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67A17" w14:textId="77777777" w:rsidR="00F45460" w:rsidRDefault="00F45460">
      <w:pPr>
        <w:pStyle w:val="ZA"/>
        <w:framePr w:wrap="notBeside"/>
      </w:pPr>
      <w:bookmarkStart w:id="0" w:name="page1"/>
      <w:r>
        <w:rPr>
          <w:sz w:val="64"/>
        </w:rPr>
        <w:t xml:space="preserve">3GPP TS 28.623 </w:t>
      </w:r>
      <w:r w:rsidR="00F75C21">
        <w:t>V18</w:t>
      </w:r>
      <w:r w:rsidR="003B7CF3">
        <w:t>.</w:t>
      </w:r>
      <w:r w:rsidR="00170453">
        <w:t>3</w:t>
      </w:r>
      <w:r w:rsidR="003B7CF3">
        <w:t>.</w:t>
      </w:r>
      <w:r w:rsidR="00170453">
        <w:t xml:space="preserve">0 </w:t>
      </w:r>
      <w:r>
        <w:rPr>
          <w:sz w:val="32"/>
        </w:rPr>
        <w:t>(</w:t>
      </w:r>
      <w:r w:rsidR="00D6470C">
        <w:rPr>
          <w:sz w:val="32"/>
        </w:rPr>
        <w:t>2023</w:t>
      </w:r>
      <w:r w:rsidR="003B7CF3">
        <w:rPr>
          <w:sz w:val="32"/>
        </w:rPr>
        <w:t>-</w:t>
      </w:r>
      <w:r w:rsidR="00170453">
        <w:rPr>
          <w:sz w:val="32"/>
        </w:rPr>
        <w:t>06</w:t>
      </w:r>
      <w:r>
        <w:rPr>
          <w:sz w:val="32"/>
        </w:rPr>
        <w:t>)</w:t>
      </w:r>
    </w:p>
    <w:p w14:paraId="34B68791" w14:textId="77777777" w:rsidR="00F45460" w:rsidRDefault="00F45460">
      <w:pPr>
        <w:pStyle w:val="ZB"/>
        <w:framePr w:wrap="notBeside"/>
      </w:pPr>
      <w:r>
        <w:t>Technical Specification</w:t>
      </w:r>
    </w:p>
    <w:p w14:paraId="597B9CE4" w14:textId="77777777" w:rsidR="00F45460" w:rsidRDefault="00F45460">
      <w:pPr>
        <w:pStyle w:val="ZT"/>
        <w:framePr w:wrap="notBeside"/>
      </w:pPr>
      <w:r>
        <w:t>3rd Generation Partnership Project;</w:t>
      </w:r>
    </w:p>
    <w:p w14:paraId="763EC126" w14:textId="77777777" w:rsidR="00F45460" w:rsidRDefault="00F45460">
      <w:pPr>
        <w:pStyle w:val="ZT"/>
        <w:framePr w:wrap="notBeside"/>
      </w:pPr>
      <w:r>
        <w:t>Technical Specification Group Services and System Aspects;</w:t>
      </w:r>
    </w:p>
    <w:p w14:paraId="6084C557" w14:textId="77777777" w:rsidR="00F45460" w:rsidRDefault="00F45460">
      <w:pPr>
        <w:pStyle w:val="ZT"/>
        <w:framePr w:wrap="notBeside"/>
        <w:rPr>
          <w:snapToGrid w:val="0"/>
        </w:rPr>
      </w:pPr>
      <w:r>
        <w:rPr>
          <w:snapToGrid w:val="0"/>
        </w:rPr>
        <w:t>Telecommunication management;</w:t>
      </w:r>
    </w:p>
    <w:p w14:paraId="6093823B" w14:textId="77777777" w:rsidR="00F45460" w:rsidRDefault="00F45460">
      <w:pPr>
        <w:pStyle w:val="ZT"/>
        <w:framePr w:wrap="notBeside"/>
        <w:rPr>
          <w:snapToGrid w:val="0"/>
        </w:rPr>
      </w:pPr>
      <w:r>
        <w:rPr>
          <w:snapToGrid w:val="0"/>
        </w:rPr>
        <w:t>Generic Network Resource Model (NRM)</w:t>
      </w:r>
    </w:p>
    <w:p w14:paraId="15F7F34B" w14:textId="77777777" w:rsidR="00F45460" w:rsidRDefault="00F45460">
      <w:pPr>
        <w:pStyle w:val="ZT"/>
        <w:framePr w:wrap="notBeside"/>
      </w:pPr>
      <w:r>
        <w:t>Integration Reference Point (IRP);</w:t>
      </w:r>
    </w:p>
    <w:p w14:paraId="643D4043" w14:textId="77777777" w:rsidR="00F45460" w:rsidRDefault="00F45460">
      <w:pPr>
        <w:pStyle w:val="ZT"/>
        <w:framePr w:wrap="notBeside"/>
      </w:pPr>
      <w:r>
        <w:rPr>
          <w:snapToGrid w:val="0"/>
        </w:rPr>
        <w:t>Solution Set (SS) definitions</w:t>
      </w:r>
    </w:p>
    <w:p w14:paraId="1CD73723" w14:textId="77777777" w:rsidR="00F45460" w:rsidRPr="0054681F" w:rsidRDefault="00F45460">
      <w:pPr>
        <w:pStyle w:val="ZT"/>
        <w:framePr w:wrap="notBeside"/>
        <w:rPr>
          <w:rStyle w:val="ZGSM"/>
        </w:rPr>
      </w:pPr>
      <w:r w:rsidRPr="00E26D75">
        <w:t>(</w:t>
      </w:r>
      <w:r w:rsidRPr="0054681F">
        <w:rPr>
          <w:rStyle w:val="ZGSM"/>
        </w:rPr>
        <w:t>Release</w:t>
      </w:r>
      <w:r w:rsidR="003B7CF3" w:rsidRPr="0054681F">
        <w:rPr>
          <w:rStyle w:val="ZGSM"/>
        </w:rPr>
        <w:t xml:space="preserve"> </w:t>
      </w:r>
      <w:r w:rsidR="00F75C21" w:rsidRPr="0054681F">
        <w:rPr>
          <w:rStyle w:val="ZGSM"/>
        </w:rPr>
        <w:t>1</w:t>
      </w:r>
      <w:r w:rsidR="00F75C21">
        <w:rPr>
          <w:rStyle w:val="ZGSM"/>
        </w:rPr>
        <w:t>8</w:t>
      </w:r>
      <w:r w:rsidRPr="00E26D75">
        <w:t>)</w:t>
      </w:r>
    </w:p>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BB019F" w14:paraId="36FA23CD" w14:textId="77777777" w:rsidTr="00BB019F">
        <w:trPr>
          <w:trHeight w:hRule="exact" w:val="1531"/>
        </w:trPr>
        <w:tc>
          <w:tcPr>
            <w:tcW w:w="4883" w:type="dxa"/>
            <w:shd w:val="clear" w:color="auto" w:fill="auto"/>
          </w:tcPr>
          <w:p w14:paraId="076B09AB" w14:textId="2631DE71" w:rsidR="00BB019F" w:rsidRDefault="00807531" w:rsidP="00BB019F">
            <w:pPr>
              <w:framePr w:w="10206" w:h="4929" w:hRule="exact" w:wrap="notBeside" w:vAnchor="page" w:hAnchor="margin" w:y="6238"/>
              <w:rPr>
                <w:i/>
              </w:rPr>
            </w:pPr>
            <w:r>
              <w:rPr>
                <w:i/>
                <w:noProof/>
              </w:rPr>
              <w:drawing>
                <wp:inline distT="0" distB="0" distL="0" distR="0" wp14:anchorId="346DA5C6" wp14:editId="35234C46">
                  <wp:extent cx="1285875" cy="7905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790575"/>
                          </a:xfrm>
                          <a:prstGeom prst="rect">
                            <a:avLst/>
                          </a:prstGeom>
                          <a:noFill/>
                          <a:ln>
                            <a:noFill/>
                          </a:ln>
                        </pic:spPr>
                      </pic:pic>
                    </a:graphicData>
                  </a:graphic>
                </wp:inline>
              </w:drawing>
            </w:r>
          </w:p>
        </w:tc>
        <w:tc>
          <w:tcPr>
            <w:tcW w:w="5540" w:type="dxa"/>
            <w:shd w:val="clear" w:color="auto" w:fill="auto"/>
          </w:tcPr>
          <w:p w14:paraId="305E9154" w14:textId="7B382BE3" w:rsidR="00BB019F" w:rsidRDefault="00807531" w:rsidP="00BB019F">
            <w:pPr>
              <w:framePr w:w="10206" w:h="4929" w:hRule="exact" w:wrap="notBeside" w:vAnchor="page" w:hAnchor="margin" w:y="6238"/>
              <w:jc w:val="right"/>
            </w:pPr>
            <w:r>
              <w:rPr>
                <w:noProof/>
              </w:rPr>
              <w:drawing>
                <wp:inline distT="0" distB="0" distL="0" distR="0" wp14:anchorId="6D7D6695" wp14:editId="7685847A">
                  <wp:extent cx="161925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bl>
    <w:p w14:paraId="353C329C" w14:textId="77777777" w:rsidR="00F45460" w:rsidRDefault="00F45460">
      <w:pPr>
        <w:pStyle w:val="ZU"/>
        <w:framePr w:h="4929" w:hRule="exact" w:wrap="notBeside"/>
        <w:tabs>
          <w:tab w:val="right" w:pos="10206"/>
        </w:tabs>
        <w:jc w:val="left"/>
      </w:pPr>
    </w:p>
    <w:p w14:paraId="616E5AEB" w14:textId="77777777" w:rsidR="00F45460" w:rsidRDefault="00F45460">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61A2D7D0" w14:textId="77777777" w:rsidR="00F45460" w:rsidRDefault="00F45460">
      <w:pPr>
        <w:pStyle w:val="ZV"/>
        <w:framePr w:wrap="notBeside"/>
      </w:pPr>
    </w:p>
    <w:p w14:paraId="3F3E3CBA" w14:textId="77777777" w:rsidR="00F45460" w:rsidRDefault="00F45460"/>
    <w:bookmarkEnd w:id="0"/>
    <w:p w14:paraId="51AC7034" w14:textId="77777777" w:rsidR="00F45460" w:rsidRDefault="00F45460">
      <w:pPr>
        <w:sectPr w:rsidR="00F45460">
          <w:footnotePr>
            <w:numRestart w:val="eachSect"/>
          </w:footnotePr>
          <w:pgSz w:w="11907" w:h="16840"/>
          <w:pgMar w:top="2268" w:right="851" w:bottom="10773" w:left="851" w:header="0" w:footer="0" w:gutter="0"/>
          <w:cols w:space="720"/>
        </w:sectPr>
      </w:pPr>
    </w:p>
    <w:p w14:paraId="5F59636A" w14:textId="77777777" w:rsidR="00F45460" w:rsidRDefault="00F45460">
      <w:bookmarkStart w:id="1" w:name="page2"/>
    </w:p>
    <w:p w14:paraId="0347C243" w14:textId="77777777" w:rsidR="00F45460" w:rsidRDefault="00F45460">
      <w:pPr>
        <w:pStyle w:val="FP"/>
        <w:framePr w:wrap="notBeside" w:hAnchor="margin" w:y="1419"/>
        <w:pBdr>
          <w:bottom w:val="single" w:sz="6" w:space="1" w:color="auto"/>
        </w:pBdr>
        <w:spacing w:before="240"/>
        <w:ind w:left="2835" w:right="2835"/>
        <w:jc w:val="center"/>
      </w:pPr>
      <w:r>
        <w:t>Keywords</w:t>
      </w:r>
    </w:p>
    <w:p w14:paraId="72F43544" w14:textId="77777777" w:rsidR="00F45460" w:rsidRDefault="00F45460">
      <w:pPr>
        <w:pStyle w:val="FP"/>
        <w:framePr w:wrap="notBeside" w:hAnchor="margin" w:y="1419"/>
        <w:ind w:left="2835" w:right="2835"/>
        <w:jc w:val="center"/>
        <w:rPr>
          <w:rFonts w:ascii="Arial" w:hAnsi="Arial"/>
          <w:sz w:val="18"/>
        </w:rPr>
      </w:pPr>
      <w:r>
        <w:rPr>
          <w:rFonts w:ascii="Arial" w:hAnsi="Arial"/>
          <w:sz w:val="18"/>
        </w:rPr>
        <w:t>Generic, NRM, IRP, Converged Management</w:t>
      </w:r>
    </w:p>
    <w:p w14:paraId="1DAC6300" w14:textId="77777777" w:rsidR="00F45460" w:rsidRDefault="00F45460"/>
    <w:p w14:paraId="795EB3C4" w14:textId="77777777" w:rsidR="00F45460" w:rsidRDefault="00F45460">
      <w:pPr>
        <w:pStyle w:val="FP"/>
        <w:framePr w:wrap="notBeside" w:hAnchor="margin" w:yAlign="center"/>
        <w:spacing w:after="240"/>
        <w:ind w:left="2835" w:right="2835"/>
        <w:jc w:val="center"/>
        <w:rPr>
          <w:rFonts w:ascii="Arial" w:hAnsi="Arial"/>
          <w:b/>
          <w:i/>
        </w:rPr>
      </w:pPr>
      <w:r>
        <w:rPr>
          <w:rFonts w:ascii="Arial" w:hAnsi="Arial"/>
          <w:b/>
          <w:i/>
        </w:rPr>
        <w:t>3GPP</w:t>
      </w:r>
    </w:p>
    <w:p w14:paraId="41234BF5" w14:textId="77777777" w:rsidR="00F45460" w:rsidRDefault="00F45460">
      <w:pPr>
        <w:pStyle w:val="FP"/>
        <w:framePr w:wrap="notBeside" w:hAnchor="margin" w:yAlign="center"/>
        <w:pBdr>
          <w:bottom w:val="single" w:sz="6" w:space="1" w:color="auto"/>
        </w:pBdr>
        <w:ind w:left="2835" w:right="2835"/>
        <w:jc w:val="center"/>
      </w:pPr>
      <w:r>
        <w:t>Postal address</w:t>
      </w:r>
    </w:p>
    <w:p w14:paraId="0225C342" w14:textId="77777777" w:rsidR="00F45460" w:rsidRDefault="00F45460">
      <w:pPr>
        <w:pStyle w:val="FP"/>
        <w:framePr w:wrap="notBeside" w:hAnchor="margin" w:yAlign="center"/>
        <w:ind w:left="2835" w:right="2835"/>
        <w:jc w:val="center"/>
        <w:rPr>
          <w:rFonts w:ascii="Arial" w:hAnsi="Arial"/>
          <w:sz w:val="18"/>
        </w:rPr>
      </w:pPr>
    </w:p>
    <w:p w14:paraId="7DC078DD" w14:textId="77777777" w:rsidR="00F45460" w:rsidRPr="00557539" w:rsidRDefault="00F45460">
      <w:pPr>
        <w:pStyle w:val="FP"/>
        <w:framePr w:wrap="notBeside" w:hAnchor="margin" w:yAlign="center"/>
        <w:pBdr>
          <w:bottom w:val="single" w:sz="6" w:space="1" w:color="auto"/>
        </w:pBdr>
        <w:spacing w:before="240"/>
        <w:ind w:left="2835" w:right="2835"/>
        <w:jc w:val="center"/>
      </w:pPr>
      <w:r w:rsidRPr="00557539">
        <w:t>3GPP support office address</w:t>
      </w:r>
    </w:p>
    <w:p w14:paraId="5BE9B7D6" w14:textId="77777777" w:rsidR="00F45460" w:rsidRDefault="00F45460">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303E7FC2" w14:textId="77777777" w:rsidR="00F45460" w:rsidRDefault="00F45460">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68B80858" w14:textId="77777777" w:rsidR="00F45460" w:rsidRDefault="00F45460">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7725141F" w14:textId="77777777" w:rsidR="00F45460" w:rsidRDefault="00F45460">
      <w:pPr>
        <w:pStyle w:val="FP"/>
        <w:framePr w:wrap="notBeside" w:hAnchor="margin" w:yAlign="center"/>
        <w:pBdr>
          <w:bottom w:val="single" w:sz="6" w:space="1" w:color="auto"/>
        </w:pBdr>
        <w:spacing w:before="240"/>
        <w:ind w:left="2835" w:right="2835"/>
        <w:jc w:val="center"/>
      </w:pPr>
      <w:r>
        <w:t>Internet</w:t>
      </w:r>
    </w:p>
    <w:p w14:paraId="6481E8A3" w14:textId="77777777" w:rsidR="00F45460" w:rsidRDefault="00F45460">
      <w:pPr>
        <w:pStyle w:val="FP"/>
        <w:framePr w:wrap="notBeside" w:hAnchor="margin" w:yAlign="center"/>
        <w:ind w:left="2835" w:right="2835"/>
        <w:jc w:val="center"/>
        <w:rPr>
          <w:rFonts w:ascii="Arial" w:hAnsi="Arial"/>
          <w:sz w:val="18"/>
        </w:rPr>
      </w:pPr>
      <w:r>
        <w:rPr>
          <w:rFonts w:ascii="Arial" w:hAnsi="Arial"/>
          <w:sz w:val="18"/>
        </w:rPr>
        <w:t>http://www.3gpp.org</w:t>
      </w:r>
    </w:p>
    <w:p w14:paraId="66C6AD53" w14:textId="77777777" w:rsidR="00F45460" w:rsidRDefault="00F45460"/>
    <w:p w14:paraId="6EF42982" w14:textId="77777777" w:rsidR="00F45460" w:rsidRDefault="00F45460">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27E950B2" w14:textId="77777777" w:rsidR="00F45460" w:rsidRDefault="00F45460">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3CC988DE" w14:textId="77777777" w:rsidR="00F45460" w:rsidRDefault="00F45460">
      <w:pPr>
        <w:pStyle w:val="FP"/>
        <w:framePr w:h="3057" w:hRule="exact" w:wrap="notBeside" w:vAnchor="page" w:hAnchor="margin" w:y="12605"/>
        <w:jc w:val="center"/>
        <w:rPr>
          <w:noProof/>
        </w:rPr>
      </w:pPr>
    </w:p>
    <w:p w14:paraId="1A947C13" w14:textId="77777777" w:rsidR="00F45460" w:rsidRDefault="00F45460">
      <w:pPr>
        <w:pStyle w:val="FP"/>
        <w:framePr w:h="3057" w:hRule="exact" w:wrap="notBeside" w:vAnchor="page" w:hAnchor="margin" w:y="12605"/>
        <w:jc w:val="center"/>
        <w:rPr>
          <w:noProof/>
          <w:sz w:val="18"/>
        </w:rPr>
      </w:pPr>
      <w:r>
        <w:rPr>
          <w:noProof/>
          <w:sz w:val="18"/>
        </w:rPr>
        <w:t>©</w:t>
      </w:r>
      <w:r w:rsidR="003B7CF3">
        <w:rPr>
          <w:noProof/>
          <w:sz w:val="18"/>
        </w:rPr>
        <w:t xml:space="preserve"> </w:t>
      </w:r>
      <w:r w:rsidR="009D7920">
        <w:rPr>
          <w:noProof/>
          <w:sz w:val="18"/>
        </w:rPr>
        <w:t>202</w:t>
      </w:r>
      <w:r w:rsidR="00D6470C">
        <w:rPr>
          <w:noProof/>
          <w:sz w:val="18"/>
        </w:rPr>
        <w:t>3</w:t>
      </w:r>
      <w:r w:rsidR="009D7920">
        <w:rPr>
          <w:noProof/>
          <w:sz w:val="18"/>
        </w:rPr>
        <w:t xml:space="preserve"> </w:t>
      </w:r>
      <w:r>
        <w:rPr>
          <w:noProof/>
          <w:sz w:val="18"/>
        </w:rPr>
        <w:t xml:space="preserve">3GPP Organizational Partners (ARIB, ATIS, CCSA, ETSI, </w:t>
      </w:r>
      <w:r w:rsidR="00A42DE0">
        <w:rPr>
          <w:noProof/>
          <w:sz w:val="18"/>
        </w:rPr>
        <w:t xml:space="preserve">TSDSI, </w:t>
      </w:r>
      <w:r>
        <w:rPr>
          <w:noProof/>
          <w:sz w:val="18"/>
        </w:rPr>
        <w:t>TTA, TTC).</w:t>
      </w:r>
      <w:bookmarkStart w:id="2" w:name="copyrightaddon"/>
      <w:bookmarkEnd w:id="2"/>
    </w:p>
    <w:p w14:paraId="4D68AD0F" w14:textId="77777777" w:rsidR="00F45460" w:rsidRDefault="00F45460">
      <w:pPr>
        <w:pStyle w:val="FP"/>
        <w:framePr w:h="3057" w:hRule="exact" w:wrap="notBeside" w:vAnchor="page" w:hAnchor="margin" w:y="12605"/>
        <w:jc w:val="center"/>
        <w:rPr>
          <w:noProof/>
          <w:sz w:val="18"/>
        </w:rPr>
      </w:pPr>
      <w:r>
        <w:rPr>
          <w:noProof/>
          <w:sz w:val="18"/>
        </w:rPr>
        <w:t>All rights reserved.</w:t>
      </w:r>
      <w:r>
        <w:rPr>
          <w:noProof/>
          <w:sz w:val="18"/>
        </w:rPr>
        <w:br/>
      </w:r>
    </w:p>
    <w:p w14:paraId="43C3EF37" w14:textId="77777777" w:rsidR="00F45460" w:rsidRDefault="00F45460">
      <w:pPr>
        <w:pStyle w:val="FP"/>
        <w:framePr w:h="3057" w:hRule="exact" w:wrap="notBeside" w:vAnchor="page" w:hAnchor="margin" w:y="12605"/>
        <w:rPr>
          <w:noProof/>
          <w:sz w:val="18"/>
        </w:rPr>
      </w:pPr>
      <w:r>
        <w:rPr>
          <w:noProof/>
          <w:sz w:val="18"/>
        </w:rPr>
        <w:t>UMTS™ is a Trade Mark of ETSI registered for the benefit of its members</w:t>
      </w:r>
    </w:p>
    <w:p w14:paraId="4EBCF7DB" w14:textId="77777777" w:rsidR="00F45460" w:rsidRDefault="00F45460">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427D7575" w14:textId="77777777" w:rsidR="00F45460" w:rsidRDefault="00F45460">
      <w:pPr>
        <w:pStyle w:val="FP"/>
        <w:framePr w:h="3057" w:hRule="exact" w:wrap="notBeside" w:vAnchor="page" w:hAnchor="margin" w:y="12605"/>
        <w:rPr>
          <w:noProof/>
          <w:sz w:val="18"/>
        </w:rPr>
      </w:pPr>
      <w:r>
        <w:rPr>
          <w:noProof/>
          <w:sz w:val="18"/>
        </w:rPr>
        <w:t>GSM® and the GSM logo are registered and owned by the GSM Association</w:t>
      </w:r>
    </w:p>
    <w:p w14:paraId="620FEEBB" w14:textId="77777777" w:rsidR="00F45460" w:rsidRDefault="00F45460"/>
    <w:bookmarkEnd w:id="1"/>
    <w:p w14:paraId="184664FC" w14:textId="77777777" w:rsidR="00F45460" w:rsidRDefault="00F45460">
      <w:pPr>
        <w:pStyle w:val="TT"/>
      </w:pPr>
      <w:r>
        <w:br w:type="page"/>
      </w:r>
      <w:r>
        <w:lastRenderedPageBreak/>
        <w:t>Contents</w:t>
      </w:r>
    </w:p>
    <w:p w14:paraId="5F9CE459" w14:textId="77777777" w:rsidR="001C105E" w:rsidRPr="00F32075" w:rsidRDefault="008B4B2C">
      <w:pPr>
        <w:pStyle w:val="TOC1"/>
        <w:rPr>
          <w:rFonts w:ascii="Calibri" w:hAnsi="Calibri"/>
          <w:noProof/>
          <w:szCs w:val="22"/>
          <w:lang w:eastAsia="en-GB"/>
        </w:rPr>
      </w:pPr>
      <w:r>
        <w:fldChar w:fldCharType="begin" w:fldLock="1"/>
      </w:r>
      <w:r>
        <w:instrText xml:space="preserve"> TOC \o "1-9" </w:instrText>
      </w:r>
      <w:r>
        <w:fldChar w:fldCharType="separate"/>
      </w:r>
      <w:r w:rsidR="001C105E">
        <w:rPr>
          <w:noProof/>
        </w:rPr>
        <w:t>Foreword</w:t>
      </w:r>
      <w:r w:rsidR="001C105E">
        <w:rPr>
          <w:noProof/>
        </w:rPr>
        <w:tab/>
      </w:r>
      <w:r w:rsidR="001C105E">
        <w:rPr>
          <w:noProof/>
        </w:rPr>
        <w:fldChar w:fldCharType="begin" w:fldLock="1"/>
      </w:r>
      <w:r w:rsidR="001C105E">
        <w:rPr>
          <w:noProof/>
        </w:rPr>
        <w:instrText xml:space="preserve"> PAGEREF _Toc138170235 \h </w:instrText>
      </w:r>
      <w:r w:rsidR="001C105E">
        <w:rPr>
          <w:noProof/>
        </w:rPr>
      </w:r>
      <w:r w:rsidR="001C105E">
        <w:rPr>
          <w:noProof/>
        </w:rPr>
        <w:fldChar w:fldCharType="separate"/>
      </w:r>
      <w:r w:rsidR="001C105E">
        <w:rPr>
          <w:noProof/>
        </w:rPr>
        <w:t>5</w:t>
      </w:r>
      <w:r w:rsidR="001C105E">
        <w:rPr>
          <w:noProof/>
        </w:rPr>
        <w:fldChar w:fldCharType="end"/>
      </w:r>
    </w:p>
    <w:p w14:paraId="20F10B24" w14:textId="77777777" w:rsidR="001C105E" w:rsidRPr="00F32075" w:rsidRDefault="001C105E">
      <w:pPr>
        <w:pStyle w:val="TOC1"/>
        <w:rPr>
          <w:rFonts w:ascii="Calibri" w:hAnsi="Calibri"/>
          <w:noProof/>
          <w:szCs w:val="22"/>
          <w:lang w:eastAsia="en-GB"/>
        </w:rPr>
      </w:pPr>
      <w:r>
        <w:rPr>
          <w:noProof/>
        </w:rPr>
        <w:t>Introduction</w:t>
      </w:r>
      <w:r>
        <w:rPr>
          <w:noProof/>
        </w:rPr>
        <w:tab/>
      </w:r>
      <w:r>
        <w:rPr>
          <w:noProof/>
        </w:rPr>
        <w:fldChar w:fldCharType="begin" w:fldLock="1"/>
      </w:r>
      <w:r>
        <w:rPr>
          <w:noProof/>
        </w:rPr>
        <w:instrText xml:space="preserve"> PAGEREF _Toc138170236 \h </w:instrText>
      </w:r>
      <w:r>
        <w:rPr>
          <w:noProof/>
        </w:rPr>
      </w:r>
      <w:r>
        <w:rPr>
          <w:noProof/>
        </w:rPr>
        <w:fldChar w:fldCharType="separate"/>
      </w:r>
      <w:r>
        <w:rPr>
          <w:noProof/>
        </w:rPr>
        <w:t>5</w:t>
      </w:r>
      <w:r>
        <w:rPr>
          <w:noProof/>
        </w:rPr>
        <w:fldChar w:fldCharType="end"/>
      </w:r>
    </w:p>
    <w:p w14:paraId="5A4531A1" w14:textId="77777777" w:rsidR="001C105E" w:rsidRPr="00F32075" w:rsidRDefault="001C105E">
      <w:pPr>
        <w:pStyle w:val="TOC1"/>
        <w:rPr>
          <w:rFonts w:ascii="Calibri" w:hAnsi="Calibri"/>
          <w:noProof/>
          <w:szCs w:val="22"/>
          <w:lang w:eastAsia="en-GB"/>
        </w:rPr>
      </w:pPr>
      <w:r>
        <w:rPr>
          <w:noProof/>
        </w:rPr>
        <w:t>1</w:t>
      </w:r>
      <w:r w:rsidRPr="00F32075">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_Toc138170237 \h </w:instrText>
      </w:r>
      <w:r>
        <w:rPr>
          <w:noProof/>
        </w:rPr>
      </w:r>
      <w:r>
        <w:rPr>
          <w:noProof/>
        </w:rPr>
        <w:fldChar w:fldCharType="separate"/>
      </w:r>
      <w:r>
        <w:rPr>
          <w:noProof/>
        </w:rPr>
        <w:t>6</w:t>
      </w:r>
      <w:r>
        <w:rPr>
          <w:noProof/>
        </w:rPr>
        <w:fldChar w:fldCharType="end"/>
      </w:r>
    </w:p>
    <w:p w14:paraId="2B8DC741" w14:textId="77777777" w:rsidR="001C105E" w:rsidRPr="00F32075" w:rsidRDefault="001C105E">
      <w:pPr>
        <w:pStyle w:val="TOC1"/>
        <w:rPr>
          <w:rFonts w:ascii="Calibri" w:hAnsi="Calibri"/>
          <w:noProof/>
          <w:szCs w:val="22"/>
          <w:lang w:eastAsia="en-GB"/>
        </w:rPr>
      </w:pPr>
      <w:r>
        <w:rPr>
          <w:noProof/>
        </w:rPr>
        <w:t>2</w:t>
      </w:r>
      <w:r w:rsidRPr="00F32075">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_Toc138170238 \h </w:instrText>
      </w:r>
      <w:r>
        <w:rPr>
          <w:noProof/>
        </w:rPr>
      </w:r>
      <w:r>
        <w:rPr>
          <w:noProof/>
        </w:rPr>
        <w:fldChar w:fldCharType="separate"/>
      </w:r>
      <w:r>
        <w:rPr>
          <w:noProof/>
        </w:rPr>
        <w:t>6</w:t>
      </w:r>
      <w:r>
        <w:rPr>
          <w:noProof/>
        </w:rPr>
        <w:fldChar w:fldCharType="end"/>
      </w:r>
    </w:p>
    <w:p w14:paraId="7921D350" w14:textId="77777777" w:rsidR="001C105E" w:rsidRPr="00F32075" w:rsidRDefault="001C105E">
      <w:pPr>
        <w:pStyle w:val="TOC1"/>
        <w:rPr>
          <w:rFonts w:ascii="Calibri" w:hAnsi="Calibri"/>
          <w:noProof/>
          <w:szCs w:val="22"/>
          <w:lang w:eastAsia="en-GB"/>
        </w:rPr>
      </w:pPr>
      <w:r>
        <w:rPr>
          <w:noProof/>
        </w:rPr>
        <w:t>3</w:t>
      </w:r>
      <w:r w:rsidRPr="00F32075">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_Toc138170239 \h </w:instrText>
      </w:r>
      <w:r>
        <w:rPr>
          <w:noProof/>
        </w:rPr>
      </w:r>
      <w:r>
        <w:rPr>
          <w:noProof/>
        </w:rPr>
        <w:fldChar w:fldCharType="separate"/>
      </w:r>
      <w:r>
        <w:rPr>
          <w:noProof/>
        </w:rPr>
        <w:t>7</w:t>
      </w:r>
      <w:r>
        <w:rPr>
          <w:noProof/>
        </w:rPr>
        <w:fldChar w:fldCharType="end"/>
      </w:r>
    </w:p>
    <w:p w14:paraId="21B4A7F0" w14:textId="77777777" w:rsidR="001C105E" w:rsidRPr="00F32075" w:rsidRDefault="001C105E">
      <w:pPr>
        <w:pStyle w:val="TOC2"/>
        <w:rPr>
          <w:rFonts w:ascii="Calibri" w:hAnsi="Calibri"/>
          <w:noProof/>
          <w:sz w:val="22"/>
          <w:szCs w:val="22"/>
          <w:lang w:eastAsia="en-GB"/>
        </w:rPr>
      </w:pPr>
      <w:r>
        <w:rPr>
          <w:noProof/>
        </w:rPr>
        <w:t>3.1</w:t>
      </w:r>
      <w:r w:rsidRPr="00F32075">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_Toc138170240 \h </w:instrText>
      </w:r>
      <w:r>
        <w:rPr>
          <w:noProof/>
        </w:rPr>
      </w:r>
      <w:r>
        <w:rPr>
          <w:noProof/>
        </w:rPr>
        <w:fldChar w:fldCharType="separate"/>
      </w:r>
      <w:r>
        <w:rPr>
          <w:noProof/>
        </w:rPr>
        <w:t>7</w:t>
      </w:r>
      <w:r>
        <w:rPr>
          <w:noProof/>
        </w:rPr>
        <w:fldChar w:fldCharType="end"/>
      </w:r>
    </w:p>
    <w:p w14:paraId="2A9B700A" w14:textId="77777777" w:rsidR="001C105E" w:rsidRPr="00F32075" w:rsidRDefault="001C105E">
      <w:pPr>
        <w:pStyle w:val="TOC2"/>
        <w:rPr>
          <w:rFonts w:ascii="Calibri" w:hAnsi="Calibri"/>
          <w:noProof/>
          <w:sz w:val="22"/>
          <w:szCs w:val="22"/>
          <w:lang w:eastAsia="en-GB"/>
        </w:rPr>
      </w:pPr>
      <w:r>
        <w:rPr>
          <w:noProof/>
        </w:rPr>
        <w:t>3.2</w:t>
      </w:r>
      <w:r w:rsidRPr="00F32075">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_Toc138170241 \h </w:instrText>
      </w:r>
      <w:r>
        <w:rPr>
          <w:noProof/>
        </w:rPr>
      </w:r>
      <w:r>
        <w:rPr>
          <w:noProof/>
        </w:rPr>
        <w:fldChar w:fldCharType="separate"/>
      </w:r>
      <w:r>
        <w:rPr>
          <w:noProof/>
        </w:rPr>
        <w:t>7</w:t>
      </w:r>
      <w:r>
        <w:rPr>
          <w:noProof/>
        </w:rPr>
        <w:fldChar w:fldCharType="end"/>
      </w:r>
    </w:p>
    <w:p w14:paraId="2825FEE9" w14:textId="77777777" w:rsidR="001C105E" w:rsidRPr="00F32075" w:rsidRDefault="001C105E">
      <w:pPr>
        <w:pStyle w:val="TOC1"/>
        <w:rPr>
          <w:rFonts w:ascii="Calibri" w:hAnsi="Calibri"/>
          <w:noProof/>
          <w:szCs w:val="22"/>
          <w:lang w:eastAsia="en-GB"/>
        </w:rPr>
      </w:pPr>
      <w:r>
        <w:rPr>
          <w:noProof/>
        </w:rPr>
        <w:t>4</w:t>
      </w:r>
      <w:r w:rsidRPr="00F32075">
        <w:rPr>
          <w:rFonts w:ascii="Calibri" w:hAnsi="Calibri"/>
          <w:noProof/>
          <w:szCs w:val="22"/>
          <w:lang w:eastAsia="en-GB"/>
        </w:rPr>
        <w:tab/>
      </w:r>
      <w:r>
        <w:rPr>
          <w:noProof/>
        </w:rPr>
        <w:t>Solution Set (SS) definitions</w:t>
      </w:r>
      <w:r>
        <w:rPr>
          <w:noProof/>
        </w:rPr>
        <w:tab/>
      </w:r>
      <w:r>
        <w:rPr>
          <w:noProof/>
        </w:rPr>
        <w:fldChar w:fldCharType="begin" w:fldLock="1"/>
      </w:r>
      <w:r>
        <w:rPr>
          <w:noProof/>
        </w:rPr>
        <w:instrText xml:space="preserve"> PAGEREF _Toc138170242 \h </w:instrText>
      </w:r>
      <w:r>
        <w:rPr>
          <w:noProof/>
        </w:rPr>
      </w:r>
      <w:r>
        <w:rPr>
          <w:noProof/>
        </w:rPr>
        <w:fldChar w:fldCharType="separate"/>
      </w:r>
      <w:r>
        <w:rPr>
          <w:noProof/>
        </w:rPr>
        <w:t>7</w:t>
      </w:r>
      <w:r>
        <w:rPr>
          <w:noProof/>
        </w:rPr>
        <w:fldChar w:fldCharType="end"/>
      </w:r>
    </w:p>
    <w:p w14:paraId="54B0EADD" w14:textId="77777777" w:rsidR="001C105E" w:rsidRPr="00F32075" w:rsidRDefault="001C105E" w:rsidP="001C105E">
      <w:pPr>
        <w:pStyle w:val="TOC8"/>
        <w:rPr>
          <w:rFonts w:ascii="Calibri" w:hAnsi="Calibri"/>
          <w:b w:val="0"/>
          <w:noProof/>
          <w:szCs w:val="22"/>
          <w:lang w:eastAsia="en-GB"/>
        </w:rPr>
      </w:pPr>
      <w:r>
        <w:rPr>
          <w:noProof/>
        </w:rPr>
        <w:t>Annex A (normative): CORBA Solution Set</w:t>
      </w:r>
      <w:r>
        <w:rPr>
          <w:noProof/>
        </w:rPr>
        <w:tab/>
      </w:r>
      <w:r>
        <w:rPr>
          <w:noProof/>
        </w:rPr>
        <w:fldChar w:fldCharType="begin" w:fldLock="1"/>
      </w:r>
      <w:r>
        <w:rPr>
          <w:noProof/>
        </w:rPr>
        <w:instrText xml:space="preserve"> PAGEREF _Toc138170243 \h </w:instrText>
      </w:r>
      <w:r>
        <w:rPr>
          <w:noProof/>
        </w:rPr>
      </w:r>
      <w:r>
        <w:rPr>
          <w:noProof/>
        </w:rPr>
        <w:fldChar w:fldCharType="separate"/>
      </w:r>
      <w:r>
        <w:rPr>
          <w:noProof/>
        </w:rPr>
        <w:t>8</w:t>
      </w:r>
      <w:r>
        <w:rPr>
          <w:noProof/>
        </w:rPr>
        <w:fldChar w:fldCharType="end"/>
      </w:r>
    </w:p>
    <w:p w14:paraId="222EFF4C" w14:textId="77777777" w:rsidR="001C105E" w:rsidRPr="00F32075" w:rsidRDefault="001C105E">
      <w:pPr>
        <w:pStyle w:val="TOC1"/>
        <w:rPr>
          <w:rFonts w:ascii="Calibri" w:hAnsi="Calibri"/>
          <w:noProof/>
          <w:szCs w:val="22"/>
          <w:lang w:eastAsia="en-GB"/>
        </w:rPr>
      </w:pPr>
      <w:r>
        <w:rPr>
          <w:noProof/>
        </w:rPr>
        <w:t>A.0</w:t>
      </w:r>
      <w:r w:rsidRPr="00F32075">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_Toc138170244 \h </w:instrText>
      </w:r>
      <w:r>
        <w:rPr>
          <w:noProof/>
        </w:rPr>
      </w:r>
      <w:r>
        <w:rPr>
          <w:noProof/>
        </w:rPr>
        <w:fldChar w:fldCharType="separate"/>
      </w:r>
      <w:r>
        <w:rPr>
          <w:noProof/>
        </w:rPr>
        <w:t>8</w:t>
      </w:r>
      <w:r>
        <w:rPr>
          <w:noProof/>
        </w:rPr>
        <w:fldChar w:fldCharType="end"/>
      </w:r>
    </w:p>
    <w:p w14:paraId="0004C661" w14:textId="77777777" w:rsidR="001C105E" w:rsidRPr="00F32075" w:rsidRDefault="001C105E">
      <w:pPr>
        <w:pStyle w:val="TOC1"/>
        <w:rPr>
          <w:rFonts w:ascii="Calibri" w:hAnsi="Calibri"/>
          <w:noProof/>
          <w:szCs w:val="22"/>
          <w:lang w:eastAsia="en-GB"/>
        </w:rPr>
      </w:pPr>
      <w:r>
        <w:rPr>
          <w:noProof/>
        </w:rPr>
        <w:t>A.1</w:t>
      </w:r>
      <w:r w:rsidRPr="00F32075">
        <w:rPr>
          <w:rFonts w:ascii="Calibri" w:hAnsi="Calibri"/>
          <w:noProof/>
          <w:szCs w:val="22"/>
          <w:lang w:eastAsia="en-GB"/>
        </w:rPr>
        <w:tab/>
      </w:r>
      <w:r>
        <w:rPr>
          <w:noProof/>
        </w:rPr>
        <w:t>Architectural features</w:t>
      </w:r>
      <w:r>
        <w:rPr>
          <w:noProof/>
        </w:rPr>
        <w:tab/>
      </w:r>
      <w:r>
        <w:rPr>
          <w:noProof/>
        </w:rPr>
        <w:fldChar w:fldCharType="begin" w:fldLock="1"/>
      </w:r>
      <w:r>
        <w:rPr>
          <w:noProof/>
        </w:rPr>
        <w:instrText xml:space="preserve"> PAGEREF _Toc138170245 \h </w:instrText>
      </w:r>
      <w:r>
        <w:rPr>
          <w:noProof/>
        </w:rPr>
      </w:r>
      <w:r>
        <w:rPr>
          <w:noProof/>
        </w:rPr>
        <w:fldChar w:fldCharType="separate"/>
      </w:r>
      <w:r>
        <w:rPr>
          <w:noProof/>
        </w:rPr>
        <w:t>8</w:t>
      </w:r>
      <w:r>
        <w:rPr>
          <w:noProof/>
        </w:rPr>
        <w:fldChar w:fldCharType="end"/>
      </w:r>
    </w:p>
    <w:p w14:paraId="523B1A74" w14:textId="77777777" w:rsidR="001C105E" w:rsidRPr="00F32075" w:rsidRDefault="001C105E">
      <w:pPr>
        <w:pStyle w:val="TOC2"/>
        <w:rPr>
          <w:rFonts w:ascii="Calibri" w:hAnsi="Calibri"/>
          <w:noProof/>
          <w:sz w:val="22"/>
          <w:szCs w:val="22"/>
          <w:lang w:eastAsia="en-GB"/>
        </w:rPr>
      </w:pPr>
      <w:r>
        <w:rPr>
          <w:noProof/>
        </w:rPr>
        <w:t>A.1.1</w:t>
      </w:r>
      <w:r w:rsidRPr="00F32075">
        <w:rPr>
          <w:rFonts w:ascii="Calibri" w:hAnsi="Calibri"/>
          <w:noProof/>
          <w:sz w:val="22"/>
          <w:szCs w:val="22"/>
          <w:lang w:eastAsia="en-GB"/>
        </w:rPr>
        <w:tab/>
      </w:r>
      <w:r>
        <w:rPr>
          <w:noProof/>
        </w:rPr>
        <w:t>Syntax for Distinguished Names</w:t>
      </w:r>
      <w:r>
        <w:rPr>
          <w:noProof/>
        </w:rPr>
        <w:tab/>
      </w:r>
      <w:r>
        <w:rPr>
          <w:noProof/>
        </w:rPr>
        <w:fldChar w:fldCharType="begin" w:fldLock="1"/>
      </w:r>
      <w:r>
        <w:rPr>
          <w:noProof/>
        </w:rPr>
        <w:instrText xml:space="preserve"> PAGEREF _Toc138170246 \h </w:instrText>
      </w:r>
      <w:r>
        <w:rPr>
          <w:noProof/>
        </w:rPr>
      </w:r>
      <w:r>
        <w:rPr>
          <w:noProof/>
        </w:rPr>
        <w:fldChar w:fldCharType="separate"/>
      </w:r>
      <w:r>
        <w:rPr>
          <w:noProof/>
        </w:rPr>
        <w:t>8</w:t>
      </w:r>
      <w:r>
        <w:rPr>
          <w:noProof/>
        </w:rPr>
        <w:fldChar w:fldCharType="end"/>
      </w:r>
    </w:p>
    <w:p w14:paraId="4072BC38" w14:textId="77777777" w:rsidR="001C105E" w:rsidRPr="00F32075" w:rsidRDefault="001C105E">
      <w:pPr>
        <w:pStyle w:val="TOC2"/>
        <w:rPr>
          <w:rFonts w:ascii="Calibri" w:hAnsi="Calibri"/>
          <w:noProof/>
          <w:sz w:val="22"/>
          <w:szCs w:val="22"/>
          <w:lang w:eastAsia="en-GB"/>
        </w:rPr>
      </w:pPr>
      <w:r>
        <w:rPr>
          <w:noProof/>
        </w:rPr>
        <w:t>A.1.2</w:t>
      </w:r>
      <w:r w:rsidRPr="00F32075">
        <w:rPr>
          <w:rFonts w:ascii="Calibri" w:hAnsi="Calibri"/>
          <w:noProof/>
          <w:sz w:val="22"/>
          <w:szCs w:val="22"/>
          <w:lang w:eastAsia="en-GB"/>
        </w:rPr>
        <w:tab/>
      </w:r>
      <w:r>
        <w:rPr>
          <w:noProof/>
        </w:rPr>
        <w:t>Rules for NRM extensions</w:t>
      </w:r>
      <w:r>
        <w:rPr>
          <w:noProof/>
        </w:rPr>
        <w:tab/>
      </w:r>
      <w:r>
        <w:rPr>
          <w:noProof/>
        </w:rPr>
        <w:fldChar w:fldCharType="begin" w:fldLock="1"/>
      </w:r>
      <w:r>
        <w:rPr>
          <w:noProof/>
        </w:rPr>
        <w:instrText xml:space="preserve"> PAGEREF _Toc138170247 \h </w:instrText>
      </w:r>
      <w:r>
        <w:rPr>
          <w:noProof/>
        </w:rPr>
      </w:r>
      <w:r>
        <w:rPr>
          <w:noProof/>
        </w:rPr>
        <w:fldChar w:fldCharType="separate"/>
      </w:r>
      <w:r>
        <w:rPr>
          <w:noProof/>
        </w:rPr>
        <w:t>8</w:t>
      </w:r>
      <w:r>
        <w:rPr>
          <w:noProof/>
        </w:rPr>
        <w:fldChar w:fldCharType="end"/>
      </w:r>
    </w:p>
    <w:p w14:paraId="0CAB7D26" w14:textId="77777777" w:rsidR="001C105E" w:rsidRPr="00F32075" w:rsidRDefault="001C105E">
      <w:pPr>
        <w:pStyle w:val="TOC3"/>
        <w:rPr>
          <w:rFonts w:ascii="Calibri" w:hAnsi="Calibri"/>
          <w:noProof/>
          <w:sz w:val="22"/>
          <w:szCs w:val="22"/>
          <w:lang w:eastAsia="en-GB"/>
        </w:rPr>
      </w:pPr>
      <w:r>
        <w:rPr>
          <w:noProof/>
        </w:rPr>
        <w:t>A.1.2.0</w:t>
      </w:r>
      <w:r w:rsidRPr="00F32075">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_Toc138170248 \h </w:instrText>
      </w:r>
      <w:r>
        <w:rPr>
          <w:noProof/>
        </w:rPr>
      </w:r>
      <w:r>
        <w:rPr>
          <w:noProof/>
        </w:rPr>
        <w:fldChar w:fldCharType="separate"/>
      </w:r>
      <w:r>
        <w:rPr>
          <w:noProof/>
        </w:rPr>
        <w:t>8</w:t>
      </w:r>
      <w:r>
        <w:rPr>
          <w:noProof/>
        </w:rPr>
        <w:fldChar w:fldCharType="end"/>
      </w:r>
    </w:p>
    <w:p w14:paraId="29ECD540" w14:textId="77777777" w:rsidR="001C105E" w:rsidRPr="00F32075" w:rsidRDefault="001C105E">
      <w:pPr>
        <w:pStyle w:val="TOC3"/>
        <w:rPr>
          <w:rFonts w:ascii="Calibri" w:hAnsi="Calibri"/>
          <w:noProof/>
          <w:sz w:val="22"/>
          <w:szCs w:val="22"/>
          <w:lang w:eastAsia="en-GB"/>
        </w:rPr>
      </w:pPr>
      <w:r>
        <w:rPr>
          <w:noProof/>
        </w:rPr>
        <w:t>A.1.2.1</w:t>
      </w:r>
      <w:r w:rsidRPr="00F32075">
        <w:rPr>
          <w:rFonts w:ascii="Calibri" w:hAnsi="Calibri"/>
          <w:noProof/>
          <w:sz w:val="22"/>
          <w:szCs w:val="22"/>
          <w:lang w:eastAsia="en-GB"/>
        </w:rPr>
        <w:tab/>
      </w:r>
      <w:r>
        <w:rPr>
          <w:noProof/>
        </w:rPr>
        <w:t>Allowed extensions</w:t>
      </w:r>
      <w:r>
        <w:rPr>
          <w:noProof/>
        </w:rPr>
        <w:tab/>
      </w:r>
      <w:r>
        <w:rPr>
          <w:noProof/>
        </w:rPr>
        <w:fldChar w:fldCharType="begin" w:fldLock="1"/>
      </w:r>
      <w:r>
        <w:rPr>
          <w:noProof/>
        </w:rPr>
        <w:instrText xml:space="preserve"> PAGEREF _Toc138170249 \h </w:instrText>
      </w:r>
      <w:r>
        <w:rPr>
          <w:noProof/>
        </w:rPr>
      </w:r>
      <w:r>
        <w:rPr>
          <w:noProof/>
        </w:rPr>
        <w:fldChar w:fldCharType="separate"/>
      </w:r>
      <w:r>
        <w:rPr>
          <w:noProof/>
        </w:rPr>
        <w:t>8</w:t>
      </w:r>
      <w:r>
        <w:rPr>
          <w:noProof/>
        </w:rPr>
        <w:fldChar w:fldCharType="end"/>
      </w:r>
    </w:p>
    <w:p w14:paraId="7DBDC5CC" w14:textId="77777777" w:rsidR="001C105E" w:rsidRPr="00F32075" w:rsidRDefault="001C105E">
      <w:pPr>
        <w:pStyle w:val="TOC3"/>
        <w:rPr>
          <w:rFonts w:ascii="Calibri" w:hAnsi="Calibri"/>
          <w:noProof/>
          <w:sz w:val="22"/>
          <w:szCs w:val="22"/>
          <w:lang w:eastAsia="en-GB"/>
        </w:rPr>
      </w:pPr>
      <w:r>
        <w:rPr>
          <w:noProof/>
        </w:rPr>
        <w:t>A.1.2.2</w:t>
      </w:r>
      <w:r w:rsidRPr="00F32075">
        <w:rPr>
          <w:rFonts w:ascii="Calibri" w:hAnsi="Calibri"/>
          <w:noProof/>
          <w:sz w:val="22"/>
          <w:szCs w:val="22"/>
          <w:lang w:eastAsia="en-GB"/>
        </w:rPr>
        <w:tab/>
      </w:r>
      <w:r>
        <w:rPr>
          <w:noProof/>
        </w:rPr>
        <w:t>Extensions not allowed</w:t>
      </w:r>
      <w:r>
        <w:rPr>
          <w:noProof/>
        </w:rPr>
        <w:tab/>
      </w:r>
      <w:r>
        <w:rPr>
          <w:noProof/>
        </w:rPr>
        <w:fldChar w:fldCharType="begin" w:fldLock="1"/>
      </w:r>
      <w:r>
        <w:rPr>
          <w:noProof/>
        </w:rPr>
        <w:instrText xml:space="preserve"> PAGEREF _Toc138170250 \h </w:instrText>
      </w:r>
      <w:r>
        <w:rPr>
          <w:noProof/>
        </w:rPr>
      </w:r>
      <w:r>
        <w:rPr>
          <w:noProof/>
        </w:rPr>
        <w:fldChar w:fldCharType="separate"/>
      </w:r>
      <w:r>
        <w:rPr>
          <w:noProof/>
        </w:rPr>
        <w:t>8</w:t>
      </w:r>
      <w:r>
        <w:rPr>
          <w:noProof/>
        </w:rPr>
        <w:fldChar w:fldCharType="end"/>
      </w:r>
    </w:p>
    <w:p w14:paraId="745A233C" w14:textId="77777777" w:rsidR="001C105E" w:rsidRPr="00F32075" w:rsidRDefault="001C105E">
      <w:pPr>
        <w:pStyle w:val="TOC1"/>
        <w:rPr>
          <w:rFonts w:ascii="Calibri" w:hAnsi="Calibri"/>
          <w:noProof/>
          <w:szCs w:val="22"/>
          <w:lang w:eastAsia="en-GB"/>
        </w:rPr>
      </w:pPr>
      <w:r>
        <w:rPr>
          <w:noProof/>
        </w:rPr>
        <w:t>A.2</w:t>
      </w:r>
      <w:r w:rsidRPr="00F32075">
        <w:rPr>
          <w:rFonts w:ascii="Calibri" w:hAnsi="Calibri"/>
          <w:noProof/>
          <w:szCs w:val="22"/>
          <w:lang w:eastAsia="en-GB"/>
        </w:rPr>
        <w:tab/>
      </w:r>
      <w:r>
        <w:rPr>
          <w:noProof/>
        </w:rPr>
        <w:t>Mapping</w:t>
      </w:r>
      <w:r>
        <w:rPr>
          <w:noProof/>
        </w:rPr>
        <w:tab/>
      </w:r>
      <w:r>
        <w:rPr>
          <w:noProof/>
        </w:rPr>
        <w:fldChar w:fldCharType="begin" w:fldLock="1"/>
      </w:r>
      <w:r>
        <w:rPr>
          <w:noProof/>
        </w:rPr>
        <w:instrText xml:space="preserve"> PAGEREF _Toc138170251 \h </w:instrText>
      </w:r>
      <w:r>
        <w:rPr>
          <w:noProof/>
        </w:rPr>
      </w:r>
      <w:r>
        <w:rPr>
          <w:noProof/>
        </w:rPr>
        <w:fldChar w:fldCharType="separate"/>
      </w:r>
      <w:r>
        <w:rPr>
          <w:noProof/>
        </w:rPr>
        <w:t>10</w:t>
      </w:r>
      <w:r>
        <w:rPr>
          <w:noProof/>
        </w:rPr>
        <w:fldChar w:fldCharType="end"/>
      </w:r>
    </w:p>
    <w:p w14:paraId="4106A604" w14:textId="77777777" w:rsidR="001C105E" w:rsidRPr="00F32075" w:rsidRDefault="001C105E">
      <w:pPr>
        <w:pStyle w:val="TOC2"/>
        <w:rPr>
          <w:rFonts w:ascii="Calibri" w:hAnsi="Calibri"/>
          <w:noProof/>
          <w:sz w:val="22"/>
          <w:szCs w:val="22"/>
          <w:lang w:eastAsia="en-GB"/>
        </w:rPr>
      </w:pPr>
      <w:r>
        <w:rPr>
          <w:noProof/>
        </w:rPr>
        <w:t>A.2.1</w:t>
      </w:r>
      <w:r w:rsidRPr="00F32075">
        <w:rPr>
          <w:rFonts w:ascii="Calibri" w:hAnsi="Calibri"/>
          <w:noProof/>
          <w:sz w:val="22"/>
          <w:szCs w:val="22"/>
          <w:lang w:eastAsia="en-GB"/>
        </w:rPr>
        <w:tab/>
      </w:r>
      <w:r>
        <w:rPr>
          <w:noProof/>
        </w:rPr>
        <w:t>General mapping</w:t>
      </w:r>
      <w:r>
        <w:rPr>
          <w:noProof/>
        </w:rPr>
        <w:tab/>
      </w:r>
      <w:r>
        <w:rPr>
          <w:noProof/>
        </w:rPr>
        <w:fldChar w:fldCharType="begin" w:fldLock="1"/>
      </w:r>
      <w:r>
        <w:rPr>
          <w:noProof/>
        </w:rPr>
        <w:instrText xml:space="preserve"> PAGEREF _Toc138170252 \h </w:instrText>
      </w:r>
      <w:r>
        <w:rPr>
          <w:noProof/>
        </w:rPr>
      </w:r>
      <w:r>
        <w:rPr>
          <w:noProof/>
        </w:rPr>
        <w:fldChar w:fldCharType="separate"/>
      </w:r>
      <w:r>
        <w:rPr>
          <w:noProof/>
        </w:rPr>
        <w:t>10</w:t>
      </w:r>
      <w:r>
        <w:rPr>
          <w:noProof/>
        </w:rPr>
        <w:fldChar w:fldCharType="end"/>
      </w:r>
    </w:p>
    <w:p w14:paraId="371BAC9D" w14:textId="77777777" w:rsidR="001C105E" w:rsidRPr="00F32075" w:rsidRDefault="001C105E">
      <w:pPr>
        <w:pStyle w:val="TOC2"/>
        <w:rPr>
          <w:rFonts w:ascii="Calibri" w:hAnsi="Calibri"/>
          <w:noProof/>
          <w:sz w:val="22"/>
          <w:szCs w:val="22"/>
          <w:lang w:eastAsia="en-GB"/>
        </w:rPr>
      </w:pPr>
      <w:r>
        <w:rPr>
          <w:noProof/>
        </w:rPr>
        <w:t>A.2.2</w:t>
      </w:r>
      <w:r w:rsidRPr="00F32075">
        <w:rPr>
          <w:rFonts w:ascii="Calibri" w:hAnsi="Calibri"/>
          <w:noProof/>
          <w:sz w:val="22"/>
          <w:szCs w:val="22"/>
          <w:lang w:eastAsia="en-GB"/>
        </w:rPr>
        <w:tab/>
      </w:r>
      <w:r>
        <w:rPr>
          <w:noProof/>
        </w:rPr>
        <w:t>Information Object Class (IOC) mapping</w:t>
      </w:r>
      <w:r>
        <w:rPr>
          <w:noProof/>
        </w:rPr>
        <w:tab/>
      </w:r>
      <w:r>
        <w:rPr>
          <w:noProof/>
        </w:rPr>
        <w:fldChar w:fldCharType="begin" w:fldLock="1"/>
      </w:r>
      <w:r>
        <w:rPr>
          <w:noProof/>
        </w:rPr>
        <w:instrText xml:space="preserve"> PAGEREF _Toc138170253 \h </w:instrText>
      </w:r>
      <w:r>
        <w:rPr>
          <w:noProof/>
        </w:rPr>
      </w:r>
      <w:r>
        <w:rPr>
          <w:noProof/>
        </w:rPr>
        <w:fldChar w:fldCharType="separate"/>
      </w:r>
      <w:r>
        <w:rPr>
          <w:noProof/>
        </w:rPr>
        <w:t>10</w:t>
      </w:r>
      <w:r>
        <w:rPr>
          <w:noProof/>
        </w:rPr>
        <w:fldChar w:fldCharType="end"/>
      </w:r>
    </w:p>
    <w:p w14:paraId="3BB9CF9D" w14:textId="77777777" w:rsidR="001C105E" w:rsidRPr="00F32075" w:rsidRDefault="001C105E">
      <w:pPr>
        <w:pStyle w:val="TOC3"/>
        <w:rPr>
          <w:rFonts w:ascii="Calibri" w:hAnsi="Calibri"/>
          <w:noProof/>
          <w:sz w:val="22"/>
          <w:szCs w:val="22"/>
          <w:lang w:eastAsia="en-GB"/>
        </w:rPr>
      </w:pPr>
      <w:r>
        <w:rPr>
          <w:noProof/>
        </w:rPr>
        <w:t>A.2.2.1</w:t>
      </w:r>
      <w:r w:rsidRPr="00F32075">
        <w:rPr>
          <w:rFonts w:ascii="Calibri" w:hAnsi="Calibri"/>
          <w:noProof/>
          <w:sz w:val="22"/>
          <w:szCs w:val="22"/>
          <w:lang w:eastAsia="en-GB"/>
        </w:rPr>
        <w:tab/>
      </w:r>
      <w:r>
        <w:rPr>
          <w:noProof/>
        </w:rPr>
        <w:t>IOC SubNetwork</w:t>
      </w:r>
      <w:r>
        <w:rPr>
          <w:noProof/>
        </w:rPr>
        <w:tab/>
      </w:r>
      <w:r>
        <w:rPr>
          <w:noProof/>
        </w:rPr>
        <w:fldChar w:fldCharType="begin" w:fldLock="1"/>
      </w:r>
      <w:r>
        <w:rPr>
          <w:noProof/>
        </w:rPr>
        <w:instrText xml:space="preserve"> PAGEREF _Toc138170254 \h </w:instrText>
      </w:r>
      <w:r>
        <w:rPr>
          <w:noProof/>
        </w:rPr>
      </w:r>
      <w:r>
        <w:rPr>
          <w:noProof/>
        </w:rPr>
        <w:fldChar w:fldCharType="separate"/>
      </w:r>
      <w:r>
        <w:rPr>
          <w:noProof/>
        </w:rPr>
        <w:t>10</w:t>
      </w:r>
      <w:r>
        <w:rPr>
          <w:noProof/>
        </w:rPr>
        <w:fldChar w:fldCharType="end"/>
      </w:r>
    </w:p>
    <w:p w14:paraId="625E85F0" w14:textId="77777777" w:rsidR="001C105E" w:rsidRPr="00F32075" w:rsidRDefault="001C105E">
      <w:pPr>
        <w:pStyle w:val="TOC3"/>
        <w:rPr>
          <w:rFonts w:ascii="Calibri" w:hAnsi="Calibri"/>
          <w:noProof/>
          <w:sz w:val="22"/>
          <w:szCs w:val="22"/>
          <w:lang w:eastAsia="en-GB"/>
        </w:rPr>
      </w:pPr>
      <w:r>
        <w:rPr>
          <w:noProof/>
        </w:rPr>
        <w:t>A.2</w:t>
      </w:r>
      <w:r w:rsidRPr="00F86419">
        <w:rPr>
          <w:rFonts w:cs="Arial"/>
          <w:noProof/>
        </w:rPr>
        <w:t>.</w:t>
      </w:r>
      <w:r>
        <w:rPr>
          <w:noProof/>
        </w:rPr>
        <w:t>2.2</w:t>
      </w:r>
      <w:r w:rsidRPr="00F32075">
        <w:rPr>
          <w:rFonts w:ascii="Calibri" w:hAnsi="Calibri"/>
          <w:noProof/>
          <w:sz w:val="22"/>
          <w:szCs w:val="22"/>
          <w:lang w:eastAsia="en-GB"/>
        </w:rPr>
        <w:tab/>
      </w:r>
      <w:r>
        <w:rPr>
          <w:noProof/>
        </w:rPr>
        <w:t>IOC ManagedElement</w:t>
      </w:r>
      <w:r>
        <w:rPr>
          <w:noProof/>
        </w:rPr>
        <w:tab/>
      </w:r>
      <w:r>
        <w:rPr>
          <w:noProof/>
        </w:rPr>
        <w:fldChar w:fldCharType="begin" w:fldLock="1"/>
      </w:r>
      <w:r>
        <w:rPr>
          <w:noProof/>
        </w:rPr>
        <w:instrText xml:space="preserve"> PAGEREF _Toc138170255 \h </w:instrText>
      </w:r>
      <w:r>
        <w:rPr>
          <w:noProof/>
        </w:rPr>
      </w:r>
      <w:r>
        <w:rPr>
          <w:noProof/>
        </w:rPr>
        <w:fldChar w:fldCharType="separate"/>
      </w:r>
      <w:r>
        <w:rPr>
          <w:noProof/>
        </w:rPr>
        <w:t>10</w:t>
      </w:r>
      <w:r>
        <w:rPr>
          <w:noProof/>
        </w:rPr>
        <w:fldChar w:fldCharType="end"/>
      </w:r>
    </w:p>
    <w:p w14:paraId="5F45221A" w14:textId="77777777" w:rsidR="001C105E" w:rsidRPr="00F32075" w:rsidRDefault="001C105E">
      <w:pPr>
        <w:pStyle w:val="TOC3"/>
        <w:rPr>
          <w:rFonts w:ascii="Calibri" w:hAnsi="Calibri"/>
          <w:noProof/>
          <w:sz w:val="22"/>
          <w:szCs w:val="22"/>
          <w:lang w:eastAsia="en-GB"/>
        </w:rPr>
      </w:pPr>
      <w:r>
        <w:rPr>
          <w:noProof/>
        </w:rPr>
        <w:t>A.2</w:t>
      </w:r>
      <w:r w:rsidRPr="00F86419">
        <w:rPr>
          <w:rFonts w:cs="Arial"/>
          <w:noProof/>
        </w:rPr>
        <w:t>.</w:t>
      </w:r>
      <w:r>
        <w:rPr>
          <w:noProof/>
        </w:rPr>
        <w:t>2.3</w:t>
      </w:r>
      <w:r w:rsidRPr="00F32075">
        <w:rPr>
          <w:rFonts w:ascii="Calibri" w:hAnsi="Calibri"/>
          <w:noProof/>
          <w:sz w:val="22"/>
          <w:szCs w:val="22"/>
          <w:lang w:eastAsia="en-GB"/>
        </w:rPr>
        <w:tab/>
      </w:r>
      <w:r>
        <w:rPr>
          <w:noProof/>
        </w:rPr>
        <w:t>IOC MeContext</w:t>
      </w:r>
      <w:r>
        <w:rPr>
          <w:noProof/>
        </w:rPr>
        <w:tab/>
      </w:r>
      <w:r>
        <w:rPr>
          <w:noProof/>
        </w:rPr>
        <w:fldChar w:fldCharType="begin" w:fldLock="1"/>
      </w:r>
      <w:r>
        <w:rPr>
          <w:noProof/>
        </w:rPr>
        <w:instrText xml:space="preserve"> PAGEREF _Toc138170256 \h </w:instrText>
      </w:r>
      <w:r>
        <w:rPr>
          <w:noProof/>
        </w:rPr>
      </w:r>
      <w:r>
        <w:rPr>
          <w:noProof/>
        </w:rPr>
        <w:fldChar w:fldCharType="separate"/>
      </w:r>
      <w:r>
        <w:rPr>
          <w:noProof/>
        </w:rPr>
        <w:t>10</w:t>
      </w:r>
      <w:r>
        <w:rPr>
          <w:noProof/>
        </w:rPr>
        <w:fldChar w:fldCharType="end"/>
      </w:r>
    </w:p>
    <w:p w14:paraId="7A3A1815" w14:textId="77777777" w:rsidR="001C105E" w:rsidRPr="00F32075" w:rsidRDefault="001C105E">
      <w:pPr>
        <w:pStyle w:val="TOC3"/>
        <w:rPr>
          <w:rFonts w:ascii="Calibri" w:hAnsi="Calibri"/>
          <w:noProof/>
          <w:sz w:val="22"/>
          <w:szCs w:val="22"/>
          <w:lang w:eastAsia="en-GB"/>
        </w:rPr>
      </w:pPr>
      <w:r>
        <w:rPr>
          <w:noProof/>
        </w:rPr>
        <w:t>A.2</w:t>
      </w:r>
      <w:r w:rsidRPr="00F86419">
        <w:rPr>
          <w:rFonts w:cs="Arial"/>
          <w:noProof/>
        </w:rPr>
        <w:t>.</w:t>
      </w:r>
      <w:r>
        <w:rPr>
          <w:noProof/>
        </w:rPr>
        <w:t>2.4</w:t>
      </w:r>
      <w:r w:rsidRPr="00F32075">
        <w:rPr>
          <w:rFonts w:ascii="Calibri" w:hAnsi="Calibri"/>
          <w:noProof/>
          <w:sz w:val="22"/>
          <w:szCs w:val="22"/>
          <w:lang w:eastAsia="en-GB"/>
        </w:rPr>
        <w:tab/>
      </w:r>
      <w:r>
        <w:rPr>
          <w:noProof/>
        </w:rPr>
        <w:t>IOC ManagementNode</w:t>
      </w:r>
      <w:r>
        <w:rPr>
          <w:noProof/>
        </w:rPr>
        <w:tab/>
      </w:r>
      <w:r>
        <w:rPr>
          <w:noProof/>
        </w:rPr>
        <w:fldChar w:fldCharType="begin" w:fldLock="1"/>
      </w:r>
      <w:r>
        <w:rPr>
          <w:noProof/>
        </w:rPr>
        <w:instrText xml:space="preserve"> PAGEREF _Toc138170257 \h </w:instrText>
      </w:r>
      <w:r>
        <w:rPr>
          <w:noProof/>
        </w:rPr>
      </w:r>
      <w:r>
        <w:rPr>
          <w:noProof/>
        </w:rPr>
        <w:fldChar w:fldCharType="separate"/>
      </w:r>
      <w:r>
        <w:rPr>
          <w:noProof/>
        </w:rPr>
        <w:t>11</w:t>
      </w:r>
      <w:r>
        <w:rPr>
          <w:noProof/>
        </w:rPr>
        <w:fldChar w:fldCharType="end"/>
      </w:r>
    </w:p>
    <w:p w14:paraId="21BAD943" w14:textId="77777777" w:rsidR="001C105E" w:rsidRPr="00F32075" w:rsidRDefault="001C105E">
      <w:pPr>
        <w:pStyle w:val="TOC3"/>
        <w:rPr>
          <w:rFonts w:ascii="Calibri" w:hAnsi="Calibri"/>
          <w:noProof/>
          <w:sz w:val="22"/>
          <w:szCs w:val="22"/>
          <w:lang w:eastAsia="en-GB"/>
        </w:rPr>
      </w:pPr>
      <w:r>
        <w:rPr>
          <w:noProof/>
        </w:rPr>
        <w:t>A.2</w:t>
      </w:r>
      <w:r w:rsidRPr="00F86419">
        <w:rPr>
          <w:rFonts w:cs="Arial"/>
          <w:noProof/>
        </w:rPr>
        <w:t>.</w:t>
      </w:r>
      <w:r>
        <w:rPr>
          <w:noProof/>
        </w:rPr>
        <w:t>2.5</w:t>
      </w:r>
      <w:r w:rsidRPr="00F32075">
        <w:rPr>
          <w:rFonts w:ascii="Calibri" w:hAnsi="Calibri"/>
          <w:noProof/>
          <w:sz w:val="22"/>
          <w:szCs w:val="22"/>
          <w:lang w:eastAsia="en-GB"/>
        </w:rPr>
        <w:tab/>
      </w:r>
      <w:r>
        <w:rPr>
          <w:noProof/>
        </w:rPr>
        <w:t>IOC VsDataContainer</w:t>
      </w:r>
      <w:r>
        <w:rPr>
          <w:noProof/>
        </w:rPr>
        <w:tab/>
      </w:r>
      <w:r>
        <w:rPr>
          <w:noProof/>
        </w:rPr>
        <w:fldChar w:fldCharType="begin" w:fldLock="1"/>
      </w:r>
      <w:r>
        <w:rPr>
          <w:noProof/>
        </w:rPr>
        <w:instrText xml:space="preserve"> PAGEREF _Toc138170258 \h </w:instrText>
      </w:r>
      <w:r>
        <w:rPr>
          <w:noProof/>
        </w:rPr>
      </w:r>
      <w:r>
        <w:rPr>
          <w:noProof/>
        </w:rPr>
        <w:fldChar w:fldCharType="separate"/>
      </w:r>
      <w:r>
        <w:rPr>
          <w:noProof/>
        </w:rPr>
        <w:t>11</w:t>
      </w:r>
      <w:r>
        <w:rPr>
          <w:noProof/>
        </w:rPr>
        <w:fldChar w:fldCharType="end"/>
      </w:r>
    </w:p>
    <w:p w14:paraId="182DAE18" w14:textId="77777777" w:rsidR="001C105E" w:rsidRPr="00F32075" w:rsidRDefault="001C105E">
      <w:pPr>
        <w:pStyle w:val="TOC3"/>
        <w:rPr>
          <w:rFonts w:ascii="Calibri" w:hAnsi="Calibri"/>
          <w:noProof/>
          <w:sz w:val="22"/>
          <w:szCs w:val="22"/>
          <w:lang w:eastAsia="en-GB"/>
        </w:rPr>
      </w:pPr>
      <w:r>
        <w:rPr>
          <w:noProof/>
        </w:rPr>
        <w:t>A.2</w:t>
      </w:r>
      <w:r w:rsidRPr="00F86419">
        <w:rPr>
          <w:rFonts w:cs="Arial"/>
          <w:noProof/>
        </w:rPr>
        <w:t>.</w:t>
      </w:r>
      <w:r>
        <w:rPr>
          <w:noProof/>
        </w:rPr>
        <w:t>2.6</w:t>
      </w:r>
      <w:r w:rsidRPr="00F32075">
        <w:rPr>
          <w:rFonts w:ascii="Calibri" w:hAnsi="Calibri"/>
          <w:noProof/>
          <w:sz w:val="22"/>
          <w:szCs w:val="22"/>
          <w:lang w:eastAsia="en-GB"/>
        </w:rPr>
        <w:tab/>
      </w:r>
      <w:r>
        <w:rPr>
          <w:noProof/>
        </w:rPr>
        <w:t>IOC ManagedFunction</w:t>
      </w:r>
      <w:r>
        <w:rPr>
          <w:noProof/>
        </w:rPr>
        <w:tab/>
      </w:r>
      <w:r>
        <w:rPr>
          <w:noProof/>
        </w:rPr>
        <w:fldChar w:fldCharType="begin" w:fldLock="1"/>
      </w:r>
      <w:r>
        <w:rPr>
          <w:noProof/>
        </w:rPr>
        <w:instrText xml:space="preserve"> PAGEREF _Toc138170259 \h </w:instrText>
      </w:r>
      <w:r>
        <w:rPr>
          <w:noProof/>
        </w:rPr>
      </w:r>
      <w:r>
        <w:rPr>
          <w:noProof/>
        </w:rPr>
        <w:fldChar w:fldCharType="separate"/>
      </w:r>
      <w:r>
        <w:rPr>
          <w:noProof/>
        </w:rPr>
        <w:t>11</w:t>
      </w:r>
      <w:r>
        <w:rPr>
          <w:noProof/>
        </w:rPr>
        <w:fldChar w:fldCharType="end"/>
      </w:r>
    </w:p>
    <w:p w14:paraId="2B7C7E86" w14:textId="77777777" w:rsidR="001C105E" w:rsidRPr="00F32075" w:rsidRDefault="001C105E">
      <w:pPr>
        <w:pStyle w:val="TOC3"/>
        <w:rPr>
          <w:rFonts w:ascii="Calibri" w:hAnsi="Calibri"/>
          <w:noProof/>
          <w:sz w:val="22"/>
          <w:szCs w:val="22"/>
          <w:lang w:eastAsia="en-GB"/>
        </w:rPr>
      </w:pPr>
      <w:r>
        <w:rPr>
          <w:noProof/>
        </w:rPr>
        <w:t>A.2</w:t>
      </w:r>
      <w:r w:rsidRPr="00F86419">
        <w:rPr>
          <w:rFonts w:cs="Arial"/>
          <w:noProof/>
        </w:rPr>
        <w:t>.</w:t>
      </w:r>
      <w:r>
        <w:rPr>
          <w:noProof/>
        </w:rPr>
        <w:t>2.7</w:t>
      </w:r>
      <w:r w:rsidRPr="00F32075">
        <w:rPr>
          <w:rFonts w:ascii="Calibri" w:hAnsi="Calibri"/>
          <w:noProof/>
          <w:sz w:val="22"/>
          <w:szCs w:val="22"/>
          <w:lang w:eastAsia="en-GB"/>
        </w:rPr>
        <w:tab/>
      </w:r>
      <w:r>
        <w:rPr>
          <w:noProof/>
        </w:rPr>
        <w:t>IOC IRPAgent</w:t>
      </w:r>
      <w:r>
        <w:rPr>
          <w:noProof/>
        </w:rPr>
        <w:tab/>
      </w:r>
      <w:r>
        <w:rPr>
          <w:noProof/>
        </w:rPr>
        <w:fldChar w:fldCharType="begin" w:fldLock="1"/>
      </w:r>
      <w:r>
        <w:rPr>
          <w:noProof/>
        </w:rPr>
        <w:instrText xml:space="preserve"> PAGEREF _Toc138170260 \h </w:instrText>
      </w:r>
      <w:r>
        <w:rPr>
          <w:noProof/>
        </w:rPr>
      </w:r>
      <w:r>
        <w:rPr>
          <w:noProof/>
        </w:rPr>
        <w:fldChar w:fldCharType="separate"/>
      </w:r>
      <w:r>
        <w:rPr>
          <w:noProof/>
        </w:rPr>
        <w:t>11</w:t>
      </w:r>
      <w:r>
        <w:rPr>
          <w:noProof/>
        </w:rPr>
        <w:fldChar w:fldCharType="end"/>
      </w:r>
    </w:p>
    <w:p w14:paraId="620EB02C" w14:textId="77777777" w:rsidR="001C105E" w:rsidRPr="00F32075" w:rsidRDefault="001C105E">
      <w:pPr>
        <w:pStyle w:val="TOC3"/>
        <w:rPr>
          <w:rFonts w:ascii="Calibri" w:hAnsi="Calibri"/>
          <w:noProof/>
          <w:sz w:val="22"/>
          <w:szCs w:val="22"/>
          <w:lang w:eastAsia="en-GB"/>
        </w:rPr>
      </w:pPr>
      <w:r>
        <w:rPr>
          <w:noProof/>
        </w:rPr>
        <w:t>A.2</w:t>
      </w:r>
      <w:r w:rsidRPr="00F86419">
        <w:rPr>
          <w:rFonts w:cs="Arial"/>
          <w:noProof/>
        </w:rPr>
        <w:t>.</w:t>
      </w:r>
      <w:r>
        <w:rPr>
          <w:noProof/>
        </w:rPr>
        <w:t>2.8</w:t>
      </w:r>
      <w:r w:rsidRPr="00F32075">
        <w:rPr>
          <w:rFonts w:ascii="Calibri" w:hAnsi="Calibri"/>
          <w:noProof/>
          <w:sz w:val="22"/>
          <w:szCs w:val="22"/>
          <w:lang w:eastAsia="en-GB"/>
        </w:rPr>
        <w:tab/>
      </w:r>
      <w:r>
        <w:rPr>
          <w:noProof/>
        </w:rPr>
        <w:t>IOC Top</w:t>
      </w:r>
      <w:r>
        <w:rPr>
          <w:noProof/>
        </w:rPr>
        <w:tab/>
      </w:r>
      <w:r>
        <w:rPr>
          <w:noProof/>
        </w:rPr>
        <w:fldChar w:fldCharType="begin" w:fldLock="1"/>
      </w:r>
      <w:r>
        <w:rPr>
          <w:noProof/>
        </w:rPr>
        <w:instrText xml:space="preserve"> PAGEREF _Toc138170261 \h </w:instrText>
      </w:r>
      <w:r>
        <w:rPr>
          <w:noProof/>
        </w:rPr>
      </w:r>
      <w:r>
        <w:rPr>
          <w:noProof/>
        </w:rPr>
        <w:fldChar w:fldCharType="separate"/>
      </w:r>
      <w:r>
        <w:rPr>
          <w:noProof/>
        </w:rPr>
        <w:t>11</w:t>
      </w:r>
      <w:r>
        <w:rPr>
          <w:noProof/>
        </w:rPr>
        <w:fldChar w:fldCharType="end"/>
      </w:r>
    </w:p>
    <w:p w14:paraId="68896B7D" w14:textId="77777777" w:rsidR="001C105E" w:rsidRPr="00F32075" w:rsidRDefault="001C105E">
      <w:pPr>
        <w:pStyle w:val="TOC3"/>
        <w:rPr>
          <w:rFonts w:ascii="Calibri" w:hAnsi="Calibri"/>
          <w:noProof/>
          <w:sz w:val="22"/>
          <w:szCs w:val="22"/>
          <w:lang w:eastAsia="en-GB"/>
        </w:rPr>
      </w:pPr>
      <w:r>
        <w:rPr>
          <w:noProof/>
        </w:rPr>
        <w:t>A.2</w:t>
      </w:r>
      <w:r w:rsidRPr="00F86419">
        <w:rPr>
          <w:rFonts w:cs="Arial"/>
          <w:noProof/>
        </w:rPr>
        <w:t>.</w:t>
      </w:r>
      <w:r>
        <w:rPr>
          <w:noProof/>
        </w:rPr>
        <w:t>2.9</w:t>
      </w:r>
      <w:r w:rsidRPr="00F32075">
        <w:rPr>
          <w:rFonts w:ascii="Calibri" w:hAnsi="Calibri"/>
          <w:noProof/>
          <w:sz w:val="22"/>
          <w:szCs w:val="22"/>
          <w:lang w:eastAsia="en-GB"/>
        </w:rPr>
        <w:tab/>
      </w:r>
      <w:r>
        <w:rPr>
          <w:noProof/>
        </w:rPr>
        <w:t>IOC Link</w:t>
      </w:r>
      <w:r>
        <w:rPr>
          <w:noProof/>
        </w:rPr>
        <w:tab/>
      </w:r>
      <w:r>
        <w:rPr>
          <w:noProof/>
        </w:rPr>
        <w:fldChar w:fldCharType="begin" w:fldLock="1"/>
      </w:r>
      <w:r>
        <w:rPr>
          <w:noProof/>
        </w:rPr>
        <w:instrText xml:space="preserve"> PAGEREF _Toc138170262 \h </w:instrText>
      </w:r>
      <w:r>
        <w:rPr>
          <w:noProof/>
        </w:rPr>
      </w:r>
      <w:r>
        <w:rPr>
          <w:noProof/>
        </w:rPr>
        <w:fldChar w:fldCharType="separate"/>
      </w:r>
      <w:r>
        <w:rPr>
          <w:noProof/>
        </w:rPr>
        <w:t>12</w:t>
      </w:r>
      <w:r>
        <w:rPr>
          <w:noProof/>
        </w:rPr>
        <w:fldChar w:fldCharType="end"/>
      </w:r>
    </w:p>
    <w:p w14:paraId="7AED7CA3" w14:textId="77777777" w:rsidR="001C105E" w:rsidRPr="00F32075" w:rsidRDefault="001C105E">
      <w:pPr>
        <w:pStyle w:val="TOC3"/>
        <w:rPr>
          <w:rFonts w:ascii="Calibri" w:hAnsi="Calibri"/>
          <w:noProof/>
          <w:sz w:val="22"/>
          <w:szCs w:val="22"/>
          <w:lang w:eastAsia="en-GB"/>
        </w:rPr>
      </w:pPr>
      <w:r>
        <w:rPr>
          <w:noProof/>
        </w:rPr>
        <w:t>A.2</w:t>
      </w:r>
      <w:r w:rsidRPr="00F86419">
        <w:rPr>
          <w:rFonts w:cs="Arial"/>
          <w:noProof/>
        </w:rPr>
        <w:t>.</w:t>
      </w:r>
      <w:r>
        <w:rPr>
          <w:noProof/>
        </w:rPr>
        <w:t>2.</w:t>
      </w:r>
      <w:r>
        <w:rPr>
          <w:noProof/>
          <w:lang w:eastAsia="zh-CN"/>
        </w:rPr>
        <w:t>10</w:t>
      </w:r>
      <w:r w:rsidRPr="00F32075">
        <w:rPr>
          <w:rFonts w:ascii="Calibri" w:hAnsi="Calibri"/>
          <w:noProof/>
          <w:sz w:val="22"/>
          <w:szCs w:val="22"/>
          <w:lang w:eastAsia="en-GB"/>
        </w:rPr>
        <w:tab/>
      </w:r>
      <w:r>
        <w:rPr>
          <w:noProof/>
        </w:rPr>
        <w:t>IOC EP_RP</w:t>
      </w:r>
      <w:r>
        <w:rPr>
          <w:noProof/>
        </w:rPr>
        <w:tab/>
      </w:r>
      <w:r>
        <w:rPr>
          <w:noProof/>
        </w:rPr>
        <w:fldChar w:fldCharType="begin" w:fldLock="1"/>
      </w:r>
      <w:r>
        <w:rPr>
          <w:noProof/>
        </w:rPr>
        <w:instrText xml:space="preserve"> PAGEREF _Toc138170263 \h </w:instrText>
      </w:r>
      <w:r>
        <w:rPr>
          <w:noProof/>
        </w:rPr>
      </w:r>
      <w:r>
        <w:rPr>
          <w:noProof/>
        </w:rPr>
        <w:fldChar w:fldCharType="separate"/>
      </w:r>
      <w:r>
        <w:rPr>
          <w:noProof/>
        </w:rPr>
        <w:t>12</w:t>
      </w:r>
      <w:r>
        <w:rPr>
          <w:noProof/>
        </w:rPr>
        <w:fldChar w:fldCharType="end"/>
      </w:r>
    </w:p>
    <w:p w14:paraId="03D37E71" w14:textId="77777777" w:rsidR="001C105E" w:rsidRPr="00F32075" w:rsidRDefault="001C105E">
      <w:pPr>
        <w:pStyle w:val="TOC3"/>
        <w:rPr>
          <w:rFonts w:ascii="Calibri" w:hAnsi="Calibri"/>
          <w:noProof/>
          <w:sz w:val="22"/>
          <w:szCs w:val="22"/>
          <w:lang w:eastAsia="en-GB"/>
        </w:rPr>
      </w:pPr>
      <w:r w:rsidRPr="00F86419">
        <w:rPr>
          <w:rFonts w:eastAsia="SimSun"/>
          <w:noProof/>
        </w:rPr>
        <w:t>A.2.2.11</w:t>
      </w:r>
      <w:r w:rsidRPr="00F32075">
        <w:rPr>
          <w:rFonts w:ascii="Calibri" w:hAnsi="Calibri"/>
          <w:noProof/>
          <w:sz w:val="22"/>
          <w:szCs w:val="22"/>
          <w:lang w:eastAsia="en-GB"/>
        </w:rPr>
        <w:tab/>
      </w:r>
      <w:r w:rsidRPr="00F86419">
        <w:rPr>
          <w:rFonts w:eastAsia="SimSun"/>
          <w:noProof/>
        </w:rPr>
        <w:t>IOC ThresholdMonitoringCapability</w:t>
      </w:r>
      <w:r>
        <w:rPr>
          <w:noProof/>
        </w:rPr>
        <w:tab/>
      </w:r>
      <w:r>
        <w:rPr>
          <w:noProof/>
        </w:rPr>
        <w:fldChar w:fldCharType="begin" w:fldLock="1"/>
      </w:r>
      <w:r>
        <w:rPr>
          <w:noProof/>
        </w:rPr>
        <w:instrText xml:space="preserve"> PAGEREF _Toc138170264 \h </w:instrText>
      </w:r>
      <w:r>
        <w:rPr>
          <w:noProof/>
        </w:rPr>
      </w:r>
      <w:r>
        <w:rPr>
          <w:noProof/>
        </w:rPr>
        <w:fldChar w:fldCharType="separate"/>
      </w:r>
      <w:r>
        <w:rPr>
          <w:noProof/>
        </w:rPr>
        <w:t>12</w:t>
      </w:r>
      <w:r>
        <w:rPr>
          <w:noProof/>
        </w:rPr>
        <w:fldChar w:fldCharType="end"/>
      </w:r>
    </w:p>
    <w:p w14:paraId="63A66707" w14:textId="77777777" w:rsidR="001C105E" w:rsidRPr="00F32075" w:rsidRDefault="001C105E">
      <w:pPr>
        <w:pStyle w:val="TOC3"/>
        <w:rPr>
          <w:rFonts w:ascii="Calibri" w:hAnsi="Calibri"/>
          <w:noProof/>
          <w:sz w:val="22"/>
          <w:szCs w:val="22"/>
          <w:lang w:eastAsia="en-GB"/>
        </w:rPr>
      </w:pPr>
      <w:r w:rsidRPr="00F86419">
        <w:rPr>
          <w:rFonts w:eastAsia="SimSun"/>
          <w:noProof/>
        </w:rPr>
        <w:t>A.2</w:t>
      </w:r>
      <w:r w:rsidRPr="00F86419">
        <w:rPr>
          <w:rFonts w:eastAsia="SimSun" w:cs="Arial"/>
          <w:noProof/>
        </w:rPr>
        <w:t>.</w:t>
      </w:r>
      <w:r w:rsidRPr="00F86419">
        <w:rPr>
          <w:rFonts w:eastAsia="SimSun"/>
          <w:noProof/>
        </w:rPr>
        <w:t>2.</w:t>
      </w:r>
      <w:r w:rsidRPr="00F86419">
        <w:rPr>
          <w:rFonts w:eastAsia="SimSun"/>
          <w:noProof/>
          <w:lang w:eastAsia="zh-CN"/>
        </w:rPr>
        <w:t>12</w:t>
      </w:r>
      <w:r w:rsidRPr="00F32075">
        <w:rPr>
          <w:rFonts w:ascii="Calibri" w:hAnsi="Calibri"/>
          <w:noProof/>
          <w:sz w:val="22"/>
          <w:szCs w:val="22"/>
          <w:lang w:eastAsia="en-GB"/>
        </w:rPr>
        <w:tab/>
      </w:r>
      <w:r w:rsidRPr="00F86419">
        <w:rPr>
          <w:rFonts w:eastAsia="SimSun"/>
          <w:noProof/>
        </w:rPr>
        <w:t>IOC ThresholdMonitor</w:t>
      </w:r>
      <w:r>
        <w:rPr>
          <w:noProof/>
        </w:rPr>
        <w:tab/>
      </w:r>
      <w:r>
        <w:rPr>
          <w:noProof/>
        </w:rPr>
        <w:fldChar w:fldCharType="begin" w:fldLock="1"/>
      </w:r>
      <w:r>
        <w:rPr>
          <w:noProof/>
        </w:rPr>
        <w:instrText xml:space="preserve"> PAGEREF _Toc138170265 \h </w:instrText>
      </w:r>
      <w:r>
        <w:rPr>
          <w:noProof/>
        </w:rPr>
      </w:r>
      <w:r>
        <w:rPr>
          <w:noProof/>
        </w:rPr>
        <w:fldChar w:fldCharType="separate"/>
      </w:r>
      <w:r>
        <w:rPr>
          <w:noProof/>
        </w:rPr>
        <w:t>12</w:t>
      </w:r>
      <w:r>
        <w:rPr>
          <w:noProof/>
        </w:rPr>
        <w:fldChar w:fldCharType="end"/>
      </w:r>
    </w:p>
    <w:p w14:paraId="01CB574E" w14:textId="77777777" w:rsidR="001C105E" w:rsidRPr="00F32075" w:rsidRDefault="001C105E">
      <w:pPr>
        <w:pStyle w:val="TOC3"/>
        <w:rPr>
          <w:rFonts w:ascii="Calibri" w:hAnsi="Calibri"/>
          <w:noProof/>
          <w:sz w:val="22"/>
          <w:szCs w:val="22"/>
          <w:lang w:eastAsia="en-GB"/>
        </w:rPr>
      </w:pPr>
      <w:r w:rsidRPr="00F86419">
        <w:rPr>
          <w:rFonts w:eastAsia="SimSun"/>
          <w:noProof/>
        </w:rPr>
        <w:t>A.2</w:t>
      </w:r>
      <w:r w:rsidRPr="00F86419">
        <w:rPr>
          <w:rFonts w:eastAsia="SimSun" w:cs="Arial"/>
          <w:noProof/>
        </w:rPr>
        <w:t>.</w:t>
      </w:r>
      <w:r w:rsidRPr="00F86419">
        <w:rPr>
          <w:rFonts w:eastAsia="SimSun"/>
          <w:noProof/>
        </w:rPr>
        <w:t>2.</w:t>
      </w:r>
      <w:r w:rsidRPr="00F86419">
        <w:rPr>
          <w:rFonts w:eastAsia="SimSun"/>
          <w:noProof/>
          <w:lang w:eastAsia="zh-CN"/>
        </w:rPr>
        <w:t>13</w:t>
      </w:r>
      <w:r w:rsidRPr="00F32075">
        <w:rPr>
          <w:rFonts w:ascii="Calibri" w:hAnsi="Calibri"/>
          <w:noProof/>
          <w:sz w:val="22"/>
          <w:szCs w:val="22"/>
          <w:lang w:eastAsia="en-GB"/>
        </w:rPr>
        <w:tab/>
      </w:r>
      <w:r w:rsidRPr="00F86419">
        <w:rPr>
          <w:rFonts w:eastAsia="SimSun"/>
          <w:noProof/>
        </w:rPr>
        <w:t>IOC TraceJob</w:t>
      </w:r>
      <w:r>
        <w:rPr>
          <w:noProof/>
        </w:rPr>
        <w:tab/>
      </w:r>
      <w:r>
        <w:rPr>
          <w:noProof/>
        </w:rPr>
        <w:fldChar w:fldCharType="begin" w:fldLock="1"/>
      </w:r>
      <w:r>
        <w:rPr>
          <w:noProof/>
        </w:rPr>
        <w:instrText xml:space="preserve"> PAGEREF _Toc138170266 \h </w:instrText>
      </w:r>
      <w:r>
        <w:rPr>
          <w:noProof/>
        </w:rPr>
      </w:r>
      <w:r>
        <w:rPr>
          <w:noProof/>
        </w:rPr>
        <w:fldChar w:fldCharType="separate"/>
      </w:r>
      <w:r>
        <w:rPr>
          <w:noProof/>
        </w:rPr>
        <w:t>13</w:t>
      </w:r>
      <w:r>
        <w:rPr>
          <w:noProof/>
        </w:rPr>
        <w:fldChar w:fldCharType="end"/>
      </w:r>
    </w:p>
    <w:p w14:paraId="70E1040E" w14:textId="77777777" w:rsidR="001C105E" w:rsidRPr="00F32075" w:rsidRDefault="001C105E">
      <w:pPr>
        <w:pStyle w:val="TOC1"/>
        <w:rPr>
          <w:rFonts w:ascii="Calibri" w:hAnsi="Calibri"/>
          <w:noProof/>
          <w:szCs w:val="22"/>
          <w:lang w:eastAsia="en-GB"/>
        </w:rPr>
      </w:pPr>
      <w:r>
        <w:rPr>
          <w:noProof/>
        </w:rPr>
        <w:t>A.3</w:t>
      </w:r>
      <w:r w:rsidRPr="00F32075">
        <w:rPr>
          <w:rFonts w:ascii="Calibri" w:hAnsi="Calibri"/>
          <w:noProof/>
          <w:szCs w:val="22"/>
          <w:lang w:eastAsia="en-GB"/>
        </w:rPr>
        <w:tab/>
      </w:r>
      <w:r>
        <w:rPr>
          <w:noProof/>
        </w:rPr>
        <w:t>Solution Set (SS) definitions</w:t>
      </w:r>
      <w:r>
        <w:rPr>
          <w:noProof/>
        </w:rPr>
        <w:tab/>
      </w:r>
      <w:r>
        <w:rPr>
          <w:noProof/>
        </w:rPr>
        <w:fldChar w:fldCharType="begin" w:fldLock="1"/>
      </w:r>
      <w:r>
        <w:rPr>
          <w:noProof/>
        </w:rPr>
        <w:instrText xml:space="preserve"> PAGEREF _Toc138170267 \h </w:instrText>
      </w:r>
      <w:r>
        <w:rPr>
          <w:noProof/>
        </w:rPr>
      </w:r>
      <w:r>
        <w:rPr>
          <w:noProof/>
        </w:rPr>
        <w:fldChar w:fldCharType="separate"/>
      </w:r>
      <w:r>
        <w:rPr>
          <w:noProof/>
        </w:rPr>
        <w:t>14</w:t>
      </w:r>
      <w:r>
        <w:rPr>
          <w:noProof/>
        </w:rPr>
        <w:fldChar w:fldCharType="end"/>
      </w:r>
    </w:p>
    <w:p w14:paraId="03657A30" w14:textId="77777777" w:rsidR="001C105E" w:rsidRPr="00F32075" w:rsidRDefault="001C105E">
      <w:pPr>
        <w:pStyle w:val="TOC2"/>
        <w:rPr>
          <w:rFonts w:ascii="Calibri" w:hAnsi="Calibri"/>
          <w:noProof/>
          <w:sz w:val="22"/>
          <w:szCs w:val="22"/>
          <w:lang w:eastAsia="en-GB"/>
        </w:rPr>
      </w:pPr>
      <w:r>
        <w:rPr>
          <w:noProof/>
        </w:rPr>
        <w:t>A.3.1</w:t>
      </w:r>
      <w:r w:rsidRPr="00F32075">
        <w:rPr>
          <w:rFonts w:ascii="Calibri" w:hAnsi="Calibri"/>
          <w:noProof/>
          <w:sz w:val="22"/>
          <w:szCs w:val="22"/>
          <w:lang w:eastAsia="en-GB"/>
        </w:rPr>
        <w:tab/>
      </w:r>
      <w:r>
        <w:rPr>
          <w:noProof/>
        </w:rPr>
        <w:t>IDL definition structure</w:t>
      </w:r>
      <w:r>
        <w:rPr>
          <w:noProof/>
        </w:rPr>
        <w:tab/>
      </w:r>
      <w:r>
        <w:rPr>
          <w:noProof/>
        </w:rPr>
        <w:fldChar w:fldCharType="begin" w:fldLock="1"/>
      </w:r>
      <w:r>
        <w:rPr>
          <w:noProof/>
        </w:rPr>
        <w:instrText xml:space="preserve"> PAGEREF _Toc138170268 \h </w:instrText>
      </w:r>
      <w:r>
        <w:rPr>
          <w:noProof/>
        </w:rPr>
      </w:r>
      <w:r>
        <w:rPr>
          <w:noProof/>
        </w:rPr>
        <w:fldChar w:fldCharType="separate"/>
      </w:r>
      <w:r>
        <w:rPr>
          <w:noProof/>
        </w:rPr>
        <w:t>14</w:t>
      </w:r>
      <w:r>
        <w:rPr>
          <w:noProof/>
        </w:rPr>
        <w:fldChar w:fldCharType="end"/>
      </w:r>
    </w:p>
    <w:p w14:paraId="670D399C" w14:textId="77777777" w:rsidR="001C105E" w:rsidRPr="00F32075" w:rsidRDefault="001C105E">
      <w:pPr>
        <w:pStyle w:val="TOC2"/>
        <w:rPr>
          <w:rFonts w:ascii="Calibri" w:hAnsi="Calibri"/>
          <w:noProof/>
          <w:sz w:val="22"/>
          <w:szCs w:val="22"/>
          <w:lang w:eastAsia="en-GB"/>
        </w:rPr>
      </w:pPr>
      <w:r>
        <w:rPr>
          <w:noProof/>
        </w:rPr>
        <w:t>A.3.2</w:t>
      </w:r>
      <w:r w:rsidRPr="00F32075">
        <w:rPr>
          <w:rFonts w:ascii="Calibri" w:hAnsi="Calibri"/>
          <w:noProof/>
          <w:sz w:val="22"/>
          <w:szCs w:val="22"/>
          <w:lang w:eastAsia="en-GB"/>
        </w:rPr>
        <w:tab/>
      </w:r>
      <w:r>
        <w:rPr>
          <w:noProof/>
        </w:rPr>
        <w:t>IDL specification "GenericNetworkResourcesIRPSystem.idl"</w:t>
      </w:r>
      <w:r>
        <w:rPr>
          <w:noProof/>
        </w:rPr>
        <w:tab/>
      </w:r>
      <w:r>
        <w:rPr>
          <w:noProof/>
        </w:rPr>
        <w:fldChar w:fldCharType="begin" w:fldLock="1"/>
      </w:r>
      <w:r>
        <w:rPr>
          <w:noProof/>
        </w:rPr>
        <w:instrText xml:space="preserve"> PAGEREF _Toc138170269 \h </w:instrText>
      </w:r>
      <w:r>
        <w:rPr>
          <w:noProof/>
        </w:rPr>
      </w:r>
      <w:r>
        <w:rPr>
          <w:noProof/>
        </w:rPr>
        <w:fldChar w:fldCharType="separate"/>
      </w:r>
      <w:r>
        <w:rPr>
          <w:noProof/>
        </w:rPr>
        <w:t>14</w:t>
      </w:r>
      <w:r>
        <w:rPr>
          <w:noProof/>
        </w:rPr>
        <w:fldChar w:fldCharType="end"/>
      </w:r>
    </w:p>
    <w:p w14:paraId="0167FC07" w14:textId="77777777" w:rsidR="001C105E" w:rsidRPr="00F32075" w:rsidRDefault="001C105E">
      <w:pPr>
        <w:pStyle w:val="TOC2"/>
        <w:rPr>
          <w:rFonts w:ascii="Calibri" w:hAnsi="Calibri"/>
          <w:noProof/>
          <w:sz w:val="22"/>
          <w:szCs w:val="22"/>
          <w:lang w:eastAsia="en-GB"/>
        </w:rPr>
      </w:pPr>
      <w:r>
        <w:rPr>
          <w:noProof/>
        </w:rPr>
        <w:t>A.3.3</w:t>
      </w:r>
      <w:r w:rsidRPr="00F32075">
        <w:rPr>
          <w:rFonts w:ascii="Calibri" w:hAnsi="Calibri"/>
          <w:noProof/>
          <w:sz w:val="22"/>
          <w:szCs w:val="22"/>
          <w:lang w:eastAsia="en-GB"/>
        </w:rPr>
        <w:tab/>
      </w:r>
      <w:r>
        <w:rPr>
          <w:noProof/>
        </w:rPr>
        <w:t>IDL specification "GenericNetworkResourcesNRMDefs.idl"</w:t>
      </w:r>
      <w:r>
        <w:rPr>
          <w:noProof/>
        </w:rPr>
        <w:tab/>
      </w:r>
      <w:r>
        <w:rPr>
          <w:noProof/>
        </w:rPr>
        <w:fldChar w:fldCharType="begin" w:fldLock="1"/>
      </w:r>
      <w:r>
        <w:rPr>
          <w:noProof/>
        </w:rPr>
        <w:instrText xml:space="preserve"> PAGEREF _Toc138170270 \h </w:instrText>
      </w:r>
      <w:r>
        <w:rPr>
          <w:noProof/>
        </w:rPr>
      </w:r>
      <w:r>
        <w:rPr>
          <w:noProof/>
        </w:rPr>
        <w:fldChar w:fldCharType="separate"/>
      </w:r>
      <w:r>
        <w:rPr>
          <w:noProof/>
        </w:rPr>
        <w:t>17</w:t>
      </w:r>
      <w:r>
        <w:rPr>
          <w:noProof/>
        </w:rPr>
        <w:fldChar w:fldCharType="end"/>
      </w:r>
    </w:p>
    <w:p w14:paraId="0D3C50AB" w14:textId="77777777" w:rsidR="001C105E" w:rsidRPr="00F32075" w:rsidRDefault="001C105E" w:rsidP="001C105E">
      <w:pPr>
        <w:pStyle w:val="TOC8"/>
        <w:rPr>
          <w:rFonts w:ascii="Calibri" w:hAnsi="Calibri"/>
          <w:b w:val="0"/>
          <w:noProof/>
          <w:szCs w:val="22"/>
          <w:lang w:eastAsia="en-GB"/>
        </w:rPr>
      </w:pPr>
      <w:r>
        <w:rPr>
          <w:noProof/>
        </w:rPr>
        <w:t>Annex B (normative): XML Definitions</w:t>
      </w:r>
      <w:r>
        <w:rPr>
          <w:noProof/>
        </w:rPr>
        <w:tab/>
      </w:r>
      <w:r>
        <w:rPr>
          <w:noProof/>
        </w:rPr>
        <w:fldChar w:fldCharType="begin" w:fldLock="1"/>
      </w:r>
      <w:r>
        <w:rPr>
          <w:noProof/>
        </w:rPr>
        <w:instrText xml:space="preserve"> PAGEREF _Toc138170271 \h </w:instrText>
      </w:r>
      <w:r>
        <w:rPr>
          <w:noProof/>
        </w:rPr>
      </w:r>
      <w:r>
        <w:rPr>
          <w:noProof/>
        </w:rPr>
        <w:fldChar w:fldCharType="separate"/>
      </w:r>
      <w:r>
        <w:rPr>
          <w:noProof/>
        </w:rPr>
        <w:t>20</w:t>
      </w:r>
      <w:r>
        <w:rPr>
          <w:noProof/>
        </w:rPr>
        <w:fldChar w:fldCharType="end"/>
      </w:r>
    </w:p>
    <w:p w14:paraId="5DEF6578" w14:textId="77777777" w:rsidR="001C105E" w:rsidRPr="00F32075" w:rsidRDefault="001C105E">
      <w:pPr>
        <w:pStyle w:val="TOC1"/>
        <w:rPr>
          <w:rFonts w:ascii="Calibri" w:hAnsi="Calibri"/>
          <w:noProof/>
          <w:szCs w:val="22"/>
          <w:lang w:eastAsia="en-GB"/>
        </w:rPr>
      </w:pPr>
      <w:r>
        <w:rPr>
          <w:noProof/>
        </w:rPr>
        <w:t>B.0</w:t>
      </w:r>
      <w:r w:rsidRPr="00F32075">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_Toc138170272 \h </w:instrText>
      </w:r>
      <w:r>
        <w:rPr>
          <w:noProof/>
        </w:rPr>
      </w:r>
      <w:r>
        <w:rPr>
          <w:noProof/>
        </w:rPr>
        <w:fldChar w:fldCharType="separate"/>
      </w:r>
      <w:r>
        <w:rPr>
          <w:noProof/>
        </w:rPr>
        <w:t>20</w:t>
      </w:r>
      <w:r>
        <w:rPr>
          <w:noProof/>
        </w:rPr>
        <w:fldChar w:fldCharType="end"/>
      </w:r>
    </w:p>
    <w:p w14:paraId="44149E86" w14:textId="77777777" w:rsidR="001C105E" w:rsidRPr="00F32075" w:rsidRDefault="001C105E">
      <w:pPr>
        <w:pStyle w:val="TOC1"/>
        <w:rPr>
          <w:rFonts w:ascii="Calibri" w:hAnsi="Calibri"/>
          <w:noProof/>
          <w:szCs w:val="22"/>
          <w:lang w:eastAsia="en-GB"/>
        </w:rPr>
      </w:pPr>
      <w:r>
        <w:rPr>
          <w:noProof/>
          <w:lang w:eastAsia="zh-CN"/>
        </w:rPr>
        <w:t>B</w:t>
      </w:r>
      <w:r>
        <w:rPr>
          <w:noProof/>
        </w:rPr>
        <w:t>.1</w:t>
      </w:r>
      <w:r w:rsidRPr="00F32075">
        <w:rPr>
          <w:rFonts w:ascii="Calibri" w:hAnsi="Calibri"/>
          <w:noProof/>
          <w:szCs w:val="22"/>
          <w:lang w:eastAsia="en-GB"/>
        </w:rPr>
        <w:tab/>
      </w:r>
      <w:r>
        <w:rPr>
          <w:noProof/>
        </w:rPr>
        <w:t>Architectural features</w:t>
      </w:r>
      <w:r>
        <w:rPr>
          <w:noProof/>
        </w:rPr>
        <w:tab/>
      </w:r>
      <w:r>
        <w:rPr>
          <w:noProof/>
        </w:rPr>
        <w:fldChar w:fldCharType="begin" w:fldLock="1"/>
      </w:r>
      <w:r>
        <w:rPr>
          <w:noProof/>
        </w:rPr>
        <w:instrText xml:space="preserve"> PAGEREF _Toc138170273 \h </w:instrText>
      </w:r>
      <w:r>
        <w:rPr>
          <w:noProof/>
        </w:rPr>
      </w:r>
      <w:r>
        <w:rPr>
          <w:noProof/>
        </w:rPr>
        <w:fldChar w:fldCharType="separate"/>
      </w:r>
      <w:r>
        <w:rPr>
          <w:noProof/>
        </w:rPr>
        <w:t>20</w:t>
      </w:r>
      <w:r>
        <w:rPr>
          <w:noProof/>
        </w:rPr>
        <w:fldChar w:fldCharType="end"/>
      </w:r>
    </w:p>
    <w:p w14:paraId="66124874" w14:textId="77777777" w:rsidR="001C105E" w:rsidRPr="00F32075" w:rsidRDefault="001C105E">
      <w:pPr>
        <w:pStyle w:val="TOC2"/>
        <w:rPr>
          <w:rFonts w:ascii="Calibri" w:hAnsi="Calibri"/>
          <w:noProof/>
          <w:sz w:val="22"/>
          <w:szCs w:val="22"/>
          <w:lang w:eastAsia="en-GB"/>
        </w:rPr>
      </w:pPr>
      <w:r>
        <w:rPr>
          <w:noProof/>
        </w:rPr>
        <w:t>B.1.0</w:t>
      </w:r>
      <w:r w:rsidRPr="00F32075">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_Toc138170274 \h </w:instrText>
      </w:r>
      <w:r>
        <w:rPr>
          <w:noProof/>
        </w:rPr>
      </w:r>
      <w:r>
        <w:rPr>
          <w:noProof/>
        </w:rPr>
        <w:fldChar w:fldCharType="separate"/>
      </w:r>
      <w:r>
        <w:rPr>
          <w:noProof/>
        </w:rPr>
        <w:t>20</w:t>
      </w:r>
      <w:r>
        <w:rPr>
          <w:noProof/>
        </w:rPr>
        <w:fldChar w:fldCharType="end"/>
      </w:r>
    </w:p>
    <w:p w14:paraId="667278CF" w14:textId="77777777" w:rsidR="001C105E" w:rsidRPr="00F32075" w:rsidRDefault="001C105E">
      <w:pPr>
        <w:pStyle w:val="TOC2"/>
        <w:rPr>
          <w:rFonts w:ascii="Calibri" w:hAnsi="Calibri"/>
          <w:noProof/>
          <w:sz w:val="22"/>
          <w:szCs w:val="22"/>
          <w:lang w:eastAsia="en-GB"/>
        </w:rPr>
      </w:pPr>
      <w:r>
        <w:rPr>
          <w:noProof/>
          <w:lang w:eastAsia="zh-CN"/>
        </w:rPr>
        <w:t>B</w:t>
      </w:r>
      <w:r>
        <w:rPr>
          <w:noProof/>
        </w:rPr>
        <w:t>.1.1</w:t>
      </w:r>
      <w:r w:rsidRPr="00F32075">
        <w:rPr>
          <w:rFonts w:ascii="Calibri" w:hAnsi="Calibri"/>
          <w:noProof/>
          <w:sz w:val="22"/>
          <w:szCs w:val="22"/>
          <w:lang w:eastAsia="en-GB"/>
        </w:rPr>
        <w:tab/>
      </w:r>
      <w:r>
        <w:rPr>
          <w:noProof/>
        </w:rPr>
        <w:t>Syntax for Distinguished Names</w:t>
      </w:r>
      <w:r>
        <w:rPr>
          <w:noProof/>
        </w:rPr>
        <w:tab/>
      </w:r>
      <w:r>
        <w:rPr>
          <w:noProof/>
        </w:rPr>
        <w:fldChar w:fldCharType="begin" w:fldLock="1"/>
      </w:r>
      <w:r>
        <w:rPr>
          <w:noProof/>
        </w:rPr>
        <w:instrText xml:space="preserve"> PAGEREF _Toc138170275 \h </w:instrText>
      </w:r>
      <w:r>
        <w:rPr>
          <w:noProof/>
        </w:rPr>
      </w:r>
      <w:r>
        <w:rPr>
          <w:noProof/>
        </w:rPr>
        <w:fldChar w:fldCharType="separate"/>
      </w:r>
      <w:r>
        <w:rPr>
          <w:noProof/>
        </w:rPr>
        <w:t>20</w:t>
      </w:r>
      <w:r>
        <w:rPr>
          <w:noProof/>
        </w:rPr>
        <w:fldChar w:fldCharType="end"/>
      </w:r>
    </w:p>
    <w:p w14:paraId="509181E7" w14:textId="77777777" w:rsidR="001C105E" w:rsidRPr="00F32075" w:rsidRDefault="001C105E">
      <w:pPr>
        <w:pStyle w:val="TOC1"/>
        <w:rPr>
          <w:rFonts w:ascii="Calibri" w:hAnsi="Calibri"/>
          <w:noProof/>
          <w:szCs w:val="22"/>
          <w:lang w:eastAsia="en-GB"/>
        </w:rPr>
      </w:pPr>
      <w:r>
        <w:rPr>
          <w:noProof/>
        </w:rPr>
        <w:t>B.</w:t>
      </w:r>
      <w:r>
        <w:rPr>
          <w:noProof/>
          <w:lang w:eastAsia="zh-CN"/>
        </w:rPr>
        <w:t>2</w:t>
      </w:r>
      <w:r w:rsidRPr="00F32075">
        <w:rPr>
          <w:rFonts w:ascii="Calibri" w:hAnsi="Calibri"/>
          <w:noProof/>
          <w:szCs w:val="22"/>
          <w:lang w:eastAsia="en-GB"/>
        </w:rPr>
        <w:tab/>
      </w:r>
      <w:r>
        <w:rPr>
          <w:noProof/>
        </w:rPr>
        <w:t>Mapping</w:t>
      </w:r>
      <w:r>
        <w:rPr>
          <w:noProof/>
        </w:rPr>
        <w:tab/>
      </w:r>
      <w:r>
        <w:rPr>
          <w:noProof/>
        </w:rPr>
        <w:fldChar w:fldCharType="begin" w:fldLock="1"/>
      </w:r>
      <w:r>
        <w:rPr>
          <w:noProof/>
        </w:rPr>
        <w:instrText xml:space="preserve"> PAGEREF _Toc138170276 \h </w:instrText>
      </w:r>
      <w:r>
        <w:rPr>
          <w:noProof/>
        </w:rPr>
      </w:r>
      <w:r>
        <w:rPr>
          <w:noProof/>
        </w:rPr>
        <w:fldChar w:fldCharType="separate"/>
      </w:r>
      <w:r>
        <w:rPr>
          <w:noProof/>
        </w:rPr>
        <w:t>20</w:t>
      </w:r>
      <w:r>
        <w:rPr>
          <w:noProof/>
        </w:rPr>
        <w:fldChar w:fldCharType="end"/>
      </w:r>
    </w:p>
    <w:p w14:paraId="7931598D" w14:textId="77777777" w:rsidR="001C105E" w:rsidRPr="00F32075" w:rsidRDefault="001C105E">
      <w:pPr>
        <w:pStyle w:val="TOC2"/>
        <w:rPr>
          <w:rFonts w:ascii="Calibri" w:hAnsi="Calibri"/>
          <w:noProof/>
          <w:sz w:val="22"/>
          <w:szCs w:val="22"/>
          <w:lang w:eastAsia="en-GB"/>
        </w:rPr>
      </w:pPr>
      <w:r>
        <w:rPr>
          <w:noProof/>
        </w:rPr>
        <w:t>B.</w:t>
      </w:r>
      <w:r w:rsidRPr="00F86419">
        <w:rPr>
          <w:rFonts w:eastAsia="SimSun"/>
          <w:noProof/>
          <w:lang w:eastAsia="zh-CN"/>
        </w:rPr>
        <w:t>2</w:t>
      </w:r>
      <w:r>
        <w:rPr>
          <w:noProof/>
        </w:rPr>
        <w:t>.1</w:t>
      </w:r>
      <w:r w:rsidRPr="00F32075">
        <w:rPr>
          <w:rFonts w:ascii="Calibri" w:hAnsi="Calibri"/>
          <w:noProof/>
          <w:sz w:val="22"/>
          <w:szCs w:val="22"/>
          <w:lang w:eastAsia="en-GB"/>
        </w:rPr>
        <w:tab/>
      </w:r>
      <w:r>
        <w:rPr>
          <w:noProof/>
        </w:rPr>
        <w:t xml:space="preserve">General </w:t>
      </w:r>
      <w:r>
        <w:rPr>
          <w:noProof/>
          <w:lang w:eastAsia="zh-CN"/>
        </w:rPr>
        <w:t>mapping</w:t>
      </w:r>
      <w:r>
        <w:rPr>
          <w:noProof/>
        </w:rPr>
        <w:tab/>
      </w:r>
      <w:r>
        <w:rPr>
          <w:noProof/>
        </w:rPr>
        <w:fldChar w:fldCharType="begin" w:fldLock="1"/>
      </w:r>
      <w:r>
        <w:rPr>
          <w:noProof/>
        </w:rPr>
        <w:instrText xml:space="preserve"> PAGEREF _Toc138170277 \h </w:instrText>
      </w:r>
      <w:r>
        <w:rPr>
          <w:noProof/>
        </w:rPr>
      </w:r>
      <w:r>
        <w:rPr>
          <w:noProof/>
        </w:rPr>
        <w:fldChar w:fldCharType="separate"/>
      </w:r>
      <w:r>
        <w:rPr>
          <w:noProof/>
        </w:rPr>
        <w:t>20</w:t>
      </w:r>
      <w:r>
        <w:rPr>
          <w:noProof/>
        </w:rPr>
        <w:fldChar w:fldCharType="end"/>
      </w:r>
    </w:p>
    <w:p w14:paraId="75455FDE" w14:textId="77777777" w:rsidR="001C105E" w:rsidRPr="00F32075" w:rsidRDefault="001C105E">
      <w:pPr>
        <w:pStyle w:val="TOC2"/>
        <w:rPr>
          <w:rFonts w:ascii="Calibri" w:hAnsi="Calibri"/>
          <w:noProof/>
          <w:sz w:val="22"/>
          <w:szCs w:val="22"/>
          <w:lang w:eastAsia="en-GB"/>
        </w:rPr>
      </w:pPr>
      <w:r>
        <w:rPr>
          <w:noProof/>
        </w:rPr>
        <w:t>B.2.2</w:t>
      </w:r>
      <w:r w:rsidRPr="00F32075">
        <w:rPr>
          <w:rFonts w:ascii="Calibri" w:hAnsi="Calibri"/>
          <w:noProof/>
          <w:sz w:val="22"/>
          <w:szCs w:val="22"/>
          <w:lang w:eastAsia="en-GB"/>
        </w:rPr>
        <w:tab/>
      </w:r>
      <w:r>
        <w:rPr>
          <w:noProof/>
        </w:rPr>
        <w:t>Information Object Class (IOC) mapping</w:t>
      </w:r>
      <w:r>
        <w:rPr>
          <w:noProof/>
        </w:rPr>
        <w:tab/>
      </w:r>
      <w:r>
        <w:rPr>
          <w:noProof/>
        </w:rPr>
        <w:fldChar w:fldCharType="begin" w:fldLock="1"/>
      </w:r>
      <w:r>
        <w:rPr>
          <w:noProof/>
        </w:rPr>
        <w:instrText xml:space="preserve"> PAGEREF _Toc138170278 \h </w:instrText>
      </w:r>
      <w:r>
        <w:rPr>
          <w:noProof/>
        </w:rPr>
      </w:r>
      <w:r>
        <w:rPr>
          <w:noProof/>
        </w:rPr>
        <w:fldChar w:fldCharType="separate"/>
      </w:r>
      <w:r>
        <w:rPr>
          <w:noProof/>
        </w:rPr>
        <w:t>20</w:t>
      </w:r>
      <w:r>
        <w:rPr>
          <w:noProof/>
        </w:rPr>
        <w:fldChar w:fldCharType="end"/>
      </w:r>
    </w:p>
    <w:p w14:paraId="017BCC5A" w14:textId="77777777" w:rsidR="001C105E" w:rsidRPr="00F32075" w:rsidRDefault="001C105E">
      <w:pPr>
        <w:pStyle w:val="TOC1"/>
        <w:rPr>
          <w:rFonts w:ascii="Calibri" w:hAnsi="Calibri"/>
          <w:noProof/>
          <w:szCs w:val="22"/>
          <w:lang w:eastAsia="en-GB"/>
        </w:rPr>
      </w:pPr>
      <w:r>
        <w:rPr>
          <w:noProof/>
          <w:lang w:eastAsia="zh-CN"/>
        </w:rPr>
        <w:t>B</w:t>
      </w:r>
      <w:r>
        <w:rPr>
          <w:noProof/>
        </w:rPr>
        <w:t>.3</w:t>
      </w:r>
      <w:r w:rsidRPr="00F32075">
        <w:rPr>
          <w:rFonts w:ascii="Calibri" w:hAnsi="Calibri"/>
          <w:noProof/>
          <w:szCs w:val="22"/>
          <w:lang w:eastAsia="en-GB"/>
        </w:rPr>
        <w:tab/>
      </w:r>
      <w:r>
        <w:rPr>
          <w:noProof/>
          <w:lang w:eastAsia="zh-CN"/>
        </w:rPr>
        <w:t>Solution Set (SS) definitions</w:t>
      </w:r>
      <w:r>
        <w:rPr>
          <w:noProof/>
        </w:rPr>
        <w:tab/>
      </w:r>
      <w:r>
        <w:rPr>
          <w:noProof/>
        </w:rPr>
        <w:fldChar w:fldCharType="begin" w:fldLock="1"/>
      </w:r>
      <w:r>
        <w:rPr>
          <w:noProof/>
        </w:rPr>
        <w:instrText xml:space="preserve"> PAGEREF _Toc138170279 \h </w:instrText>
      </w:r>
      <w:r>
        <w:rPr>
          <w:noProof/>
        </w:rPr>
      </w:r>
      <w:r>
        <w:rPr>
          <w:noProof/>
        </w:rPr>
        <w:fldChar w:fldCharType="separate"/>
      </w:r>
      <w:r>
        <w:rPr>
          <w:noProof/>
        </w:rPr>
        <w:t>21</w:t>
      </w:r>
      <w:r>
        <w:rPr>
          <w:noProof/>
        </w:rPr>
        <w:fldChar w:fldCharType="end"/>
      </w:r>
    </w:p>
    <w:p w14:paraId="055B4030" w14:textId="77777777" w:rsidR="001C105E" w:rsidRPr="00F32075" w:rsidRDefault="001C105E">
      <w:pPr>
        <w:pStyle w:val="TOC2"/>
        <w:rPr>
          <w:rFonts w:ascii="Calibri" w:hAnsi="Calibri"/>
          <w:noProof/>
          <w:sz w:val="22"/>
          <w:szCs w:val="22"/>
          <w:lang w:eastAsia="en-GB"/>
        </w:rPr>
      </w:pPr>
      <w:r>
        <w:rPr>
          <w:noProof/>
        </w:rPr>
        <w:t>B.</w:t>
      </w:r>
      <w:r>
        <w:rPr>
          <w:noProof/>
          <w:lang w:eastAsia="zh-CN"/>
        </w:rPr>
        <w:t>3.1</w:t>
      </w:r>
      <w:r w:rsidRPr="00F32075">
        <w:rPr>
          <w:rFonts w:ascii="Calibri" w:hAnsi="Calibri"/>
          <w:noProof/>
          <w:sz w:val="22"/>
          <w:szCs w:val="22"/>
          <w:lang w:eastAsia="en-GB"/>
        </w:rPr>
        <w:tab/>
      </w:r>
      <w:r>
        <w:rPr>
          <w:noProof/>
        </w:rPr>
        <w:t>XML definition structure</w:t>
      </w:r>
      <w:r>
        <w:rPr>
          <w:noProof/>
        </w:rPr>
        <w:tab/>
      </w:r>
      <w:r>
        <w:rPr>
          <w:noProof/>
        </w:rPr>
        <w:fldChar w:fldCharType="begin" w:fldLock="1"/>
      </w:r>
      <w:r>
        <w:rPr>
          <w:noProof/>
        </w:rPr>
        <w:instrText xml:space="preserve"> PAGEREF _Toc138170280 \h </w:instrText>
      </w:r>
      <w:r>
        <w:rPr>
          <w:noProof/>
        </w:rPr>
      </w:r>
      <w:r>
        <w:rPr>
          <w:noProof/>
        </w:rPr>
        <w:fldChar w:fldCharType="separate"/>
      </w:r>
      <w:r>
        <w:rPr>
          <w:noProof/>
        </w:rPr>
        <w:t>21</w:t>
      </w:r>
      <w:r>
        <w:rPr>
          <w:noProof/>
        </w:rPr>
        <w:fldChar w:fldCharType="end"/>
      </w:r>
    </w:p>
    <w:p w14:paraId="18BA1A5A" w14:textId="77777777" w:rsidR="001C105E" w:rsidRPr="00F32075" w:rsidRDefault="001C105E">
      <w:pPr>
        <w:pStyle w:val="TOC2"/>
        <w:rPr>
          <w:rFonts w:ascii="Calibri" w:hAnsi="Calibri"/>
          <w:noProof/>
          <w:sz w:val="22"/>
          <w:szCs w:val="22"/>
          <w:lang w:eastAsia="en-GB"/>
        </w:rPr>
      </w:pPr>
      <w:r>
        <w:rPr>
          <w:noProof/>
        </w:rPr>
        <w:t>B.</w:t>
      </w:r>
      <w:r>
        <w:rPr>
          <w:noProof/>
          <w:lang w:eastAsia="zh-CN"/>
        </w:rPr>
        <w:t>3.2</w:t>
      </w:r>
      <w:r w:rsidRPr="00F32075">
        <w:rPr>
          <w:rFonts w:ascii="Calibri" w:hAnsi="Calibri"/>
          <w:noProof/>
          <w:sz w:val="22"/>
          <w:szCs w:val="22"/>
          <w:lang w:eastAsia="en-GB"/>
        </w:rPr>
        <w:tab/>
      </w:r>
      <w:r>
        <w:rPr>
          <w:noProof/>
        </w:rPr>
        <w:t>Graphical Representation</w:t>
      </w:r>
      <w:r>
        <w:rPr>
          <w:noProof/>
        </w:rPr>
        <w:tab/>
      </w:r>
      <w:r>
        <w:rPr>
          <w:noProof/>
        </w:rPr>
        <w:fldChar w:fldCharType="begin" w:fldLock="1"/>
      </w:r>
      <w:r>
        <w:rPr>
          <w:noProof/>
        </w:rPr>
        <w:instrText xml:space="preserve"> PAGEREF _Toc138170281 \h </w:instrText>
      </w:r>
      <w:r>
        <w:rPr>
          <w:noProof/>
        </w:rPr>
      </w:r>
      <w:r>
        <w:rPr>
          <w:noProof/>
        </w:rPr>
        <w:fldChar w:fldCharType="separate"/>
      </w:r>
      <w:r>
        <w:rPr>
          <w:noProof/>
        </w:rPr>
        <w:t>21</w:t>
      </w:r>
      <w:r>
        <w:rPr>
          <w:noProof/>
        </w:rPr>
        <w:fldChar w:fldCharType="end"/>
      </w:r>
    </w:p>
    <w:p w14:paraId="3691B46A" w14:textId="77777777" w:rsidR="001C105E" w:rsidRPr="00F32075" w:rsidRDefault="001C105E">
      <w:pPr>
        <w:pStyle w:val="TOC2"/>
        <w:rPr>
          <w:rFonts w:ascii="Calibri" w:hAnsi="Calibri"/>
          <w:noProof/>
          <w:sz w:val="22"/>
          <w:szCs w:val="22"/>
          <w:lang w:eastAsia="en-GB"/>
        </w:rPr>
      </w:pPr>
      <w:r w:rsidRPr="00F86419">
        <w:rPr>
          <w:noProof/>
          <w:lang w:val="de-DE"/>
        </w:rPr>
        <w:lastRenderedPageBreak/>
        <w:t>B.3</w:t>
      </w:r>
      <w:r w:rsidRPr="00F86419">
        <w:rPr>
          <w:noProof/>
          <w:lang w:val="de-DE" w:eastAsia="zh-CN"/>
        </w:rPr>
        <w:t>.3</w:t>
      </w:r>
      <w:r w:rsidRPr="00F32075">
        <w:rPr>
          <w:rFonts w:ascii="Calibri" w:hAnsi="Calibri"/>
          <w:noProof/>
          <w:sz w:val="22"/>
          <w:szCs w:val="22"/>
          <w:lang w:eastAsia="en-GB"/>
        </w:rPr>
        <w:tab/>
      </w:r>
      <w:r w:rsidRPr="00F86419">
        <w:rPr>
          <w:noProof/>
          <w:lang w:val="de-DE"/>
        </w:rPr>
        <w:t>XML schema "genericNrm.xsd"</w:t>
      </w:r>
      <w:r>
        <w:rPr>
          <w:noProof/>
        </w:rPr>
        <w:tab/>
      </w:r>
      <w:r>
        <w:rPr>
          <w:noProof/>
        </w:rPr>
        <w:fldChar w:fldCharType="begin" w:fldLock="1"/>
      </w:r>
      <w:r>
        <w:rPr>
          <w:noProof/>
        </w:rPr>
        <w:instrText xml:space="preserve"> PAGEREF _Toc138170282 \h </w:instrText>
      </w:r>
      <w:r>
        <w:rPr>
          <w:noProof/>
        </w:rPr>
      </w:r>
      <w:r>
        <w:rPr>
          <w:noProof/>
        </w:rPr>
        <w:fldChar w:fldCharType="separate"/>
      </w:r>
      <w:r>
        <w:rPr>
          <w:noProof/>
        </w:rPr>
        <w:t>22</w:t>
      </w:r>
      <w:r>
        <w:rPr>
          <w:noProof/>
        </w:rPr>
        <w:fldChar w:fldCharType="end"/>
      </w:r>
    </w:p>
    <w:p w14:paraId="0EC3062E" w14:textId="77777777" w:rsidR="001C105E" w:rsidRPr="00F32075" w:rsidRDefault="001C105E" w:rsidP="001C105E">
      <w:pPr>
        <w:pStyle w:val="TOC8"/>
        <w:rPr>
          <w:rFonts w:ascii="Calibri" w:hAnsi="Calibri"/>
          <w:b w:val="0"/>
          <w:noProof/>
          <w:szCs w:val="22"/>
          <w:lang w:eastAsia="en-GB"/>
        </w:rPr>
      </w:pPr>
      <w:r>
        <w:rPr>
          <w:noProof/>
        </w:rPr>
        <w:t xml:space="preserve">Annex </w:t>
      </w:r>
      <w:r>
        <w:rPr>
          <w:noProof/>
          <w:lang w:eastAsia="zh-CN"/>
        </w:rPr>
        <w:t>C</w:t>
      </w:r>
      <w:r>
        <w:rPr>
          <w:noProof/>
        </w:rPr>
        <w:t xml:space="preserve"> (normative): </w:t>
      </w:r>
      <w:r>
        <w:rPr>
          <w:noProof/>
          <w:lang w:eastAsia="zh-CN"/>
        </w:rPr>
        <w:t>OpenAPI definitions</w:t>
      </w:r>
      <w:r>
        <w:rPr>
          <w:noProof/>
        </w:rPr>
        <w:tab/>
      </w:r>
      <w:r>
        <w:rPr>
          <w:noProof/>
        </w:rPr>
        <w:fldChar w:fldCharType="begin" w:fldLock="1"/>
      </w:r>
      <w:r>
        <w:rPr>
          <w:noProof/>
        </w:rPr>
        <w:instrText xml:space="preserve"> PAGEREF _Toc138170283 \h </w:instrText>
      </w:r>
      <w:r>
        <w:rPr>
          <w:noProof/>
        </w:rPr>
      </w:r>
      <w:r>
        <w:rPr>
          <w:noProof/>
        </w:rPr>
        <w:fldChar w:fldCharType="separate"/>
      </w:r>
      <w:r>
        <w:rPr>
          <w:noProof/>
        </w:rPr>
        <w:t>32</w:t>
      </w:r>
      <w:r>
        <w:rPr>
          <w:noProof/>
        </w:rPr>
        <w:fldChar w:fldCharType="end"/>
      </w:r>
    </w:p>
    <w:p w14:paraId="6AD0DD30" w14:textId="77777777" w:rsidR="001C105E" w:rsidRPr="00F32075" w:rsidRDefault="001C105E">
      <w:pPr>
        <w:pStyle w:val="TOC1"/>
        <w:rPr>
          <w:rFonts w:ascii="Calibri" w:hAnsi="Calibri"/>
          <w:noProof/>
          <w:szCs w:val="22"/>
          <w:lang w:eastAsia="en-GB"/>
        </w:rPr>
      </w:pPr>
      <w:r>
        <w:rPr>
          <w:noProof/>
        </w:rPr>
        <w:t>C.1</w:t>
      </w:r>
      <w:r w:rsidRPr="00F32075">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_Toc138170284 \h </w:instrText>
      </w:r>
      <w:r>
        <w:rPr>
          <w:noProof/>
        </w:rPr>
      </w:r>
      <w:r>
        <w:rPr>
          <w:noProof/>
        </w:rPr>
        <w:fldChar w:fldCharType="separate"/>
      </w:r>
      <w:r>
        <w:rPr>
          <w:noProof/>
        </w:rPr>
        <w:t>32</w:t>
      </w:r>
      <w:r>
        <w:rPr>
          <w:noProof/>
        </w:rPr>
        <w:fldChar w:fldCharType="end"/>
      </w:r>
    </w:p>
    <w:p w14:paraId="69C26967" w14:textId="77777777" w:rsidR="001C105E" w:rsidRPr="00F32075" w:rsidRDefault="001C105E">
      <w:pPr>
        <w:pStyle w:val="TOC1"/>
        <w:rPr>
          <w:rFonts w:ascii="Calibri" w:hAnsi="Calibri"/>
          <w:noProof/>
          <w:szCs w:val="22"/>
          <w:lang w:eastAsia="en-GB"/>
        </w:rPr>
      </w:pPr>
      <w:r>
        <w:rPr>
          <w:noProof/>
          <w:lang w:eastAsia="zh-CN"/>
        </w:rPr>
        <w:t>C.2</w:t>
      </w:r>
      <w:r w:rsidRPr="00F32075">
        <w:rPr>
          <w:rFonts w:ascii="Calibri" w:hAnsi="Calibri"/>
          <w:noProof/>
          <w:szCs w:val="22"/>
          <w:lang w:eastAsia="en-GB"/>
        </w:rPr>
        <w:tab/>
      </w:r>
      <w:r>
        <w:rPr>
          <w:noProof/>
        </w:rPr>
        <w:t>Void</w:t>
      </w:r>
      <w:r>
        <w:rPr>
          <w:noProof/>
        </w:rPr>
        <w:tab/>
      </w:r>
      <w:r>
        <w:rPr>
          <w:noProof/>
        </w:rPr>
        <w:fldChar w:fldCharType="begin" w:fldLock="1"/>
      </w:r>
      <w:r>
        <w:rPr>
          <w:noProof/>
        </w:rPr>
        <w:instrText xml:space="preserve"> PAGEREF _Toc138170285 \h </w:instrText>
      </w:r>
      <w:r>
        <w:rPr>
          <w:noProof/>
        </w:rPr>
      </w:r>
      <w:r>
        <w:rPr>
          <w:noProof/>
        </w:rPr>
        <w:fldChar w:fldCharType="separate"/>
      </w:r>
      <w:r>
        <w:rPr>
          <w:noProof/>
        </w:rPr>
        <w:t>32</w:t>
      </w:r>
      <w:r>
        <w:rPr>
          <w:noProof/>
        </w:rPr>
        <w:fldChar w:fldCharType="end"/>
      </w:r>
    </w:p>
    <w:p w14:paraId="62529511" w14:textId="77777777" w:rsidR="001C105E" w:rsidRPr="00F32075" w:rsidRDefault="001C105E">
      <w:pPr>
        <w:pStyle w:val="TOC1"/>
        <w:rPr>
          <w:rFonts w:ascii="Calibri" w:hAnsi="Calibri"/>
          <w:noProof/>
          <w:szCs w:val="22"/>
          <w:lang w:eastAsia="en-GB"/>
        </w:rPr>
      </w:pPr>
      <w:r>
        <w:rPr>
          <w:noProof/>
          <w:lang w:eastAsia="zh-CN"/>
        </w:rPr>
        <w:t>C.3</w:t>
      </w:r>
      <w:r w:rsidRPr="00F32075">
        <w:rPr>
          <w:rFonts w:ascii="Calibri" w:hAnsi="Calibri"/>
          <w:noProof/>
          <w:szCs w:val="22"/>
          <w:lang w:eastAsia="en-GB"/>
        </w:rPr>
        <w:tab/>
      </w:r>
      <w:r>
        <w:rPr>
          <w:noProof/>
        </w:rPr>
        <w:t>Void</w:t>
      </w:r>
      <w:r>
        <w:rPr>
          <w:noProof/>
        </w:rPr>
        <w:tab/>
      </w:r>
      <w:r>
        <w:rPr>
          <w:noProof/>
        </w:rPr>
        <w:fldChar w:fldCharType="begin" w:fldLock="1"/>
      </w:r>
      <w:r>
        <w:rPr>
          <w:noProof/>
        </w:rPr>
        <w:instrText xml:space="preserve"> PAGEREF _Toc138170286 \h </w:instrText>
      </w:r>
      <w:r>
        <w:rPr>
          <w:noProof/>
        </w:rPr>
      </w:r>
      <w:r>
        <w:rPr>
          <w:noProof/>
        </w:rPr>
        <w:fldChar w:fldCharType="separate"/>
      </w:r>
      <w:r>
        <w:rPr>
          <w:noProof/>
        </w:rPr>
        <w:t>32</w:t>
      </w:r>
      <w:r>
        <w:rPr>
          <w:noProof/>
        </w:rPr>
        <w:fldChar w:fldCharType="end"/>
      </w:r>
    </w:p>
    <w:p w14:paraId="152DA8A9" w14:textId="77777777" w:rsidR="001C105E" w:rsidRPr="00F32075" w:rsidRDefault="001C105E">
      <w:pPr>
        <w:pStyle w:val="TOC1"/>
        <w:rPr>
          <w:rFonts w:ascii="Calibri" w:hAnsi="Calibri"/>
          <w:noProof/>
          <w:szCs w:val="22"/>
          <w:lang w:eastAsia="en-GB"/>
        </w:rPr>
      </w:pPr>
      <w:r>
        <w:rPr>
          <w:noProof/>
          <w:lang w:eastAsia="zh-CN"/>
        </w:rPr>
        <w:t>C.4</w:t>
      </w:r>
      <w:r w:rsidRPr="00F32075">
        <w:rPr>
          <w:rFonts w:ascii="Calibri" w:hAnsi="Calibri"/>
          <w:noProof/>
          <w:szCs w:val="22"/>
          <w:lang w:eastAsia="en-GB"/>
        </w:rPr>
        <w:tab/>
      </w:r>
      <w:r>
        <w:rPr>
          <w:noProof/>
          <w:lang w:eastAsia="zh-CN"/>
        </w:rPr>
        <w:t>Solution Set (SS) definitions</w:t>
      </w:r>
      <w:r>
        <w:rPr>
          <w:noProof/>
        </w:rPr>
        <w:tab/>
      </w:r>
      <w:r>
        <w:rPr>
          <w:noProof/>
        </w:rPr>
        <w:fldChar w:fldCharType="begin" w:fldLock="1"/>
      </w:r>
      <w:r>
        <w:rPr>
          <w:noProof/>
        </w:rPr>
        <w:instrText xml:space="preserve"> PAGEREF _Toc138170287 \h </w:instrText>
      </w:r>
      <w:r>
        <w:rPr>
          <w:noProof/>
        </w:rPr>
      </w:r>
      <w:r>
        <w:rPr>
          <w:noProof/>
        </w:rPr>
        <w:fldChar w:fldCharType="separate"/>
      </w:r>
      <w:r>
        <w:rPr>
          <w:noProof/>
        </w:rPr>
        <w:t>32</w:t>
      </w:r>
      <w:r>
        <w:rPr>
          <w:noProof/>
        </w:rPr>
        <w:fldChar w:fldCharType="end"/>
      </w:r>
    </w:p>
    <w:p w14:paraId="13AC1C10" w14:textId="77777777" w:rsidR="001C105E" w:rsidRPr="00F32075" w:rsidRDefault="001C105E">
      <w:pPr>
        <w:pStyle w:val="TOC2"/>
        <w:rPr>
          <w:rFonts w:ascii="Calibri" w:hAnsi="Calibri"/>
          <w:noProof/>
          <w:sz w:val="22"/>
          <w:szCs w:val="22"/>
          <w:lang w:eastAsia="en-GB"/>
        </w:rPr>
      </w:pPr>
      <w:r w:rsidRPr="00F86419">
        <w:rPr>
          <w:noProof/>
          <w:lang w:val="en-US" w:eastAsia="zh-CN"/>
        </w:rPr>
        <w:t>C.4.1</w:t>
      </w:r>
      <w:r w:rsidRPr="00F32075">
        <w:rPr>
          <w:rFonts w:ascii="Calibri" w:hAnsi="Calibri"/>
          <w:noProof/>
          <w:sz w:val="22"/>
          <w:szCs w:val="22"/>
          <w:lang w:eastAsia="en-GB"/>
        </w:rPr>
        <w:tab/>
      </w:r>
      <w:r w:rsidRPr="00F86419">
        <w:rPr>
          <w:noProof/>
          <w:lang w:val="en-US"/>
        </w:rPr>
        <w:t>Void</w:t>
      </w:r>
      <w:r>
        <w:rPr>
          <w:noProof/>
        </w:rPr>
        <w:tab/>
      </w:r>
      <w:r>
        <w:rPr>
          <w:noProof/>
        </w:rPr>
        <w:fldChar w:fldCharType="begin" w:fldLock="1"/>
      </w:r>
      <w:r>
        <w:rPr>
          <w:noProof/>
        </w:rPr>
        <w:instrText xml:space="preserve"> PAGEREF _Toc138170288 \h </w:instrText>
      </w:r>
      <w:r>
        <w:rPr>
          <w:noProof/>
        </w:rPr>
      </w:r>
      <w:r>
        <w:rPr>
          <w:noProof/>
        </w:rPr>
        <w:fldChar w:fldCharType="separate"/>
      </w:r>
      <w:r>
        <w:rPr>
          <w:noProof/>
        </w:rPr>
        <w:t>32</w:t>
      </w:r>
      <w:r>
        <w:rPr>
          <w:noProof/>
        </w:rPr>
        <w:fldChar w:fldCharType="end"/>
      </w:r>
    </w:p>
    <w:p w14:paraId="4CBD3BEC" w14:textId="77777777" w:rsidR="001C105E" w:rsidRPr="00F32075" w:rsidRDefault="001C105E">
      <w:pPr>
        <w:pStyle w:val="TOC2"/>
        <w:rPr>
          <w:rFonts w:ascii="Calibri" w:hAnsi="Calibri"/>
          <w:noProof/>
          <w:sz w:val="22"/>
          <w:szCs w:val="22"/>
          <w:lang w:eastAsia="en-GB"/>
        </w:rPr>
      </w:pPr>
      <w:r>
        <w:rPr>
          <w:noProof/>
          <w:lang w:eastAsia="zh-CN"/>
        </w:rPr>
        <w:t>C.4.2</w:t>
      </w:r>
      <w:r w:rsidRPr="00F32075">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_Toc138170289 \h </w:instrText>
      </w:r>
      <w:r>
        <w:rPr>
          <w:noProof/>
        </w:rPr>
      </w:r>
      <w:r>
        <w:rPr>
          <w:noProof/>
        </w:rPr>
        <w:fldChar w:fldCharType="separate"/>
      </w:r>
      <w:r>
        <w:rPr>
          <w:noProof/>
        </w:rPr>
        <w:t>32</w:t>
      </w:r>
      <w:r>
        <w:rPr>
          <w:noProof/>
        </w:rPr>
        <w:fldChar w:fldCharType="end"/>
      </w:r>
    </w:p>
    <w:p w14:paraId="12B0A9B9" w14:textId="77777777" w:rsidR="001C105E" w:rsidRPr="00F32075" w:rsidRDefault="001C105E">
      <w:pPr>
        <w:pStyle w:val="TOC2"/>
        <w:rPr>
          <w:rFonts w:ascii="Calibri" w:hAnsi="Calibri"/>
          <w:noProof/>
          <w:sz w:val="22"/>
          <w:szCs w:val="22"/>
          <w:lang w:eastAsia="en-GB"/>
        </w:rPr>
      </w:pPr>
      <w:r>
        <w:rPr>
          <w:noProof/>
          <w:lang w:eastAsia="zh-CN"/>
        </w:rPr>
        <w:t>C.4.2a</w:t>
      </w:r>
      <w:r w:rsidRPr="00F32075">
        <w:rPr>
          <w:rFonts w:ascii="Calibri" w:hAnsi="Calibri"/>
          <w:noProof/>
          <w:sz w:val="22"/>
          <w:szCs w:val="22"/>
          <w:lang w:eastAsia="en-GB"/>
        </w:rPr>
        <w:tab/>
      </w:r>
      <w:r>
        <w:rPr>
          <w:noProof/>
          <w:lang w:eastAsia="zh-CN"/>
        </w:rPr>
        <w:t>OpenAPI document "TS28623_ComDefs.yaml"</w:t>
      </w:r>
      <w:r>
        <w:rPr>
          <w:noProof/>
        </w:rPr>
        <w:tab/>
      </w:r>
      <w:r>
        <w:rPr>
          <w:noProof/>
        </w:rPr>
        <w:fldChar w:fldCharType="begin" w:fldLock="1"/>
      </w:r>
      <w:r>
        <w:rPr>
          <w:noProof/>
        </w:rPr>
        <w:instrText xml:space="preserve"> PAGEREF _Toc138170290 \h </w:instrText>
      </w:r>
      <w:r>
        <w:rPr>
          <w:noProof/>
        </w:rPr>
      </w:r>
      <w:r>
        <w:rPr>
          <w:noProof/>
        </w:rPr>
        <w:fldChar w:fldCharType="separate"/>
      </w:r>
      <w:r>
        <w:rPr>
          <w:noProof/>
        </w:rPr>
        <w:t>32</w:t>
      </w:r>
      <w:r>
        <w:rPr>
          <w:noProof/>
        </w:rPr>
        <w:fldChar w:fldCharType="end"/>
      </w:r>
    </w:p>
    <w:p w14:paraId="1E6BE1A5" w14:textId="77777777" w:rsidR="001C105E" w:rsidRPr="00F32075" w:rsidRDefault="001C105E">
      <w:pPr>
        <w:pStyle w:val="TOC2"/>
        <w:rPr>
          <w:rFonts w:ascii="Calibri" w:hAnsi="Calibri"/>
          <w:noProof/>
          <w:sz w:val="22"/>
          <w:szCs w:val="22"/>
          <w:lang w:eastAsia="en-GB"/>
        </w:rPr>
      </w:pPr>
      <w:r>
        <w:rPr>
          <w:noProof/>
          <w:lang w:eastAsia="zh-CN"/>
        </w:rPr>
        <w:t>C.4.3</w:t>
      </w:r>
      <w:r w:rsidRPr="00F32075">
        <w:rPr>
          <w:rFonts w:ascii="Calibri" w:hAnsi="Calibri"/>
          <w:noProof/>
          <w:sz w:val="22"/>
          <w:szCs w:val="22"/>
          <w:lang w:eastAsia="en-GB"/>
        </w:rPr>
        <w:tab/>
      </w:r>
      <w:r w:rsidRPr="00F86419">
        <w:rPr>
          <w:noProof/>
          <w:lang w:val="en-US" w:eastAsia="zh-CN"/>
        </w:rPr>
        <w:t>OpenAPI document</w:t>
      </w:r>
      <w:r>
        <w:rPr>
          <w:noProof/>
          <w:lang w:eastAsia="zh-CN"/>
        </w:rPr>
        <w:t xml:space="preserve"> </w:t>
      </w:r>
      <w:r w:rsidRPr="00F86419">
        <w:rPr>
          <w:rFonts w:eastAsia="SimSun"/>
          <w:noProof/>
          <w:lang w:eastAsia="zh-CN"/>
        </w:rPr>
        <w:t>"</w:t>
      </w:r>
      <w:r w:rsidRPr="00F86419">
        <w:rPr>
          <w:rFonts w:eastAsia="SimSun"/>
          <w:noProof/>
          <w:lang w:val="en-US" w:eastAsia="zh-CN"/>
        </w:rPr>
        <w:t>TS28623_GenericNrm.yaml</w:t>
      </w:r>
      <w:r w:rsidRPr="00F86419">
        <w:rPr>
          <w:rFonts w:eastAsia="SimSun"/>
          <w:noProof/>
          <w:lang w:eastAsia="zh-CN"/>
        </w:rPr>
        <w:t>"</w:t>
      </w:r>
      <w:r>
        <w:rPr>
          <w:noProof/>
        </w:rPr>
        <w:tab/>
      </w:r>
      <w:r>
        <w:rPr>
          <w:noProof/>
        </w:rPr>
        <w:fldChar w:fldCharType="begin" w:fldLock="1"/>
      </w:r>
      <w:r>
        <w:rPr>
          <w:noProof/>
        </w:rPr>
        <w:instrText xml:space="preserve"> PAGEREF _Toc138170291 \h </w:instrText>
      </w:r>
      <w:r>
        <w:rPr>
          <w:noProof/>
        </w:rPr>
      </w:r>
      <w:r>
        <w:rPr>
          <w:noProof/>
        </w:rPr>
        <w:fldChar w:fldCharType="separate"/>
      </w:r>
      <w:r>
        <w:rPr>
          <w:noProof/>
        </w:rPr>
        <w:t>35</w:t>
      </w:r>
      <w:r>
        <w:rPr>
          <w:noProof/>
        </w:rPr>
        <w:fldChar w:fldCharType="end"/>
      </w:r>
    </w:p>
    <w:p w14:paraId="2BBC3CB4" w14:textId="77777777" w:rsidR="001C105E" w:rsidRPr="00F32075" w:rsidRDefault="001C105E" w:rsidP="001C105E">
      <w:pPr>
        <w:pStyle w:val="TOC8"/>
        <w:rPr>
          <w:rFonts w:ascii="Calibri" w:hAnsi="Calibri"/>
          <w:b w:val="0"/>
          <w:noProof/>
          <w:szCs w:val="22"/>
          <w:lang w:eastAsia="en-GB"/>
        </w:rPr>
      </w:pPr>
      <w:r>
        <w:rPr>
          <w:noProof/>
        </w:rPr>
        <w:t xml:space="preserve">Annex </w:t>
      </w:r>
      <w:r>
        <w:rPr>
          <w:noProof/>
          <w:lang w:eastAsia="zh-CN"/>
        </w:rPr>
        <w:t>D</w:t>
      </w:r>
      <w:r>
        <w:rPr>
          <w:noProof/>
        </w:rPr>
        <w:t xml:space="preserve"> (normative): </w:t>
      </w:r>
      <w:r>
        <w:rPr>
          <w:noProof/>
          <w:lang w:eastAsia="zh-CN"/>
        </w:rPr>
        <w:t>YANG definitions</w:t>
      </w:r>
      <w:r>
        <w:rPr>
          <w:noProof/>
        </w:rPr>
        <w:tab/>
      </w:r>
      <w:r>
        <w:rPr>
          <w:noProof/>
        </w:rPr>
        <w:fldChar w:fldCharType="begin" w:fldLock="1"/>
      </w:r>
      <w:r>
        <w:rPr>
          <w:noProof/>
        </w:rPr>
        <w:instrText xml:space="preserve"> PAGEREF _Toc138170292 \h </w:instrText>
      </w:r>
      <w:r>
        <w:rPr>
          <w:noProof/>
        </w:rPr>
      </w:r>
      <w:r>
        <w:rPr>
          <w:noProof/>
        </w:rPr>
        <w:fldChar w:fldCharType="separate"/>
      </w:r>
      <w:r>
        <w:rPr>
          <w:noProof/>
        </w:rPr>
        <w:t>64</w:t>
      </w:r>
      <w:r>
        <w:rPr>
          <w:noProof/>
        </w:rPr>
        <w:fldChar w:fldCharType="end"/>
      </w:r>
    </w:p>
    <w:p w14:paraId="6F717CFC" w14:textId="77777777" w:rsidR="001C105E" w:rsidRPr="00F32075" w:rsidRDefault="001C105E">
      <w:pPr>
        <w:pStyle w:val="TOC1"/>
        <w:rPr>
          <w:rFonts w:ascii="Calibri" w:hAnsi="Calibri"/>
          <w:noProof/>
          <w:szCs w:val="22"/>
          <w:lang w:eastAsia="en-GB"/>
        </w:rPr>
      </w:pPr>
      <w:r>
        <w:rPr>
          <w:noProof/>
        </w:rPr>
        <w:t>D.1</w:t>
      </w:r>
      <w:r w:rsidRPr="00F32075">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_Toc138170293 \h </w:instrText>
      </w:r>
      <w:r>
        <w:rPr>
          <w:noProof/>
        </w:rPr>
      </w:r>
      <w:r>
        <w:rPr>
          <w:noProof/>
        </w:rPr>
        <w:fldChar w:fldCharType="separate"/>
      </w:r>
      <w:r>
        <w:rPr>
          <w:noProof/>
        </w:rPr>
        <w:t>64</w:t>
      </w:r>
      <w:r>
        <w:rPr>
          <w:noProof/>
        </w:rPr>
        <w:fldChar w:fldCharType="end"/>
      </w:r>
    </w:p>
    <w:p w14:paraId="6FD4C734" w14:textId="77777777" w:rsidR="001C105E" w:rsidRPr="00F32075" w:rsidRDefault="001C105E">
      <w:pPr>
        <w:pStyle w:val="TOC1"/>
        <w:rPr>
          <w:rFonts w:ascii="Calibri" w:hAnsi="Calibri"/>
          <w:noProof/>
          <w:szCs w:val="22"/>
          <w:lang w:eastAsia="en-GB"/>
        </w:rPr>
      </w:pPr>
      <w:r>
        <w:rPr>
          <w:noProof/>
        </w:rPr>
        <w:t>D.2</w:t>
      </w:r>
      <w:r w:rsidRPr="00F32075">
        <w:rPr>
          <w:rFonts w:ascii="Calibri" w:hAnsi="Calibri"/>
          <w:noProof/>
          <w:szCs w:val="22"/>
          <w:lang w:eastAsia="en-GB"/>
        </w:rPr>
        <w:tab/>
      </w:r>
      <w:r>
        <w:rPr>
          <w:noProof/>
        </w:rPr>
        <w:t>Modules</w:t>
      </w:r>
      <w:r>
        <w:rPr>
          <w:noProof/>
        </w:rPr>
        <w:tab/>
      </w:r>
      <w:r>
        <w:rPr>
          <w:noProof/>
        </w:rPr>
        <w:fldChar w:fldCharType="begin" w:fldLock="1"/>
      </w:r>
      <w:r>
        <w:rPr>
          <w:noProof/>
        </w:rPr>
        <w:instrText xml:space="preserve"> PAGEREF _Toc138170294 \h </w:instrText>
      </w:r>
      <w:r>
        <w:rPr>
          <w:noProof/>
        </w:rPr>
      </w:r>
      <w:r>
        <w:rPr>
          <w:noProof/>
        </w:rPr>
        <w:fldChar w:fldCharType="separate"/>
      </w:r>
      <w:r>
        <w:rPr>
          <w:noProof/>
        </w:rPr>
        <w:t>64</w:t>
      </w:r>
      <w:r>
        <w:rPr>
          <w:noProof/>
        </w:rPr>
        <w:fldChar w:fldCharType="end"/>
      </w:r>
    </w:p>
    <w:p w14:paraId="50EB193D" w14:textId="77777777" w:rsidR="001C105E" w:rsidRPr="00F32075" w:rsidRDefault="001C105E">
      <w:pPr>
        <w:pStyle w:val="TOC2"/>
        <w:rPr>
          <w:rFonts w:ascii="Calibri" w:hAnsi="Calibri"/>
          <w:noProof/>
          <w:sz w:val="22"/>
          <w:szCs w:val="22"/>
          <w:lang w:eastAsia="en-GB"/>
        </w:rPr>
      </w:pPr>
      <w:r>
        <w:rPr>
          <w:noProof/>
          <w:lang w:eastAsia="zh-CN"/>
        </w:rPr>
        <w:t>D.2.1</w:t>
      </w:r>
      <w:r w:rsidRPr="00F32075">
        <w:rPr>
          <w:rFonts w:ascii="Calibri" w:hAnsi="Calibri"/>
          <w:noProof/>
          <w:sz w:val="22"/>
          <w:szCs w:val="22"/>
          <w:lang w:eastAsia="en-GB"/>
        </w:rPr>
        <w:tab/>
      </w:r>
      <w:r>
        <w:rPr>
          <w:noProof/>
          <w:lang w:eastAsia="zh-CN"/>
        </w:rPr>
        <w:t>module _3gpp-common-ep-rp</w:t>
      </w:r>
      <w:r>
        <w:rPr>
          <w:noProof/>
        </w:rPr>
        <w:t>.yang</w:t>
      </w:r>
      <w:r>
        <w:rPr>
          <w:noProof/>
        </w:rPr>
        <w:tab/>
      </w:r>
      <w:r>
        <w:rPr>
          <w:noProof/>
        </w:rPr>
        <w:fldChar w:fldCharType="begin" w:fldLock="1"/>
      </w:r>
      <w:r>
        <w:rPr>
          <w:noProof/>
        </w:rPr>
        <w:instrText xml:space="preserve"> PAGEREF _Toc138170295 \h </w:instrText>
      </w:r>
      <w:r>
        <w:rPr>
          <w:noProof/>
        </w:rPr>
      </w:r>
      <w:r>
        <w:rPr>
          <w:noProof/>
        </w:rPr>
        <w:fldChar w:fldCharType="separate"/>
      </w:r>
      <w:r>
        <w:rPr>
          <w:noProof/>
        </w:rPr>
        <w:t>64</w:t>
      </w:r>
      <w:r>
        <w:rPr>
          <w:noProof/>
        </w:rPr>
        <w:fldChar w:fldCharType="end"/>
      </w:r>
    </w:p>
    <w:p w14:paraId="66342308" w14:textId="77777777" w:rsidR="001C105E" w:rsidRPr="00F32075" w:rsidRDefault="001C105E">
      <w:pPr>
        <w:pStyle w:val="TOC2"/>
        <w:rPr>
          <w:rFonts w:ascii="Calibri" w:hAnsi="Calibri"/>
          <w:noProof/>
          <w:sz w:val="22"/>
          <w:szCs w:val="22"/>
          <w:lang w:eastAsia="en-GB"/>
        </w:rPr>
      </w:pPr>
      <w:r>
        <w:rPr>
          <w:noProof/>
          <w:lang w:eastAsia="zh-CN"/>
        </w:rPr>
        <w:t>D.2.2</w:t>
      </w:r>
      <w:r w:rsidRPr="00F32075">
        <w:rPr>
          <w:rFonts w:ascii="Calibri" w:hAnsi="Calibri"/>
          <w:noProof/>
          <w:sz w:val="22"/>
          <w:szCs w:val="22"/>
          <w:lang w:eastAsia="en-GB"/>
        </w:rPr>
        <w:tab/>
      </w:r>
      <w:r>
        <w:rPr>
          <w:noProof/>
          <w:lang w:eastAsia="zh-CN"/>
        </w:rPr>
        <w:t>module _3gpp-common-managed-element.yang</w:t>
      </w:r>
      <w:r>
        <w:rPr>
          <w:noProof/>
        </w:rPr>
        <w:tab/>
      </w:r>
      <w:r>
        <w:rPr>
          <w:noProof/>
        </w:rPr>
        <w:fldChar w:fldCharType="begin" w:fldLock="1"/>
      </w:r>
      <w:r>
        <w:rPr>
          <w:noProof/>
        </w:rPr>
        <w:instrText xml:space="preserve"> PAGEREF _Toc138170296 \h </w:instrText>
      </w:r>
      <w:r>
        <w:rPr>
          <w:noProof/>
        </w:rPr>
      </w:r>
      <w:r>
        <w:rPr>
          <w:noProof/>
        </w:rPr>
        <w:fldChar w:fldCharType="separate"/>
      </w:r>
      <w:r>
        <w:rPr>
          <w:noProof/>
        </w:rPr>
        <w:t>65</w:t>
      </w:r>
      <w:r>
        <w:rPr>
          <w:noProof/>
        </w:rPr>
        <w:fldChar w:fldCharType="end"/>
      </w:r>
    </w:p>
    <w:p w14:paraId="7930DCFE" w14:textId="77777777" w:rsidR="001C105E" w:rsidRPr="00F32075" w:rsidRDefault="001C105E">
      <w:pPr>
        <w:pStyle w:val="TOC2"/>
        <w:rPr>
          <w:rFonts w:ascii="Calibri" w:hAnsi="Calibri"/>
          <w:noProof/>
          <w:sz w:val="22"/>
          <w:szCs w:val="22"/>
          <w:lang w:eastAsia="en-GB"/>
        </w:rPr>
      </w:pPr>
      <w:r>
        <w:rPr>
          <w:noProof/>
          <w:lang w:eastAsia="zh-CN"/>
        </w:rPr>
        <w:t>D.2.3</w:t>
      </w:r>
      <w:r w:rsidRPr="00F32075">
        <w:rPr>
          <w:rFonts w:ascii="Calibri" w:hAnsi="Calibri"/>
          <w:noProof/>
          <w:sz w:val="22"/>
          <w:szCs w:val="22"/>
          <w:lang w:eastAsia="en-GB"/>
        </w:rPr>
        <w:tab/>
      </w:r>
      <w:r>
        <w:rPr>
          <w:noProof/>
          <w:lang w:eastAsia="zh-CN"/>
        </w:rPr>
        <w:t>module _3gpp-common-managed-function.yang</w:t>
      </w:r>
      <w:r>
        <w:rPr>
          <w:noProof/>
        </w:rPr>
        <w:tab/>
      </w:r>
      <w:r>
        <w:rPr>
          <w:noProof/>
        </w:rPr>
        <w:fldChar w:fldCharType="begin" w:fldLock="1"/>
      </w:r>
      <w:r>
        <w:rPr>
          <w:noProof/>
        </w:rPr>
        <w:instrText xml:space="preserve"> PAGEREF _Toc138170297 \h </w:instrText>
      </w:r>
      <w:r>
        <w:rPr>
          <w:noProof/>
        </w:rPr>
      </w:r>
      <w:r>
        <w:rPr>
          <w:noProof/>
        </w:rPr>
        <w:fldChar w:fldCharType="separate"/>
      </w:r>
      <w:r>
        <w:rPr>
          <w:noProof/>
        </w:rPr>
        <w:t>69</w:t>
      </w:r>
      <w:r>
        <w:rPr>
          <w:noProof/>
        </w:rPr>
        <w:fldChar w:fldCharType="end"/>
      </w:r>
    </w:p>
    <w:p w14:paraId="629AFC79" w14:textId="77777777" w:rsidR="001C105E" w:rsidRPr="00F32075" w:rsidRDefault="001C105E">
      <w:pPr>
        <w:pStyle w:val="TOC2"/>
        <w:rPr>
          <w:rFonts w:ascii="Calibri" w:hAnsi="Calibri"/>
          <w:noProof/>
          <w:sz w:val="22"/>
          <w:szCs w:val="22"/>
          <w:lang w:eastAsia="en-GB"/>
        </w:rPr>
      </w:pPr>
      <w:r>
        <w:rPr>
          <w:noProof/>
          <w:lang w:eastAsia="zh-CN"/>
        </w:rPr>
        <w:t>D.2.4</w:t>
      </w:r>
      <w:r w:rsidRPr="00F32075">
        <w:rPr>
          <w:rFonts w:ascii="Calibri" w:hAnsi="Calibri"/>
          <w:noProof/>
          <w:sz w:val="22"/>
          <w:szCs w:val="22"/>
          <w:lang w:eastAsia="en-GB"/>
        </w:rPr>
        <w:tab/>
      </w:r>
      <w:r>
        <w:rPr>
          <w:noProof/>
          <w:lang w:eastAsia="zh-CN"/>
        </w:rPr>
        <w:t>module _3gpp-common-measurements.yang</w:t>
      </w:r>
      <w:r>
        <w:rPr>
          <w:noProof/>
        </w:rPr>
        <w:tab/>
      </w:r>
      <w:r>
        <w:rPr>
          <w:noProof/>
        </w:rPr>
        <w:fldChar w:fldCharType="begin" w:fldLock="1"/>
      </w:r>
      <w:r>
        <w:rPr>
          <w:noProof/>
        </w:rPr>
        <w:instrText xml:space="preserve"> PAGEREF _Toc138170298 \h </w:instrText>
      </w:r>
      <w:r>
        <w:rPr>
          <w:noProof/>
        </w:rPr>
      </w:r>
      <w:r>
        <w:rPr>
          <w:noProof/>
        </w:rPr>
        <w:fldChar w:fldCharType="separate"/>
      </w:r>
      <w:r>
        <w:rPr>
          <w:noProof/>
        </w:rPr>
        <w:t>73</w:t>
      </w:r>
      <w:r>
        <w:rPr>
          <w:noProof/>
        </w:rPr>
        <w:fldChar w:fldCharType="end"/>
      </w:r>
    </w:p>
    <w:p w14:paraId="6ED4A611" w14:textId="77777777" w:rsidR="001C105E" w:rsidRPr="00F32075" w:rsidRDefault="001C105E">
      <w:pPr>
        <w:pStyle w:val="TOC2"/>
        <w:rPr>
          <w:rFonts w:ascii="Calibri" w:hAnsi="Calibri"/>
          <w:noProof/>
          <w:sz w:val="22"/>
          <w:szCs w:val="22"/>
          <w:lang w:eastAsia="en-GB"/>
        </w:rPr>
      </w:pPr>
      <w:r>
        <w:rPr>
          <w:noProof/>
          <w:lang w:eastAsia="zh-CN"/>
        </w:rPr>
        <w:t>D.2.5</w:t>
      </w:r>
      <w:r w:rsidRPr="00F32075">
        <w:rPr>
          <w:rFonts w:ascii="Calibri" w:hAnsi="Calibri"/>
          <w:noProof/>
          <w:sz w:val="22"/>
          <w:szCs w:val="22"/>
          <w:lang w:eastAsia="en-GB"/>
        </w:rPr>
        <w:tab/>
      </w:r>
      <w:r>
        <w:rPr>
          <w:noProof/>
          <w:lang w:eastAsia="zh-CN"/>
        </w:rPr>
        <w:t>module _3gpp-common</w:t>
      </w:r>
      <w:r>
        <w:rPr>
          <w:noProof/>
        </w:rPr>
        <w:t>-</w:t>
      </w:r>
      <w:r>
        <w:rPr>
          <w:noProof/>
          <w:lang w:eastAsia="zh-CN"/>
        </w:rPr>
        <w:t>subnetwork.yang</w:t>
      </w:r>
      <w:r>
        <w:rPr>
          <w:noProof/>
        </w:rPr>
        <w:tab/>
      </w:r>
      <w:r>
        <w:rPr>
          <w:noProof/>
        </w:rPr>
        <w:fldChar w:fldCharType="begin" w:fldLock="1"/>
      </w:r>
      <w:r>
        <w:rPr>
          <w:noProof/>
        </w:rPr>
        <w:instrText xml:space="preserve"> PAGEREF _Toc138170299 \h </w:instrText>
      </w:r>
      <w:r>
        <w:rPr>
          <w:noProof/>
        </w:rPr>
      </w:r>
      <w:r>
        <w:rPr>
          <w:noProof/>
        </w:rPr>
        <w:fldChar w:fldCharType="separate"/>
      </w:r>
      <w:r>
        <w:rPr>
          <w:noProof/>
        </w:rPr>
        <w:t>80</w:t>
      </w:r>
      <w:r>
        <w:rPr>
          <w:noProof/>
        </w:rPr>
        <w:fldChar w:fldCharType="end"/>
      </w:r>
    </w:p>
    <w:p w14:paraId="6EF3BA88" w14:textId="77777777" w:rsidR="001C105E" w:rsidRPr="00F32075" w:rsidRDefault="001C105E">
      <w:pPr>
        <w:pStyle w:val="TOC2"/>
        <w:rPr>
          <w:rFonts w:ascii="Calibri" w:hAnsi="Calibri"/>
          <w:noProof/>
          <w:sz w:val="22"/>
          <w:szCs w:val="22"/>
          <w:lang w:eastAsia="en-GB"/>
        </w:rPr>
      </w:pPr>
      <w:r>
        <w:rPr>
          <w:noProof/>
          <w:lang w:eastAsia="zh-CN"/>
        </w:rPr>
        <w:t>D.2.6</w:t>
      </w:r>
      <w:r w:rsidRPr="00F32075">
        <w:rPr>
          <w:rFonts w:ascii="Calibri" w:hAnsi="Calibri"/>
          <w:noProof/>
          <w:sz w:val="22"/>
          <w:szCs w:val="22"/>
          <w:lang w:eastAsia="en-GB"/>
        </w:rPr>
        <w:tab/>
      </w:r>
      <w:r>
        <w:rPr>
          <w:noProof/>
          <w:lang w:eastAsia="zh-CN"/>
        </w:rPr>
        <w:t>module _3gpp-common</w:t>
      </w:r>
      <w:r>
        <w:rPr>
          <w:noProof/>
        </w:rPr>
        <w:t>-</w:t>
      </w:r>
      <w:r>
        <w:rPr>
          <w:noProof/>
          <w:lang w:eastAsia="zh-CN"/>
        </w:rPr>
        <w:t>top.yang</w:t>
      </w:r>
      <w:r>
        <w:rPr>
          <w:noProof/>
        </w:rPr>
        <w:tab/>
      </w:r>
      <w:r>
        <w:rPr>
          <w:noProof/>
        </w:rPr>
        <w:fldChar w:fldCharType="begin" w:fldLock="1"/>
      </w:r>
      <w:r>
        <w:rPr>
          <w:noProof/>
        </w:rPr>
        <w:instrText xml:space="preserve"> PAGEREF _Toc138170300 \h </w:instrText>
      </w:r>
      <w:r>
        <w:rPr>
          <w:noProof/>
        </w:rPr>
      </w:r>
      <w:r>
        <w:rPr>
          <w:noProof/>
        </w:rPr>
        <w:fldChar w:fldCharType="separate"/>
      </w:r>
      <w:r>
        <w:rPr>
          <w:noProof/>
        </w:rPr>
        <w:t>84</w:t>
      </w:r>
      <w:r>
        <w:rPr>
          <w:noProof/>
        </w:rPr>
        <w:fldChar w:fldCharType="end"/>
      </w:r>
    </w:p>
    <w:p w14:paraId="1747E407" w14:textId="77777777" w:rsidR="001C105E" w:rsidRPr="00F32075" w:rsidRDefault="001C105E">
      <w:pPr>
        <w:pStyle w:val="TOC2"/>
        <w:rPr>
          <w:rFonts w:ascii="Calibri" w:hAnsi="Calibri"/>
          <w:noProof/>
          <w:sz w:val="22"/>
          <w:szCs w:val="22"/>
          <w:lang w:eastAsia="en-GB"/>
        </w:rPr>
      </w:pPr>
      <w:r>
        <w:rPr>
          <w:noProof/>
          <w:lang w:eastAsia="zh-CN"/>
        </w:rPr>
        <w:t>D.2.6a</w:t>
      </w:r>
      <w:r w:rsidRPr="00F32075">
        <w:rPr>
          <w:rFonts w:ascii="Calibri" w:hAnsi="Calibri"/>
          <w:noProof/>
          <w:sz w:val="22"/>
          <w:szCs w:val="22"/>
          <w:lang w:eastAsia="en-GB"/>
        </w:rPr>
        <w:tab/>
      </w:r>
      <w:r>
        <w:rPr>
          <w:noProof/>
          <w:lang w:eastAsia="zh-CN"/>
        </w:rPr>
        <w:t>module _3gpp-common</w:t>
      </w:r>
      <w:r>
        <w:rPr>
          <w:noProof/>
        </w:rPr>
        <w:t>-</w:t>
      </w:r>
      <w:r>
        <w:rPr>
          <w:noProof/>
          <w:lang w:eastAsia="zh-CN"/>
        </w:rPr>
        <w:t>subscription-control.yang</w:t>
      </w:r>
      <w:r>
        <w:rPr>
          <w:noProof/>
        </w:rPr>
        <w:tab/>
      </w:r>
      <w:r>
        <w:rPr>
          <w:noProof/>
        </w:rPr>
        <w:fldChar w:fldCharType="begin" w:fldLock="1"/>
      </w:r>
      <w:r>
        <w:rPr>
          <w:noProof/>
        </w:rPr>
        <w:instrText xml:space="preserve"> PAGEREF _Toc138170301 \h </w:instrText>
      </w:r>
      <w:r>
        <w:rPr>
          <w:noProof/>
        </w:rPr>
      </w:r>
      <w:r>
        <w:rPr>
          <w:noProof/>
        </w:rPr>
        <w:fldChar w:fldCharType="separate"/>
      </w:r>
      <w:r>
        <w:rPr>
          <w:noProof/>
        </w:rPr>
        <w:t>84</w:t>
      </w:r>
      <w:r>
        <w:rPr>
          <w:noProof/>
        </w:rPr>
        <w:fldChar w:fldCharType="end"/>
      </w:r>
    </w:p>
    <w:p w14:paraId="3C039452" w14:textId="77777777" w:rsidR="001C105E" w:rsidRPr="00F32075" w:rsidRDefault="001C105E">
      <w:pPr>
        <w:pStyle w:val="TOC2"/>
        <w:rPr>
          <w:rFonts w:ascii="Calibri" w:hAnsi="Calibri"/>
          <w:noProof/>
          <w:sz w:val="22"/>
          <w:szCs w:val="22"/>
          <w:lang w:eastAsia="en-GB"/>
        </w:rPr>
      </w:pPr>
      <w:r>
        <w:rPr>
          <w:noProof/>
          <w:lang w:eastAsia="zh-CN"/>
        </w:rPr>
        <w:t>D.2.7</w:t>
      </w:r>
      <w:r w:rsidRPr="00F32075">
        <w:rPr>
          <w:rFonts w:ascii="Calibri" w:hAnsi="Calibri"/>
          <w:noProof/>
          <w:sz w:val="22"/>
          <w:szCs w:val="22"/>
          <w:lang w:eastAsia="en-GB"/>
        </w:rPr>
        <w:tab/>
      </w:r>
      <w:r>
        <w:rPr>
          <w:noProof/>
          <w:lang w:eastAsia="zh-CN"/>
        </w:rPr>
        <w:t>module _3gpp-common</w:t>
      </w:r>
      <w:r>
        <w:rPr>
          <w:noProof/>
        </w:rPr>
        <w:t>-yang-extensions.yang</w:t>
      </w:r>
      <w:r>
        <w:rPr>
          <w:noProof/>
        </w:rPr>
        <w:tab/>
      </w:r>
      <w:r>
        <w:rPr>
          <w:noProof/>
        </w:rPr>
        <w:fldChar w:fldCharType="begin" w:fldLock="1"/>
      </w:r>
      <w:r>
        <w:rPr>
          <w:noProof/>
        </w:rPr>
        <w:instrText xml:space="preserve"> PAGEREF _Toc138170302 \h </w:instrText>
      </w:r>
      <w:r>
        <w:rPr>
          <w:noProof/>
        </w:rPr>
      </w:r>
      <w:r>
        <w:rPr>
          <w:noProof/>
        </w:rPr>
        <w:fldChar w:fldCharType="separate"/>
      </w:r>
      <w:r>
        <w:rPr>
          <w:noProof/>
        </w:rPr>
        <w:t>87</w:t>
      </w:r>
      <w:r>
        <w:rPr>
          <w:noProof/>
        </w:rPr>
        <w:fldChar w:fldCharType="end"/>
      </w:r>
    </w:p>
    <w:p w14:paraId="705DD4F8" w14:textId="77777777" w:rsidR="001C105E" w:rsidRPr="00F32075" w:rsidRDefault="001C105E">
      <w:pPr>
        <w:pStyle w:val="TOC2"/>
        <w:rPr>
          <w:rFonts w:ascii="Calibri" w:hAnsi="Calibri"/>
          <w:noProof/>
          <w:sz w:val="22"/>
          <w:szCs w:val="22"/>
          <w:lang w:eastAsia="en-GB"/>
        </w:rPr>
      </w:pPr>
      <w:r>
        <w:rPr>
          <w:noProof/>
          <w:lang w:eastAsia="zh-CN"/>
        </w:rPr>
        <w:t>D.2.8</w:t>
      </w:r>
      <w:r w:rsidRPr="00F32075">
        <w:rPr>
          <w:rFonts w:ascii="Calibri" w:hAnsi="Calibri"/>
          <w:noProof/>
          <w:sz w:val="22"/>
          <w:szCs w:val="22"/>
          <w:lang w:eastAsia="en-GB"/>
        </w:rPr>
        <w:tab/>
      </w:r>
      <w:r>
        <w:rPr>
          <w:noProof/>
          <w:lang w:eastAsia="zh-CN"/>
        </w:rPr>
        <w:t>module _3gpp-common</w:t>
      </w:r>
      <w:r>
        <w:rPr>
          <w:noProof/>
        </w:rPr>
        <w:t>-yang-types.yang</w:t>
      </w:r>
      <w:r>
        <w:rPr>
          <w:noProof/>
        </w:rPr>
        <w:tab/>
      </w:r>
      <w:r>
        <w:rPr>
          <w:noProof/>
        </w:rPr>
        <w:fldChar w:fldCharType="begin" w:fldLock="1"/>
      </w:r>
      <w:r>
        <w:rPr>
          <w:noProof/>
        </w:rPr>
        <w:instrText xml:space="preserve"> PAGEREF _Toc138170303 \h </w:instrText>
      </w:r>
      <w:r>
        <w:rPr>
          <w:noProof/>
        </w:rPr>
      </w:r>
      <w:r>
        <w:rPr>
          <w:noProof/>
        </w:rPr>
        <w:fldChar w:fldCharType="separate"/>
      </w:r>
      <w:r>
        <w:rPr>
          <w:noProof/>
        </w:rPr>
        <w:t>89</w:t>
      </w:r>
      <w:r>
        <w:rPr>
          <w:noProof/>
        </w:rPr>
        <w:fldChar w:fldCharType="end"/>
      </w:r>
    </w:p>
    <w:p w14:paraId="5AC01D5C" w14:textId="77777777" w:rsidR="001C105E" w:rsidRPr="00F32075" w:rsidRDefault="001C105E">
      <w:pPr>
        <w:pStyle w:val="TOC2"/>
        <w:rPr>
          <w:rFonts w:ascii="Calibri" w:hAnsi="Calibri"/>
          <w:noProof/>
          <w:sz w:val="22"/>
          <w:szCs w:val="22"/>
          <w:lang w:eastAsia="en-GB"/>
        </w:rPr>
      </w:pPr>
      <w:r>
        <w:rPr>
          <w:noProof/>
          <w:lang w:eastAsia="zh-CN"/>
        </w:rPr>
        <w:t>D.2.9</w:t>
      </w:r>
      <w:r w:rsidRPr="00F32075">
        <w:rPr>
          <w:rFonts w:ascii="Calibri" w:hAnsi="Calibri"/>
          <w:noProof/>
          <w:sz w:val="22"/>
          <w:szCs w:val="22"/>
          <w:lang w:eastAsia="en-GB"/>
        </w:rPr>
        <w:tab/>
      </w:r>
      <w:r>
        <w:rPr>
          <w:noProof/>
          <w:lang w:eastAsia="zh-CN"/>
        </w:rPr>
        <w:t>module _3gpp-common-fm.yang</w:t>
      </w:r>
      <w:r>
        <w:rPr>
          <w:noProof/>
        </w:rPr>
        <w:tab/>
      </w:r>
      <w:r>
        <w:rPr>
          <w:noProof/>
        </w:rPr>
        <w:fldChar w:fldCharType="begin" w:fldLock="1"/>
      </w:r>
      <w:r>
        <w:rPr>
          <w:noProof/>
        </w:rPr>
        <w:instrText xml:space="preserve"> PAGEREF _Toc138170304 \h </w:instrText>
      </w:r>
      <w:r>
        <w:rPr>
          <w:noProof/>
        </w:rPr>
      </w:r>
      <w:r>
        <w:rPr>
          <w:noProof/>
        </w:rPr>
        <w:fldChar w:fldCharType="separate"/>
      </w:r>
      <w:r>
        <w:rPr>
          <w:noProof/>
        </w:rPr>
        <w:t>100</w:t>
      </w:r>
      <w:r>
        <w:rPr>
          <w:noProof/>
        </w:rPr>
        <w:fldChar w:fldCharType="end"/>
      </w:r>
    </w:p>
    <w:p w14:paraId="17334896" w14:textId="77777777" w:rsidR="001C105E" w:rsidRPr="00F32075" w:rsidRDefault="001C105E">
      <w:pPr>
        <w:pStyle w:val="TOC2"/>
        <w:rPr>
          <w:rFonts w:ascii="Calibri" w:hAnsi="Calibri"/>
          <w:noProof/>
          <w:sz w:val="22"/>
          <w:szCs w:val="22"/>
          <w:lang w:eastAsia="en-GB"/>
        </w:rPr>
      </w:pPr>
      <w:r>
        <w:rPr>
          <w:noProof/>
          <w:lang w:eastAsia="zh-CN"/>
        </w:rPr>
        <w:t>D.2.10</w:t>
      </w:r>
      <w:r w:rsidRPr="00F32075">
        <w:rPr>
          <w:rFonts w:ascii="Calibri" w:hAnsi="Calibri"/>
          <w:noProof/>
          <w:sz w:val="22"/>
          <w:szCs w:val="22"/>
          <w:lang w:eastAsia="en-GB"/>
        </w:rPr>
        <w:tab/>
      </w:r>
      <w:r>
        <w:rPr>
          <w:noProof/>
          <w:lang w:eastAsia="zh-CN"/>
        </w:rPr>
        <w:t>module _3gpp-common</w:t>
      </w:r>
      <w:r>
        <w:rPr>
          <w:noProof/>
        </w:rPr>
        <w:t>-</w:t>
      </w:r>
      <w:r>
        <w:rPr>
          <w:noProof/>
          <w:lang w:eastAsia="zh-CN"/>
        </w:rPr>
        <w:t>trace.yang</w:t>
      </w:r>
      <w:r>
        <w:rPr>
          <w:noProof/>
        </w:rPr>
        <w:tab/>
      </w:r>
      <w:r>
        <w:rPr>
          <w:noProof/>
        </w:rPr>
        <w:fldChar w:fldCharType="begin" w:fldLock="1"/>
      </w:r>
      <w:r>
        <w:rPr>
          <w:noProof/>
        </w:rPr>
        <w:instrText xml:space="preserve"> PAGEREF _Toc138170305 \h </w:instrText>
      </w:r>
      <w:r>
        <w:rPr>
          <w:noProof/>
        </w:rPr>
      </w:r>
      <w:r>
        <w:rPr>
          <w:noProof/>
        </w:rPr>
        <w:fldChar w:fldCharType="separate"/>
      </w:r>
      <w:r>
        <w:rPr>
          <w:noProof/>
        </w:rPr>
        <w:t>107</w:t>
      </w:r>
      <w:r>
        <w:rPr>
          <w:noProof/>
        </w:rPr>
        <w:fldChar w:fldCharType="end"/>
      </w:r>
    </w:p>
    <w:p w14:paraId="25746721" w14:textId="77777777" w:rsidR="001C105E" w:rsidRPr="00F32075" w:rsidRDefault="001C105E">
      <w:pPr>
        <w:pStyle w:val="TOC2"/>
        <w:rPr>
          <w:rFonts w:ascii="Calibri" w:hAnsi="Calibri"/>
          <w:noProof/>
          <w:sz w:val="22"/>
          <w:szCs w:val="22"/>
          <w:lang w:eastAsia="en-GB"/>
        </w:rPr>
      </w:pPr>
      <w:r>
        <w:rPr>
          <w:noProof/>
          <w:lang w:eastAsia="zh-CN"/>
        </w:rPr>
        <w:t>D.2.11</w:t>
      </w:r>
      <w:r w:rsidRPr="00F32075">
        <w:rPr>
          <w:rFonts w:ascii="Calibri" w:hAnsi="Calibri"/>
          <w:noProof/>
          <w:sz w:val="22"/>
          <w:szCs w:val="22"/>
          <w:lang w:eastAsia="en-GB"/>
        </w:rPr>
        <w:tab/>
      </w:r>
      <w:r>
        <w:rPr>
          <w:noProof/>
          <w:lang w:eastAsia="zh-CN"/>
        </w:rPr>
        <w:t>module _3gpp-common-mnsregistry.yang</w:t>
      </w:r>
      <w:r>
        <w:rPr>
          <w:noProof/>
        </w:rPr>
        <w:tab/>
      </w:r>
      <w:r>
        <w:rPr>
          <w:noProof/>
        </w:rPr>
        <w:fldChar w:fldCharType="begin" w:fldLock="1"/>
      </w:r>
      <w:r>
        <w:rPr>
          <w:noProof/>
        </w:rPr>
        <w:instrText xml:space="preserve"> PAGEREF _Toc138170306 \h </w:instrText>
      </w:r>
      <w:r>
        <w:rPr>
          <w:noProof/>
        </w:rPr>
      </w:r>
      <w:r>
        <w:rPr>
          <w:noProof/>
        </w:rPr>
        <w:fldChar w:fldCharType="separate"/>
      </w:r>
      <w:r>
        <w:rPr>
          <w:noProof/>
        </w:rPr>
        <w:t>125</w:t>
      </w:r>
      <w:r>
        <w:rPr>
          <w:noProof/>
        </w:rPr>
        <w:fldChar w:fldCharType="end"/>
      </w:r>
    </w:p>
    <w:p w14:paraId="7DA51F26" w14:textId="77777777" w:rsidR="001C105E" w:rsidRPr="00F32075" w:rsidRDefault="001C105E">
      <w:pPr>
        <w:pStyle w:val="TOC2"/>
        <w:rPr>
          <w:rFonts w:ascii="Calibri" w:hAnsi="Calibri"/>
          <w:noProof/>
          <w:sz w:val="22"/>
          <w:szCs w:val="22"/>
          <w:lang w:eastAsia="en-GB"/>
        </w:rPr>
      </w:pPr>
      <w:r w:rsidRPr="00F86419">
        <w:rPr>
          <w:noProof/>
          <w:lang w:val="fr-FR" w:eastAsia="zh-CN"/>
        </w:rPr>
        <w:t>D.2.12</w:t>
      </w:r>
      <w:r w:rsidRPr="00F32075">
        <w:rPr>
          <w:rFonts w:ascii="Calibri" w:hAnsi="Calibri"/>
          <w:noProof/>
          <w:sz w:val="22"/>
          <w:szCs w:val="22"/>
          <w:lang w:eastAsia="en-GB"/>
        </w:rPr>
        <w:tab/>
      </w:r>
      <w:r w:rsidRPr="00F86419">
        <w:rPr>
          <w:noProof/>
          <w:lang w:val="fr-FR" w:eastAsia="zh-CN"/>
        </w:rPr>
        <w:t>Void</w:t>
      </w:r>
      <w:r>
        <w:rPr>
          <w:noProof/>
        </w:rPr>
        <w:tab/>
      </w:r>
      <w:r>
        <w:rPr>
          <w:noProof/>
        </w:rPr>
        <w:fldChar w:fldCharType="begin" w:fldLock="1"/>
      </w:r>
      <w:r>
        <w:rPr>
          <w:noProof/>
        </w:rPr>
        <w:instrText xml:space="preserve"> PAGEREF _Toc138170307 \h </w:instrText>
      </w:r>
      <w:r>
        <w:rPr>
          <w:noProof/>
        </w:rPr>
      </w:r>
      <w:r>
        <w:rPr>
          <w:noProof/>
        </w:rPr>
        <w:fldChar w:fldCharType="separate"/>
      </w:r>
      <w:r>
        <w:rPr>
          <w:noProof/>
        </w:rPr>
        <w:t>126</w:t>
      </w:r>
      <w:r>
        <w:rPr>
          <w:noProof/>
        </w:rPr>
        <w:fldChar w:fldCharType="end"/>
      </w:r>
    </w:p>
    <w:p w14:paraId="42A8DD8E" w14:textId="77777777" w:rsidR="001C105E" w:rsidRPr="00F32075" w:rsidRDefault="001C105E">
      <w:pPr>
        <w:pStyle w:val="TOC2"/>
        <w:rPr>
          <w:rFonts w:ascii="Calibri" w:hAnsi="Calibri"/>
          <w:noProof/>
          <w:sz w:val="22"/>
          <w:szCs w:val="22"/>
          <w:lang w:eastAsia="en-GB"/>
        </w:rPr>
      </w:pPr>
      <w:r w:rsidRPr="00F86419">
        <w:rPr>
          <w:noProof/>
          <w:lang w:val="fr-FR" w:eastAsia="zh-CN"/>
        </w:rPr>
        <w:t>D.2.13</w:t>
      </w:r>
      <w:r w:rsidRPr="00F32075">
        <w:rPr>
          <w:rFonts w:ascii="Calibri" w:hAnsi="Calibri"/>
          <w:noProof/>
          <w:sz w:val="22"/>
          <w:szCs w:val="22"/>
          <w:lang w:eastAsia="en-GB"/>
        </w:rPr>
        <w:tab/>
      </w:r>
      <w:r w:rsidRPr="00F86419">
        <w:rPr>
          <w:noProof/>
          <w:lang w:val="fr-FR" w:eastAsia="zh-CN"/>
        </w:rPr>
        <w:t>module _3gpp-common-filemanagement.yang</w:t>
      </w:r>
      <w:r>
        <w:rPr>
          <w:noProof/>
        </w:rPr>
        <w:tab/>
      </w:r>
      <w:r>
        <w:rPr>
          <w:noProof/>
        </w:rPr>
        <w:fldChar w:fldCharType="begin" w:fldLock="1"/>
      </w:r>
      <w:r>
        <w:rPr>
          <w:noProof/>
        </w:rPr>
        <w:instrText xml:space="preserve"> PAGEREF _Toc138170308 \h </w:instrText>
      </w:r>
      <w:r>
        <w:rPr>
          <w:noProof/>
        </w:rPr>
      </w:r>
      <w:r>
        <w:rPr>
          <w:noProof/>
        </w:rPr>
        <w:fldChar w:fldCharType="separate"/>
      </w:r>
      <w:r>
        <w:rPr>
          <w:noProof/>
        </w:rPr>
        <w:t>126</w:t>
      </w:r>
      <w:r>
        <w:rPr>
          <w:noProof/>
        </w:rPr>
        <w:fldChar w:fldCharType="end"/>
      </w:r>
    </w:p>
    <w:p w14:paraId="63486807" w14:textId="77777777" w:rsidR="001C105E" w:rsidRPr="00F32075" w:rsidRDefault="001C105E">
      <w:pPr>
        <w:pStyle w:val="TOC2"/>
        <w:rPr>
          <w:rFonts w:ascii="Calibri" w:hAnsi="Calibri"/>
          <w:noProof/>
          <w:sz w:val="22"/>
          <w:szCs w:val="22"/>
          <w:lang w:eastAsia="en-GB"/>
        </w:rPr>
      </w:pPr>
      <w:r>
        <w:rPr>
          <w:noProof/>
          <w:lang w:eastAsia="zh-CN"/>
        </w:rPr>
        <w:t>D.2.14</w:t>
      </w:r>
      <w:r w:rsidRPr="00F32075">
        <w:rPr>
          <w:rFonts w:ascii="Calibri" w:hAnsi="Calibri"/>
          <w:noProof/>
          <w:sz w:val="22"/>
          <w:szCs w:val="22"/>
          <w:lang w:eastAsia="en-GB"/>
        </w:rPr>
        <w:tab/>
      </w:r>
      <w:r>
        <w:rPr>
          <w:noProof/>
          <w:lang w:eastAsia="zh-CN"/>
        </w:rPr>
        <w:t>module _3gpp-common-qmcjob</w:t>
      </w:r>
      <w:r>
        <w:rPr>
          <w:noProof/>
        </w:rPr>
        <w:t>.yang</w:t>
      </w:r>
      <w:r>
        <w:rPr>
          <w:noProof/>
        </w:rPr>
        <w:tab/>
      </w:r>
      <w:r>
        <w:rPr>
          <w:noProof/>
        </w:rPr>
        <w:fldChar w:fldCharType="begin" w:fldLock="1"/>
      </w:r>
      <w:r>
        <w:rPr>
          <w:noProof/>
        </w:rPr>
        <w:instrText xml:space="preserve"> PAGEREF _Toc138170309 \h </w:instrText>
      </w:r>
      <w:r>
        <w:rPr>
          <w:noProof/>
        </w:rPr>
      </w:r>
      <w:r>
        <w:rPr>
          <w:noProof/>
        </w:rPr>
        <w:fldChar w:fldCharType="separate"/>
      </w:r>
      <w:r>
        <w:rPr>
          <w:noProof/>
        </w:rPr>
        <w:t>128</w:t>
      </w:r>
      <w:r>
        <w:rPr>
          <w:noProof/>
        </w:rPr>
        <w:fldChar w:fldCharType="end"/>
      </w:r>
    </w:p>
    <w:p w14:paraId="6BCBAD68" w14:textId="77777777" w:rsidR="001C105E" w:rsidRPr="00F32075" w:rsidRDefault="001C105E">
      <w:pPr>
        <w:pStyle w:val="TOC2"/>
        <w:rPr>
          <w:rFonts w:ascii="Calibri" w:hAnsi="Calibri"/>
          <w:noProof/>
          <w:sz w:val="22"/>
          <w:szCs w:val="22"/>
          <w:lang w:eastAsia="en-GB"/>
        </w:rPr>
      </w:pPr>
      <w:r>
        <w:rPr>
          <w:noProof/>
          <w:lang w:eastAsia="zh-CN"/>
        </w:rPr>
        <w:t>D.2.15</w:t>
      </w:r>
      <w:r w:rsidRPr="00F32075">
        <w:rPr>
          <w:rFonts w:ascii="Calibri" w:hAnsi="Calibri"/>
          <w:noProof/>
          <w:sz w:val="22"/>
          <w:szCs w:val="22"/>
          <w:lang w:eastAsia="en-GB"/>
        </w:rPr>
        <w:tab/>
      </w:r>
      <w:r>
        <w:rPr>
          <w:noProof/>
          <w:lang w:eastAsia="zh-CN"/>
        </w:rPr>
        <w:t>module _3gpp-common</w:t>
      </w:r>
      <w:r>
        <w:rPr>
          <w:noProof/>
        </w:rPr>
        <w:t>-files</w:t>
      </w:r>
      <w:r>
        <w:rPr>
          <w:noProof/>
          <w:lang w:eastAsia="zh-CN"/>
        </w:rPr>
        <w:t>.yang</w:t>
      </w:r>
      <w:r>
        <w:rPr>
          <w:noProof/>
        </w:rPr>
        <w:tab/>
      </w:r>
      <w:r>
        <w:rPr>
          <w:noProof/>
        </w:rPr>
        <w:fldChar w:fldCharType="begin" w:fldLock="1"/>
      </w:r>
      <w:r>
        <w:rPr>
          <w:noProof/>
        </w:rPr>
        <w:instrText xml:space="preserve"> PAGEREF _Toc138170310 \h </w:instrText>
      </w:r>
      <w:r>
        <w:rPr>
          <w:noProof/>
        </w:rPr>
      </w:r>
      <w:r>
        <w:rPr>
          <w:noProof/>
        </w:rPr>
        <w:fldChar w:fldCharType="separate"/>
      </w:r>
      <w:r>
        <w:rPr>
          <w:noProof/>
        </w:rPr>
        <w:t>131</w:t>
      </w:r>
      <w:r>
        <w:rPr>
          <w:noProof/>
        </w:rPr>
        <w:fldChar w:fldCharType="end"/>
      </w:r>
    </w:p>
    <w:p w14:paraId="7FC858F3" w14:textId="77777777" w:rsidR="001C105E" w:rsidRPr="00F32075" w:rsidRDefault="001C105E">
      <w:pPr>
        <w:pStyle w:val="TOC2"/>
        <w:rPr>
          <w:rFonts w:ascii="Calibri" w:hAnsi="Calibri"/>
          <w:noProof/>
          <w:sz w:val="22"/>
          <w:szCs w:val="22"/>
          <w:lang w:eastAsia="en-GB"/>
        </w:rPr>
      </w:pPr>
      <w:r>
        <w:rPr>
          <w:noProof/>
          <w:lang w:eastAsia="zh-CN"/>
        </w:rPr>
        <w:t>D.2.16</w:t>
      </w:r>
      <w:r w:rsidRPr="00F32075">
        <w:rPr>
          <w:rFonts w:ascii="Calibri" w:hAnsi="Calibri"/>
          <w:noProof/>
          <w:sz w:val="22"/>
          <w:szCs w:val="22"/>
          <w:lang w:eastAsia="en-GB"/>
        </w:rPr>
        <w:tab/>
      </w:r>
      <w:r>
        <w:rPr>
          <w:noProof/>
          <w:lang w:eastAsia="zh-CN"/>
        </w:rPr>
        <w:t>module _3gpp-common</w:t>
      </w:r>
      <w:r>
        <w:rPr>
          <w:noProof/>
        </w:rPr>
        <w:t>-managementdatacollection.yang</w:t>
      </w:r>
      <w:r>
        <w:rPr>
          <w:noProof/>
        </w:rPr>
        <w:tab/>
      </w:r>
      <w:r>
        <w:rPr>
          <w:noProof/>
        </w:rPr>
        <w:fldChar w:fldCharType="begin" w:fldLock="1"/>
      </w:r>
      <w:r>
        <w:rPr>
          <w:noProof/>
        </w:rPr>
        <w:instrText xml:space="preserve"> PAGEREF _Toc138170311 \h </w:instrText>
      </w:r>
      <w:r>
        <w:rPr>
          <w:noProof/>
        </w:rPr>
      </w:r>
      <w:r>
        <w:rPr>
          <w:noProof/>
        </w:rPr>
        <w:fldChar w:fldCharType="separate"/>
      </w:r>
      <w:r>
        <w:rPr>
          <w:noProof/>
        </w:rPr>
        <w:t>135</w:t>
      </w:r>
      <w:r>
        <w:rPr>
          <w:noProof/>
        </w:rPr>
        <w:fldChar w:fldCharType="end"/>
      </w:r>
    </w:p>
    <w:p w14:paraId="44097151" w14:textId="77777777" w:rsidR="001C105E" w:rsidRPr="00F32075" w:rsidRDefault="001C105E">
      <w:pPr>
        <w:pStyle w:val="TOC2"/>
        <w:rPr>
          <w:rFonts w:ascii="Calibri" w:hAnsi="Calibri"/>
          <w:noProof/>
          <w:sz w:val="22"/>
          <w:szCs w:val="22"/>
          <w:lang w:eastAsia="en-GB"/>
        </w:rPr>
      </w:pPr>
      <w:r>
        <w:rPr>
          <w:noProof/>
          <w:lang w:eastAsia="zh-CN"/>
        </w:rPr>
        <w:t>D.2.17</w:t>
      </w:r>
      <w:r w:rsidRPr="00F32075">
        <w:rPr>
          <w:rFonts w:ascii="Calibri" w:hAnsi="Calibri"/>
          <w:noProof/>
          <w:sz w:val="22"/>
          <w:szCs w:val="22"/>
          <w:lang w:eastAsia="en-GB"/>
        </w:rPr>
        <w:tab/>
      </w:r>
      <w:r>
        <w:rPr>
          <w:noProof/>
          <w:lang w:eastAsia="zh-CN"/>
        </w:rPr>
        <w:t>module _3gpp-common-mnsagent</w:t>
      </w:r>
      <w:r>
        <w:rPr>
          <w:noProof/>
        </w:rPr>
        <w:t>.yang</w:t>
      </w:r>
      <w:r>
        <w:rPr>
          <w:noProof/>
        </w:rPr>
        <w:tab/>
      </w:r>
      <w:r>
        <w:rPr>
          <w:noProof/>
        </w:rPr>
        <w:fldChar w:fldCharType="begin" w:fldLock="1"/>
      </w:r>
      <w:r>
        <w:rPr>
          <w:noProof/>
        </w:rPr>
        <w:instrText xml:space="preserve"> PAGEREF _Toc138170312 \h </w:instrText>
      </w:r>
      <w:r>
        <w:rPr>
          <w:noProof/>
        </w:rPr>
      </w:r>
      <w:r>
        <w:rPr>
          <w:noProof/>
        </w:rPr>
        <w:fldChar w:fldCharType="separate"/>
      </w:r>
      <w:r>
        <w:rPr>
          <w:noProof/>
        </w:rPr>
        <w:t>140</w:t>
      </w:r>
      <w:r>
        <w:rPr>
          <w:noProof/>
        </w:rPr>
        <w:fldChar w:fldCharType="end"/>
      </w:r>
    </w:p>
    <w:p w14:paraId="394D00D3" w14:textId="77777777" w:rsidR="001C105E" w:rsidRPr="00F32075" w:rsidRDefault="001C105E">
      <w:pPr>
        <w:pStyle w:val="TOC2"/>
        <w:rPr>
          <w:rFonts w:ascii="Calibri" w:hAnsi="Calibri"/>
          <w:noProof/>
          <w:sz w:val="22"/>
          <w:szCs w:val="22"/>
          <w:lang w:eastAsia="en-GB"/>
        </w:rPr>
      </w:pPr>
      <w:r w:rsidRPr="00F86419">
        <w:rPr>
          <w:noProof/>
          <w:lang w:val="fr-FR" w:eastAsia="zh-CN"/>
        </w:rPr>
        <w:t>D.2.18</w:t>
      </w:r>
      <w:r w:rsidRPr="00F32075">
        <w:rPr>
          <w:rFonts w:ascii="Calibri" w:hAnsi="Calibri"/>
          <w:noProof/>
          <w:sz w:val="22"/>
          <w:szCs w:val="22"/>
          <w:lang w:eastAsia="en-GB"/>
        </w:rPr>
        <w:tab/>
      </w:r>
      <w:r w:rsidRPr="00F86419">
        <w:rPr>
          <w:noProof/>
          <w:lang w:val="fr-FR" w:eastAsia="zh-CN"/>
        </w:rPr>
        <w:t>module _3gpp-common-management-node</w:t>
      </w:r>
      <w:r w:rsidRPr="00F86419">
        <w:rPr>
          <w:noProof/>
          <w:lang w:val="fr-FR"/>
        </w:rPr>
        <w:t>.yang</w:t>
      </w:r>
      <w:r>
        <w:rPr>
          <w:noProof/>
        </w:rPr>
        <w:tab/>
      </w:r>
      <w:r>
        <w:rPr>
          <w:noProof/>
        </w:rPr>
        <w:fldChar w:fldCharType="begin" w:fldLock="1"/>
      </w:r>
      <w:r>
        <w:rPr>
          <w:noProof/>
        </w:rPr>
        <w:instrText xml:space="preserve"> PAGEREF _Toc138170313 \h </w:instrText>
      </w:r>
      <w:r>
        <w:rPr>
          <w:noProof/>
        </w:rPr>
      </w:r>
      <w:r>
        <w:rPr>
          <w:noProof/>
        </w:rPr>
        <w:fldChar w:fldCharType="separate"/>
      </w:r>
      <w:r>
        <w:rPr>
          <w:noProof/>
        </w:rPr>
        <w:t>141</w:t>
      </w:r>
      <w:r>
        <w:rPr>
          <w:noProof/>
        </w:rPr>
        <w:fldChar w:fldCharType="end"/>
      </w:r>
    </w:p>
    <w:p w14:paraId="5A2574AB" w14:textId="77777777" w:rsidR="001C105E" w:rsidRPr="00F32075" w:rsidRDefault="001C105E">
      <w:pPr>
        <w:pStyle w:val="TOC1"/>
        <w:rPr>
          <w:rFonts w:ascii="Calibri" w:hAnsi="Calibri"/>
          <w:noProof/>
          <w:szCs w:val="22"/>
          <w:lang w:eastAsia="en-GB"/>
        </w:rPr>
      </w:pPr>
      <w:r w:rsidRPr="00F86419">
        <w:rPr>
          <w:noProof/>
          <w:lang w:val="fr-FR" w:eastAsia="zh-CN"/>
        </w:rPr>
        <w:t>D.3</w:t>
      </w:r>
      <w:r w:rsidRPr="00F32075">
        <w:rPr>
          <w:rFonts w:ascii="Calibri" w:hAnsi="Calibri"/>
          <w:noProof/>
          <w:szCs w:val="22"/>
          <w:lang w:eastAsia="en-GB"/>
        </w:rPr>
        <w:tab/>
      </w:r>
      <w:r w:rsidRPr="00F86419">
        <w:rPr>
          <w:noProof/>
          <w:lang w:val="fr-FR" w:eastAsia="zh-CN"/>
        </w:rPr>
        <w:t>Void</w:t>
      </w:r>
      <w:r>
        <w:rPr>
          <w:noProof/>
        </w:rPr>
        <w:tab/>
      </w:r>
      <w:r>
        <w:rPr>
          <w:noProof/>
        </w:rPr>
        <w:fldChar w:fldCharType="begin" w:fldLock="1"/>
      </w:r>
      <w:r>
        <w:rPr>
          <w:noProof/>
        </w:rPr>
        <w:instrText xml:space="preserve"> PAGEREF _Toc138170314 \h </w:instrText>
      </w:r>
      <w:r>
        <w:rPr>
          <w:noProof/>
        </w:rPr>
      </w:r>
      <w:r>
        <w:rPr>
          <w:noProof/>
        </w:rPr>
        <w:fldChar w:fldCharType="separate"/>
      </w:r>
      <w:r>
        <w:rPr>
          <w:noProof/>
        </w:rPr>
        <w:t>142</w:t>
      </w:r>
      <w:r>
        <w:rPr>
          <w:noProof/>
        </w:rPr>
        <w:fldChar w:fldCharType="end"/>
      </w:r>
    </w:p>
    <w:p w14:paraId="69F9B20A" w14:textId="77777777" w:rsidR="001C105E" w:rsidRPr="00F32075" w:rsidRDefault="001C105E">
      <w:pPr>
        <w:pStyle w:val="TOC1"/>
        <w:rPr>
          <w:rFonts w:ascii="Calibri" w:hAnsi="Calibri"/>
          <w:noProof/>
          <w:szCs w:val="22"/>
          <w:lang w:eastAsia="en-GB"/>
        </w:rPr>
      </w:pPr>
      <w:r>
        <w:rPr>
          <w:noProof/>
          <w:lang w:eastAsia="zh-CN"/>
        </w:rPr>
        <w:t>D.4</w:t>
      </w:r>
      <w:r w:rsidRPr="00F32075">
        <w:rPr>
          <w:rFonts w:ascii="Calibri" w:hAnsi="Calibri"/>
          <w:noProof/>
          <w:szCs w:val="22"/>
          <w:lang w:eastAsia="en-GB"/>
        </w:rPr>
        <w:tab/>
      </w:r>
      <w:r>
        <w:rPr>
          <w:noProof/>
          <w:lang w:eastAsia="zh-CN"/>
        </w:rPr>
        <w:t>Mount information</w:t>
      </w:r>
      <w:r>
        <w:rPr>
          <w:noProof/>
        </w:rPr>
        <w:tab/>
      </w:r>
      <w:r>
        <w:rPr>
          <w:noProof/>
        </w:rPr>
        <w:fldChar w:fldCharType="begin" w:fldLock="1"/>
      </w:r>
      <w:r>
        <w:rPr>
          <w:noProof/>
        </w:rPr>
        <w:instrText xml:space="preserve"> PAGEREF _Toc138170315 \h </w:instrText>
      </w:r>
      <w:r>
        <w:rPr>
          <w:noProof/>
        </w:rPr>
      </w:r>
      <w:r>
        <w:rPr>
          <w:noProof/>
        </w:rPr>
        <w:fldChar w:fldCharType="separate"/>
      </w:r>
      <w:r>
        <w:rPr>
          <w:noProof/>
        </w:rPr>
        <w:t>142</w:t>
      </w:r>
      <w:r>
        <w:rPr>
          <w:noProof/>
        </w:rPr>
        <w:fldChar w:fldCharType="end"/>
      </w:r>
    </w:p>
    <w:p w14:paraId="2B301562" w14:textId="77777777" w:rsidR="001C105E" w:rsidRPr="00F32075" w:rsidRDefault="001C105E" w:rsidP="001C105E">
      <w:pPr>
        <w:pStyle w:val="TOC8"/>
        <w:rPr>
          <w:rFonts w:ascii="Calibri" w:hAnsi="Calibri"/>
          <w:b w:val="0"/>
          <w:noProof/>
          <w:szCs w:val="22"/>
          <w:lang w:eastAsia="en-GB"/>
        </w:rPr>
      </w:pPr>
      <w:r>
        <w:rPr>
          <w:noProof/>
        </w:rPr>
        <w:t>Annex E (informative): Change history</w:t>
      </w:r>
      <w:r>
        <w:rPr>
          <w:noProof/>
        </w:rPr>
        <w:tab/>
      </w:r>
      <w:r>
        <w:rPr>
          <w:noProof/>
        </w:rPr>
        <w:fldChar w:fldCharType="begin" w:fldLock="1"/>
      </w:r>
      <w:r>
        <w:rPr>
          <w:noProof/>
        </w:rPr>
        <w:instrText xml:space="preserve"> PAGEREF _Toc138170316 \h </w:instrText>
      </w:r>
      <w:r>
        <w:rPr>
          <w:noProof/>
        </w:rPr>
      </w:r>
      <w:r>
        <w:rPr>
          <w:noProof/>
        </w:rPr>
        <w:fldChar w:fldCharType="separate"/>
      </w:r>
      <w:r>
        <w:rPr>
          <w:noProof/>
        </w:rPr>
        <w:t>143</w:t>
      </w:r>
      <w:r>
        <w:rPr>
          <w:noProof/>
        </w:rPr>
        <w:fldChar w:fldCharType="end"/>
      </w:r>
    </w:p>
    <w:p w14:paraId="6EB10BB8" w14:textId="77777777" w:rsidR="00F45460" w:rsidRDefault="008B4B2C">
      <w:r>
        <w:rPr>
          <w:noProof/>
          <w:sz w:val="22"/>
        </w:rPr>
        <w:fldChar w:fldCharType="end"/>
      </w:r>
    </w:p>
    <w:p w14:paraId="191B77C0" w14:textId="77777777" w:rsidR="00F45460" w:rsidRDefault="00F45460">
      <w:pPr>
        <w:pStyle w:val="Heading1"/>
      </w:pPr>
      <w:r>
        <w:br w:type="page"/>
      </w:r>
      <w:bookmarkStart w:id="3" w:name="historyclause"/>
      <w:bookmarkStart w:id="4" w:name="_Toc20153396"/>
      <w:bookmarkStart w:id="5" w:name="_Toc27489868"/>
      <w:bookmarkStart w:id="6" w:name="_Toc36033452"/>
      <w:bookmarkStart w:id="7" w:name="_Toc36475714"/>
      <w:bookmarkStart w:id="8" w:name="_Toc44581473"/>
      <w:bookmarkStart w:id="9" w:name="_Toc51769089"/>
      <w:bookmarkStart w:id="10" w:name="_Toc138170235"/>
      <w:r>
        <w:lastRenderedPageBreak/>
        <w:t>Foreword</w:t>
      </w:r>
      <w:bookmarkEnd w:id="4"/>
      <w:bookmarkEnd w:id="5"/>
      <w:bookmarkEnd w:id="6"/>
      <w:bookmarkEnd w:id="7"/>
      <w:bookmarkEnd w:id="8"/>
      <w:bookmarkEnd w:id="9"/>
      <w:bookmarkEnd w:id="10"/>
    </w:p>
    <w:p w14:paraId="4DCDB56D" w14:textId="77777777" w:rsidR="00F45460" w:rsidRDefault="00F45460">
      <w:pPr>
        <w:outlineLvl w:val="0"/>
      </w:pPr>
      <w:r>
        <w:t>This Technical Specification has been produced by the 3</w:t>
      </w:r>
      <w:r w:rsidRPr="00330AC7">
        <w:t>rd</w:t>
      </w:r>
      <w:r>
        <w:t xml:space="preserve"> Generation Partnership Project (3GPP).</w:t>
      </w:r>
    </w:p>
    <w:p w14:paraId="67B5E4AC" w14:textId="77777777" w:rsidR="00F45460" w:rsidRDefault="00F45460">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8127EAA" w14:textId="77777777" w:rsidR="00F45460" w:rsidRDefault="00F45460" w:rsidP="00330AC7">
      <w:r>
        <w:t>Version x.y.z</w:t>
      </w:r>
    </w:p>
    <w:p w14:paraId="089213FB" w14:textId="77777777" w:rsidR="00F45460" w:rsidRDefault="00F45460">
      <w:pPr>
        <w:pStyle w:val="B1"/>
      </w:pPr>
      <w:r>
        <w:t>where:</w:t>
      </w:r>
    </w:p>
    <w:p w14:paraId="67153DF4" w14:textId="77777777" w:rsidR="00F45460" w:rsidRDefault="00F45460">
      <w:pPr>
        <w:pStyle w:val="B2"/>
      </w:pPr>
      <w:r>
        <w:t>x</w:t>
      </w:r>
      <w:r>
        <w:tab/>
        <w:t>the first digit:</w:t>
      </w:r>
    </w:p>
    <w:p w14:paraId="34F69534" w14:textId="77777777" w:rsidR="00F45460" w:rsidRDefault="00F45460">
      <w:pPr>
        <w:pStyle w:val="B3"/>
      </w:pPr>
      <w:r>
        <w:t>1</w:t>
      </w:r>
      <w:r>
        <w:tab/>
        <w:t>presented to TSG for information;</w:t>
      </w:r>
    </w:p>
    <w:p w14:paraId="72C6C461" w14:textId="77777777" w:rsidR="00F45460" w:rsidRDefault="00F45460">
      <w:pPr>
        <w:pStyle w:val="B3"/>
      </w:pPr>
      <w:r>
        <w:t>2</w:t>
      </w:r>
      <w:r>
        <w:tab/>
        <w:t>presented to TSG for approval;</w:t>
      </w:r>
    </w:p>
    <w:p w14:paraId="4E68AAEF" w14:textId="77777777" w:rsidR="00F45460" w:rsidRDefault="00F45460">
      <w:pPr>
        <w:pStyle w:val="B3"/>
      </w:pPr>
      <w:r>
        <w:t>3</w:t>
      </w:r>
      <w:r>
        <w:tab/>
        <w:t>or greater indicates TSG approved document under change control.</w:t>
      </w:r>
    </w:p>
    <w:p w14:paraId="207269AB" w14:textId="77777777" w:rsidR="00F45460" w:rsidRDefault="00F45460">
      <w:pPr>
        <w:pStyle w:val="B2"/>
      </w:pPr>
      <w:r>
        <w:t>y</w:t>
      </w:r>
      <w:r>
        <w:tab/>
        <w:t>the second digit is incremented for all changes of substance, i.e. technical enhancements, corrections, updates, etc.</w:t>
      </w:r>
    </w:p>
    <w:p w14:paraId="604C8C9A" w14:textId="77777777" w:rsidR="00F45460" w:rsidRDefault="00F45460">
      <w:pPr>
        <w:pStyle w:val="B2"/>
      </w:pPr>
      <w:r>
        <w:t>z</w:t>
      </w:r>
      <w:r>
        <w:tab/>
        <w:t>the third digit is incremented when editorial only changes have been incorporated in the document.</w:t>
      </w:r>
    </w:p>
    <w:p w14:paraId="73BAD4B9" w14:textId="77777777" w:rsidR="00F45460" w:rsidRDefault="00F45460">
      <w:pPr>
        <w:pStyle w:val="B2"/>
      </w:pPr>
    </w:p>
    <w:p w14:paraId="617FA2CF" w14:textId="77777777" w:rsidR="00F45460" w:rsidRDefault="00F45460">
      <w:pPr>
        <w:pStyle w:val="Heading1"/>
      </w:pPr>
      <w:bookmarkStart w:id="11" w:name="_Toc20153397"/>
      <w:bookmarkStart w:id="12" w:name="_Toc27489869"/>
      <w:bookmarkStart w:id="13" w:name="_Toc36033453"/>
      <w:bookmarkStart w:id="14" w:name="_Toc36475715"/>
      <w:bookmarkStart w:id="15" w:name="_Toc44581474"/>
      <w:bookmarkStart w:id="16" w:name="_Toc51769090"/>
      <w:bookmarkStart w:id="17" w:name="_Toc138170236"/>
      <w:r>
        <w:t>Introduction</w:t>
      </w:r>
      <w:bookmarkEnd w:id="11"/>
      <w:bookmarkEnd w:id="12"/>
      <w:bookmarkEnd w:id="13"/>
      <w:bookmarkEnd w:id="14"/>
      <w:bookmarkEnd w:id="15"/>
      <w:bookmarkEnd w:id="16"/>
      <w:bookmarkEnd w:id="17"/>
    </w:p>
    <w:p w14:paraId="7895C4B9" w14:textId="77777777" w:rsidR="00F45460" w:rsidRDefault="00F45460">
      <w:r>
        <w:t>The present document is part of a TS-family covering the 3</w:t>
      </w:r>
      <w:r>
        <w:rPr>
          <w:vertAlign w:val="superscript"/>
        </w:rPr>
        <w:t>rd</w:t>
      </w:r>
      <w:r>
        <w:t xml:space="preserve"> Generation Partnership Project; Technical Specification Group Services and System Aspects; Telecommunication management; as identified below:</w:t>
      </w:r>
    </w:p>
    <w:p w14:paraId="24A8F222" w14:textId="77777777" w:rsidR="00F45460" w:rsidRDefault="00F45460" w:rsidP="00155CC2">
      <w:pPr>
        <w:pStyle w:val="B1"/>
      </w:pPr>
      <w:r>
        <w:t>28.621</w:t>
      </w:r>
      <w:r w:rsidR="00A42DE0">
        <w:tab/>
      </w:r>
      <w:r>
        <w:t>Generic Network Resource Model (NRM) Integration Reference Point (IRP); Requirements</w:t>
      </w:r>
      <w:r w:rsidR="001B0FCF">
        <w:t>.</w:t>
      </w:r>
    </w:p>
    <w:p w14:paraId="005DBED3" w14:textId="77777777" w:rsidR="00F45460" w:rsidRDefault="00F45460" w:rsidP="00155CC2">
      <w:pPr>
        <w:pStyle w:val="B1"/>
      </w:pPr>
      <w:r>
        <w:t>28.622</w:t>
      </w:r>
      <w:r>
        <w:tab/>
        <w:t>Generic Network Resource Model (NRM) Integration Reference Point (IRP); Information Service (IS)</w:t>
      </w:r>
      <w:r w:rsidR="001B0FCF">
        <w:t>.</w:t>
      </w:r>
    </w:p>
    <w:p w14:paraId="276E482C" w14:textId="77777777" w:rsidR="00F45460" w:rsidRDefault="00F45460" w:rsidP="00155CC2">
      <w:pPr>
        <w:pStyle w:val="B1"/>
        <w:rPr>
          <w:b/>
          <w:bCs/>
        </w:rPr>
      </w:pPr>
      <w:r>
        <w:rPr>
          <w:b/>
          <w:bCs/>
        </w:rPr>
        <w:t>28.623</w:t>
      </w:r>
      <w:r>
        <w:rPr>
          <w:b/>
          <w:bCs/>
        </w:rPr>
        <w:tab/>
        <w:t xml:space="preserve">Generic </w:t>
      </w:r>
      <w:r>
        <w:rPr>
          <w:b/>
        </w:rPr>
        <w:t>Network Resource Model (NRM)</w:t>
      </w:r>
      <w:r>
        <w:t xml:space="preserve"> </w:t>
      </w:r>
      <w:r>
        <w:rPr>
          <w:b/>
          <w:bCs/>
        </w:rPr>
        <w:t>Integration Reference Point (IRP); Solution Set (SS)</w:t>
      </w:r>
      <w:r w:rsidR="001B0FCF">
        <w:rPr>
          <w:b/>
          <w:bCs/>
        </w:rPr>
        <w:t xml:space="preserve"> </w:t>
      </w:r>
      <w:r w:rsidR="001B0FCF">
        <w:rPr>
          <w:b/>
          <w:bCs/>
        </w:rPr>
        <w:tab/>
      </w:r>
      <w:r w:rsidR="001B0FCF">
        <w:rPr>
          <w:b/>
          <w:bCs/>
        </w:rPr>
        <w:tab/>
      </w:r>
      <w:r w:rsidR="001B0FCF">
        <w:rPr>
          <w:b/>
          <w:bCs/>
        </w:rPr>
        <w:tab/>
      </w:r>
      <w:r w:rsidR="001B0FCF">
        <w:rPr>
          <w:b/>
          <w:bCs/>
        </w:rPr>
        <w:tab/>
      </w:r>
      <w:r>
        <w:rPr>
          <w:b/>
          <w:bCs/>
        </w:rPr>
        <w:t>definitions</w:t>
      </w:r>
      <w:r w:rsidR="001B0FCF">
        <w:rPr>
          <w:b/>
          <w:bCs/>
        </w:rPr>
        <w:t>.</w:t>
      </w:r>
    </w:p>
    <w:p w14:paraId="4CD37735" w14:textId="77777777" w:rsidR="00F45460" w:rsidRDefault="00F45460">
      <w:pPr>
        <w:pStyle w:val="Heading1"/>
      </w:pPr>
      <w:r>
        <w:br w:type="page"/>
      </w:r>
      <w:bookmarkStart w:id="18" w:name="_Toc20153398"/>
      <w:bookmarkStart w:id="19" w:name="_Toc27489870"/>
      <w:bookmarkStart w:id="20" w:name="_Toc36033454"/>
      <w:bookmarkStart w:id="21" w:name="_Toc36475716"/>
      <w:bookmarkStart w:id="22" w:name="_Toc44581475"/>
      <w:bookmarkStart w:id="23" w:name="_Toc51769091"/>
      <w:bookmarkStart w:id="24" w:name="_Toc138170237"/>
      <w:r>
        <w:lastRenderedPageBreak/>
        <w:t>1</w:t>
      </w:r>
      <w:r>
        <w:tab/>
        <w:t>Scope</w:t>
      </w:r>
      <w:bookmarkEnd w:id="18"/>
      <w:bookmarkEnd w:id="19"/>
      <w:bookmarkEnd w:id="20"/>
      <w:bookmarkEnd w:id="21"/>
      <w:bookmarkEnd w:id="22"/>
      <w:bookmarkEnd w:id="23"/>
      <w:bookmarkEnd w:id="24"/>
    </w:p>
    <w:p w14:paraId="67910F75" w14:textId="77777777" w:rsidR="00F45460" w:rsidRDefault="00F45460">
      <w:r>
        <w:t xml:space="preserve">The TS 28.62x-series (Generic Network Resources IRP) define an Integration Reference Point (IRP) through which an "IRPAgent" (typically an Element Manager or Network Element) can communicate Network Management related information to one or several  "IRPManagers" (typically Network Managers). </w:t>
      </w:r>
    </w:p>
    <w:p w14:paraId="430AE83A" w14:textId="77777777" w:rsidR="00F45460" w:rsidRDefault="00F45460">
      <w:r>
        <w:t xml:space="preserve">This TS-family specifies a generic Network Resource Model, NRM (also referred to as a Management Information Model - MIM) with definitions of Information Object Classes (IOCs) and Managed Object Classes (MOCs). </w:t>
      </w:r>
    </w:p>
    <w:p w14:paraId="147BC20E" w14:textId="77777777" w:rsidR="00F45460" w:rsidRDefault="00F45460">
      <w:pPr>
        <w:outlineLvl w:val="0"/>
      </w:pPr>
      <w:r>
        <w:t>The present document specifies the Solution Set definition for the Generic NRM IRP.</w:t>
      </w:r>
    </w:p>
    <w:p w14:paraId="6AD0436A" w14:textId="77777777" w:rsidR="00F45460" w:rsidRDefault="00F45460">
      <w:pPr>
        <w:outlineLvl w:val="0"/>
      </w:pPr>
      <w:r>
        <w:rPr>
          <w:lang w:eastAsia="zh-CN"/>
        </w:rPr>
        <w:t>The</w:t>
      </w:r>
      <w:r>
        <w:t xml:space="preserve"> Solution Set definition is related to 3GPP TS 28.622 </w:t>
      </w:r>
      <w:r w:rsidR="000D7D79">
        <w:t>V1</w:t>
      </w:r>
      <w:r w:rsidR="001808C0">
        <w:t>6.</w:t>
      </w:r>
      <w:r w:rsidR="001B3838">
        <w:t>4</w:t>
      </w:r>
      <w:r w:rsidR="001808C0">
        <w:t>.X</w:t>
      </w:r>
      <w:r>
        <w:t xml:space="preserve"> [4].</w:t>
      </w:r>
    </w:p>
    <w:p w14:paraId="52B7196A" w14:textId="77777777" w:rsidR="00F45460" w:rsidRDefault="00F45460">
      <w:pPr>
        <w:pStyle w:val="Heading1"/>
      </w:pPr>
      <w:bookmarkStart w:id="25" w:name="_Toc20153399"/>
      <w:bookmarkStart w:id="26" w:name="_Toc27489871"/>
      <w:bookmarkStart w:id="27" w:name="_Toc36033455"/>
      <w:bookmarkStart w:id="28" w:name="_Toc36475717"/>
      <w:bookmarkStart w:id="29" w:name="_Toc44581476"/>
      <w:bookmarkStart w:id="30" w:name="_Toc51769092"/>
      <w:bookmarkStart w:id="31" w:name="_Toc138170238"/>
      <w:r>
        <w:t>2</w:t>
      </w:r>
      <w:r>
        <w:tab/>
        <w:t>References</w:t>
      </w:r>
      <w:bookmarkEnd w:id="25"/>
      <w:bookmarkEnd w:id="26"/>
      <w:bookmarkEnd w:id="27"/>
      <w:bookmarkEnd w:id="28"/>
      <w:bookmarkEnd w:id="29"/>
      <w:bookmarkEnd w:id="30"/>
      <w:bookmarkEnd w:id="31"/>
    </w:p>
    <w:p w14:paraId="5556E487" w14:textId="77777777" w:rsidR="00F45460" w:rsidRDefault="00F45460">
      <w:r>
        <w:t>The following documents contain provisions which, through reference in this text, constitute provisions of the present document.</w:t>
      </w:r>
    </w:p>
    <w:p w14:paraId="0189F3E7" w14:textId="77777777" w:rsidR="00F45460" w:rsidRDefault="003B7CF3" w:rsidP="003B7CF3">
      <w:pPr>
        <w:pStyle w:val="B1"/>
      </w:pPr>
      <w:r>
        <w:t>-</w:t>
      </w:r>
      <w:r>
        <w:tab/>
      </w:r>
      <w:r w:rsidR="00F45460">
        <w:t>References are either specific (identified by date of publication, edition number, version number, etc.) or non</w:t>
      </w:r>
      <w:r w:rsidR="00F45460">
        <w:noBreakHyphen/>
        <w:t>specific.</w:t>
      </w:r>
    </w:p>
    <w:p w14:paraId="245E84C4" w14:textId="77777777" w:rsidR="00F45460" w:rsidRDefault="003B7CF3" w:rsidP="003B7CF3">
      <w:pPr>
        <w:pStyle w:val="B1"/>
      </w:pPr>
      <w:r>
        <w:t>-</w:t>
      </w:r>
      <w:r>
        <w:tab/>
      </w:r>
      <w:r w:rsidR="00F45460">
        <w:t>For a specific reference, subsequent revisions do not apply.</w:t>
      </w:r>
    </w:p>
    <w:p w14:paraId="59180E3F" w14:textId="77777777" w:rsidR="00F45460" w:rsidRDefault="003B7CF3" w:rsidP="003B7CF3">
      <w:pPr>
        <w:pStyle w:val="B1"/>
      </w:pPr>
      <w:r>
        <w:t>-</w:t>
      </w:r>
      <w:r>
        <w:tab/>
      </w:r>
      <w:r w:rsidR="00F45460">
        <w:t xml:space="preserve">For a non-specific reference, the latest version applies.  In the case of a reference to a 3GPP document (including a GSM document), a non-specific reference implicitly refers to the latest version of that document </w:t>
      </w:r>
      <w:r w:rsidR="00F45460">
        <w:rPr>
          <w:i/>
        </w:rPr>
        <w:t>in the same Release as the present document</w:t>
      </w:r>
      <w:r w:rsidR="00F45460">
        <w:t>.</w:t>
      </w:r>
    </w:p>
    <w:p w14:paraId="0AE77153" w14:textId="77777777" w:rsidR="00F45460" w:rsidRDefault="00F45460">
      <w:pPr>
        <w:pStyle w:val="EX"/>
      </w:pPr>
      <w:r>
        <w:t>[1]</w:t>
      </w:r>
      <w:r>
        <w:tab/>
        <w:t xml:space="preserve">3GPP TS 32.101: "Telecommunication management; Principles and high level requirements". </w:t>
      </w:r>
    </w:p>
    <w:p w14:paraId="6BF344A2" w14:textId="77777777" w:rsidR="00F45460" w:rsidRDefault="00F45460">
      <w:pPr>
        <w:pStyle w:val="EX"/>
      </w:pPr>
      <w:r>
        <w:t>[2]</w:t>
      </w:r>
      <w:r>
        <w:tab/>
        <w:t>3GPP TS 32.102: "Telecommunication management; Architecture".</w:t>
      </w:r>
    </w:p>
    <w:p w14:paraId="6E9CDFA1" w14:textId="77777777" w:rsidR="00F45460" w:rsidRDefault="00F45460">
      <w:pPr>
        <w:pStyle w:val="EX"/>
      </w:pPr>
      <w:r>
        <w:t>[3]</w:t>
      </w:r>
      <w:r>
        <w:tab/>
        <w:t>3GPP TS 32.600: "Telecommunication management; Configuration Management (CM); Concept and high-level requirements".</w:t>
      </w:r>
    </w:p>
    <w:p w14:paraId="133C092B" w14:textId="77777777" w:rsidR="00F45460" w:rsidRDefault="00F45460">
      <w:pPr>
        <w:pStyle w:val="EX"/>
      </w:pPr>
      <w:r>
        <w:t>[4]</w:t>
      </w:r>
      <w:r>
        <w:tab/>
        <w:t>3GPP TS 28.622: “Generic Network Resource Model (NRM) Integration Reference Point (IRP); Information Service (IS)”.</w:t>
      </w:r>
    </w:p>
    <w:p w14:paraId="01387CD5" w14:textId="77777777" w:rsidR="00F45460" w:rsidRDefault="00F45460">
      <w:pPr>
        <w:pStyle w:val="EX"/>
        <w:rPr>
          <w:rFonts w:ascii="Arial" w:hAnsi="Arial"/>
          <w:snapToGrid w:val="0"/>
        </w:rPr>
      </w:pPr>
      <w:r>
        <w:t>[5]</w:t>
      </w:r>
      <w:r>
        <w:tab/>
        <w:t>3GPP TS 32.300: "Telecommunication management; Configuration Management (CM); Name convention for Managed Objects".</w:t>
      </w:r>
    </w:p>
    <w:p w14:paraId="6F19B26B" w14:textId="77777777" w:rsidR="00F45460" w:rsidRDefault="00F45460">
      <w:pPr>
        <w:pStyle w:val="EX"/>
        <w:rPr>
          <w:snapToGrid w:val="0"/>
        </w:rPr>
      </w:pPr>
      <w:r>
        <w:t>[6]</w:t>
      </w:r>
      <w:r>
        <w:tab/>
      </w:r>
      <w:r w:rsidR="00FB05F9">
        <w:t>Void</w:t>
      </w:r>
    </w:p>
    <w:p w14:paraId="47DEB82B" w14:textId="77777777" w:rsidR="00F45460" w:rsidRDefault="00F45460">
      <w:pPr>
        <w:pStyle w:val="EX"/>
      </w:pPr>
      <w:r>
        <w:t>[7]</w:t>
      </w:r>
      <w:r>
        <w:tab/>
        <w:t>3GPP TS 32.616: "Telecommunication management; Configuration Management (CM); Bulk CM Integration Reference Point (IRP); Solution Set (SS) definitions".</w:t>
      </w:r>
    </w:p>
    <w:p w14:paraId="464C3465" w14:textId="77777777" w:rsidR="00F45460" w:rsidRDefault="00F45460">
      <w:pPr>
        <w:pStyle w:val="EX"/>
      </w:pPr>
      <w:r>
        <w:t>[8]</w:t>
      </w:r>
      <w:r>
        <w:tab/>
      </w:r>
      <w:r w:rsidR="00032472">
        <w:t>W3C REC-xml11-20060816: "Extensible Markup Language (XML) 1.1 (Second Edition)"</w:t>
      </w:r>
      <w:r w:rsidR="00032472">
        <w:rPr>
          <w:rFonts w:hint="eastAsia"/>
          <w:lang w:eastAsia="zh-CN"/>
        </w:rPr>
        <w:t>.</w:t>
      </w:r>
    </w:p>
    <w:p w14:paraId="7482DA4F" w14:textId="77777777" w:rsidR="00F45460" w:rsidRDefault="00F45460">
      <w:pPr>
        <w:pStyle w:val="EX"/>
        <w:rPr>
          <w:lang w:val="de-DE"/>
        </w:rPr>
      </w:pPr>
      <w:r>
        <w:rPr>
          <w:lang w:val="de-DE"/>
        </w:rPr>
        <w:t>[9]</w:t>
      </w:r>
      <w:r>
        <w:rPr>
          <w:lang w:val="de-DE"/>
        </w:rPr>
        <w:tab/>
      </w:r>
      <w:r w:rsidR="00032472">
        <w:rPr>
          <w:lang w:val="de-DE"/>
        </w:rPr>
        <w:t>Void</w:t>
      </w:r>
      <w:r>
        <w:rPr>
          <w:lang w:val="de-DE"/>
        </w:rPr>
        <w:t>.</w:t>
      </w:r>
    </w:p>
    <w:p w14:paraId="5AFDFDD0" w14:textId="77777777" w:rsidR="00032472" w:rsidRDefault="00F45460" w:rsidP="00032472">
      <w:pPr>
        <w:pStyle w:val="EX"/>
        <w:rPr>
          <w:rFonts w:ascii="Arial" w:hAnsi="Arial" w:cs="Arial"/>
          <w:lang w:eastAsia="zh-CN"/>
        </w:rPr>
      </w:pPr>
      <w:r>
        <w:rPr>
          <w:lang w:val="de-DE"/>
        </w:rPr>
        <w:t>[10]</w:t>
      </w:r>
      <w:r>
        <w:rPr>
          <w:lang w:val="de-DE"/>
        </w:rPr>
        <w:tab/>
      </w:r>
      <w:r w:rsidR="00032472" w:rsidRPr="0009395C">
        <w:rPr>
          <w:bCs/>
          <w:kern w:val="36"/>
          <w:lang w:val="en"/>
        </w:rPr>
        <w:t>W3C XML Schema Definition Language (XSD) 1.1 Part 1: Structures</w:t>
      </w:r>
      <w:r w:rsidR="00032472">
        <w:rPr>
          <w:rFonts w:ascii="Arial" w:hAnsi="Arial" w:cs="Arial"/>
          <w:lang w:eastAsia="zh-CN"/>
        </w:rPr>
        <w:t>.</w:t>
      </w:r>
    </w:p>
    <w:p w14:paraId="5CFEEACE" w14:textId="77777777" w:rsidR="00F45460" w:rsidRDefault="00F45460">
      <w:pPr>
        <w:pStyle w:val="EX"/>
        <w:rPr>
          <w:lang w:val="de-DE"/>
        </w:rPr>
      </w:pPr>
      <w:r>
        <w:rPr>
          <w:lang w:val="de-DE"/>
        </w:rPr>
        <w:t>[11]</w:t>
      </w:r>
      <w:r>
        <w:rPr>
          <w:lang w:val="de-DE"/>
        </w:rPr>
        <w:tab/>
      </w:r>
      <w:r w:rsidR="00032472" w:rsidRPr="0009395C">
        <w:rPr>
          <w:bCs/>
          <w:kern w:val="36"/>
          <w:lang w:val="en"/>
        </w:rPr>
        <w:t>W3C XML Schema Definition Language (XSD) 1.1 Part 2: Datatypes</w:t>
      </w:r>
      <w:r w:rsidR="00032472">
        <w:rPr>
          <w:bCs/>
          <w:kern w:val="36"/>
          <w:lang w:val="en"/>
        </w:rPr>
        <w:t>.</w:t>
      </w:r>
    </w:p>
    <w:p w14:paraId="3A82BD4C" w14:textId="77777777" w:rsidR="00F45460" w:rsidRDefault="00F45460">
      <w:pPr>
        <w:pStyle w:val="EX"/>
        <w:rPr>
          <w:lang w:val="en-US" w:eastAsia="zh-CN"/>
        </w:rPr>
      </w:pPr>
      <w:r>
        <w:t>[12]</w:t>
      </w:r>
      <w:r>
        <w:tab/>
      </w:r>
      <w:r w:rsidR="00032472" w:rsidRPr="00671098">
        <w:rPr>
          <w:lang w:val="en-US" w:eastAsia="zh-CN"/>
        </w:rPr>
        <w:t>W3C REC-xml-names-20060816: "Namespaces in XML 1.1 (Second Edition)".</w:t>
      </w:r>
    </w:p>
    <w:p w14:paraId="44A4EBFE" w14:textId="77777777" w:rsidR="00B658CB" w:rsidRDefault="00B658CB">
      <w:pPr>
        <w:pStyle w:val="EX"/>
      </w:pPr>
      <w:r>
        <w:rPr>
          <w:lang w:eastAsia="zh-CN"/>
        </w:rPr>
        <w:t>[13]</w:t>
      </w:r>
      <w:r>
        <w:rPr>
          <w:lang w:eastAsia="zh-CN"/>
        </w:rPr>
        <w:tab/>
      </w:r>
      <w:r w:rsidR="006525D6">
        <w:t>Void</w:t>
      </w:r>
    </w:p>
    <w:p w14:paraId="05FE51E2" w14:textId="77777777" w:rsidR="0011581C" w:rsidRDefault="0011581C">
      <w:pPr>
        <w:pStyle w:val="EX"/>
      </w:pPr>
      <w:r>
        <w:rPr>
          <w:lang w:eastAsia="zh-CN"/>
        </w:rPr>
        <w:t>[14]</w:t>
      </w:r>
      <w:r>
        <w:rPr>
          <w:lang w:eastAsia="zh-CN"/>
        </w:rPr>
        <w:tab/>
      </w:r>
      <w:r>
        <w:t>3GPP TS 32.160: "Management and orchestration; Management Service Template".</w:t>
      </w:r>
    </w:p>
    <w:p w14:paraId="08980014" w14:textId="77777777" w:rsidR="00FB05F9" w:rsidRDefault="00FB05F9">
      <w:pPr>
        <w:pStyle w:val="EX"/>
      </w:pPr>
      <w:r>
        <w:t>[15]</w:t>
      </w:r>
      <w:r>
        <w:tab/>
        <w:t>3GPP TR 21.905: "Vocabulary for 3GPP Specifications".</w:t>
      </w:r>
    </w:p>
    <w:p w14:paraId="4A47C2DA" w14:textId="77777777" w:rsidR="00F45460" w:rsidRDefault="00E73394">
      <w:pPr>
        <w:pStyle w:val="EX"/>
        <w:rPr>
          <w:snapToGrid w:val="0"/>
        </w:rPr>
      </w:pPr>
      <w:r>
        <w:t>[16]</w:t>
      </w:r>
      <w:r>
        <w:tab/>
        <w:t>IETF RFC 8528: "YANG Schema Mount".</w:t>
      </w:r>
    </w:p>
    <w:p w14:paraId="3E0AF8E4" w14:textId="77777777" w:rsidR="00F45460" w:rsidRDefault="00F45460">
      <w:pPr>
        <w:pStyle w:val="Heading1"/>
      </w:pPr>
      <w:bookmarkStart w:id="32" w:name="_Toc20153400"/>
      <w:bookmarkStart w:id="33" w:name="_Toc27489872"/>
      <w:bookmarkStart w:id="34" w:name="_Toc36033456"/>
      <w:bookmarkStart w:id="35" w:name="_Toc36475718"/>
      <w:bookmarkStart w:id="36" w:name="_Toc44581477"/>
      <w:bookmarkStart w:id="37" w:name="_Toc51769093"/>
      <w:bookmarkStart w:id="38" w:name="_Toc138170239"/>
      <w:r>
        <w:lastRenderedPageBreak/>
        <w:t>3</w:t>
      </w:r>
      <w:r>
        <w:tab/>
        <w:t>Definitions and abbreviations</w:t>
      </w:r>
      <w:bookmarkEnd w:id="32"/>
      <w:bookmarkEnd w:id="33"/>
      <w:bookmarkEnd w:id="34"/>
      <w:bookmarkEnd w:id="35"/>
      <w:bookmarkEnd w:id="36"/>
      <w:bookmarkEnd w:id="37"/>
      <w:bookmarkEnd w:id="38"/>
    </w:p>
    <w:p w14:paraId="45FB188C" w14:textId="77777777" w:rsidR="00F45460" w:rsidRDefault="00F45460">
      <w:pPr>
        <w:pStyle w:val="Heading2"/>
      </w:pPr>
      <w:bookmarkStart w:id="39" w:name="_Toc20153401"/>
      <w:bookmarkStart w:id="40" w:name="_Toc27489873"/>
      <w:bookmarkStart w:id="41" w:name="_Toc36033457"/>
      <w:bookmarkStart w:id="42" w:name="_Toc36475719"/>
      <w:bookmarkStart w:id="43" w:name="_Toc44581478"/>
      <w:bookmarkStart w:id="44" w:name="_Toc51769094"/>
      <w:bookmarkStart w:id="45" w:name="_Toc138170240"/>
      <w:r>
        <w:t>3.1</w:t>
      </w:r>
      <w:r>
        <w:tab/>
        <w:t>Definitions</w:t>
      </w:r>
      <w:bookmarkEnd w:id="39"/>
      <w:bookmarkEnd w:id="40"/>
      <w:bookmarkEnd w:id="41"/>
      <w:bookmarkEnd w:id="42"/>
      <w:bookmarkEnd w:id="43"/>
      <w:bookmarkEnd w:id="44"/>
      <w:bookmarkEnd w:id="45"/>
    </w:p>
    <w:p w14:paraId="4CE984E8" w14:textId="77777777" w:rsidR="00F45460" w:rsidRDefault="00FB05F9">
      <w:r>
        <w:t xml:space="preserve">For the purposes of the present document, the terms and definitions given in 3GPP TR 21.905 [15], </w:t>
      </w:r>
      <w:r w:rsidRPr="001C25D7">
        <w:t>3GPP TS 32.101 [1]</w:t>
      </w:r>
      <w:r>
        <w:t>, 3GPP TS 32.102 [2], 3GPP TS 32.600 [3], 3GPP TS 28.622 [4]</w:t>
      </w:r>
      <w:r w:rsidRPr="001C25D7">
        <w:t xml:space="preserve"> </w:t>
      </w:r>
      <w:r>
        <w:t>and the following apply. A term defined in the present document takes precedence over the definition of the same term, if any, in 3GPP TR 21.905 [15] and</w:t>
      </w:r>
      <w:r w:rsidRPr="001C25D7">
        <w:t xml:space="preserve"> 3GPP TS 32.101 [1]</w:t>
      </w:r>
      <w:r>
        <w:t>, 3GPP TS 32.102 [2] and 3GPP TS 32.600 [3] and 3GPP TS 28.622 [4].</w:t>
      </w:r>
      <w:r w:rsidRPr="001C25D7">
        <w:t xml:space="preserve"> </w:t>
      </w:r>
    </w:p>
    <w:p w14:paraId="359C8E26" w14:textId="77777777" w:rsidR="00F45460" w:rsidRDefault="00F45460">
      <w:pPr>
        <w:pStyle w:val="Heading2"/>
      </w:pPr>
      <w:bookmarkStart w:id="46" w:name="_Toc20153402"/>
      <w:bookmarkStart w:id="47" w:name="_Toc27489874"/>
      <w:bookmarkStart w:id="48" w:name="_Toc36033458"/>
      <w:bookmarkStart w:id="49" w:name="_Toc36475720"/>
      <w:bookmarkStart w:id="50" w:name="_Toc44581479"/>
      <w:bookmarkStart w:id="51" w:name="_Toc51769095"/>
      <w:bookmarkStart w:id="52" w:name="_Toc138170241"/>
      <w:r>
        <w:t>3.2</w:t>
      </w:r>
      <w:r>
        <w:tab/>
        <w:t>Abbreviations</w:t>
      </w:r>
      <w:bookmarkEnd w:id="46"/>
      <w:bookmarkEnd w:id="47"/>
      <w:bookmarkEnd w:id="48"/>
      <w:bookmarkEnd w:id="49"/>
      <w:bookmarkEnd w:id="50"/>
      <w:bookmarkEnd w:id="51"/>
      <w:bookmarkEnd w:id="52"/>
    </w:p>
    <w:p w14:paraId="520627C9" w14:textId="77777777" w:rsidR="00F45460" w:rsidRDefault="0086701C">
      <w:bookmarkStart w:id="53" w:name="_Hlk13498169"/>
      <w:r>
        <w:t>For the purposes of the present document, the abbreviations given in 3GPP TR 21.905 [15]</w:t>
      </w:r>
      <w:r w:rsidR="001B3838">
        <w:t xml:space="preserve">, 3GPP TS 32.600 [3] </w:t>
      </w:r>
      <w:r>
        <w:t>and the following apply. An abbreviation defined in the present document takes precedence over the definition of the same abbreviation, if any, in 3GPP TR 21.905 [15]</w:t>
      </w:r>
      <w:r w:rsidR="001B3838">
        <w:t xml:space="preserve"> and 3GPP TS 32.600 [3]</w:t>
      </w:r>
      <w:r>
        <w:t>.</w:t>
      </w:r>
      <w:bookmarkEnd w:id="53"/>
    </w:p>
    <w:p w14:paraId="51313E02" w14:textId="77777777" w:rsidR="00F45460" w:rsidRDefault="008F5D54">
      <w:pPr>
        <w:pStyle w:val="EW"/>
      </w:pPr>
      <w:r w:rsidRPr="001E22C6">
        <w:t>JSON</w:t>
      </w:r>
      <w:r w:rsidRPr="001E22C6">
        <w:tab/>
        <w:t>JavaScript Object Notation</w:t>
      </w:r>
    </w:p>
    <w:p w14:paraId="6924B375" w14:textId="77777777" w:rsidR="00F45460" w:rsidRDefault="00F45460">
      <w:pPr>
        <w:pStyle w:val="EW"/>
      </w:pPr>
      <w:r>
        <w:t>SS</w:t>
      </w:r>
      <w:r>
        <w:tab/>
        <w:t>Solution Set</w:t>
      </w:r>
    </w:p>
    <w:p w14:paraId="40057C73" w14:textId="77777777" w:rsidR="00F45460" w:rsidRDefault="00F45460">
      <w:pPr>
        <w:pStyle w:val="EW"/>
      </w:pPr>
    </w:p>
    <w:p w14:paraId="2D8425AA" w14:textId="77777777" w:rsidR="00F45460" w:rsidRDefault="00F45460">
      <w:pPr>
        <w:pStyle w:val="Heading1"/>
      </w:pPr>
      <w:bookmarkStart w:id="54" w:name="_Toc20153403"/>
      <w:bookmarkStart w:id="55" w:name="_Toc27489875"/>
      <w:bookmarkStart w:id="56" w:name="_Toc36033459"/>
      <w:bookmarkStart w:id="57" w:name="_Toc36475721"/>
      <w:bookmarkStart w:id="58" w:name="_Toc44581480"/>
      <w:bookmarkStart w:id="59" w:name="_Toc51769096"/>
      <w:bookmarkStart w:id="60" w:name="_Toc138170242"/>
      <w:r>
        <w:t>4</w:t>
      </w:r>
      <w:r>
        <w:tab/>
        <w:t>Solution Set</w:t>
      </w:r>
      <w:r w:rsidR="00854051">
        <w:t xml:space="preserve"> (SS)</w:t>
      </w:r>
      <w:r>
        <w:t xml:space="preserve"> definitions</w:t>
      </w:r>
      <w:bookmarkEnd w:id="54"/>
      <w:bookmarkEnd w:id="55"/>
      <w:bookmarkEnd w:id="56"/>
      <w:bookmarkEnd w:id="57"/>
      <w:bookmarkEnd w:id="58"/>
      <w:bookmarkEnd w:id="59"/>
      <w:bookmarkEnd w:id="60"/>
    </w:p>
    <w:p w14:paraId="41A5B516" w14:textId="77777777" w:rsidR="00F45460" w:rsidRDefault="00F45460">
      <w:r>
        <w:t>This specification defines the following 3GPP Generic NRM IRP Solution Set Definitions:</w:t>
      </w:r>
    </w:p>
    <w:p w14:paraId="0D20EE07" w14:textId="77777777" w:rsidR="00F45460" w:rsidRDefault="00344E86" w:rsidP="00344E86">
      <w:pPr>
        <w:pStyle w:val="B1"/>
      </w:pPr>
      <w:r>
        <w:t>-</w:t>
      </w:r>
      <w:r>
        <w:tab/>
      </w:r>
      <w:r w:rsidR="00F45460">
        <w:t>3GPP Generic NRM IRP CORBA SS (Annex A)</w:t>
      </w:r>
      <w:r w:rsidR="008F5D54">
        <w:t>.</w:t>
      </w:r>
    </w:p>
    <w:p w14:paraId="43583EA3" w14:textId="77777777" w:rsidR="00F45460" w:rsidRDefault="00344E86" w:rsidP="00344E86">
      <w:pPr>
        <w:pStyle w:val="B1"/>
      </w:pPr>
      <w:r>
        <w:t>-</w:t>
      </w:r>
      <w:r>
        <w:tab/>
      </w:r>
      <w:r w:rsidR="00F45460">
        <w:t>3GPP Generic NRM IRP XML Definitions (Annex B)</w:t>
      </w:r>
      <w:r w:rsidR="008F5D54">
        <w:t>.</w:t>
      </w:r>
    </w:p>
    <w:p w14:paraId="2B67C09E" w14:textId="77777777" w:rsidR="008F5D54" w:rsidRDefault="008F5D54" w:rsidP="00344E86">
      <w:pPr>
        <w:pStyle w:val="B1"/>
      </w:pPr>
      <w:r>
        <w:t>-</w:t>
      </w:r>
      <w:r>
        <w:tab/>
        <w:t xml:space="preserve">3GPP Generic NRM IRP JSON Definitions (Annex </w:t>
      </w:r>
      <w:r w:rsidR="00FF1DAF">
        <w:t>C</w:t>
      </w:r>
      <w:r>
        <w:t>).</w:t>
      </w:r>
    </w:p>
    <w:p w14:paraId="4655393A" w14:textId="77777777" w:rsidR="00412E68" w:rsidRDefault="00412E68" w:rsidP="00344E86">
      <w:pPr>
        <w:pStyle w:val="B1"/>
      </w:pPr>
      <w:r>
        <w:t>-</w:t>
      </w:r>
      <w:r>
        <w:tab/>
        <w:t>3GPP Generic NRM IRP YANG Definitions (Annex D).</w:t>
      </w:r>
    </w:p>
    <w:p w14:paraId="4E813904" w14:textId="77777777" w:rsidR="00F45460" w:rsidRDefault="00F45460">
      <w:pPr>
        <w:pStyle w:val="Heading8"/>
        <w:pageBreakBefore/>
      </w:pPr>
      <w:bookmarkStart w:id="61" w:name="_Toc20153404"/>
      <w:bookmarkStart w:id="62" w:name="_Toc27489876"/>
      <w:bookmarkStart w:id="63" w:name="_Toc36033460"/>
      <w:bookmarkStart w:id="64" w:name="_Toc36475722"/>
      <w:bookmarkStart w:id="65" w:name="_Toc44581481"/>
      <w:bookmarkStart w:id="66" w:name="_Toc51769097"/>
      <w:bookmarkStart w:id="67" w:name="_Toc138170243"/>
      <w:r>
        <w:lastRenderedPageBreak/>
        <w:t>Annex A (normative):</w:t>
      </w:r>
      <w:r>
        <w:br/>
        <w:t>CORBA Solution Set</w:t>
      </w:r>
      <w:bookmarkEnd w:id="61"/>
      <w:bookmarkEnd w:id="62"/>
      <w:bookmarkEnd w:id="63"/>
      <w:bookmarkEnd w:id="64"/>
      <w:bookmarkEnd w:id="65"/>
      <w:bookmarkEnd w:id="66"/>
      <w:bookmarkEnd w:id="67"/>
    </w:p>
    <w:p w14:paraId="4E752B37" w14:textId="77777777" w:rsidR="00155CC2" w:rsidRDefault="00155CC2" w:rsidP="00155CC2">
      <w:pPr>
        <w:pStyle w:val="Heading1"/>
      </w:pPr>
      <w:bookmarkStart w:id="68" w:name="_Toc20153405"/>
      <w:bookmarkStart w:id="69" w:name="_Toc27489877"/>
      <w:bookmarkStart w:id="70" w:name="_Toc36033461"/>
      <w:bookmarkStart w:id="71" w:name="_Toc36475723"/>
      <w:bookmarkStart w:id="72" w:name="_Toc44581482"/>
      <w:bookmarkStart w:id="73" w:name="_Toc51769098"/>
      <w:bookmarkStart w:id="74" w:name="_Toc138170244"/>
      <w:r>
        <w:t>A.0</w:t>
      </w:r>
      <w:r>
        <w:tab/>
        <w:t>General</w:t>
      </w:r>
      <w:bookmarkEnd w:id="68"/>
      <w:bookmarkEnd w:id="69"/>
      <w:bookmarkEnd w:id="70"/>
      <w:bookmarkEnd w:id="71"/>
      <w:bookmarkEnd w:id="72"/>
      <w:bookmarkEnd w:id="73"/>
      <w:bookmarkEnd w:id="74"/>
    </w:p>
    <w:p w14:paraId="0007B1E1" w14:textId="77777777" w:rsidR="00F45460" w:rsidRDefault="00F45460">
      <w:r>
        <w:t>This annex contains the CORBA Solution Set for the IRP whose semantics is specified in Generic NRM IRP: Information Service (</w:t>
      </w:r>
      <w:r w:rsidR="00854051">
        <w:t xml:space="preserve">3GPP </w:t>
      </w:r>
      <w:r>
        <w:t>TS 28.622 [4]).</w:t>
      </w:r>
    </w:p>
    <w:p w14:paraId="423FB07F" w14:textId="77777777" w:rsidR="00F45460" w:rsidRDefault="00F45460">
      <w:pPr>
        <w:pStyle w:val="Heading1"/>
      </w:pPr>
      <w:bookmarkStart w:id="75" w:name="_Toc20153406"/>
      <w:bookmarkStart w:id="76" w:name="_Toc27489878"/>
      <w:bookmarkStart w:id="77" w:name="_Toc36033462"/>
      <w:bookmarkStart w:id="78" w:name="_Toc36475724"/>
      <w:bookmarkStart w:id="79" w:name="_Toc44581483"/>
      <w:bookmarkStart w:id="80" w:name="_Toc51769099"/>
      <w:bookmarkStart w:id="81" w:name="_Toc138170245"/>
      <w:r>
        <w:t>A.1</w:t>
      </w:r>
      <w:r>
        <w:tab/>
        <w:t>Architectural features</w:t>
      </w:r>
      <w:bookmarkEnd w:id="75"/>
      <w:bookmarkEnd w:id="76"/>
      <w:bookmarkEnd w:id="77"/>
      <w:bookmarkEnd w:id="78"/>
      <w:bookmarkEnd w:id="79"/>
      <w:bookmarkEnd w:id="80"/>
      <w:bookmarkEnd w:id="81"/>
    </w:p>
    <w:p w14:paraId="2062D4FA" w14:textId="77777777" w:rsidR="00F45460" w:rsidRDefault="00F45460">
      <w:r>
        <w:t xml:space="preserve">The overall architectural feature of Generic Network Resources IRP is specified in 3GPP TS 28.622 [4]. </w:t>
      </w:r>
      <w:r>
        <w:br/>
        <w:t>This clause specifies features that are specific to the CORBA SS.</w:t>
      </w:r>
    </w:p>
    <w:p w14:paraId="0A913DF6" w14:textId="77777777" w:rsidR="00F45460" w:rsidRDefault="00F45460">
      <w:pPr>
        <w:pStyle w:val="Heading2"/>
      </w:pPr>
      <w:bookmarkStart w:id="82" w:name="_Toc20153407"/>
      <w:bookmarkStart w:id="83" w:name="_Toc27489879"/>
      <w:bookmarkStart w:id="84" w:name="_Toc36033463"/>
      <w:bookmarkStart w:id="85" w:name="_Toc36475725"/>
      <w:bookmarkStart w:id="86" w:name="_Toc44581484"/>
      <w:bookmarkStart w:id="87" w:name="_Toc51769100"/>
      <w:bookmarkStart w:id="88" w:name="_Toc138170246"/>
      <w:r>
        <w:t>A.1.1</w:t>
      </w:r>
      <w:r>
        <w:tab/>
        <w:t>Syntax for Distinguished Names</w:t>
      </w:r>
      <w:bookmarkEnd w:id="82"/>
      <w:bookmarkEnd w:id="83"/>
      <w:bookmarkEnd w:id="84"/>
      <w:bookmarkEnd w:id="85"/>
      <w:bookmarkEnd w:id="86"/>
      <w:bookmarkEnd w:id="87"/>
      <w:bookmarkEnd w:id="88"/>
    </w:p>
    <w:p w14:paraId="0102B042" w14:textId="77777777" w:rsidR="00F45460" w:rsidRDefault="00F45460">
      <w:r>
        <w:t>The syntax of a Distinguished Name is defined in 3GPP TS 32.300 [5].</w:t>
      </w:r>
    </w:p>
    <w:p w14:paraId="5F3075B1" w14:textId="77777777" w:rsidR="00F45460" w:rsidRDefault="00F45460">
      <w:pPr>
        <w:pStyle w:val="Heading2"/>
      </w:pPr>
      <w:bookmarkStart w:id="89" w:name="_Toc20153408"/>
      <w:bookmarkStart w:id="90" w:name="_Toc27489880"/>
      <w:bookmarkStart w:id="91" w:name="_Toc36033464"/>
      <w:bookmarkStart w:id="92" w:name="_Toc36475726"/>
      <w:bookmarkStart w:id="93" w:name="_Toc44581485"/>
      <w:bookmarkStart w:id="94" w:name="_Toc51769101"/>
      <w:bookmarkStart w:id="95" w:name="_Toc138170247"/>
      <w:r>
        <w:t>A.1.2</w:t>
      </w:r>
      <w:r>
        <w:tab/>
        <w:t>Rules for NRM extensions</w:t>
      </w:r>
      <w:bookmarkEnd w:id="89"/>
      <w:bookmarkEnd w:id="90"/>
      <w:bookmarkEnd w:id="91"/>
      <w:bookmarkEnd w:id="92"/>
      <w:bookmarkEnd w:id="93"/>
      <w:bookmarkEnd w:id="94"/>
      <w:bookmarkEnd w:id="95"/>
    </w:p>
    <w:p w14:paraId="611FFD76" w14:textId="77777777" w:rsidR="00155CC2" w:rsidRDefault="00155CC2" w:rsidP="00155CC2">
      <w:pPr>
        <w:pStyle w:val="Heading3"/>
      </w:pPr>
      <w:bookmarkStart w:id="96" w:name="_Toc20153409"/>
      <w:bookmarkStart w:id="97" w:name="_Toc27489881"/>
      <w:bookmarkStart w:id="98" w:name="_Toc36033465"/>
      <w:bookmarkStart w:id="99" w:name="_Toc36475727"/>
      <w:bookmarkStart w:id="100" w:name="_Toc44581486"/>
      <w:bookmarkStart w:id="101" w:name="_Toc51769102"/>
      <w:bookmarkStart w:id="102" w:name="_Toc138170248"/>
      <w:r>
        <w:t>A.1.2.0</w:t>
      </w:r>
      <w:r>
        <w:tab/>
        <w:t>Introduction</w:t>
      </w:r>
      <w:bookmarkEnd w:id="96"/>
      <w:bookmarkEnd w:id="97"/>
      <w:bookmarkEnd w:id="98"/>
      <w:bookmarkEnd w:id="99"/>
      <w:bookmarkEnd w:id="100"/>
      <w:bookmarkEnd w:id="101"/>
      <w:bookmarkEnd w:id="102"/>
    </w:p>
    <w:p w14:paraId="234B8E55" w14:textId="77777777" w:rsidR="00F45460" w:rsidRDefault="00F45460">
      <w:r>
        <w:t>This clause discusses how the models and IDL definitions provided in the present document can be extended for a particular implementation and still remain compliant with 3GPP SA5's specifications.</w:t>
      </w:r>
    </w:p>
    <w:p w14:paraId="24A00D06" w14:textId="77777777" w:rsidR="00F45460" w:rsidRDefault="00F45460">
      <w:pPr>
        <w:pStyle w:val="Heading3"/>
      </w:pPr>
      <w:bookmarkStart w:id="103" w:name="_Toc20153410"/>
      <w:bookmarkStart w:id="104" w:name="_Toc27489882"/>
      <w:bookmarkStart w:id="105" w:name="_Toc36033466"/>
      <w:bookmarkStart w:id="106" w:name="_Toc36475728"/>
      <w:bookmarkStart w:id="107" w:name="_Toc44581487"/>
      <w:bookmarkStart w:id="108" w:name="_Toc51769103"/>
      <w:bookmarkStart w:id="109" w:name="_Toc138170249"/>
      <w:r>
        <w:t>A.1.2.1</w:t>
      </w:r>
      <w:r>
        <w:tab/>
        <w:t>Allowed extensions</w:t>
      </w:r>
      <w:bookmarkEnd w:id="103"/>
      <w:bookmarkEnd w:id="104"/>
      <w:bookmarkEnd w:id="105"/>
      <w:bookmarkEnd w:id="106"/>
      <w:bookmarkEnd w:id="107"/>
      <w:bookmarkEnd w:id="108"/>
      <w:bookmarkEnd w:id="109"/>
    </w:p>
    <w:p w14:paraId="2B207739" w14:textId="77777777" w:rsidR="00F45460" w:rsidRDefault="00F45460">
      <w:r>
        <w:t xml:space="preserve">Vendor-specific MOCs may be supported. The vendor-specific MOCs may support new types of attributes. </w:t>
      </w:r>
      <w:r>
        <w:br/>
        <w:t>The 3GPP SA5-specified notifications may be issued referring to the vendor-specific MOCs and vendor-specific attributes. New MOCs shall be distinguishable from 3GPP SA5 MOCs by name. 3GPP SA5-specified and vendor-specific attributes may be used in vendor-specific MOCs. Vendor-specific attribute names shall be distinguishable from existing attribute names.</w:t>
      </w:r>
    </w:p>
    <w:p w14:paraId="178A8998" w14:textId="77777777" w:rsidR="00F45460" w:rsidRDefault="00F45460">
      <w:r>
        <w:t>NRM MOCs may be subclassed. Subclassed MOCs shall maintain the specified behaviour of the 3GPP SA5's superior classes.  They may add vendor-specific behaviour with vendor-specific attributes. When subclassing, naming attributes cannot be changed. The subclassed MOC shall support all attributes of its superior class. Vendor-specific attributes cannot be added to 3GPP SA5 NRM MOCs without subclassing.</w:t>
      </w:r>
    </w:p>
    <w:p w14:paraId="38CD556D" w14:textId="77777777" w:rsidR="00F45460" w:rsidRDefault="00F45460">
      <w:r>
        <w:t xml:space="preserve">When subclassing, the 3GPP SA5-specified containment rules and their specified cardinality shall still be followed. </w:t>
      </w:r>
      <w:r>
        <w:br/>
        <w:t>As an example, ManagementNode (or its subclasses) shall be contained under SubNetwork (or its subclasses).</w:t>
      </w:r>
    </w:p>
    <w:p w14:paraId="3852FBD5" w14:textId="77777777" w:rsidR="00F45460" w:rsidRDefault="00F45460">
      <w:r>
        <w:t>Managed Object Instances may be instantiated as CORBA objects. This requires that the MOCs be represented in IDL. 3GPP SA5's NRM MOCs are not currently specified in IDL, but may be specified in IDL for instantiation or subclassing purposes. However, management information models should not require that IRPManagers access the instantiated managed objects other than through supported methods in the present document.</w:t>
      </w:r>
    </w:p>
    <w:p w14:paraId="6293EDEC" w14:textId="77777777" w:rsidR="00F45460" w:rsidRDefault="00F45460">
      <w:r>
        <w:t>Extension rules related to notifications (Notification categories, Event Types, Extended Event Types etc.) are for further study.</w:t>
      </w:r>
    </w:p>
    <w:p w14:paraId="601B64E1" w14:textId="77777777" w:rsidR="00F45460" w:rsidRDefault="00F45460">
      <w:pPr>
        <w:pStyle w:val="Heading3"/>
      </w:pPr>
      <w:bookmarkStart w:id="110" w:name="_Toc20153411"/>
      <w:bookmarkStart w:id="111" w:name="_Toc27489883"/>
      <w:bookmarkStart w:id="112" w:name="_Toc36033467"/>
      <w:bookmarkStart w:id="113" w:name="_Toc36475729"/>
      <w:bookmarkStart w:id="114" w:name="_Toc44581488"/>
      <w:bookmarkStart w:id="115" w:name="_Toc51769104"/>
      <w:bookmarkStart w:id="116" w:name="_Toc138170250"/>
      <w:r>
        <w:t>A.1.2.2</w:t>
      </w:r>
      <w:r>
        <w:tab/>
        <w:t>Extensions not allowed</w:t>
      </w:r>
      <w:bookmarkEnd w:id="110"/>
      <w:bookmarkEnd w:id="111"/>
      <w:bookmarkEnd w:id="112"/>
      <w:bookmarkEnd w:id="113"/>
      <w:bookmarkEnd w:id="114"/>
      <w:bookmarkEnd w:id="115"/>
      <w:bookmarkEnd w:id="116"/>
    </w:p>
    <w:p w14:paraId="15F9E608" w14:textId="77777777" w:rsidR="00F45460" w:rsidRDefault="00F45460">
      <w:r>
        <w:t>The IDL specifications in the present document cannot be edited or altered. Any additional IDL specifications shall be specified in separate IDL files.</w:t>
      </w:r>
    </w:p>
    <w:p w14:paraId="2EFA6FAA" w14:textId="77777777" w:rsidR="00F45460" w:rsidRDefault="00F45460">
      <w:r>
        <w:lastRenderedPageBreak/>
        <w:t>IDL interfaces (note: not MOCs) specified in the present document may not be subclassed or extended. New interfaces may be defined with vendor-specific methods.</w:t>
      </w:r>
    </w:p>
    <w:p w14:paraId="589A8D6B" w14:textId="77777777" w:rsidR="00F45460" w:rsidRDefault="00F45460">
      <w:pPr>
        <w:pStyle w:val="Heading1"/>
      </w:pPr>
      <w:bookmarkStart w:id="117" w:name="_Ref499367606"/>
      <w:r>
        <w:br w:type="page"/>
      </w:r>
      <w:bookmarkStart w:id="118" w:name="_Toc20153412"/>
      <w:bookmarkStart w:id="119" w:name="_Toc27489884"/>
      <w:bookmarkStart w:id="120" w:name="_Toc36033468"/>
      <w:bookmarkStart w:id="121" w:name="_Toc36475730"/>
      <w:bookmarkStart w:id="122" w:name="_Toc44581489"/>
      <w:bookmarkStart w:id="123" w:name="_Toc51769105"/>
      <w:bookmarkStart w:id="124" w:name="_Toc138170251"/>
      <w:r>
        <w:lastRenderedPageBreak/>
        <w:t>A.2</w:t>
      </w:r>
      <w:r>
        <w:tab/>
        <w:t>Mapping</w:t>
      </w:r>
      <w:bookmarkEnd w:id="118"/>
      <w:bookmarkEnd w:id="119"/>
      <w:bookmarkEnd w:id="120"/>
      <w:bookmarkEnd w:id="121"/>
      <w:bookmarkEnd w:id="122"/>
      <w:bookmarkEnd w:id="123"/>
      <w:bookmarkEnd w:id="124"/>
    </w:p>
    <w:p w14:paraId="3C3038B5" w14:textId="77777777" w:rsidR="00F45460" w:rsidRDefault="00F45460">
      <w:pPr>
        <w:pStyle w:val="Heading2"/>
      </w:pPr>
      <w:bookmarkStart w:id="125" w:name="_Toc20153413"/>
      <w:bookmarkStart w:id="126" w:name="_Toc27489885"/>
      <w:bookmarkStart w:id="127" w:name="_Toc36033469"/>
      <w:bookmarkStart w:id="128" w:name="_Toc36475731"/>
      <w:bookmarkStart w:id="129" w:name="_Toc44581490"/>
      <w:bookmarkStart w:id="130" w:name="_Toc51769106"/>
      <w:bookmarkStart w:id="131" w:name="_Toc138170252"/>
      <w:bookmarkEnd w:id="117"/>
      <w:r>
        <w:t>A.2.1</w:t>
      </w:r>
      <w:r>
        <w:tab/>
        <w:t>General mapping</w:t>
      </w:r>
      <w:bookmarkEnd w:id="125"/>
      <w:bookmarkEnd w:id="126"/>
      <w:bookmarkEnd w:id="127"/>
      <w:bookmarkEnd w:id="128"/>
      <w:bookmarkEnd w:id="129"/>
      <w:bookmarkEnd w:id="130"/>
      <w:bookmarkEnd w:id="131"/>
    </w:p>
    <w:p w14:paraId="20FC54BE" w14:textId="77777777" w:rsidR="00F45460" w:rsidRDefault="00F45460">
      <w:r>
        <w:t xml:space="preserve">Attributes modelling associations as defined in the NRM (here also called "reference attributes") are in this SS mapped to attributes. The names of the reference attributes in the NRM are mapped to the corresponding attribute names in the MOC. When the cardinality for an association is 0..1 or 1..1 the datatype for the reference attribute is defined as an MOReference. The value of an MO reference contains the distinguished name of the associated MO. When the cardinality for an association allows more than one referred MO, the reference attribute will be of type MOReferenceSet, which contains a sequence of MO references. </w:t>
      </w:r>
    </w:p>
    <w:p w14:paraId="0B4BC076" w14:textId="77777777" w:rsidR="00F45460" w:rsidRDefault="00F45460">
      <w:pPr>
        <w:pStyle w:val="Heading2"/>
      </w:pPr>
      <w:bookmarkStart w:id="132" w:name="_Toc20153414"/>
      <w:bookmarkStart w:id="133" w:name="_Toc27489886"/>
      <w:bookmarkStart w:id="134" w:name="_Toc36033470"/>
      <w:bookmarkStart w:id="135" w:name="_Toc36475732"/>
      <w:bookmarkStart w:id="136" w:name="_Toc44581491"/>
      <w:bookmarkStart w:id="137" w:name="_Toc51769107"/>
      <w:bookmarkStart w:id="138" w:name="_Toc138170253"/>
      <w:r>
        <w:t>A.2.2</w:t>
      </w:r>
      <w:r>
        <w:tab/>
        <w:t>Information Object Class (IOC) mapping</w:t>
      </w:r>
      <w:bookmarkEnd w:id="132"/>
      <w:bookmarkEnd w:id="133"/>
      <w:bookmarkEnd w:id="134"/>
      <w:bookmarkEnd w:id="135"/>
      <w:bookmarkEnd w:id="136"/>
      <w:bookmarkEnd w:id="137"/>
      <w:bookmarkEnd w:id="138"/>
    </w:p>
    <w:p w14:paraId="7423349F" w14:textId="77777777" w:rsidR="00F45460" w:rsidRDefault="00F45460">
      <w:r>
        <w:t xml:space="preserve">This Solution Set supports reference attributes for relations other than containment relations between objects. Reference attributes are therefore introduced in each MOC where needed. </w:t>
      </w:r>
    </w:p>
    <w:p w14:paraId="05A6BC17" w14:textId="77777777" w:rsidR="00F45460" w:rsidRDefault="00F45460">
      <w:pPr>
        <w:pStyle w:val="Heading3"/>
      </w:pPr>
      <w:bookmarkStart w:id="139" w:name="_Toc20153415"/>
      <w:bookmarkStart w:id="140" w:name="_Toc27489887"/>
      <w:bookmarkStart w:id="141" w:name="_Toc36033471"/>
      <w:bookmarkStart w:id="142" w:name="_Toc36475733"/>
      <w:bookmarkStart w:id="143" w:name="_Toc44581492"/>
      <w:bookmarkStart w:id="144" w:name="_Toc51769108"/>
      <w:bookmarkStart w:id="145" w:name="_Toc138170254"/>
      <w:r>
        <w:t>A.2.2.1</w:t>
      </w:r>
      <w:r>
        <w:tab/>
        <w:t>IOC SubNetwork</w:t>
      </w:r>
      <w:bookmarkEnd w:id="139"/>
      <w:bookmarkEnd w:id="140"/>
      <w:bookmarkEnd w:id="141"/>
      <w:bookmarkEnd w:id="142"/>
      <w:bookmarkEnd w:id="143"/>
      <w:bookmarkEnd w:id="144"/>
      <w:bookmarkEnd w:id="145"/>
    </w:p>
    <w:p w14:paraId="688A6970" w14:textId="77777777" w:rsidR="00F45460" w:rsidRDefault="00F45460">
      <w:pPr>
        <w:pStyle w:val="TH"/>
        <w:rPr>
          <w:rFonts w:cs="Arial"/>
        </w:rPr>
      </w:pPr>
      <w:r>
        <w:rPr>
          <w:rFonts w:cs="Arial"/>
        </w:rPr>
        <w:t>Mapping from NRM IOC SubNetwork attributes to SS equivalent MOC SubNetwork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firstRow="1" w:lastRow="0" w:firstColumn="1" w:lastColumn="0" w:noHBand="0" w:noVBand="0"/>
      </w:tblPr>
      <w:tblGrid>
        <w:gridCol w:w="2518"/>
        <w:gridCol w:w="2693"/>
        <w:gridCol w:w="4395"/>
      </w:tblGrid>
      <w:tr w:rsidR="00F45460" w14:paraId="63E9B743" w14:textId="77777777">
        <w:tblPrEx>
          <w:tblCellMar>
            <w:top w:w="0" w:type="dxa"/>
            <w:bottom w:w="0" w:type="dxa"/>
          </w:tblCellMar>
        </w:tblPrEx>
        <w:trPr>
          <w:tblHeader/>
        </w:trPr>
        <w:tc>
          <w:tcPr>
            <w:tcW w:w="2518" w:type="dxa"/>
            <w:shd w:val="pct10" w:color="auto" w:fill="FFFFFF"/>
          </w:tcPr>
          <w:p w14:paraId="20FBD88A" w14:textId="77777777" w:rsidR="00F45460" w:rsidRDefault="00F45460">
            <w:pPr>
              <w:pStyle w:val="TAH"/>
            </w:pPr>
            <w:r>
              <w:t>IS Attributes</w:t>
            </w:r>
          </w:p>
        </w:tc>
        <w:tc>
          <w:tcPr>
            <w:tcW w:w="2693" w:type="dxa"/>
            <w:shd w:val="pct10" w:color="auto" w:fill="FFFFFF"/>
          </w:tcPr>
          <w:p w14:paraId="78AEDA5B" w14:textId="77777777" w:rsidR="00F45460" w:rsidRDefault="00F45460">
            <w:pPr>
              <w:pStyle w:val="TAH"/>
            </w:pPr>
            <w:r>
              <w:t>SS Attributes</w:t>
            </w:r>
          </w:p>
        </w:tc>
        <w:tc>
          <w:tcPr>
            <w:tcW w:w="4395" w:type="dxa"/>
            <w:shd w:val="pct10" w:color="auto" w:fill="FFFFFF"/>
          </w:tcPr>
          <w:p w14:paraId="66FBC60C" w14:textId="77777777" w:rsidR="00F45460" w:rsidRDefault="00F45460">
            <w:pPr>
              <w:pStyle w:val="TAH"/>
            </w:pPr>
            <w:r>
              <w:t>SS Type</w:t>
            </w:r>
          </w:p>
        </w:tc>
      </w:tr>
      <w:tr w:rsidR="00F45460" w14:paraId="32908A07" w14:textId="77777777">
        <w:tblPrEx>
          <w:tblCellMar>
            <w:top w:w="0" w:type="dxa"/>
            <w:bottom w:w="0" w:type="dxa"/>
          </w:tblCellMar>
        </w:tblPrEx>
        <w:tc>
          <w:tcPr>
            <w:tcW w:w="2518" w:type="dxa"/>
          </w:tcPr>
          <w:p w14:paraId="18287DAD" w14:textId="77777777" w:rsidR="00F45460" w:rsidRDefault="00F45460">
            <w:pPr>
              <w:pStyle w:val="TAL"/>
            </w:pPr>
            <w:r>
              <w:t>id</w:t>
            </w:r>
          </w:p>
        </w:tc>
        <w:tc>
          <w:tcPr>
            <w:tcW w:w="2693" w:type="dxa"/>
          </w:tcPr>
          <w:p w14:paraId="646A24BF" w14:textId="77777777" w:rsidR="00F45460" w:rsidRDefault="00462D74">
            <w:pPr>
              <w:pStyle w:val="TAL"/>
            </w:pPr>
            <w:r>
              <w:t>id</w:t>
            </w:r>
          </w:p>
        </w:tc>
        <w:tc>
          <w:tcPr>
            <w:tcW w:w="4395" w:type="dxa"/>
          </w:tcPr>
          <w:p w14:paraId="5710977D" w14:textId="77777777" w:rsidR="00F45460" w:rsidRDefault="00F45460">
            <w:pPr>
              <w:pStyle w:val="TAL"/>
            </w:pPr>
            <w:r>
              <w:t>string</w:t>
            </w:r>
          </w:p>
        </w:tc>
      </w:tr>
      <w:tr w:rsidR="00F45460" w14:paraId="158DF9C2" w14:textId="77777777">
        <w:tblPrEx>
          <w:tblCellMar>
            <w:top w:w="0" w:type="dxa"/>
            <w:bottom w:w="0" w:type="dxa"/>
          </w:tblCellMar>
        </w:tblPrEx>
        <w:tc>
          <w:tcPr>
            <w:tcW w:w="2518" w:type="dxa"/>
          </w:tcPr>
          <w:p w14:paraId="6E0BEC6E" w14:textId="77777777" w:rsidR="00F45460" w:rsidRDefault="00F45460">
            <w:pPr>
              <w:pStyle w:val="TAL"/>
            </w:pPr>
            <w:r>
              <w:t>dnPrefix</w:t>
            </w:r>
          </w:p>
        </w:tc>
        <w:tc>
          <w:tcPr>
            <w:tcW w:w="2693" w:type="dxa"/>
          </w:tcPr>
          <w:p w14:paraId="5A7A3983" w14:textId="77777777" w:rsidR="00F45460" w:rsidRDefault="00F45460">
            <w:pPr>
              <w:pStyle w:val="TAL"/>
            </w:pPr>
            <w:r>
              <w:t>dnPrefix</w:t>
            </w:r>
          </w:p>
        </w:tc>
        <w:tc>
          <w:tcPr>
            <w:tcW w:w="4395" w:type="dxa"/>
          </w:tcPr>
          <w:p w14:paraId="1DFD32AE" w14:textId="77777777" w:rsidR="00F45460" w:rsidRDefault="00F45460">
            <w:pPr>
              <w:pStyle w:val="TAL"/>
            </w:pPr>
            <w:r>
              <w:t>string</w:t>
            </w:r>
          </w:p>
        </w:tc>
      </w:tr>
      <w:tr w:rsidR="00F45460" w14:paraId="65128109" w14:textId="77777777">
        <w:tblPrEx>
          <w:tblCellMar>
            <w:top w:w="0" w:type="dxa"/>
            <w:bottom w:w="0" w:type="dxa"/>
          </w:tblCellMar>
        </w:tblPrEx>
        <w:tc>
          <w:tcPr>
            <w:tcW w:w="2518" w:type="dxa"/>
          </w:tcPr>
          <w:p w14:paraId="02B331F7" w14:textId="77777777" w:rsidR="00F45460" w:rsidRDefault="00F45460">
            <w:pPr>
              <w:pStyle w:val="TAL"/>
            </w:pPr>
            <w:r>
              <w:t>userLabel</w:t>
            </w:r>
          </w:p>
        </w:tc>
        <w:tc>
          <w:tcPr>
            <w:tcW w:w="2693" w:type="dxa"/>
          </w:tcPr>
          <w:p w14:paraId="2F9083D5" w14:textId="77777777" w:rsidR="00F45460" w:rsidRDefault="00F45460">
            <w:pPr>
              <w:pStyle w:val="TAL"/>
            </w:pPr>
            <w:r>
              <w:t>userLabel</w:t>
            </w:r>
          </w:p>
        </w:tc>
        <w:tc>
          <w:tcPr>
            <w:tcW w:w="4395" w:type="dxa"/>
          </w:tcPr>
          <w:p w14:paraId="561E5793" w14:textId="77777777" w:rsidR="00F45460" w:rsidRDefault="00F45460">
            <w:pPr>
              <w:pStyle w:val="TAL"/>
            </w:pPr>
            <w:r>
              <w:t>string</w:t>
            </w:r>
          </w:p>
        </w:tc>
      </w:tr>
      <w:tr w:rsidR="00F45460" w14:paraId="335E86EF" w14:textId="77777777">
        <w:tblPrEx>
          <w:tblCellMar>
            <w:top w:w="0" w:type="dxa"/>
            <w:bottom w:w="0" w:type="dxa"/>
          </w:tblCellMar>
        </w:tblPrEx>
        <w:tc>
          <w:tcPr>
            <w:tcW w:w="2518" w:type="dxa"/>
          </w:tcPr>
          <w:p w14:paraId="11ED1FEC" w14:textId="77777777" w:rsidR="00F45460" w:rsidRDefault="00F45460">
            <w:pPr>
              <w:pStyle w:val="TAL"/>
            </w:pPr>
            <w:r>
              <w:t>userDefinedNetworkType</w:t>
            </w:r>
          </w:p>
        </w:tc>
        <w:tc>
          <w:tcPr>
            <w:tcW w:w="2693" w:type="dxa"/>
          </w:tcPr>
          <w:p w14:paraId="50EE588E" w14:textId="77777777" w:rsidR="00F45460" w:rsidRDefault="00F45460">
            <w:pPr>
              <w:pStyle w:val="TAL"/>
            </w:pPr>
            <w:r>
              <w:t>userDefinedNetworkType</w:t>
            </w:r>
          </w:p>
        </w:tc>
        <w:tc>
          <w:tcPr>
            <w:tcW w:w="4395" w:type="dxa"/>
          </w:tcPr>
          <w:p w14:paraId="62C825C9" w14:textId="77777777" w:rsidR="00F45460" w:rsidRDefault="00F45460">
            <w:pPr>
              <w:pStyle w:val="TAL"/>
            </w:pPr>
            <w:r>
              <w:t>string</w:t>
            </w:r>
          </w:p>
        </w:tc>
      </w:tr>
      <w:tr w:rsidR="00F45460" w14:paraId="6246AA7A" w14:textId="77777777">
        <w:tblPrEx>
          <w:tblCellMar>
            <w:top w:w="0" w:type="dxa"/>
            <w:bottom w:w="0" w:type="dxa"/>
          </w:tblCellMar>
        </w:tblPrEx>
        <w:tc>
          <w:tcPr>
            <w:tcW w:w="2518" w:type="dxa"/>
          </w:tcPr>
          <w:p w14:paraId="4C6B3C6A" w14:textId="77777777" w:rsidR="00F45460" w:rsidRDefault="00F45460">
            <w:pPr>
              <w:pStyle w:val="TAL"/>
            </w:pPr>
            <w:r>
              <w:t>setOfMcc</w:t>
            </w:r>
          </w:p>
        </w:tc>
        <w:tc>
          <w:tcPr>
            <w:tcW w:w="2693" w:type="dxa"/>
          </w:tcPr>
          <w:p w14:paraId="48F9942F" w14:textId="77777777" w:rsidR="00F45460" w:rsidRDefault="00F45460">
            <w:pPr>
              <w:pStyle w:val="TAL"/>
            </w:pPr>
            <w:r>
              <w:t>setOfMcc</w:t>
            </w:r>
          </w:p>
        </w:tc>
        <w:tc>
          <w:tcPr>
            <w:tcW w:w="4395" w:type="dxa"/>
          </w:tcPr>
          <w:p w14:paraId="29B6BB92" w14:textId="77777777" w:rsidR="00F45460" w:rsidRDefault="00F45460">
            <w:pPr>
              <w:pStyle w:val="TAL"/>
            </w:pPr>
            <w:r>
              <w:t>GenericNetworkResourcesIRPSystem::AttributeTypes::StringSet</w:t>
            </w:r>
          </w:p>
        </w:tc>
      </w:tr>
    </w:tbl>
    <w:p w14:paraId="4C06ED60" w14:textId="77777777" w:rsidR="00F45460" w:rsidRDefault="00F45460">
      <w:pPr>
        <w:pStyle w:val="Heading3"/>
      </w:pPr>
      <w:bookmarkStart w:id="146" w:name="_Toc20153416"/>
      <w:bookmarkStart w:id="147" w:name="_Toc27489888"/>
      <w:bookmarkStart w:id="148" w:name="_Toc36033472"/>
      <w:bookmarkStart w:id="149" w:name="_Toc36475734"/>
      <w:bookmarkStart w:id="150" w:name="_Toc44581493"/>
      <w:bookmarkStart w:id="151" w:name="_Toc51769109"/>
      <w:bookmarkStart w:id="152" w:name="_Toc138170255"/>
      <w:r>
        <w:t>A.2</w:t>
      </w:r>
      <w:r>
        <w:rPr>
          <w:rFonts w:cs="Arial"/>
        </w:rPr>
        <w:t>.</w:t>
      </w:r>
      <w:r>
        <w:t>2.2</w:t>
      </w:r>
      <w:r>
        <w:tab/>
        <w:t>IOC ManagedElement</w:t>
      </w:r>
      <w:bookmarkEnd w:id="146"/>
      <w:bookmarkEnd w:id="147"/>
      <w:bookmarkEnd w:id="148"/>
      <w:bookmarkEnd w:id="149"/>
      <w:bookmarkEnd w:id="150"/>
      <w:bookmarkEnd w:id="151"/>
      <w:bookmarkEnd w:id="152"/>
      <w:r>
        <w:t xml:space="preserve"> </w:t>
      </w:r>
    </w:p>
    <w:p w14:paraId="40CD5AA9" w14:textId="77777777" w:rsidR="00F45460" w:rsidRDefault="00F45460">
      <w:pPr>
        <w:pStyle w:val="TH"/>
        <w:rPr>
          <w:rFonts w:cs="Arial"/>
        </w:rPr>
      </w:pPr>
      <w:r>
        <w:rPr>
          <w:rFonts w:cs="Arial"/>
        </w:rPr>
        <w:t>Mapping from NRM IOC ManagedElement attributes and association roles to SS equivalent MOC ManagedElement attributes</w:t>
      </w:r>
    </w:p>
    <w:tbl>
      <w:tblPr>
        <w:tblW w:w="96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firstRow="1" w:lastRow="0" w:firstColumn="1" w:lastColumn="0" w:noHBand="0" w:noVBand="0"/>
      </w:tblPr>
      <w:tblGrid>
        <w:gridCol w:w="2590"/>
        <w:gridCol w:w="2693"/>
        <w:gridCol w:w="4395"/>
      </w:tblGrid>
      <w:tr w:rsidR="00F45460" w14:paraId="154B7075" w14:textId="77777777">
        <w:tblPrEx>
          <w:tblCellMar>
            <w:top w:w="0" w:type="dxa"/>
            <w:bottom w:w="0" w:type="dxa"/>
          </w:tblCellMar>
        </w:tblPrEx>
        <w:trPr>
          <w:tblHeader/>
        </w:trPr>
        <w:tc>
          <w:tcPr>
            <w:tcW w:w="2590" w:type="dxa"/>
            <w:shd w:val="pct10" w:color="auto" w:fill="FFFFFF"/>
          </w:tcPr>
          <w:p w14:paraId="211BD69E" w14:textId="77777777" w:rsidR="00F45460" w:rsidRDefault="00F45460">
            <w:pPr>
              <w:pStyle w:val="TAH"/>
            </w:pPr>
            <w:r>
              <w:t xml:space="preserve">IS Attributes </w:t>
            </w:r>
          </w:p>
        </w:tc>
        <w:tc>
          <w:tcPr>
            <w:tcW w:w="2693" w:type="dxa"/>
            <w:shd w:val="pct10" w:color="auto" w:fill="FFFFFF"/>
          </w:tcPr>
          <w:p w14:paraId="44054157" w14:textId="77777777" w:rsidR="00F45460" w:rsidRDefault="00F45460">
            <w:pPr>
              <w:pStyle w:val="TAH"/>
            </w:pPr>
            <w:r>
              <w:t>SS Attributes</w:t>
            </w:r>
          </w:p>
        </w:tc>
        <w:tc>
          <w:tcPr>
            <w:tcW w:w="4395" w:type="dxa"/>
            <w:shd w:val="pct10" w:color="auto" w:fill="FFFFFF"/>
          </w:tcPr>
          <w:p w14:paraId="18A88D8F" w14:textId="77777777" w:rsidR="00F45460" w:rsidRDefault="00F45460">
            <w:pPr>
              <w:pStyle w:val="TAH"/>
            </w:pPr>
            <w:r>
              <w:t>SS Type</w:t>
            </w:r>
          </w:p>
        </w:tc>
      </w:tr>
      <w:tr w:rsidR="00F45460" w14:paraId="2D125352" w14:textId="77777777">
        <w:tblPrEx>
          <w:tblCellMar>
            <w:top w:w="0" w:type="dxa"/>
            <w:bottom w:w="0" w:type="dxa"/>
          </w:tblCellMar>
        </w:tblPrEx>
        <w:tc>
          <w:tcPr>
            <w:tcW w:w="2590" w:type="dxa"/>
          </w:tcPr>
          <w:p w14:paraId="0A25F340" w14:textId="77777777" w:rsidR="00F45460" w:rsidRDefault="00F45460">
            <w:pPr>
              <w:pStyle w:val="TAL"/>
            </w:pPr>
            <w:r>
              <w:t>id</w:t>
            </w:r>
          </w:p>
        </w:tc>
        <w:tc>
          <w:tcPr>
            <w:tcW w:w="2693" w:type="dxa"/>
          </w:tcPr>
          <w:p w14:paraId="6CF1A14F" w14:textId="77777777" w:rsidR="00F45460" w:rsidRDefault="00462D74">
            <w:pPr>
              <w:pStyle w:val="TAL"/>
            </w:pPr>
            <w:r>
              <w:t>id</w:t>
            </w:r>
          </w:p>
        </w:tc>
        <w:tc>
          <w:tcPr>
            <w:tcW w:w="4395" w:type="dxa"/>
          </w:tcPr>
          <w:p w14:paraId="0CC64359" w14:textId="77777777" w:rsidR="00F45460" w:rsidRDefault="00F45460">
            <w:pPr>
              <w:pStyle w:val="TAL"/>
            </w:pPr>
            <w:r>
              <w:t>string</w:t>
            </w:r>
          </w:p>
        </w:tc>
      </w:tr>
      <w:tr w:rsidR="00F45460" w14:paraId="11913247" w14:textId="77777777">
        <w:tblPrEx>
          <w:tblCellMar>
            <w:top w:w="0" w:type="dxa"/>
            <w:bottom w:w="0" w:type="dxa"/>
          </w:tblCellMar>
        </w:tblPrEx>
        <w:tc>
          <w:tcPr>
            <w:tcW w:w="2590" w:type="dxa"/>
          </w:tcPr>
          <w:p w14:paraId="33134E27" w14:textId="77777777" w:rsidR="00F45460" w:rsidRDefault="00F45460">
            <w:pPr>
              <w:pStyle w:val="TAL"/>
            </w:pPr>
            <w:r>
              <w:t>dnPrefix</w:t>
            </w:r>
          </w:p>
        </w:tc>
        <w:tc>
          <w:tcPr>
            <w:tcW w:w="2693" w:type="dxa"/>
          </w:tcPr>
          <w:p w14:paraId="06A9EE16" w14:textId="77777777" w:rsidR="00F45460" w:rsidRDefault="00F45460">
            <w:pPr>
              <w:pStyle w:val="TAL"/>
            </w:pPr>
            <w:r>
              <w:t>dnPrefix</w:t>
            </w:r>
          </w:p>
        </w:tc>
        <w:tc>
          <w:tcPr>
            <w:tcW w:w="4395" w:type="dxa"/>
          </w:tcPr>
          <w:p w14:paraId="401F7325" w14:textId="77777777" w:rsidR="00F45460" w:rsidRDefault="00F45460">
            <w:pPr>
              <w:pStyle w:val="TAL"/>
            </w:pPr>
            <w:r>
              <w:t>string</w:t>
            </w:r>
          </w:p>
        </w:tc>
      </w:tr>
      <w:tr w:rsidR="00F45460" w14:paraId="5FEDBAFF" w14:textId="77777777">
        <w:tblPrEx>
          <w:tblCellMar>
            <w:top w:w="0" w:type="dxa"/>
            <w:bottom w:w="0" w:type="dxa"/>
          </w:tblCellMar>
        </w:tblPrEx>
        <w:tc>
          <w:tcPr>
            <w:tcW w:w="2590" w:type="dxa"/>
          </w:tcPr>
          <w:p w14:paraId="0A428D7C" w14:textId="77777777" w:rsidR="00F45460" w:rsidRDefault="00F45460">
            <w:pPr>
              <w:pStyle w:val="TAL"/>
            </w:pPr>
            <w:r>
              <w:t>userLabel</w:t>
            </w:r>
          </w:p>
        </w:tc>
        <w:tc>
          <w:tcPr>
            <w:tcW w:w="2693" w:type="dxa"/>
          </w:tcPr>
          <w:p w14:paraId="363A90A9" w14:textId="77777777" w:rsidR="00F45460" w:rsidRDefault="00F45460">
            <w:pPr>
              <w:pStyle w:val="TAL"/>
            </w:pPr>
            <w:r>
              <w:t>userLabel</w:t>
            </w:r>
          </w:p>
        </w:tc>
        <w:tc>
          <w:tcPr>
            <w:tcW w:w="4395" w:type="dxa"/>
          </w:tcPr>
          <w:p w14:paraId="7FCC6939" w14:textId="77777777" w:rsidR="00F45460" w:rsidRDefault="00F45460">
            <w:pPr>
              <w:pStyle w:val="TAL"/>
            </w:pPr>
            <w:r>
              <w:t>string</w:t>
            </w:r>
          </w:p>
        </w:tc>
      </w:tr>
      <w:tr w:rsidR="00F45460" w14:paraId="35107DBC" w14:textId="77777777">
        <w:tblPrEx>
          <w:tblCellMar>
            <w:top w:w="0" w:type="dxa"/>
            <w:bottom w:w="0" w:type="dxa"/>
          </w:tblCellMar>
        </w:tblPrEx>
        <w:tc>
          <w:tcPr>
            <w:tcW w:w="2590" w:type="dxa"/>
          </w:tcPr>
          <w:p w14:paraId="3E2BBC40" w14:textId="77777777" w:rsidR="00F45460" w:rsidRDefault="00F45460">
            <w:pPr>
              <w:pStyle w:val="TAL"/>
            </w:pPr>
            <w:r>
              <w:t>locationName</w:t>
            </w:r>
          </w:p>
        </w:tc>
        <w:tc>
          <w:tcPr>
            <w:tcW w:w="2693" w:type="dxa"/>
          </w:tcPr>
          <w:p w14:paraId="2EE1C781" w14:textId="77777777" w:rsidR="00F45460" w:rsidRDefault="00F45460">
            <w:pPr>
              <w:pStyle w:val="TAL"/>
            </w:pPr>
            <w:r>
              <w:t>locationName</w:t>
            </w:r>
          </w:p>
        </w:tc>
        <w:tc>
          <w:tcPr>
            <w:tcW w:w="4395" w:type="dxa"/>
          </w:tcPr>
          <w:p w14:paraId="26AF7B0E" w14:textId="77777777" w:rsidR="00F45460" w:rsidRDefault="00F45460">
            <w:pPr>
              <w:pStyle w:val="TAL"/>
            </w:pPr>
            <w:r>
              <w:t>string</w:t>
            </w:r>
          </w:p>
        </w:tc>
      </w:tr>
      <w:tr w:rsidR="00F45460" w14:paraId="0EB884F7" w14:textId="77777777">
        <w:tblPrEx>
          <w:tblCellMar>
            <w:top w:w="0" w:type="dxa"/>
            <w:bottom w:w="0" w:type="dxa"/>
          </w:tblCellMar>
        </w:tblPrEx>
        <w:tc>
          <w:tcPr>
            <w:tcW w:w="2590" w:type="dxa"/>
          </w:tcPr>
          <w:p w14:paraId="54B4713C" w14:textId="77777777" w:rsidR="00F45460" w:rsidRDefault="00F45460">
            <w:pPr>
              <w:pStyle w:val="TAL"/>
            </w:pPr>
            <w:r>
              <w:t>vendorName</w:t>
            </w:r>
          </w:p>
        </w:tc>
        <w:tc>
          <w:tcPr>
            <w:tcW w:w="2693" w:type="dxa"/>
          </w:tcPr>
          <w:p w14:paraId="2968DFC4" w14:textId="77777777" w:rsidR="00F45460" w:rsidRDefault="00F45460">
            <w:pPr>
              <w:pStyle w:val="TAL"/>
            </w:pPr>
            <w:r>
              <w:t>vendorName</w:t>
            </w:r>
          </w:p>
        </w:tc>
        <w:tc>
          <w:tcPr>
            <w:tcW w:w="4395" w:type="dxa"/>
          </w:tcPr>
          <w:p w14:paraId="375D3B4B" w14:textId="77777777" w:rsidR="00F45460" w:rsidRDefault="00F45460">
            <w:pPr>
              <w:pStyle w:val="TAL"/>
            </w:pPr>
            <w:r>
              <w:t>string</w:t>
            </w:r>
          </w:p>
        </w:tc>
      </w:tr>
      <w:tr w:rsidR="00F45460" w14:paraId="5D40021F" w14:textId="77777777">
        <w:tblPrEx>
          <w:tblCellMar>
            <w:top w:w="0" w:type="dxa"/>
            <w:bottom w:w="0" w:type="dxa"/>
          </w:tblCellMar>
        </w:tblPrEx>
        <w:tc>
          <w:tcPr>
            <w:tcW w:w="2590" w:type="dxa"/>
          </w:tcPr>
          <w:p w14:paraId="57D1AD9A" w14:textId="77777777" w:rsidR="00F45460" w:rsidRDefault="00F45460">
            <w:pPr>
              <w:pStyle w:val="TAL"/>
            </w:pPr>
            <w:r>
              <w:t>userDefinedState</w:t>
            </w:r>
          </w:p>
        </w:tc>
        <w:tc>
          <w:tcPr>
            <w:tcW w:w="2693" w:type="dxa"/>
          </w:tcPr>
          <w:p w14:paraId="21FDDDCA" w14:textId="77777777" w:rsidR="00F45460" w:rsidRDefault="00F45460">
            <w:pPr>
              <w:pStyle w:val="TAL"/>
            </w:pPr>
            <w:r>
              <w:t>userDefinedState</w:t>
            </w:r>
          </w:p>
        </w:tc>
        <w:tc>
          <w:tcPr>
            <w:tcW w:w="4395" w:type="dxa"/>
          </w:tcPr>
          <w:p w14:paraId="233256FE" w14:textId="77777777" w:rsidR="00F45460" w:rsidRDefault="00F45460">
            <w:pPr>
              <w:pStyle w:val="TAL"/>
            </w:pPr>
            <w:r>
              <w:t>string</w:t>
            </w:r>
          </w:p>
        </w:tc>
      </w:tr>
      <w:tr w:rsidR="00F45460" w14:paraId="3B73F109" w14:textId="77777777">
        <w:tblPrEx>
          <w:tblCellMar>
            <w:top w:w="0" w:type="dxa"/>
            <w:bottom w:w="0" w:type="dxa"/>
          </w:tblCellMar>
        </w:tblPrEx>
        <w:tc>
          <w:tcPr>
            <w:tcW w:w="2590" w:type="dxa"/>
          </w:tcPr>
          <w:p w14:paraId="7B9E53C6" w14:textId="77777777" w:rsidR="00F45460" w:rsidRDefault="00F45460">
            <w:pPr>
              <w:pStyle w:val="TAL"/>
            </w:pPr>
            <w:r>
              <w:t>managedElementType</w:t>
            </w:r>
          </w:p>
        </w:tc>
        <w:tc>
          <w:tcPr>
            <w:tcW w:w="2693" w:type="dxa"/>
          </w:tcPr>
          <w:p w14:paraId="0400BE15" w14:textId="77777777" w:rsidR="00F45460" w:rsidRDefault="00F45460">
            <w:pPr>
              <w:pStyle w:val="TAL"/>
            </w:pPr>
            <w:r>
              <w:t>managedElementType</w:t>
            </w:r>
          </w:p>
        </w:tc>
        <w:tc>
          <w:tcPr>
            <w:tcW w:w="4395" w:type="dxa"/>
          </w:tcPr>
          <w:p w14:paraId="2B88D584" w14:textId="77777777" w:rsidR="00F45460" w:rsidRDefault="00F45460">
            <w:pPr>
              <w:pStyle w:val="TAL"/>
            </w:pPr>
            <w:r>
              <w:rPr>
                <w:rFonts w:cs="Arial"/>
              </w:rPr>
              <w:t>GenericNetworkResourcesIRPSystem</w:t>
            </w:r>
            <w:r>
              <w:t>::AttributeTypes::StringSet</w:t>
            </w:r>
          </w:p>
        </w:tc>
      </w:tr>
      <w:tr w:rsidR="00F45460" w14:paraId="7B22E0F9" w14:textId="77777777">
        <w:tblPrEx>
          <w:tblCellMar>
            <w:top w:w="0" w:type="dxa"/>
            <w:bottom w:w="0" w:type="dxa"/>
          </w:tblCellMar>
        </w:tblPrEx>
        <w:tc>
          <w:tcPr>
            <w:tcW w:w="2590" w:type="dxa"/>
          </w:tcPr>
          <w:p w14:paraId="69F2B611" w14:textId="77777777" w:rsidR="00F45460" w:rsidRDefault="00F45460">
            <w:pPr>
              <w:pStyle w:val="TAL"/>
            </w:pPr>
            <w:r>
              <w:t>managedBy</w:t>
            </w:r>
          </w:p>
        </w:tc>
        <w:tc>
          <w:tcPr>
            <w:tcW w:w="2693" w:type="dxa"/>
          </w:tcPr>
          <w:p w14:paraId="1F3F952D" w14:textId="77777777" w:rsidR="00F45460" w:rsidRDefault="00F45460">
            <w:pPr>
              <w:pStyle w:val="TAL"/>
            </w:pPr>
            <w:r>
              <w:t>managedBy</w:t>
            </w:r>
          </w:p>
        </w:tc>
        <w:tc>
          <w:tcPr>
            <w:tcW w:w="4395" w:type="dxa"/>
          </w:tcPr>
          <w:p w14:paraId="654AA182" w14:textId="77777777" w:rsidR="00F45460" w:rsidRDefault="00F45460">
            <w:pPr>
              <w:pStyle w:val="TAL"/>
            </w:pPr>
            <w:r>
              <w:rPr>
                <w:rFonts w:cs="Arial"/>
              </w:rPr>
              <w:t>GenericNetworkResourcesIRPSystem</w:t>
            </w:r>
            <w:r>
              <w:t>::AttributeTypes::MOReferenceSet</w:t>
            </w:r>
          </w:p>
        </w:tc>
      </w:tr>
      <w:tr w:rsidR="00F45460" w14:paraId="223479E7" w14:textId="77777777">
        <w:tblPrEx>
          <w:tblCellMar>
            <w:top w:w="0" w:type="dxa"/>
            <w:bottom w:w="0" w:type="dxa"/>
          </w:tblCellMar>
        </w:tblPrEx>
        <w:tc>
          <w:tcPr>
            <w:tcW w:w="2590" w:type="dxa"/>
          </w:tcPr>
          <w:p w14:paraId="041DAE1E" w14:textId="77777777" w:rsidR="00F45460" w:rsidRDefault="00F45460">
            <w:pPr>
              <w:pStyle w:val="TAL"/>
            </w:pPr>
            <w:r>
              <w:t>swVersion</w:t>
            </w:r>
          </w:p>
        </w:tc>
        <w:tc>
          <w:tcPr>
            <w:tcW w:w="2693" w:type="dxa"/>
          </w:tcPr>
          <w:p w14:paraId="01AD598B" w14:textId="77777777" w:rsidR="00F45460" w:rsidRDefault="00F45460">
            <w:pPr>
              <w:pStyle w:val="TAL"/>
            </w:pPr>
            <w:r>
              <w:t>swVersion</w:t>
            </w:r>
          </w:p>
        </w:tc>
        <w:tc>
          <w:tcPr>
            <w:tcW w:w="4395" w:type="dxa"/>
          </w:tcPr>
          <w:p w14:paraId="7250D627" w14:textId="77777777" w:rsidR="00F45460" w:rsidRDefault="00F45460">
            <w:pPr>
              <w:pStyle w:val="TAL"/>
            </w:pPr>
            <w:r>
              <w:t>string</w:t>
            </w:r>
          </w:p>
        </w:tc>
      </w:tr>
    </w:tbl>
    <w:p w14:paraId="52355454" w14:textId="77777777" w:rsidR="00F45460" w:rsidRDefault="00F45460"/>
    <w:p w14:paraId="62F10A4F" w14:textId="77777777" w:rsidR="00F45460" w:rsidRDefault="00F45460">
      <w:pPr>
        <w:pStyle w:val="Heading3"/>
      </w:pPr>
      <w:bookmarkStart w:id="153" w:name="_Toc20153417"/>
      <w:bookmarkStart w:id="154" w:name="_Toc27489889"/>
      <w:bookmarkStart w:id="155" w:name="_Toc36033473"/>
      <w:bookmarkStart w:id="156" w:name="_Toc36475735"/>
      <w:bookmarkStart w:id="157" w:name="_Toc44581494"/>
      <w:bookmarkStart w:id="158" w:name="_Toc51769110"/>
      <w:bookmarkStart w:id="159" w:name="_Toc138170256"/>
      <w:r>
        <w:t>A.2</w:t>
      </w:r>
      <w:r>
        <w:rPr>
          <w:rFonts w:cs="Arial"/>
        </w:rPr>
        <w:t>.</w:t>
      </w:r>
      <w:r>
        <w:t>2.3</w:t>
      </w:r>
      <w:r>
        <w:tab/>
        <w:t>IOC MeContext</w:t>
      </w:r>
      <w:bookmarkEnd w:id="153"/>
      <w:bookmarkEnd w:id="154"/>
      <w:bookmarkEnd w:id="155"/>
      <w:bookmarkEnd w:id="156"/>
      <w:bookmarkEnd w:id="157"/>
      <w:bookmarkEnd w:id="158"/>
      <w:bookmarkEnd w:id="159"/>
    </w:p>
    <w:p w14:paraId="542552D6" w14:textId="77777777" w:rsidR="00F45460" w:rsidRDefault="00F45460">
      <w:pPr>
        <w:pStyle w:val="TH"/>
        <w:outlineLvl w:val="0"/>
        <w:rPr>
          <w:rFonts w:cs="Arial"/>
        </w:rPr>
      </w:pPr>
      <w:r>
        <w:rPr>
          <w:rFonts w:cs="Arial"/>
        </w:rPr>
        <w:t>Mapping from NRM IOC MeContext attributes to SS equivalent MOC MeContext attributes</w:t>
      </w:r>
    </w:p>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firstRow="1" w:lastRow="0" w:firstColumn="1" w:lastColumn="0" w:noHBand="0" w:noVBand="0"/>
      </w:tblPr>
      <w:tblGrid>
        <w:gridCol w:w="2461"/>
        <w:gridCol w:w="2630"/>
        <w:gridCol w:w="4295"/>
      </w:tblGrid>
      <w:tr w:rsidR="00F45460" w14:paraId="77C594D6" w14:textId="77777777">
        <w:tblPrEx>
          <w:tblCellMar>
            <w:top w:w="0" w:type="dxa"/>
            <w:bottom w:w="0" w:type="dxa"/>
          </w:tblCellMar>
        </w:tblPrEx>
        <w:trPr>
          <w:tblHeader/>
        </w:trPr>
        <w:tc>
          <w:tcPr>
            <w:tcW w:w="1311" w:type="pct"/>
            <w:shd w:val="pct10" w:color="auto" w:fill="FFFFFF"/>
          </w:tcPr>
          <w:p w14:paraId="36E7C94A" w14:textId="77777777" w:rsidR="00F45460" w:rsidRDefault="00F45460">
            <w:pPr>
              <w:pStyle w:val="TAH"/>
            </w:pPr>
            <w:r>
              <w:t>IS Attributes</w:t>
            </w:r>
          </w:p>
        </w:tc>
        <w:tc>
          <w:tcPr>
            <w:tcW w:w="1401" w:type="pct"/>
            <w:shd w:val="pct10" w:color="auto" w:fill="FFFFFF"/>
          </w:tcPr>
          <w:p w14:paraId="7521E4C9" w14:textId="77777777" w:rsidR="00F45460" w:rsidRDefault="00F45460">
            <w:pPr>
              <w:pStyle w:val="TAH"/>
            </w:pPr>
            <w:r>
              <w:t>SS Attributes</w:t>
            </w:r>
          </w:p>
        </w:tc>
        <w:tc>
          <w:tcPr>
            <w:tcW w:w="2288" w:type="pct"/>
            <w:shd w:val="pct10" w:color="auto" w:fill="FFFFFF"/>
          </w:tcPr>
          <w:p w14:paraId="3052E91C" w14:textId="77777777" w:rsidR="00F45460" w:rsidRDefault="00F45460">
            <w:pPr>
              <w:pStyle w:val="TAH"/>
            </w:pPr>
            <w:r>
              <w:t>SS Type</w:t>
            </w:r>
          </w:p>
        </w:tc>
      </w:tr>
      <w:tr w:rsidR="00F45460" w14:paraId="7D256821" w14:textId="77777777">
        <w:tblPrEx>
          <w:tblCellMar>
            <w:top w:w="0" w:type="dxa"/>
            <w:bottom w:w="0" w:type="dxa"/>
          </w:tblCellMar>
        </w:tblPrEx>
        <w:tc>
          <w:tcPr>
            <w:tcW w:w="1311" w:type="pct"/>
          </w:tcPr>
          <w:p w14:paraId="71EBC263" w14:textId="77777777" w:rsidR="00F45460" w:rsidRDefault="00F45460">
            <w:pPr>
              <w:pStyle w:val="TAL"/>
            </w:pPr>
            <w:r>
              <w:t>id</w:t>
            </w:r>
          </w:p>
        </w:tc>
        <w:tc>
          <w:tcPr>
            <w:tcW w:w="1401" w:type="pct"/>
          </w:tcPr>
          <w:p w14:paraId="7C8D387D" w14:textId="77777777" w:rsidR="00F45460" w:rsidRDefault="00462D74">
            <w:pPr>
              <w:pStyle w:val="TAL"/>
            </w:pPr>
            <w:r>
              <w:t>id</w:t>
            </w:r>
          </w:p>
        </w:tc>
        <w:tc>
          <w:tcPr>
            <w:tcW w:w="2288" w:type="pct"/>
          </w:tcPr>
          <w:p w14:paraId="50BCFC3C" w14:textId="77777777" w:rsidR="00F45460" w:rsidRDefault="00F45460">
            <w:pPr>
              <w:pStyle w:val="TAL"/>
            </w:pPr>
            <w:r>
              <w:t>string</w:t>
            </w:r>
          </w:p>
        </w:tc>
      </w:tr>
      <w:tr w:rsidR="00F45460" w14:paraId="4F1089B1" w14:textId="77777777">
        <w:tblPrEx>
          <w:tblCellMar>
            <w:top w:w="0" w:type="dxa"/>
            <w:bottom w:w="0" w:type="dxa"/>
          </w:tblCellMar>
        </w:tblPrEx>
        <w:tc>
          <w:tcPr>
            <w:tcW w:w="1311" w:type="pct"/>
          </w:tcPr>
          <w:p w14:paraId="1F18AE21" w14:textId="77777777" w:rsidR="00F45460" w:rsidRDefault="00F45460">
            <w:pPr>
              <w:pStyle w:val="TAL"/>
            </w:pPr>
            <w:r>
              <w:t>dnPrefix</w:t>
            </w:r>
          </w:p>
        </w:tc>
        <w:tc>
          <w:tcPr>
            <w:tcW w:w="1401" w:type="pct"/>
          </w:tcPr>
          <w:p w14:paraId="10DCF072" w14:textId="77777777" w:rsidR="00F45460" w:rsidRDefault="00F45460">
            <w:pPr>
              <w:pStyle w:val="TAL"/>
            </w:pPr>
            <w:r>
              <w:t>dnPrefix</w:t>
            </w:r>
          </w:p>
        </w:tc>
        <w:tc>
          <w:tcPr>
            <w:tcW w:w="2288" w:type="pct"/>
          </w:tcPr>
          <w:p w14:paraId="070111B2" w14:textId="77777777" w:rsidR="00F45460" w:rsidRDefault="00F45460">
            <w:pPr>
              <w:pStyle w:val="TAL"/>
            </w:pPr>
            <w:r>
              <w:t>string</w:t>
            </w:r>
          </w:p>
        </w:tc>
      </w:tr>
    </w:tbl>
    <w:p w14:paraId="487F35B3" w14:textId="77777777" w:rsidR="00F45460" w:rsidRDefault="00F45460"/>
    <w:p w14:paraId="533BEB2B" w14:textId="77777777" w:rsidR="00F45460" w:rsidRDefault="00F45460">
      <w:pPr>
        <w:pStyle w:val="Heading3"/>
      </w:pPr>
      <w:bookmarkStart w:id="160" w:name="_Toc20153418"/>
      <w:bookmarkStart w:id="161" w:name="_Toc27489890"/>
      <w:bookmarkStart w:id="162" w:name="_Toc36033474"/>
      <w:bookmarkStart w:id="163" w:name="_Toc36475736"/>
      <w:bookmarkStart w:id="164" w:name="_Toc44581495"/>
      <w:bookmarkStart w:id="165" w:name="_Toc51769111"/>
      <w:bookmarkStart w:id="166" w:name="_Toc138170257"/>
      <w:r>
        <w:lastRenderedPageBreak/>
        <w:t>A.2</w:t>
      </w:r>
      <w:r>
        <w:rPr>
          <w:rFonts w:cs="Arial"/>
        </w:rPr>
        <w:t>.</w:t>
      </w:r>
      <w:r>
        <w:t>2.4</w:t>
      </w:r>
      <w:r>
        <w:tab/>
        <w:t>IOC ManagementNode</w:t>
      </w:r>
      <w:bookmarkEnd w:id="160"/>
      <w:bookmarkEnd w:id="161"/>
      <w:bookmarkEnd w:id="162"/>
      <w:bookmarkEnd w:id="163"/>
      <w:bookmarkEnd w:id="164"/>
      <w:bookmarkEnd w:id="165"/>
      <w:bookmarkEnd w:id="166"/>
    </w:p>
    <w:p w14:paraId="3CB9B3FA" w14:textId="77777777" w:rsidR="00F45460" w:rsidRDefault="00F45460">
      <w:pPr>
        <w:pStyle w:val="TH"/>
        <w:rPr>
          <w:rFonts w:cs="Arial"/>
        </w:rPr>
      </w:pPr>
      <w:r>
        <w:rPr>
          <w:rFonts w:cs="Arial"/>
        </w:rPr>
        <w:t>Mapping from NRM IOC ManagementNode attributes and association roles to SS equivalent MOC ManagementNode attributes</w:t>
      </w:r>
    </w:p>
    <w:tbl>
      <w:tblPr>
        <w:tblW w:w="96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firstRow="1" w:lastRow="0" w:firstColumn="1" w:lastColumn="0" w:noHBand="0" w:noVBand="0"/>
      </w:tblPr>
      <w:tblGrid>
        <w:gridCol w:w="3441"/>
        <w:gridCol w:w="2551"/>
        <w:gridCol w:w="3686"/>
      </w:tblGrid>
      <w:tr w:rsidR="00F45460" w14:paraId="4B08CAE5" w14:textId="77777777">
        <w:tblPrEx>
          <w:tblCellMar>
            <w:top w:w="0" w:type="dxa"/>
            <w:bottom w:w="0" w:type="dxa"/>
          </w:tblCellMar>
        </w:tblPrEx>
        <w:trPr>
          <w:tblHeader/>
        </w:trPr>
        <w:tc>
          <w:tcPr>
            <w:tcW w:w="3441" w:type="dxa"/>
            <w:shd w:val="pct10" w:color="auto" w:fill="FFFFFF"/>
          </w:tcPr>
          <w:p w14:paraId="3B3A521E" w14:textId="77777777" w:rsidR="00F45460" w:rsidRDefault="00F45460">
            <w:pPr>
              <w:pStyle w:val="TAH"/>
            </w:pPr>
            <w:r>
              <w:t>IS Attributes</w:t>
            </w:r>
          </w:p>
        </w:tc>
        <w:tc>
          <w:tcPr>
            <w:tcW w:w="2551" w:type="dxa"/>
            <w:shd w:val="pct10" w:color="auto" w:fill="FFFFFF"/>
          </w:tcPr>
          <w:p w14:paraId="476D09A3" w14:textId="77777777" w:rsidR="00F45460" w:rsidRDefault="00F45460">
            <w:pPr>
              <w:pStyle w:val="TAH"/>
            </w:pPr>
            <w:r>
              <w:t>SS Attributes</w:t>
            </w:r>
          </w:p>
        </w:tc>
        <w:tc>
          <w:tcPr>
            <w:tcW w:w="3686" w:type="dxa"/>
            <w:shd w:val="pct10" w:color="auto" w:fill="FFFFFF"/>
          </w:tcPr>
          <w:p w14:paraId="3D1789A8" w14:textId="77777777" w:rsidR="00F45460" w:rsidRDefault="00F45460">
            <w:pPr>
              <w:pStyle w:val="TAH"/>
            </w:pPr>
            <w:r>
              <w:t>SS Type</w:t>
            </w:r>
          </w:p>
        </w:tc>
      </w:tr>
      <w:tr w:rsidR="00F45460" w14:paraId="69BE88F5" w14:textId="77777777">
        <w:tblPrEx>
          <w:tblCellMar>
            <w:top w:w="0" w:type="dxa"/>
            <w:bottom w:w="0" w:type="dxa"/>
          </w:tblCellMar>
        </w:tblPrEx>
        <w:tc>
          <w:tcPr>
            <w:tcW w:w="3441" w:type="dxa"/>
          </w:tcPr>
          <w:p w14:paraId="2B5C9D5E" w14:textId="77777777" w:rsidR="00F45460" w:rsidRDefault="00F45460">
            <w:pPr>
              <w:pStyle w:val="TAL"/>
            </w:pPr>
            <w:r>
              <w:t>id</w:t>
            </w:r>
          </w:p>
        </w:tc>
        <w:tc>
          <w:tcPr>
            <w:tcW w:w="2551" w:type="dxa"/>
          </w:tcPr>
          <w:p w14:paraId="1B0DE163" w14:textId="77777777" w:rsidR="00F45460" w:rsidRDefault="00462D74">
            <w:pPr>
              <w:pStyle w:val="TAL"/>
            </w:pPr>
            <w:r>
              <w:t>id</w:t>
            </w:r>
          </w:p>
        </w:tc>
        <w:tc>
          <w:tcPr>
            <w:tcW w:w="3686" w:type="dxa"/>
          </w:tcPr>
          <w:p w14:paraId="7E8C5C51" w14:textId="77777777" w:rsidR="00F45460" w:rsidRDefault="00F45460">
            <w:pPr>
              <w:pStyle w:val="TAL"/>
            </w:pPr>
            <w:r>
              <w:t>string</w:t>
            </w:r>
          </w:p>
        </w:tc>
      </w:tr>
      <w:tr w:rsidR="00F45460" w14:paraId="35FF18B5" w14:textId="77777777">
        <w:tblPrEx>
          <w:tblCellMar>
            <w:top w:w="0" w:type="dxa"/>
            <w:bottom w:w="0" w:type="dxa"/>
          </w:tblCellMar>
        </w:tblPrEx>
        <w:tc>
          <w:tcPr>
            <w:tcW w:w="3441" w:type="dxa"/>
          </w:tcPr>
          <w:p w14:paraId="4D9910D2" w14:textId="77777777" w:rsidR="00F45460" w:rsidRDefault="00F45460">
            <w:pPr>
              <w:pStyle w:val="TAL"/>
            </w:pPr>
            <w:r>
              <w:t>userLabel</w:t>
            </w:r>
          </w:p>
        </w:tc>
        <w:tc>
          <w:tcPr>
            <w:tcW w:w="2551" w:type="dxa"/>
          </w:tcPr>
          <w:p w14:paraId="04271EC3" w14:textId="77777777" w:rsidR="00F45460" w:rsidRDefault="00F45460">
            <w:pPr>
              <w:pStyle w:val="TAL"/>
            </w:pPr>
            <w:r>
              <w:t>userLabel</w:t>
            </w:r>
          </w:p>
        </w:tc>
        <w:tc>
          <w:tcPr>
            <w:tcW w:w="3686" w:type="dxa"/>
          </w:tcPr>
          <w:p w14:paraId="6BD3C37A" w14:textId="77777777" w:rsidR="00F45460" w:rsidRDefault="00F45460">
            <w:pPr>
              <w:pStyle w:val="TAL"/>
            </w:pPr>
            <w:r>
              <w:t>string</w:t>
            </w:r>
          </w:p>
        </w:tc>
      </w:tr>
      <w:tr w:rsidR="00F45460" w14:paraId="43DF6685" w14:textId="77777777">
        <w:tblPrEx>
          <w:tblCellMar>
            <w:top w:w="0" w:type="dxa"/>
            <w:bottom w:w="0" w:type="dxa"/>
          </w:tblCellMar>
        </w:tblPrEx>
        <w:tc>
          <w:tcPr>
            <w:tcW w:w="3441" w:type="dxa"/>
          </w:tcPr>
          <w:p w14:paraId="1663951F" w14:textId="77777777" w:rsidR="00F45460" w:rsidRDefault="00F45460">
            <w:pPr>
              <w:pStyle w:val="TAL"/>
            </w:pPr>
            <w:r>
              <w:t>locationName</w:t>
            </w:r>
          </w:p>
        </w:tc>
        <w:tc>
          <w:tcPr>
            <w:tcW w:w="2551" w:type="dxa"/>
          </w:tcPr>
          <w:p w14:paraId="055C970A" w14:textId="77777777" w:rsidR="00F45460" w:rsidRDefault="00F45460">
            <w:pPr>
              <w:pStyle w:val="TAL"/>
            </w:pPr>
            <w:r>
              <w:t>locationName</w:t>
            </w:r>
          </w:p>
        </w:tc>
        <w:tc>
          <w:tcPr>
            <w:tcW w:w="3686" w:type="dxa"/>
          </w:tcPr>
          <w:p w14:paraId="4C1B06C4" w14:textId="77777777" w:rsidR="00F45460" w:rsidRDefault="00F45460">
            <w:pPr>
              <w:pStyle w:val="TAL"/>
            </w:pPr>
            <w:r>
              <w:t>string</w:t>
            </w:r>
          </w:p>
        </w:tc>
      </w:tr>
      <w:tr w:rsidR="00F45460" w14:paraId="2CACB7D7" w14:textId="77777777">
        <w:tblPrEx>
          <w:tblCellMar>
            <w:top w:w="0" w:type="dxa"/>
            <w:bottom w:w="0" w:type="dxa"/>
          </w:tblCellMar>
        </w:tblPrEx>
        <w:tc>
          <w:tcPr>
            <w:tcW w:w="3441" w:type="dxa"/>
          </w:tcPr>
          <w:p w14:paraId="6C6CC392" w14:textId="77777777" w:rsidR="00F45460" w:rsidRDefault="00F45460">
            <w:pPr>
              <w:pStyle w:val="TAL"/>
            </w:pPr>
            <w:r>
              <w:t>vendorName</w:t>
            </w:r>
          </w:p>
        </w:tc>
        <w:tc>
          <w:tcPr>
            <w:tcW w:w="2551" w:type="dxa"/>
          </w:tcPr>
          <w:p w14:paraId="2397AE47" w14:textId="77777777" w:rsidR="00F45460" w:rsidRDefault="00F45460">
            <w:pPr>
              <w:pStyle w:val="TAL"/>
            </w:pPr>
            <w:r>
              <w:t>vendorName</w:t>
            </w:r>
          </w:p>
        </w:tc>
        <w:tc>
          <w:tcPr>
            <w:tcW w:w="3686" w:type="dxa"/>
          </w:tcPr>
          <w:p w14:paraId="0D05A58D" w14:textId="77777777" w:rsidR="00F45460" w:rsidRDefault="00F45460">
            <w:pPr>
              <w:pStyle w:val="TAL"/>
            </w:pPr>
            <w:r>
              <w:t>string</w:t>
            </w:r>
          </w:p>
        </w:tc>
      </w:tr>
      <w:tr w:rsidR="00F45460" w14:paraId="2A911792" w14:textId="77777777">
        <w:tblPrEx>
          <w:tblCellMar>
            <w:top w:w="0" w:type="dxa"/>
            <w:bottom w:w="0" w:type="dxa"/>
          </w:tblCellMar>
        </w:tblPrEx>
        <w:tc>
          <w:tcPr>
            <w:tcW w:w="3441" w:type="dxa"/>
          </w:tcPr>
          <w:p w14:paraId="79156D9F" w14:textId="77777777" w:rsidR="00F45460" w:rsidRDefault="00F45460">
            <w:pPr>
              <w:pStyle w:val="TAL"/>
            </w:pPr>
            <w:r>
              <w:t>userDefinedState</w:t>
            </w:r>
          </w:p>
        </w:tc>
        <w:tc>
          <w:tcPr>
            <w:tcW w:w="2551" w:type="dxa"/>
          </w:tcPr>
          <w:p w14:paraId="461B67A5" w14:textId="77777777" w:rsidR="00F45460" w:rsidRDefault="00F45460">
            <w:pPr>
              <w:pStyle w:val="TAL"/>
            </w:pPr>
            <w:r>
              <w:t>userDefinedState</w:t>
            </w:r>
          </w:p>
        </w:tc>
        <w:tc>
          <w:tcPr>
            <w:tcW w:w="3686" w:type="dxa"/>
          </w:tcPr>
          <w:p w14:paraId="2463FA96" w14:textId="77777777" w:rsidR="00F45460" w:rsidRDefault="00F45460">
            <w:pPr>
              <w:pStyle w:val="TAL"/>
            </w:pPr>
            <w:r>
              <w:t>string</w:t>
            </w:r>
          </w:p>
        </w:tc>
      </w:tr>
      <w:tr w:rsidR="00F45460" w14:paraId="1A9B1167" w14:textId="77777777">
        <w:tblPrEx>
          <w:tblCellMar>
            <w:top w:w="0" w:type="dxa"/>
            <w:bottom w:w="0" w:type="dxa"/>
          </w:tblCellMar>
        </w:tblPrEx>
        <w:tc>
          <w:tcPr>
            <w:tcW w:w="3441" w:type="dxa"/>
          </w:tcPr>
          <w:p w14:paraId="1B421608" w14:textId="77777777" w:rsidR="00F45460" w:rsidRDefault="00F45460">
            <w:pPr>
              <w:pStyle w:val="TAL"/>
            </w:pPr>
            <w:r>
              <w:t>managedElements</w:t>
            </w:r>
          </w:p>
        </w:tc>
        <w:tc>
          <w:tcPr>
            <w:tcW w:w="2551" w:type="dxa"/>
          </w:tcPr>
          <w:p w14:paraId="5153EA27" w14:textId="77777777" w:rsidR="00F45460" w:rsidRDefault="00F45460">
            <w:pPr>
              <w:pStyle w:val="TAL"/>
            </w:pPr>
            <w:r>
              <w:t>managedElements</w:t>
            </w:r>
          </w:p>
        </w:tc>
        <w:tc>
          <w:tcPr>
            <w:tcW w:w="3686" w:type="dxa"/>
          </w:tcPr>
          <w:p w14:paraId="1B4AAB51" w14:textId="77777777" w:rsidR="00F45460" w:rsidRDefault="00F45460">
            <w:pPr>
              <w:pStyle w:val="TAL"/>
            </w:pPr>
            <w:r>
              <w:rPr>
                <w:rFonts w:cs="Arial"/>
              </w:rPr>
              <w:t>GenericNetworkResourcesIRPSystem</w:t>
            </w:r>
            <w:r>
              <w:t>::AttributeTypes::MOReferenceSet</w:t>
            </w:r>
          </w:p>
        </w:tc>
      </w:tr>
      <w:tr w:rsidR="00F45460" w14:paraId="0ABBC1B6" w14:textId="77777777">
        <w:tblPrEx>
          <w:tblCellMar>
            <w:top w:w="0" w:type="dxa"/>
            <w:bottom w:w="0" w:type="dxa"/>
          </w:tblCellMar>
        </w:tblPrEx>
        <w:tc>
          <w:tcPr>
            <w:tcW w:w="3441" w:type="dxa"/>
          </w:tcPr>
          <w:p w14:paraId="49F76120" w14:textId="77777777" w:rsidR="00F45460" w:rsidRDefault="00F45460">
            <w:pPr>
              <w:pStyle w:val="TAL"/>
            </w:pPr>
            <w:r>
              <w:t>swVersion</w:t>
            </w:r>
          </w:p>
        </w:tc>
        <w:tc>
          <w:tcPr>
            <w:tcW w:w="2551" w:type="dxa"/>
          </w:tcPr>
          <w:p w14:paraId="3255F81F" w14:textId="77777777" w:rsidR="00F45460" w:rsidRDefault="00F45460">
            <w:pPr>
              <w:pStyle w:val="TAL"/>
            </w:pPr>
            <w:r>
              <w:t>swVersion</w:t>
            </w:r>
          </w:p>
        </w:tc>
        <w:tc>
          <w:tcPr>
            <w:tcW w:w="3686" w:type="dxa"/>
          </w:tcPr>
          <w:p w14:paraId="271C7B87" w14:textId="77777777" w:rsidR="00F45460" w:rsidRDefault="00F45460">
            <w:pPr>
              <w:pStyle w:val="TAL"/>
            </w:pPr>
            <w:r>
              <w:t>string</w:t>
            </w:r>
          </w:p>
        </w:tc>
      </w:tr>
    </w:tbl>
    <w:p w14:paraId="60032A86" w14:textId="77777777" w:rsidR="00F45460" w:rsidRDefault="00F45460"/>
    <w:p w14:paraId="7483347D" w14:textId="77777777" w:rsidR="00F45460" w:rsidRDefault="00F45460">
      <w:pPr>
        <w:pStyle w:val="Heading3"/>
      </w:pPr>
      <w:bookmarkStart w:id="167" w:name="_Toc20153419"/>
      <w:bookmarkStart w:id="168" w:name="_Toc27489891"/>
      <w:bookmarkStart w:id="169" w:name="_Toc36033475"/>
      <w:bookmarkStart w:id="170" w:name="_Toc36475737"/>
      <w:bookmarkStart w:id="171" w:name="_Toc44581496"/>
      <w:bookmarkStart w:id="172" w:name="_Toc51769112"/>
      <w:bookmarkStart w:id="173" w:name="_Toc138170258"/>
      <w:r>
        <w:t>A.2</w:t>
      </w:r>
      <w:r>
        <w:rPr>
          <w:rFonts w:cs="Arial"/>
        </w:rPr>
        <w:t>.</w:t>
      </w:r>
      <w:r>
        <w:t>2.5</w:t>
      </w:r>
      <w:r>
        <w:tab/>
        <w:t>IOC VsDataContainer</w:t>
      </w:r>
      <w:bookmarkEnd w:id="167"/>
      <w:bookmarkEnd w:id="168"/>
      <w:bookmarkEnd w:id="169"/>
      <w:bookmarkEnd w:id="170"/>
      <w:bookmarkEnd w:id="171"/>
      <w:bookmarkEnd w:id="172"/>
      <w:bookmarkEnd w:id="173"/>
    </w:p>
    <w:p w14:paraId="68818922" w14:textId="77777777" w:rsidR="00F45460" w:rsidRDefault="00F45460">
      <w:pPr>
        <w:pStyle w:val="TH"/>
        <w:rPr>
          <w:rFonts w:cs="Arial"/>
        </w:rPr>
      </w:pPr>
      <w:r>
        <w:rPr>
          <w:rFonts w:cs="Arial"/>
        </w:rPr>
        <w:t>Mapping from NRM IOC VsDataContainer attributes and association roles to SS equivalent MOC VsDataContainer attributes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firstRow="1" w:lastRow="0" w:firstColumn="1" w:lastColumn="0" w:noHBand="0" w:noVBand="0"/>
      </w:tblPr>
      <w:tblGrid>
        <w:gridCol w:w="3441"/>
        <w:gridCol w:w="2551"/>
        <w:gridCol w:w="3686"/>
      </w:tblGrid>
      <w:tr w:rsidR="00F45460" w14:paraId="524FB661" w14:textId="77777777">
        <w:tblPrEx>
          <w:tblCellMar>
            <w:top w:w="0" w:type="dxa"/>
            <w:bottom w:w="0" w:type="dxa"/>
          </w:tblCellMar>
        </w:tblPrEx>
        <w:trPr>
          <w:tblHeader/>
        </w:trPr>
        <w:tc>
          <w:tcPr>
            <w:tcW w:w="3441" w:type="dxa"/>
            <w:shd w:val="pct10" w:color="auto" w:fill="FFFFFF"/>
          </w:tcPr>
          <w:p w14:paraId="4C76C294" w14:textId="77777777" w:rsidR="00F45460" w:rsidRDefault="00F45460">
            <w:pPr>
              <w:pStyle w:val="TAH"/>
            </w:pPr>
            <w:r>
              <w:t>IS Attributes</w:t>
            </w:r>
          </w:p>
        </w:tc>
        <w:tc>
          <w:tcPr>
            <w:tcW w:w="2551" w:type="dxa"/>
            <w:shd w:val="pct10" w:color="auto" w:fill="FFFFFF"/>
          </w:tcPr>
          <w:p w14:paraId="031390D2" w14:textId="77777777" w:rsidR="00F45460" w:rsidRDefault="00F45460">
            <w:pPr>
              <w:pStyle w:val="TAH"/>
            </w:pPr>
            <w:r>
              <w:t>SS Attributes</w:t>
            </w:r>
          </w:p>
        </w:tc>
        <w:tc>
          <w:tcPr>
            <w:tcW w:w="3686" w:type="dxa"/>
            <w:shd w:val="pct10" w:color="auto" w:fill="FFFFFF"/>
          </w:tcPr>
          <w:p w14:paraId="20A76EBB" w14:textId="77777777" w:rsidR="00F45460" w:rsidRDefault="00F45460">
            <w:pPr>
              <w:pStyle w:val="TAH"/>
            </w:pPr>
            <w:r>
              <w:t>SS Type</w:t>
            </w:r>
          </w:p>
        </w:tc>
      </w:tr>
      <w:tr w:rsidR="00F45460" w14:paraId="39882DFD" w14:textId="77777777">
        <w:tblPrEx>
          <w:tblCellMar>
            <w:top w:w="0" w:type="dxa"/>
            <w:bottom w:w="0" w:type="dxa"/>
          </w:tblCellMar>
        </w:tblPrEx>
        <w:tc>
          <w:tcPr>
            <w:tcW w:w="3441" w:type="dxa"/>
          </w:tcPr>
          <w:p w14:paraId="57148BCA" w14:textId="77777777" w:rsidR="00F45460" w:rsidRDefault="00F45460">
            <w:pPr>
              <w:pStyle w:val="TAL"/>
            </w:pPr>
            <w:r>
              <w:t>id</w:t>
            </w:r>
          </w:p>
        </w:tc>
        <w:tc>
          <w:tcPr>
            <w:tcW w:w="2551" w:type="dxa"/>
          </w:tcPr>
          <w:p w14:paraId="4A43BB72" w14:textId="77777777" w:rsidR="00F45460" w:rsidRDefault="00462D74">
            <w:pPr>
              <w:pStyle w:val="TAL"/>
            </w:pPr>
            <w:r>
              <w:t>id</w:t>
            </w:r>
          </w:p>
        </w:tc>
        <w:tc>
          <w:tcPr>
            <w:tcW w:w="3686" w:type="dxa"/>
          </w:tcPr>
          <w:p w14:paraId="237ACFF2" w14:textId="77777777" w:rsidR="00F45460" w:rsidRDefault="00F45460">
            <w:pPr>
              <w:pStyle w:val="TAL"/>
            </w:pPr>
            <w:r>
              <w:t>string</w:t>
            </w:r>
          </w:p>
        </w:tc>
      </w:tr>
      <w:tr w:rsidR="00F45460" w14:paraId="7E35880C" w14:textId="77777777">
        <w:tblPrEx>
          <w:tblCellMar>
            <w:top w:w="0" w:type="dxa"/>
            <w:bottom w:w="0" w:type="dxa"/>
          </w:tblCellMar>
        </w:tblPrEx>
        <w:tc>
          <w:tcPr>
            <w:tcW w:w="3441" w:type="dxa"/>
          </w:tcPr>
          <w:p w14:paraId="385909CB" w14:textId="77777777" w:rsidR="00F45460" w:rsidRDefault="00F45460">
            <w:pPr>
              <w:pStyle w:val="TAL"/>
            </w:pPr>
            <w:r>
              <w:t>vsDataType</w:t>
            </w:r>
          </w:p>
        </w:tc>
        <w:tc>
          <w:tcPr>
            <w:tcW w:w="2551" w:type="dxa"/>
          </w:tcPr>
          <w:p w14:paraId="4AD98424" w14:textId="77777777" w:rsidR="00F45460" w:rsidRDefault="00F45460">
            <w:pPr>
              <w:pStyle w:val="TAL"/>
            </w:pPr>
            <w:r>
              <w:t>vsDataType</w:t>
            </w:r>
          </w:p>
        </w:tc>
        <w:tc>
          <w:tcPr>
            <w:tcW w:w="3686" w:type="dxa"/>
          </w:tcPr>
          <w:p w14:paraId="15AF394A" w14:textId="77777777" w:rsidR="00F45460" w:rsidRDefault="00F45460">
            <w:pPr>
              <w:pStyle w:val="TAL"/>
            </w:pPr>
            <w:r>
              <w:t>string</w:t>
            </w:r>
          </w:p>
        </w:tc>
      </w:tr>
      <w:tr w:rsidR="00F45460" w14:paraId="472DB764" w14:textId="77777777">
        <w:tblPrEx>
          <w:tblCellMar>
            <w:top w:w="0" w:type="dxa"/>
            <w:bottom w:w="0" w:type="dxa"/>
          </w:tblCellMar>
        </w:tblPrEx>
        <w:tc>
          <w:tcPr>
            <w:tcW w:w="3441" w:type="dxa"/>
          </w:tcPr>
          <w:p w14:paraId="66B12F17" w14:textId="77777777" w:rsidR="00F45460" w:rsidRDefault="00F45460">
            <w:pPr>
              <w:pStyle w:val="TAL"/>
            </w:pPr>
            <w:r>
              <w:t>vsData</w:t>
            </w:r>
          </w:p>
        </w:tc>
        <w:tc>
          <w:tcPr>
            <w:tcW w:w="2551" w:type="dxa"/>
          </w:tcPr>
          <w:p w14:paraId="36687393" w14:textId="77777777" w:rsidR="00F45460" w:rsidRDefault="00F45460">
            <w:pPr>
              <w:pStyle w:val="TAL"/>
            </w:pPr>
            <w:r>
              <w:t>vsData</w:t>
            </w:r>
          </w:p>
        </w:tc>
        <w:tc>
          <w:tcPr>
            <w:tcW w:w="3686" w:type="dxa"/>
          </w:tcPr>
          <w:p w14:paraId="6026AFA8" w14:textId="77777777" w:rsidR="00F45460" w:rsidRDefault="00F45460">
            <w:pPr>
              <w:pStyle w:val="TAL"/>
            </w:pPr>
            <w:r>
              <w:t>any</w:t>
            </w:r>
          </w:p>
        </w:tc>
      </w:tr>
      <w:tr w:rsidR="00F45460" w14:paraId="5C631E24" w14:textId="77777777">
        <w:tblPrEx>
          <w:tblCellMar>
            <w:top w:w="0" w:type="dxa"/>
            <w:bottom w:w="0" w:type="dxa"/>
          </w:tblCellMar>
        </w:tblPrEx>
        <w:tc>
          <w:tcPr>
            <w:tcW w:w="3441" w:type="dxa"/>
          </w:tcPr>
          <w:p w14:paraId="3FE15EBB" w14:textId="77777777" w:rsidR="00F45460" w:rsidRDefault="00F45460">
            <w:pPr>
              <w:pStyle w:val="TAL"/>
            </w:pPr>
            <w:r>
              <w:t>vsDataFormatVersion</w:t>
            </w:r>
          </w:p>
        </w:tc>
        <w:tc>
          <w:tcPr>
            <w:tcW w:w="2551" w:type="dxa"/>
          </w:tcPr>
          <w:p w14:paraId="43FBF8E3" w14:textId="77777777" w:rsidR="00F45460" w:rsidRDefault="00F45460">
            <w:pPr>
              <w:pStyle w:val="TAL"/>
            </w:pPr>
            <w:r>
              <w:t>vsDataFormatVersion</w:t>
            </w:r>
          </w:p>
        </w:tc>
        <w:tc>
          <w:tcPr>
            <w:tcW w:w="3686" w:type="dxa"/>
          </w:tcPr>
          <w:p w14:paraId="3487E4D9" w14:textId="77777777" w:rsidR="00F45460" w:rsidRDefault="00F45460">
            <w:pPr>
              <w:pStyle w:val="TAL"/>
            </w:pPr>
            <w:r>
              <w:t>string</w:t>
            </w:r>
          </w:p>
        </w:tc>
      </w:tr>
    </w:tbl>
    <w:p w14:paraId="61882597" w14:textId="77777777" w:rsidR="00F45460" w:rsidRDefault="00F45460">
      <w:pPr>
        <w:rPr>
          <w:rFonts w:ascii="Arial" w:hAnsi="Arial"/>
        </w:rPr>
      </w:pPr>
    </w:p>
    <w:p w14:paraId="3F16FBE1" w14:textId="77777777" w:rsidR="00F45460" w:rsidRDefault="00F45460">
      <w:pPr>
        <w:pStyle w:val="Heading3"/>
      </w:pPr>
      <w:bookmarkStart w:id="174" w:name="_Toc20153420"/>
      <w:bookmarkStart w:id="175" w:name="_Toc27489892"/>
      <w:bookmarkStart w:id="176" w:name="_Toc36033476"/>
      <w:bookmarkStart w:id="177" w:name="_Toc36475738"/>
      <w:bookmarkStart w:id="178" w:name="_Toc44581497"/>
      <w:bookmarkStart w:id="179" w:name="_Toc51769113"/>
      <w:bookmarkStart w:id="180" w:name="_Toc138170259"/>
      <w:r>
        <w:t>A.2</w:t>
      </w:r>
      <w:r>
        <w:rPr>
          <w:rFonts w:cs="Arial"/>
        </w:rPr>
        <w:t>.</w:t>
      </w:r>
      <w:r>
        <w:t>2.6</w:t>
      </w:r>
      <w:r>
        <w:tab/>
        <w:t>IOC ManagedFunction</w:t>
      </w:r>
      <w:bookmarkEnd w:id="174"/>
      <w:bookmarkEnd w:id="175"/>
      <w:bookmarkEnd w:id="176"/>
      <w:bookmarkEnd w:id="177"/>
      <w:bookmarkEnd w:id="178"/>
      <w:bookmarkEnd w:id="179"/>
      <w:bookmarkEnd w:id="180"/>
    </w:p>
    <w:p w14:paraId="6FC9C166" w14:textId="77777777" w:rsidR="00F45460" w:rsidRDefault="00F45460">
      <w:pPr>
        <w:pStyle w:val="TH"/>
        <w:rPr>
          <w:rFonts w:cs="Arial"/>
        </w:rPr>
      </w:pPr>
      <w:r>
        <w:rPr>
          <w:rFonts w:cs="Arial"/>
        </w:rPr>
        <w:t>Mapping from NRM IOC ManagedFunction attributes and association roles to SS equivalent MOC ManagedFunction attributes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firstRow="1" w:lastRow="0" w:firstColumn="1" w:lastColumn="0" w:noHBand="0" w:noVBand="0"/>
      </w:tblPr>
      <w:tblGrid>
        <w:gridCol w:w="2827"/>
        <w:gridCol w:w="2248"/>
        <w:gridCol w:w="4628"/>
      </w:tblGrid>
      <w:tr w:rsidR="00F45460" w14:paraId="0435BE7B" w14:textId="77777777" w:rsidTr="00D82525">
        <w:tblPrEx>
          <w:tblCellMar>
            <w:top w:w="0" w:type="dxa"/>
            <w:bottom w:w="0" w:type="dxa"/>
          </w:tblCellMar>
        </w:tblPrEx>
        <w:trPr>
          <w:tblHeader/>
        </w:trPr>
        <w:tc>
          <w:tcPr>
            <w:tcW w:w="2980" w:type="dxa"/>
            <w:shd w:val="pct10" w:color="auto" w:fill="FFFFFF"/>
          </w:tcPr>
          <w:p w14:paraId="2A0D5E04" w14:textId="77777777" w:rsidR="00F45460" w:rsidRDefault="00F45460">
            <w:pPr>
              <w:pStyle w:val="TAH"/>
            </w:pPr>
            <w:r>
              <w:t>IS Attributes</w:t>
            </w:r>
          </w:p>
        </w:tc>
        <w:tc>
          <w:tcPr>
            <w:tcW w:w="2321" w:type="dxa"/>
            <w:shd w:val="pct10" w:color="auto" w:fill="FFFFFF"/>
          </w:tcPr>
          <w:p w14:paraId="5DDC91F3" w14:textId="77777777" w:rsidR="00F45460" w:rsidRDefault="00F45460">
            <w:pPr>
              <w:pStyle w:val="TAH"/>
            </w:pPr>
            <w:r>
              <w:t>SS Attributes</w:t>
            </w:r>
          </w:p>
        </w:tc>
        <w:tc>
          <w:tcPr>
            <w:tcW w:w="4628" w:type="dxa"/>
            <w:shd w:val="pct10" w:color="auto" w:fill="FFFFFF"/>
          </w:tcPr>
          <w:p w14:paraId="71D7F097" w14:textId="77777777" w:rsidR="00F45460" w:rsidRDefault="00F45460">
            <w:pPr>
              <w:pStyle w:val="TAH"/>
            </w:pPr>
            <w:r>
              <w:t>SS Type</w:t>
            </w:r>
          </w:p>
        </w:tc>
      </w:tr>
      <w:tr w:rsidR="00462D74" w14:paraId="603CB1A2" w14:textId="77777777" w:rsidTr="00D82525">
        <w:tblPrEx>
          <w:tblCellMar>
            <w:top w:w="0" w:type="dxa"/>
            <w:bottom w:w="0" w:type="dxa"/>
          </w:tblCellMar>
        </w:tblPrEx>
        <w:tc>
          <w:tcPr>
            <w:tcW w:w="2980" w:type="dxa"/>
          </w:tcPr>
          <w:p w14:paraId="1CD91E45" w14:textId="77777777" w:rsidR="00462D74" w:rsidRDefault="00462D74">
            <w:pPr>
              <w:pStyle w:val="TAL"/>
            </w:pPr>
            <w:r>
              <w:t>id</w:t>
            </w:r>
          </w:p>
        </w:tc>
        <w:tc>
          <w:tcPr>
            <w:tcW w:w="2321" w:type="dxa"/>
          </w:tcPr>
          <w:p w14:paraId="506B0FA3" w14:textId="77777777" w:rsidR="00462D74" w:rsidRDefault="00462D74">
            <w:pPr>
              <w:pStyle w:val="TAL"/>
            </w:pPr>
            <w:r>
              <w:t>id</w:t>
            </w:r>
          </w:p>
        </w:tc>
        <w:tc>
          <w:tcPr>
            <w:tcW w:w="4628" w:type="dxa"/>
          </w:tcPr>
          <w:p w14:paraId="3643C080" w14:textId="77777777" w:rsidR="00462D74" w:rsidRDefault="00462D74">
            <w:pPr>
              <w:pStyle w:val="TAL"/>
            </w:pPr>
            <w:r>
              <w:t>string</w:t>
            </w:r>
          </w:p>
        </w:tc>
      </w:tr>
      <w:tr w:rsidR="00D82525" w14:paraId="2C8FF5FF" w14:textId="77777777" w:rsidTr="00981D2A">
        <w:tblPrEx>
          <w:tblCellMar>
            <w:top w:w="0" w:type="dxa"/>
            <w:bottom w:w="0" w:type="dxa"/>
          </w:tblCellMar>
        </w:tblPrEx>
        <w:tc>
          <w:tcPr>
            <w:tcW w:w="2978" w:type="dxa"/>
          </w:tcPr>
          <w:p w14:paraId="13778A77" w14:textId="77777777" w:rsidR="00D82525" w:rsidRDefault="00D82525" w:rsidP="00981D2A">
            <w:pPr>
              <w:pStyle w:val="TAL"/>
            </w:pPr>
            <w:r>
              <w:rPr>
                <w:lang w:eastAsia="zh-CN"/>
              </w:rPr>
              <w:t>pee</w:t>
            </w:r>
            <w:r>
              <w:rPr>
                <w:rFonts w:hint="eastAsia"/>
                <w:lang w:eastAsia="zh-CN"/>
              </w:rPr>
              <w:t>ParametersList</w:t>
            </w:r>
          </w:p>
        </w:tc>
        <w:tc>
          <w:tcPr>
            <w:tcW w:w="2321" w:type="dxa"/>
          </w:tcPr>
          <w:p w14:paraId="6C07BF4F" w14:textId="77777777" w:rsidR="00D82525" w:rsidRDefault="00D82525" w:rsidP="00981D2A">
            <w:pPr>
              <w:pStyle w:val="TAL"/>
            </w:pPr>
            <w:r>
              <w:rPr>
                <w:lang w:eastAsia="zh-CN"/>
              </w:rPr>
              <w:t>pee</w:t>
            </w:r>
            <w:r>
              <w:rPr>
                <w:rFonts w:hint="eastAsia"/>
                <w:lang w:eastAsia="zh-CN"/>
              </w:rPr>
              <w:t>ParametersList</w:t>
            </w:r>
          </w:p>
        </w:tc>
        <w:tc>
          <w:tcPr>
            <w:tcW w:w="4628" w:type="dxa"/>
          </w:tcPr>
          <w:p w14:paraId="00432FDE" w14:textId="77777777" w:rsidR="00D82525" w:rsidRDefault="00D82525" w:rsidP="00981D2A">
            <w:pPr>
              <w:pStyle w:val="TAL"/>
            </w:pPr>
            <w:r>
              <w:rPr>
                <w:rFonts w:cs="Arial"/>
              </w:rPr>
              <w:t>GenericNetworkResourcesIRPSystem</w:t>
            </w:r>
            <w:r>
              <w:t>::AttributeTypes::</w:t>
            </w:r>
            <w:r>
              <w:rPr>
                <w:rFonts w:hint="eastAsia"/>
                <w:lang w:eastAsia="zh-CN"/>
              </w:rPr>
              <w:t xml:space="preserve"> </w:t>
            </w:r>
            <w:r>
              <w:rPr>
                <w:lang w:eastAsia="zh-CN"/>
              </w:rPr>
              <w:t>PEE</w:t>
            </w:r>
            <w:r>
              <w:rPr>
                <w:rFonts w:hint="eastAsia"/>
                <w:lang w:eastAsia="zh-CN"/>
              </w:rPr>
              <w:t>ParametersListType</w:t>
            </w:r>
          </w:p>
        </w:tc>
      </w:tr>
      <w:tr w:rsidR="00462D74" w14:paraId="520970C6" w14:textId="77777777" w:rsidTr="00D82525">
        <w:tblPrEx>
          <w:tblCellMar>
            <w:top w:w="0" w:type="dxa"/>
            <w:bottom w:w="0" w:type="dxa"/>
          </w:tblCellMar>
        </w:tblPrEx>
        <w:tc>
          <w:tcPr>
            <w:tcW w:w="2980" w:type="dxa"/>
          </w:tcPr>
          <w:p w14:paraId="29DD00C5" w14:textId="77777777" w:rsidR="00462D74" w:rsidRDefault="00462D74">
            <w:pPr>
              <w:pStyle w:val="TAL"/>
            </w:pPr>
            <w:r>
              <w:t>userLabel</w:t>
            </w:r>
          </w:p>
        </w:tc>
        <w:tc>
          <w:tcPr>
            <w:tcW w:w="2321" w:type="dxa"/>
          </w:tcPr>
          <w:p w14:paraId="1E735238" w14:textId="77777777" w:rsidR="00462D74" w:rsidRDefault="00462D74">
            <w:pPr>
              <w:pStyle w:val="TAL"/>
            </w:pPr>
            <w:r>
              <w:t>userLabel</w:t>
            </w:r>
          </w:p>
        </w:tc>
        <w:tc>
          <w:tcPr>
            <w:tcW w:w="4628" w:type="dxa"/>
          </w:tcPr>
          <w:p w14:paraId="49260137" w14:textId="77777777" w:rsidR="00462D74" w:rsidRDefault="00462D74">
            <w:pPr>
              <w:pStyle w:val="TAL"/>
            </w:pPr>
            <w:r>
              <w:t>string</w:t>
            </w:r>
          </w:p>
        </w:tc>
      </w:tr>
      <w:tr w:rsidR="004C4564" w14:paraId="355FBE38" w14:textId="77777777" w:rsidTr="00D82525">
        <w:tblPrEx>
          <w:tblCellMar>
            <w:top w:w="0" w:type="dxa"/>
            <w:bottom w:w="0" w:type="dxa"/>
          </w:tblCellMar>
        </w:tblPrEx>
        <w:tc>
          <w:tcPr>
            <w:tcW w:w="2980" w:type="dxa"/>
          </w:tcPr>
          <w:p w14:paraId="4F3834F2" w14:textId="77777777" w:rsidR="004C4564" w:rsidRDefault="004C4564">
            <w:pPr>
              <w:pStyle w:val="TAL"/>
            </w:pPr>
            <w:r>
              <w:rPr>
                <w:rFonts w:hint="eastAsia"/>
                <w:lang w:eastAsia="zh-CN"/>
              </w:rPr>
              <w:t>vnfParametersList</w:t>
            </w:r>
          </w:p>
        </w:tc>
        <w:tc>
          <w:tcPr>
            <w:tcW w:w="2321" w:type="dxa"/>
          </w:tcPr>
          <w:p w14:paraId="3A53F9A9" w14:textId="77777777" w:rsidR="004C4564" w:rsidRDefault="004C4564">
            <w:pPr>
              <w:pStyle w:val="TAL"/>
            </w:pPr>
            <w:r>
              <w:rPr>
                <w:rFonts w:hint="eastAsia"/>
                <w:lang w:eastAsia="zh-CN"/>
              </w:rPr>
              <w:t>vnfParametersList</w:t>
            </w:r>
          </w:p>
        </w:tc>
        <w:tc>
          <w:tcPr>
            <w:tcW w:w="4628" w:type="dxa"/>
          </w:tcPr>
          <w:p w14:paraId="429DA8C1" w14:textId="77777777" w:rsidR="004C4564" w:rsidRDefault="004C4564">
            <w:pPr>
              <w:pStyle w:val="TAL"/>
            </w:pPr>
            <w:r>
              <w:rPr>
                <w:rFonts w:cs="Arial"/>
              </w:rPr>
              <w:t>GenericNetworkResourcesIRPSystem</w:t>
            </w:r>
            <w:r>
              <w:t>::AttributeTypes::</w:t>
            </w:r>
            <w:r>
              <w:rPr>
                <w:rFonts w:hint="eastAsia"/>
                <w:lang w:eastAsia="zh-CN"/>
              </w:rPr>
              <w:t xml:space="preserve"> VNFParametersListType</w:t>
            </w:r>
          </w:p>
        </w:tc>
      </w:tr>
    </w:tbl>
    <w:p w14:paraId="35113679" w14:textId="77777777" w:rsidR="00F45460" w:rsidRDefault="00F45460"/>
    <w:p w14:paraId="70638869" w14:textId="77777777" w:rsidR="00F45460" w:rsidRDefault="00F45460">
      <w:pPr>
        <w:pStyle w:val="Heading3"/>
      </w:pPr>
      <w:bookmarkStart w:id="181" w:name="_Toc20153421"/>
      <w:bookmarkStart w:id="182" w:name="_Toc27489893"/>
      <w:bookmarkStart w:id="183" w:name="_Toc36033477"/>
      <w:bookmarkStart w:id="184" w:name="_Toc36475739"/>
      <w:bookmarkStart w:id="185" w:name="_Toc44581498"/>
      <w:bookmarkStart w:id="186" w:name="_Toc51769114"/>
      <w:bookmarkStart w:id="187" w:name="_Toc138170260"/>
      <w:r>
        <w:t>A.2</w:t>
      </w:r>
      <w:r>
        <w:rPr>
          <w:rFonts w:cs="Arial"/>
        </w:rPr>
        <w:t>.</w:t>
      </w:r>
      <w:r>
        <w:t>2.7</w:t>
      </w:r>
      <w:r>
        <w:tab/>
        <w:t>IOC IRPAgent</w:t>
      </w:r>
      <w:bookmarkEnd w:id="181"/>
      <w:bookmarkEnd w:id="182"/>
      <w:bookmarkEnd w:id="183"/>
      <w:bookmarkEnd w:id="184"/>
      <w:bookmarkEnd w:id="185"/>
      <w:bookmarkEnd w:id="186"/>
      <w:bookmarkEnd w:id="187"/>
    </w:p>
    <w:p w14:paraId="357516C9" w14:textId="77777777" w:rsidR="00F45460" w:rsidRDefault="00F45460" w:rsidP="00330AC7">
      <w:pPr>
        <w:pStyle w:val="TH"/>
        <w:rPr>
          <w:rFonts w:cs="Arial"/>
        </w:rPr>
      </w:pPr>
      <w:r w:rsidRPr="00DF1442">
        <w:t>Mapping from NRM IOC IRPAgent attributes to SS equivalent MOC IRPAgent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firstRow="1" w:lastRow="0" w:firstColumn="1" w:lastColumn="0" w:noHBand="0" w:noVBand="0"/>
      </w:tblPr>
      <w:tblGrid>
        <w:gridCol w:w="3369"/>
        <w:gridCol w:w="2551"/>
        <w:gridCol w:w="3686"/>
      </w:tblGrid>
      <w:tr w:rsidR="00F45460" w14:paraId="4D1724FA" w14:textId="77777777">
        <w:tblPrEx>
          <w:tblCellMar>
            <w:top w:w="0" w:type="dxa"/>
            <w:bottom w:w="0" w:type="dxa"/>
          </w:tblCellMar>
        </w:tblPrEx>
        <w:trPr>
          <w:tblHeader/>
        </w:trPr>
        <w:tc>
          <w:tcPr>
            <w:tcW w:w="3369" w:type="dxa"/>
            <w:shd w:val="pct10" w:color="auto" w:fill="FFFFFF"/>
          </w:tcPr>
          <w:p w14:paraId="67F7F38F" w14:textId="77777777" w:rsidR="00F45460" w:rsidRDefault="00F45460">
            <w:pPr>
              <w:pStyle w:val="TAH"/>
            </w:pPr>
            <w:r>
              <w:t>IS Attributes</w:t>
            </w:r>
          </w:p>
        </w:tc>
        <w:tc>
          <w:tcPr>
            <w:tcW w:w="2551" w:type="dxa"/>
            <w:shd w:val="pct10" w:color="auto" w:fill="FFFFFF"/>
          </w:tcPr>
          <w:p w14:paraId="2E47AD49" w14:textId="77777777" w:rsidR="00F45460" w:rsidRDefault="00F45460">
            <w:pPr>
              <w:pStyle w:val="TAH"/>
            </w:pPr>
            <w:r>
              <w:t>SS Attributes</w:t>
            </w:r>
          </w:p>
        </w:tc>
        <w:tc>
          <w:tcPr>
            <w:tcW w:w="3686" w:type="dxa"/>
            <w:shd w:val="pct10" w:color="auto" w:fill="FFFFFF"/>
          </w:tcPr>
          <w:p w14:paraId="0ECF986C" w14:textId="77777777" w:rsidR="00F45460" w:rsidRDefault="00F45460">
            <w:pPr>
              <w:pStyle w:val="TAH"/>
            </w:pPr>
            <w:r>
              <w:t>SS Type</w:t>
            </w:r>
          </w:p>
        </w:tc>
      </w:tr>
      <w:tr w:rsidR="00F45460" w14:paraId="29C398EA" w14:textId="77777777">
        <w:tblPrEx>
          <w:tblCellMar>
            <w:top w:w="0" w:type="dxa"/>
            <w:bottom w:w="0" w:type="dxa"/>
          </w:tblCellMar>
        </w:tblPrEx>
        <w:tc>
          <w:tcPr>
            <w:tcW w:w="3369" w:type="dxa"/>
          </w:tcPr>
          <w:p w14:paraId="0BF25813" w14:textId="77777777" w:rsidR="00F45460" w:rsidRDefault="00F45460">
            <w:pPr>
              <w:pStyle w:val="TAL"/>
            </w:pPr>
            <w:r>
              <w:t>id</w:t>
            </w:r>
          </w:p>
        </w:tc>
        <w:tc>
          <w:tcPr>
            <w:tcW w:w="2551" w:type="dxa"/>
          </w:tcPr>
          <w:p w14:paraId="6B298ECA" w14:textId="77777777" w:rsidR="00F45460" w:rsidRDefault="00462D74">
            <w:pPr>
              <w:pStyle w:val="TAL"/>
            </w:pPr>
            <w:r>
              <w:t>id</w:t>
            </w:r>
          </w:p>
        </w:tc>
        <w:tc>
          <w:tcPr>
            <w:tcW w:w="3686" w:type="dxa"/>
          </w:tcPr>
          <w:p w14:paraId="3457DCEF" w14:textId="77777777" w:rsidR="00F45460" w:rsidRDefault="00F45460">
            <w:pPr>
              <w:pStyle w:val="TAL"/>
            </w:pPr>
            <w:r>
              <w:t>string</w:t>
            </w:r>
          </w:p>
        </w:tc>
      </w:tr>
      <w:tr w:rsidR="00F45460" w14:paraId="4BB9F28E" w14:textId="77777777">
        <w:tblPrEx>
          <w:tblCellMar>
            <w:top w:w="0" w:type="dxa"/>
            <w:bottom w:w="0" w:type="dxa"/>
          </w:tblCellMar>
        </w:tblPrEx>
        <w:tc>
          <w:tcPr>
            <w:tcW w:w="3369" w:type="dxa"/>
          </w:tcPr>
          <w:p w14:paraId="4FCE058D" w14:textId="77777777" w:rsidR="00F45460" w:rsidRDefault="00F45460">
            <w:pPr>
              <w:pStyle w:val="TAL"/>
            </w:pPr>
            <w:r>
              <w:t>systemDN</w:t>
            </w:r>
          </w:p>
        </w:tc>
        <w:tc>
          <w:tcPr>
            <w:tcW w:w="2551" w:type="dxa"/>
          </w:tcPr>
          <w:p w14:paraId="2DB7C312" w14:textId="77777777" w:rsidR="00F45460" w:rsidRDefault="00F45460">
            <w:pPr>
              <w:pStyle w:val="TAL"/>
            </w:pPr>
            <w:r>
              <w:t>systemDN</w:t>
            </w:r>
          </w:p>
        </w:tc>
        <w:tc>
          <w:tcPr>
            <w:tcW w:w="3686" w:type="dxa"/>
          </w:tcPr>
          <w:p w14:paraId="7DC36300" w14:textId="77777777" w:rsidR="00F45460" w:rsidRDefault="00F45460">
            <w:pPr>
              <w:pStyle w:val="TAL"/>
            </w:pPr>
            <w:r>
              <w:t>string</w:t>
            </w:r>
          </w:p>
        </w:tc>
      </w:tr>
    </w:tbl>
    <w:p w14:paraId="379B1FA8" w14:textId="77777777" w:rsidR="00F45460" w:rsidRDefault="00F45460">
      <w:pPr>
        <w:rPr>
          <w:rFonts w:ascii="Arial" w:hAnsi="Arial"/>
        </w:rPr>
      </w:pPr>
    </w:p>
    <w:p w14:paraId="551A435A" w14:textId="77777777" w:rsidR="00F45460" w:rsidRDefault="00F45460">
      <w:pPr>
        <w:pStyle w:val="Heading3"/>
      </w:pPr>
      <w:bookmarkStart w:id="188" w:name="_Toc20153422"/>
      <w:bookmarkStart w:id="189" w:name="_Toc27489894"/>
      <w:bookmarkStart w:id="190" w:name="_Toc36033478"/>
      <w:bookmarkStart w:id="191" w:name="_Toc36475740"/>
      <w:bookmarkStart w:id="192" w:name="_Toc44581499"/>
      <w:bookmarkStart w:id="193" w:name="_Toc51769115"/>
      <w:bookmarkStart w:id="194" w:name="_Toc138170261"/>
      <w:r>
        <w:t>A.2</w:t>
      </w:r>
      <w:r>
        <w:rPr>
          <w:rFonts w:cs="Arial"/>
        </w:rPr>
        <w:t>.</w:t>
      </w:r>
      <w:r>
        <w:t>2.8</w:t>
      </w:r>
      <w:r>
        <w:tab/>
        <w:t>IOC Top</w:t>
      </w:r>
      <w:bookmarkEnd w:id="188"/>
      <w:bookmarkEnd w:id="189"/>
      <w:bookmarkEnd w:id="190"/>
      <w:bookmarkEnd w:id="191"/>
      <w:bookmarkEnd w:id="192"/>
      <w:bookmarkEnd w:id="193"/>
      <w:bookmarkEnd w:id="194"/>
    </w:p>
    <w:p w14:paraId="6B96ACEF" w14:textId="77777777" w:rsidR="00F45460" w:rsidRDefault="00F45460">
      <w:pPr>
        <w:pStyle w:val="TH"/>
        <w:outlineLvl w:val="0"/>
        <w:rPr>
          <w:rFonts w:cs="Arial"/>
        </w:rPr>
      </w:pPr>
      <w:r>
        <w:rPr>
          <w:rFonts w:cs="Arial"/>
        </w:rPr>
        <w:t>Mapping from NRM IOC Top attributes to SS equivalent attributes in all MOCs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firstRow="1" w:lastRow="0" w:firstColumn="1" w:lastColumn="0" w:noHBand="0" w:noVBand="0"/>
      </w:tblPr>
      <w:tblGrid>
        <w:gridCol w:w="3369"/>
        <w:gridCol w:w="2551"/>
        <w:gridCol w:w="3686"/>
      </w:tblGrid>
      <w:tr w:rsidR="00F45460" w14:paraId="0B503361" w14:textId="77777777">
        <w:tblPrEx>
          <w:tblCellMar>
            <w:top w:w="0" w:type="dxa"/>
            <w:bottom w:w="0" w:type="dxa"/>
          </w:tblCellMar>
        </w:tblPrEx>
        <w:trPr>
          <w:tblHeader/>
        </w:trPr>
        <w:tc>
          <w:tcPr>
            <w:tcW w:w="3369" w:type="dxa"/>
            <w:shd w:val="pct10" w:color="auto" w:fill="FFFFFF"/>
          </w:tcPr>
          <w:p w14:paraId="0E75337B" w14:textId="77777777" w:rsidR="00F45460" w:rsidRDefault="00F45460">
            <w:pPr>
              <w:pStyle w:val="TAH"/>
            </w:pPr>
            <w:r>
              <w:t>IS Attributes</w:t>
            </w:r>
          </w:p>
        </w:tc>
        <w:tc>
          <w:tcPr>
            <w:tcW w:w="2551" w:type="dxa"/>
            <w:shd w:val="pct10" w:color="auto" w:fill="FFFFFF"/>
          </w:tcPr>
          <w:p w14:paraId="4144A377" w14:textId="77777777" w:rsidR="00F45460" w:rsidRDefault="00F45460">
            <w:pPr>
              <w:pStyle w:val="TAH"/>
            </w:pPr>
            <w:r>
              <w:t>SS Attributes</w:t>
            </w:r>
          </w:p>
        </w:tc>
        <w:tc>
          <w:tcPr>
            <w:tcW w:w="3686" w:type="dxa"/>
            <w:shd w:val="pct10" w:color="auto" w:fill="FFFFFF"/>
          </w:tcPr>
          <w:p w14:paraId="013FE566" w14:textId="77777777" w:rsidR="00F45460" w:rsidRDefault="00F45460">
            <w:pPr>
              <w:pStyle w:val="TAH"/>
            </w:pPr>
            <w:r>
              <w:t>SS Type</w:t>
            </w:r>
          </w:p>
        </w:tc>
      </w:tr>
      <w:tr w:rsidR="00F45460" w14:paraId="78554FB9" w14:textId="77777777">
        <w:tblPrEx>
          <w:tblCellMar>
            <w:top w:w="0" w:type="dxa"/>
            <w:bottom w:w="0" w:type="dxa"/>
          </w:tblCellMar>
        </w:tblPrEx>
        <w:tc>
          <w:tcPr>
            <w:tcW w:w="3369" w:type="dxa"/>
          </w:tcPr>
          <w:p w14:paraId="1ECFC1FF" w14:textId="77777777" w:rsidR="00F45460" w:rsidRDefault="00F45460">
            <w:pPr>
              <w:pStyle w:val="TAL"/>
            </w:pPr>
            <w:r>
              <w:t>objectClass</w:t>
            </w:r>
          </w:p>
        </w:tc>
        <w:tc>
          <w:tcPr>
            <w:tcW w:w="2551" w:type="dxa"/>
          </w:tcPr>
          <w:p w14:paraId="235203A1" w14:textId="77777777" w:rsidR="00F45460" w:rsidRDefault="00F45460">
            <w:pPr>
              <w:pStyle w:val="TAL"/>
            </w:pPr>
            <w:r>
              <w:t>CLASS</w:t>
            </w:r>
          </w:p>
        </w:tc>
        <w:tc>
          <w:tcPr>
            <w:tcW w:w="3686" w:type="dxa"/>
          </w:tcPr>
          <w:p w14:paraId="1C620B39" w14:textId="77777777" w:rsidR="00F45460" w:rsidRDefault="00F45460">
            <w:pPr>
              <w:pStyle w:val="TAL"/>
            </w:pPr>
            <w:r>
              <w:t>string</w:t>
            </w:r>
          </w:p>
        </w:tc>
      </w:tr>
      <w:tr w:rsidR="00F45460" w14:paraId="6E8F77C9" w14:textId="77777777">
        <w:tblPrEx>
          <w:tblCellMar>
            <w:top w:w="0" w:type="dxa"/>
            <w:bottom w:w="0" w:type="dxa"/>
          </w:tblCellMar>
        </w:tblPrEx>
        <w:tc>
          <w:tcPr>
            <w:tcW w:w="3369" w:type="dxa"/>
          </w:tcPr>
          <w:p w14:paraId="7BE075BC" w14:textId="77777777" w:rsidR="00F45460" w:rsidRDefault="00F45460">
            <w:pPr>
              <w:pStyle w:val="TAL"/>
            </w:pPr>
            <w:r>
              <w:t>objectInstance</w:t>
            </w:r>
          </w:p>
        </w:tc>
        <w:tc>
          <w:tcPr>
            <w:tcW w:w="2551" w:type="dxa"/>
          </w:tcPr>
          <w:p w14:paraId="6D11A9C0" w14:textId="77777777" w:rsidR="00F45460" w:rsidRDefault="00F45460">
            <w:pPr>
              <w:pStyle w:val="TAL"/>
            </w:pPr>
            <w:r>
              <w:t>No direct mapping</w:t>
            </w:r>
          </w:p>
        </w:tc>
        <w:tc>
          <w:tcPr>
            <w:tcW w:w="3686" w:type="dxa"/>
          </w:tcPr>
          <w:p w14:paraId="59AA1FB6" w14:textId="77777777" w:rsidR="00F45460" w:rsidRDefault="00F45460">
            <w:pPr>
              <w:pStyle w:val="TAL"/>
            </w:pPr>
          </w:p>
        </w:tc>
      </w:tr>
    </w:tbl>
    <w:p w14:paraId="10F33EBA" w14:textId="77777777" w:rsidR="00F45460" w:rsidRDefault="00F45460"/>
    <w:p w14:paraId="5EBA1DD7" w14:textId="77777777" w:rsidR="00F45460" w:rsidRDefault="00F45460">
      <w:pPr>
        <w:pStyle w:val="Heading3"/>
      </w:pPr>
      <w:bookmarkStart w:id="195" w:name="_Ref492280639"/>
      <w:bookmarkStart w:id="196" w:name="_Toc20153423"/>
      <w:bookmarkStart w:id="197" w:name="_Toc27489895"/>
      <w:bookmarkStart w:id="198" w:name="_Toc36033479"/>
      <w:bookmarkStart w:id="199" w:name="_Toc36475741"/>
      <w:bookmarkStart w:id="200" w:name="_Toc44581500"/>
      <w:bookmarkStart w:id="201" w:name="_Toc51769116"/>
      <w:bookmarkStart w:id="202" w:name="_Toc138170262"/>
      <w:r>
        <w:lastRenderedPageBreak/>
        <w:t>A.2</w:t>
      </w:r>
      <w:r>
        <w:rPr>
          <w:rFonts w:cs="Arial"/>
        </w:rPr>
        <w:t>.</w:t>
      </w:r>
      <w:r>
        <w:t>2.9</w:t>
      </w:r>
      <w:r>
        <w:tab/>
        <w:t>IOC Link</w:t>
      </w:r>
      <w:bookmarkEnd w:id="196"/>
      <w:bookmarkEnd w:id="197"/>
      <w:bookmarkEnd w:id="198"/>
      <w:bookmarkEnd w:id="199"/>
      <w:bookmarkEnd w:id="200"/>
      <w:bookmarkEnd w:id="201"/>
      <w:bookmarkEnd w:id="202"/>
    </w:p>
    <w:p w14:paraId="2517AAC2" w14:textId="77777777" w:rsidR="00F45460" w:rsidRDefault="00F45460">
      <w:pPr>
        <w:pStyle w:val="TH"/>
        <w:outlineLvl w:val="0"/>
        <w:rPr>
          <w:rFonts w:cs="Arial"/>
        </w:rPr>
      </w:pPr>
      <w:r>
        <w:rPr>
          <w:rFonts w:cs="Arial"/>
        </w:rPr>
        <w:t xml:space="preserve">Mapping from NRM IOC Link attributes to SS equivalent MOC IRPAgent attributes </w:t>
      </w:r>
    </w:p>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firstRow="1" w:lastRow="0" w:firstColumn="1" w:lastColumn="0" w:noHBand="0" w:noVBand="0"/>
      </w:tblPr>
      <w:tblGrid>
        <w:gridCol w:w="3293"/>
        <w:gridCol w:w="2493"/>
        <w:gridCol w:w="3600"/>
      </w:tblGrid>
      <w:tr w:rsidR="00F45460" w14:paraId="65C2AF20" w14:textId="77777777">
        <w:tblPrEx>
          <w:tblCellMar>
            <w:top w:w="0" w:type="dxa"/>
            <w:bottom w:w="0" w:type="dxa"/>
          </w:tblCellMar>
        </w:tblPrEx>
        <w:trPr>
          <w:tblHeader/>
        </w:trPr>
        <w:tc>
          <w:tcPr>
            <w:tcW w:w="1754" w:type="pct"/>
            <w:shd w:val="pct10" w:color="auto" w:fill="FFFFFF"/>
          </w:tcPr>
          <w:p w14:paraId="17FE8C4D" w14:textId="77777777" w:rsidR="00F45460" w:rsidRDefault="00F45460">
            <w:pPr>
              <w:pStyle w:val="TAH"/>
            </w:pPr>
            <w:r>
              <w:t>IS Attributes</w:t>
            </w:r>
          </w:p>
        </w:tc>
        <w:tc>
          <w:tcPr>
            <w:tcW w:w="1328" w:type="pct"/>
            <w:shd w:val="pct10" w:color="auto" w:fill="FFFFFF"/>
          </w:tcPr>
          <w:p w14:paraId="1B5925D0" w14:textId="77777777" w:rsidR="00F45460" w:rsidRDefault="00F45460">
            <w:pPr>
              <w:pStyle w:val="TAH"/>
            </w:pPr>
            <w:r>
              <w:t>SS Attributes</w:t>
            </w:r>
          </w:p>
        </w:tc>
        <w:tc>
          <w:tcPr>
            <w:tcW w:w="1918" w:type="pct"/>
            <w:shd w:val="pct10" w:color="auto" w:fill="FFFFFF"/>
          </w:tcPr>
          <w:p w14:paraId="460C6D1C" w14:textId="77777777" w:rsidR="00F45460" w:rsidRDefault="00F45460">
            <w:pPr>
              <w:pStyle w:val="TAH"/>
            </w:pPr>
            <w:r>
              <w:t>SS Type</w:t>
            </w:r>
          </w:p>
        </w:tc>
      </w:tr>
      <w:tr w:rsidR="00F45460" w14:paraId="6D52CDF6" w14:textId="77777777">
        <w:tblPrEx>
          <w:tblCellMar>
            <w:top w:w="0" w:type="dxa"/>
            <w:bottom w:w="0" w:type="dxa"/>
          </w:tblCellMar>
        </w:tblPrEx>
        <w:tc>
          <w:tcPr>
            <w:tcW w:w="1754" w:type="pct"/>
          </w:tcPr>
          <w:p w14:paraId="78C5444D" w14:textId="77777777" w:rsidR="00F45460" w:rsidRDefault="00F45460">
            <w:pPr>
              <w:pStyle w:val="TAL"/>
            </w:pPr>
            <w:r>
              <w:t>id</w:t>
            </w:r>
          </w:p>
        </w:tc>
        <w:tc>
          <w:tcPr>
            <w:tcW w:w="1328" w:type="pct"/>
          </w:tcPr>
          <w:p w14:paraId="42DA2A78" w14:textId="77777777" w:rsidR="00F45460" w:rsidRDefault="00462D74">
            <w:pPr>
              <w:pStyle w:val="TAL"/>
            </w:pPr>
            <w:r>
              <w:t>id</w:t>
            </w:r>
          </w:p>
        </w:tc>
        <w:tc>
          <w:tcPr>
            <w:tcW w:w="1918" w:type="pct"/>
          </w:tcPr>
          <w:p w14:paraId="469C1808" w14:textId="77777777" w:rsidR="00F45460" w:rsidRDefault="00F45460">
            <w:pPr>
              <w:pStyle w:val="TAL"/>
            </w:pPr>
            <w:r>
              <w:t>string</w:t>
            </w:r>
          </w:p>
        </w:tc>
      </w:tr>
      <w:tr w:rsidR="00F45460" w14:paraId="2AFDABE9" w14:textId="77777777">
        <w:tblPrEx>
          <w:tblCellMar>
            <w:top w:w="0" w:type="dxa"/>
            <w:bottom w:w="0" w:type="dxa"/>
          </w:tblCellMar>
        </w:tblPrEx>
        <w:tc>
          <w:tcPr>
            <w:tcW w:w="1754" w:type="pct"/>
          </w:tcPr>
          <w:p w14:paraId="1CB43527" w14:textId="77777777" w:rsidR="00F45460" w:rsidRDefault="00F45460">
            <w:pPr>
              <w:pStyle w:val="TAL"/>
            </w:pPr>
            <w:r>
              <w:t>userLabel (see note 2)</w:t>
            </w:r>
          </w:p>
        </w:tc>
        <w:tc>
          <w:tcPr>
            <w:tcW w:w="1328" w:type="pct"/>
          </w:tcPr>
          <w:p w14:paraId="4867EA77" w14:textId="77777777" w:rsidR="00F45460" w:rsidRDefault="00F45460">
            <w:pPr>
              <w:pStyle w:val="TAL"/>
            </w:pPr>
            <w:r>
              <w:t>userLabel</w:t>
            </w:r>
          </w:p>
        </w:tc>
        <w:tc>
          <w:tcPr>
            <w:tcW w:w="1918" w:type="pct"/>
          </w:tcPr>
          <w:p w14:paraId="559AB424" w14:textId="77777777" w:rsidR="00F45460" w:rsidRDefault="00F45460">
            <w:pPr>
              <w:pStyle w:val="TAL"/>
            </w:pPr>
            <w:r>
              <w:t>string</w:t>
            </w:r>
          </w:p>
        </w:tc>
      </w:tr>
      <w:tr w:rsidR="00F45460" w14:paraId="3C37D1D5" w14:textId="77777777">
        <w:tblPrEx>
          <w:tblCellMar>
            <w:top w:w="0" w:type="dxa"/>
            <w:bottom w:w="0" w:type="dxa"/>
          </w:tblCellMar>
        </w:tblPrEx>
        <w:tc>
          <w:tcPr>
            <w:tcW w:w="1754" w:type="pct"/>
          </w:tcPr>
          <w:p w14:paraId="60B8D386" w14:textId="77777777" w:rsidR="00F45460" w:rsidRDefault="00F45460">
            <w:pPr>
              <w:pStyle w:val="TAL"/>
            </w:pPr>
            <w:r>
              <w:t>aEnd</w:t>
            </w:r>
          </w:p>
        </w:tc>
        <w:tc>
          <w:tcPr>
            <w:tcW w:w="1328" w:type="pct"/>
          </w:tcPr>
          <w:p w14:paraId="2D979944" w14:textId="77777777" w:rsidR="00F45460" w:rsidRDefault="00F45460">
            <w:pPr>
              <w:pStyle w:val="TAL"/>
            </w:pPr>
            <w:r>
              <w:t>aEnd</w:t>
            </w:r>
          </w:p>
        </w:tc>
        <w:tc>
          <w:tcPr>
            <w:tcW w:w="1918" w:type="pct"/>
          </w:tcPr>
          <w:p w14:paraId="2BDF9A86" w14:textId="77777777" w:rsidR="00F45460" w:rsidRDefault="00F45460">
            <w:pPr>
              <w:pStyle w:val="TAL"/>
            </w:pPr>
            <w:r>
              <w:t>GenericNetworkResourcesIRPSystem::AttributeTypes::MOReference</w:t>
            </w:r>
          </w:p>
        </w:tc>
      </w:tr>
      <w:tr w:rsidR="00F45460" w14:paraId="7D4339F4" w14:textId="77777777">
        <w:tblPrEx>
          <w:tblCellMar>
            <w:top w:w="0" w:type="dxa"/>
            <w:bottom w:w="0" w:type="dxa"/>
          </w:tblCellMar>
        </w:tblPrEx>
        <w:tc>
          <w:tcPr>
            <w:tcW w:w="1754" w:type="pct"/>
          </w:tcPr>
          <w:p w14:paraId="4479B956" w14:textId="77777777" w:rsidR="00F45460" w:rsidRDefault="00F45460">
            <w:pPr>
              <w:pStyle w:val="TAL"/>
            </w:pPr>
            <w:r>
              <w:t>zEnd</w:t>
            </w:r>
          </w:p>
        </w:tc>
        <w:tc>
          <w:tcPr>
            <w:tcW w:w="1328" w:type="pct"/>
          </w:tcPr>
          <w:p w14:paraId="0CC7F3BC" w14:textId="77777777" w:rsidR="00F45460" w:rsidRDefault="00F45460">
            <w:pPr>
              <w:pStyle w:val="TAL"/>
            </w:pPr>
            <w:r>
              <w:t>zEnd</w:t>
            </w:r>
          </w:p>
        </w:tc>
        <w:tc>
          <w:tcPr>
            <w:tcW w:w="1918" w:type="pct"/>
          </w:tcPr>
          <w:p w14:paraId="6DDE1E74" w14:textId="77777777" w:rsidR="00F45460" w:rsidRDefault="00F45460">
            <w:pPr>
              <w:pStyle w:val="TAL"/>
            </w:pPr>
            <w:r>
              <w:t>GenericNetworkResourcesIRPSystem::AttributeTypes::MOReference</w:t>
            </w:r>
          </w:p>
        </w:tc>
      </w:tr>
      <w:tr w:rsidR="00F45460" w14:paraId="664EF9C9" w14:textId="77777777">
        <w:tblPrEx>
          <w:tblCellMar>
            <w:top w:w="0" w:type="dxa"/>
            <w:bottom w:w="0" w:type="dxa"/>
          </w:tblCellMar>
        </w:tblPrEx>
        <w:tc>
          <w:tcPr>
            <w:tcW w:w="1754" w:type="pct"/>
          </w:tcPr>
          <w:p w14:paraId="1713428D" w14:textId="77777777" w:rsidR="00F45460" w:rsidRDefault="00F45460">
            <w:pPr>
              <w:pStyle w:val="TAL"/>
            </w:pPr>
            <w:r>
              <w:t>linkType</w:t>
            </w:r>
          </w:p>
        </w:tc>
        <w:tc>
          <w:tcPr>
            <w:tcW w:w="1328" w:type="pct"/>
          </w:tcPr>
          <w:p w14:paraId="58ECC6E8" w14:textId="77777777" w:rsidR="00F45460" w:rsidRDefault="00F45460">
            <w:pPr>
              <w:pStyle w:val="TAL"/>
            </w:pPr>
            <w:r>
              <w:t>linkType</w:t>
            </w:r>
          </w:p>
        </w:tc>
        <w:tc>
          <w:tcPr>
            <w:tcW w:w="1918" w:type="pct"/>
          </w:tcPr>
          <w:p w14:paraId="0E978827" w14:textId="77777777" w:rsidR="00F45460" w:rsidRDefault="00F45460">
            <w:pPr>
              <w:pStyle w:val="TAL"/>
            </w:pPr>
            <w:r>
              <w:t>LinkTypeType</w:t>
            </w:r>
          </w:p>
        </w:tc>
      </w:tr>
      <w:tr w:rsidR="00F45460" w14:paraId="49787788" w14:textId="77777777">
        <w:tblPrEx>
          <w:tblCellMar>
            <w:top w:w="0" w:type="dxa"/>
            <w:bottom w:w="0" w:type="dxa"/>
          </w:tblCellMar>
        </w:tblPrEx>
        <w:tc>
          <w:tcPr>
            <w:tcW w:w="1754" w:type="pct"/>
          </w:tcPr>
          <w:p w14:paraId="7ED18801" w14:textId="77777777" w:rsidR="00F45460" w:rsidRDefault="00F45460">
            <w:pPr>
              <w:pStyle w:val="TAL"/>
            </w:pPr>
            <w:r>
              <w:t>protocolName</w:t>
            </w:r>
          </w:p>
        </w:tc>
        <w:tc>
          <w:tcPr>
            <w:tcW w:w="1328" w:type="pct"/>
          </w:tcPr>
          <w:p w14:paraId="475B9575" w14:textId="77777777" w:rsidR="00F45460" w:rsidRDefault="00F45460">
            <w:pPr>
              <w:pStyle w:val="TAL"/>
            </w:pPr>
            <w:r>
              <w:t>protocolName</w:t>
            </w:r>
          </w:p>
        </w:tc>
        <w:tc>
          <w:tcPr>
            <w:tcW w:w="1918" w:type="pct"/>
          </w:tcPr>
          <w:p w14:paraId="1F819687" w14:textId="77777777" w:rsidR="00F45460" w:rsidRDefault="00F45460">
            <w:pPr>
              <w:pStyle w:val="TAL"/>
            </w:pPr>
            <w:r>
              <w:t>string</w:t>
            </w:r>
          </w:p>
        </w:tc>
      </w:tr>
      <w:tr w:rsidR="00F45460" w14:paraId="28CA1586" w14:textId="77777777">
        <w:tblPrEx>
          <w:tblCellMar>
            <w:top w:w="0" w:type="dxa"/>
            <w:bottom w:w="0" w:type="dxa"/>
          </w:tblCellMar>
        </w:tblPrEx>
        <w:tc>
          <w:tcPr>
            <w:tcW w:w="1754" w:type="pct"/>
          </w:tcPr>
          <w:p w14:paraId="2D8E88FB" w14:textId="77777777" w:rsidR="00F45460" w:rsidRDefault="00F45460">
            <w:pPr>
              <w:pStyle w:val="TAL"/>
            </w:pPr>
            <w:r>
              <w:t>protocolVersion</w:t>
            </w:r>
          </w:p>
        </w:tc>
        <w:tc>
          <w:tcPr>
            <w:tcW w:w="1328" w:type="pct"/>
          </w:tcPr>
          <w:p w14:paraId="5029C03A" w14:textId="77777777" w:rsidR="00F45460" w:rsidRDefault="00F45460">
            <w:pPr>
              <w:pStyle w:val="TAL"/>
            </w:pPr>
            <w:r>
              <w:t>protocolVersion</w:t>
            </w:r>
          </w:p>
        </w:tc>
        <w:tc>
          <w:tcPr>
            <w:tcW w:w="1918" w:type="pct"/>
          </w:tcPr>
          <w:p w14:paraId="6CC05001" w14:textId="77777777" w:rsidR="00F45460" w:rsidRDefault="00F45460">
            <w:pPr>
              <w:pStyle w:val="TAL"/>
            </w:pPr>
            <w:r>
              <w:t>string</w:t>
            </w:r>
          </w:p>
        </w:tc>
      </w:tr>
    </w:tbl>
    <w:p w14:paraId="6BA88387" w14:textId="77777777" w:rsidR="00F45460" w:rsidRDefault="00F45460" w:rsidP="00462D74">
      <w:pPr>
        <w:pStyle w:val="NO"/>
        <w:rPr>
          <w:b/>
          <w:bCs/>
        </w:rPr>
      </w:pPr>
      <w:r>
        <w:t xml:space="preserve">NOTE 1: </w:t>
      </w:r>
      <w:r w:rsidR="00462D74">
        <w:t>Void</w:t>
      </w:r>
      <w:r>
        <w:rPr>
          <w:rFonts w:ascii="Courier New" w:hAnsi="Courier New" w:cs="Courier New"/>
          <w:bCs/>
        </w:rPr>
        <w:t>.</w:t>
      </w:r>
    </w:p>
    <w:p w14:paraId="3ACAC7AE" w14:textId="77777777" w:rsidR="00F45460" w:rsidRDefault="00F45460" w:rsidP="00462D74">
      <w:pPr>
        <w:pStyle w:val="NO"/>
        <w:rPr>
          <w:rFonts w:ascii="Courier New" w:hAnsi="Courier New" w:cs="Courier New"/>
          <w:b/>
          <w:bCs/>
        </w:rPr>
      </w:pPr>
      <w:r>
        <w:t xml:space="preserve">NOTE 2: </w:t>
      </w:r>
      <w:r w:rsidR="00462D74">
        <w:t>Void</w:t>
      </w:r>
      <w:r>
        <w:rPr>
          <w:rFonts w:ascii="Courier New" w:hAnsi="Courier New" w:cs="Courier New"/>
          <w:bCs/>
        </w:rPr>
        <w:t>.</w:t>
      </w:r>
    </w:p>
    <w:p w14:paraId="105B3EF2" w14:textId="77777777" w:rsidR="00F45460" w:rsidRDefault="00F45460" w:rsidP="00D76DC0"/>
    <w:p w14:paraId="178A9080" w14:textId="77777777" w:rsidR="00F45460" w:rsidRDefault="00F45460" w:rsidP="00DF1442">
      <w:pPr>
        <w:pStyle w:val="Heading3"/>
        <w:rPr>
          <w:rFonts w:hint="eastAsia"/>
          <w:lang w:eastAsia="zh-CN"/>
        </w:rPr>
      </w:pPr>
      <w:bookmarkStart w:id="203" w:name="_Toc20153424"/>
      <w:bookmarkStart w:id="204" w:name="_Toc27489896"/>
      <w:bookmarkStart w:id="205" w:name="_Toc36033480"/>
      <w:bookmarkStart w:id="206" w:name="_Toc36475742"/>
      <w:bookmarkStart w:id="207" w:name="_Toc44581501"/>
      <w:bookmarkStart w:id="208" w:name="_Toc51769117"/>
      <w:bookmarkStart w:id="209" w:name="_Toc138170263"/>
      <w:r>
        <w:t>A.2</w:t>
      </w:r>
      <w:r>
        <w:rPr>
          <w:rFonts w:cs="Arial"/>
        </w:rPr>
        <w:t>.</w:t>
      </w:r>
      <w:r>
        <w:t>2.</w:t>
      </w:r>
      <w:r>
        <w:rPr>
          <w:lang w:eastAsia="zh-CN"/>
        </w:rPr>
        <w:t>10</w:t>
      </w:r>
      <w:r>
        <w:tab/>
        <w:t xml:space="preserve">IOC </w:t>
      </w:r>
      <w:r>
        <w:rPr>
          <w:rFonts w:hint="eastAsia"/>
        </w:rPr>
        <w:t>EP_RP</w:t>
      </w:r>
      <w:bookmarkEnd w:id="203"/>
      <w:bookmarkEnd w:id="204"/>
      <w:bookmarkEnd w:id="205"/>
      <w:bookmarkEnd w:id="206"/>
      <w:bookmarkEnd w:id="207"/>
      <w:bookmarkEnd w:id="208"/>
      <w:bookmarkEnd w:id="209"/>
    </w:p>
    <w:p w14:paraId="39D63606" w14:textId="77777777" w:rsidR="00F45460" w:rsidRDefault="00F45460">
      <w:pPr>
        <w:pStyle w:val="TH"/>
        <w:outlineLvl w:val="0"/>
        <w:rPr>
          <w:rFonts w:cs="Arial"/>
        </w:rPr>
      </w:pPr>
      <w:r>
        <w:rPr>
          <w:rFonts w:cs="Arial"/>
        </w:rPr>
        <w:t xml:space="preserve">Mapping from NRM IOC </w:t>
      </w:r>
      <w:r>
        <w:rPr>
          <w:rFonts w:hint="eastAsia"/>
        </w:rPr>
        <w:t>EP_RP</w:t>
      </w:r>
      <w:r>
        <w:rPr>
          <w:rFonts w:cs="Arial"/>
        </w:rPr>
        <w:t xml:space="preserve"> attributes to SS equivalent MOC </w:t>
      </w:r>
      <w:r>
        <w:rPr>
          <w:rFonts w:hint="eastAsia"/>
        </w:rPr>
        <w:t>EP_RP</w:t>
      </w:r>
      <w:r>
        <w:rPr>
          <w:rFonts w:cs="Arial"/>
        </w:rPr>
        <w:t xml:space="preserve"> attributes </w:t>
      </w:r>
    </w:p>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firstRow="1" w:lastRow="0" w:firstColumn="1" w:lastColumn="0" w:noHBand="0" w:noVBand="0"/>
      </w:tblPr>
      <w:tblGrid>
        <w:gridCol w:w="3293"/>
        <w:gridCol w:w="2493"/>
        <w:gridCol w:w="3600"/>
      </w:tblGrid>
      <w:tr w:rsidR="00F45460" w14:paraId="187C1FBA" w14:textId="77777777">
        <w:tblPrEx>
          <w:tblCellMar>
            <w:top w:w="0" w:type="dxa"/>
            <w:bottom w:w="0" w:type="dxa"/>
          </w:tblCellMar>
        </w:tblPrEx>
        <w:trPr>
          <w:tblHeader/>
        </w:trPr>
        <w:tc>
          <w:tcPr>
            <w:tcW w:w="1754" w:type="pct"/>
            <w:shd w:val="pct10" w:color="auto" w:fill="FFFFFF"/>
          </w:tcPr>
          <w:p w14:paraId="69E34E82" w14:textId="77777777" w:rsidR="00F45460" w:rsidRDefault="00F45460">
            <w:pPr>
              <w:pStyle w:val="TAH"/>
            </w:pPr>
            <w:r>
              <w:t>IS Attributes</w:t>
            </w:r>
          </w:p>
        </w:tc>
        <w:tc>
          <w:tcPr>
            <w:tcW w:w="1328" w:type="pct"/>
            <w:shd w:val="pct10" w:color="auto" w:fill="FFFFFF"/>
          </w:tcPr>
          <w:p w14:paraId="5047B242" w14:textId="77777777" w:rsidR="00F45460" w:rsidRDefault="00F45460">
            <w:pPr>
              <w:pStyle w:val="TAH"/>
            </w:pPr>
            <w:r>
              <w:t>SS Attributes</w:t>
            </w:r>
          </w:p>
        </w:tc>
        <w:tc>
          <w:tcPr>
            <w:tcW w:w="1918" w:type="pct"/>
            <w:shd w:val="pct10" w:color="auto" w:fill="FFFFFF"/>
          </w:tcPr>
          <w:p w14:paraId="698E706E" w14:textId="77777777" w:rsidR="00F45460" w:rsidRDefault="00F45460">
            <w:pPr>
              <w:pStyle w:val="TAH"/>
            </w:pPr>
            <w:r>
              <w:t>SS Type</w:t>
            </w:r>
          </w:p>
        </w:tc>
      </w:tr>
      <w:tr w:rsidR="00F45460" w14:paraId="51707BAE" w14:textId="77777777">
        <w:tblPrEx>
          <w:tblCellMar>
            <w:top w:w="0" w:type="dxa"/>
            <w:bottom w:w="0" w:type="dxa"/>
          </w:tblCellMar>
        </w:tblPrEx>
        <w:tc>
          <w:tcPr>
            <w:tcW w:w="1754" w:type="pct"/>
          </w:tcPr>
          <w:p w14:paraId="6CD9EE65" w14:textId="77777777" w:rsidR="00F45460" w:rsidRDefault="00F45460">
            <w:pPr>
              <w:pStyle w:val="TAL"/>
              <w:rPr>
                <w:rFonts w:hint="eastAsia"/>
              </w:rPr>
            </w:pPr>
            <w:r>
              <w:t>id</w:t>
            </w:r>
          </w:p>
        </w:tc>
        <w:tc>
          <w:tcPr>
            <w:tcW w:w="1328" w:type="pct"/>
          </w:tcPr>
          <w:p w14:paraId="7F9B91FF" w14:textId="77777777" w:rsidR="00F45460" w:rsidRDefault="00F45460">
            <w:pPr>
              <w:pStyle w:val="TAL"/>
              <w:rPr>
                <w:rFonts w:hint="eastAsia"/>
              </w:rPr>
            </w:pPr>
            <w:r>
              <w:t>id</w:t>
            </w:r>
          </w:p>
        </w:tc>
        <w:tc>
          <w:tcPr>
            <w:tcW w:w="1918" w:type="pct"/>
          </w:tcPr>
          <w:p w14:paraId="0E3CE6D7" w14:textId="77777777" w:rsidR="00F45460" w:rsidRDefault="00F45460">
            <w:pPr>
              <w:pStyle w:val="TAL"/>
            </w:pPr>
            <w:r>
              <w:t>string</w:t>
            </w:r>
          </w:p>
        </w:tc>
      </w:tr>
      <w:tr w:rsidR="00F45460" w14:paraId="0CCA12AD" w14:textId="77777777">
        <w:tblPrEx>
          <w:tblCellMar>
            <w:top w:w="0" w:type="dxa"/>
            <w:bottom w:w="0" w:type="dxa"/>
          </w:tblCellMar>
        </w:tblPrEx>
        <w:tc>
          <w:tcPr>
            <w:tcW w:w="1754" w:type="pct"/>
          </w:tcPr>
          <w:p w14:paraId="6345972E" w14:textId="77777777" w:rsidR="00F45460" w:rsidRDefault="00F45460">
            <w:pPr>
              <w:pStyle w:val="TAL"/>
              <w:rPr>
                <w:rFonts w:hint="eastAsia"/>
              </w:rPr>
            </w:pPr>
            <w:r>
              <w:t>userLabel</w:t>
            </w:r>
          </w:p>
        </w:tc>
        <w:tc>
          <w:tcPr>
            <w:tcW w:w="1328" w:type="pct"/>
          </w:tcPr>
          <w:p w14:paraId="7FC598CC" w14:textId="77777777" w:rsidR="00F45460" w:rsidRDefault="00F45460">
            <w:pPr>
              <w:pStyle w:val="TAL"/>
            </w:pPr>
            <w:r>
              <w:t>userLabel</w:t>
            </w:r>
          </w:p>
        </w:tc>
        <w:tc>
          <w:tcPr>
            <w:tcW w:w="1918" w:type="pct"/>
          </w:tcPr>
          <w:p w14:paraId="5A83C930" w14:textId="77777777" w:rsidR="00F45460" w:rsidRDefault="00F45460">
            <w:pPr>
              <w:pStyle w:val="TAL"/>
            </w:pPr>
            <w:r>
              <w:t>string</w:t>
            </w:r>
          </w:p>
        </w:tc>
      </w:tr>
      <w:tr w:rsidR="00F45460" w14:paraId="06531579" w14:textId="77777777">
        <w:tblPrEx>
          <w:tblCellMar>
            <w:top w:w="0" w:type="dxa"/>
            <w:bottom w:w="0" w:type="dxa"/>
          </w:tblCellMar>
        </w:tblPrEx>
        <w:tc>
          <w:tcPr>
            <w:tcW w:w="1754" w:type="pct"/>
          </w:tcPr>
          <w:p w14:paraId="3F3B4154" w14:textId="77777777" w:rsidR="00F45460" w:rsidRDefault="00F45460">
            <w:pPr>
              <w:pStyle w:val="TAL"/>
            </w:pPr>
            <w:r>
              <w:t>f</w:t>
            </w:r>
            <w:r>
              <w:rPr>
                <w:rFonts w:hint="eastAsia"/>
              </w:rPr>
              <w:t>ar</w:t>
            </w:r>
            <w:r>
              <w:t>End</w:t>
            </w:r>
            <w:r>
              <w:rPr>
                <w:rFonts w:hint="eastAsia"/>
              </w:rPr>
              <w:t>Entity</w:t>
            </w:r>
          </w:p>
        </w:tc>
        <w:tc>
          <w:tcPr>
            <w:tcW w:w="1328" w:type="pct"/>
          </w:tcPr>
          <w:p w14:paraId="5F45FC1F" w14:textId="77777777" w:rsidR="00F45460" w:rsidRDefault="00F45460">
            <w:pPr>
              <w:pStyle w:val="TAL"/>
            </w:pPr>
            <w:r>
              <w:t>f</w:t>
            </w:r>
            <w:r>
              <w:rPr>
                <w:rFonts w:hint="eastAsia"/>
              </w:rPr>
              <w:t>ar</w:t>
            </w:r>
            <w:r>
              <w:t>End</w:t>
            </w:r>
            <w:r>
              <w:rPr>
                <w:rFonts w:hint="eastAsia"/>
              </w:rPr>
              <w:t>Entity</w:t>
            </w:r>
          </w:p>
        </w:tc>
        <w:tc>
          <w:tcPr>
            <w:tcW w:w="1918" w:type="pct"/>
          </w:tcPr>
          <w:p w14:paraId="1AE60B7A" w14:textId="77777777" w:rsidR="00F45460" w:rsidRDefault="00F45460">
            <w:pPr>
              <w:pStyle w:val="TAL"/>
            </w:pPr>
            <w:r>
              <w:t>GenericNetworkResourcesIRPSystem::AttributeTypes::MOReference</w:t>
            </w:r>
          </w:p>
        </w:tc>
      </w:tr>
    </w:tbl>
    <w:p w14:paraId="3C6B87BE" w14:textId="77777777" w:rsidR="000D7D79" w:rsidRDefault="000D7D79" w:rsidP="000D7D79">
      <w:pPr>
        <w:pStyle w:val="Heading3"/>
        <w:rPr>
          <w:rFonts w:eastAsia="SimSun"/>
        </w:rPr>
      </w:pPr>
      <w:bookmarkStart w:id="210" w:name="_Toc20153425"/>
      <w:bookmarkStart w:id="211" w:name="_Toc27489897"/>
      <w:bookmarkStart w:id="212" w:name="_Toc36033481"/>
      <w:bookmarkStart w:id="213" w:name="_Toc36475743"/>
      <w:bookmarkStart w:id="214" w:name="_Toc44581502"/>
      <w:bookmarkStart w:id="215" w:name="_Toc51769118"/>
      <w:bookmarkStart w:id="216" w:name="_Toc138170264"/>
      <w:r>
        <w:rPr>
          <w:rFonts w:eastAsia="SimSun"/>
        </w:rPr>
        <w:t>A.2.2.11</w:t>
      </w:r>
      <w:r>
        <w:rPr>
          <w:rFonts w:eastAsia="SimSun"/>
        </w:rPr>
        <w:tab/>
        <w:t>IOC ThresholdMonitoringCapability</w:t>
      </w:r>
      <w:bookmarkEnd w:id="210"/>
      <w:bookmarkEnd w:id="211"/>
      <w:bookmarkEnd w:id="212"/>
      <w:bookmarkEnd w:id="213"/>
      <w:bookmarkEnd w:id="214"/>
      <w:bookmarkEnd w:id="215"/>
      <w:bookmarkEnd w:id="216"/>
    </w:p>
    <w:p w14:paraId="04435420" w14:textId="77777777" w:rsidR="000D7D79" w:rsidRDefault="000D7D79" w:rsidP="000D7D79">
      <w:pPr>
        <w:pStyle w:val="TH"/>
        <w:outlineLvl w:val="0"/>
        <w:rPr>
          <w:rFonts w:eastAsia="SimSun" w:cs="Arial"/>
        </w:rPr>
      </w:pPr>
      <w:r>
        <w:rPr>
          <w:rFonts w:cs="Arial"/>
        </w:rPr>
        <w:t xml:space="preserve">Mapping from NRM IOC </w:t>
      </w:r>
      <w:r>
        <w:t>ThresholdMonitoringCapability</w:t>
      </w:r>
      <w:r>
        <w:rPr>
          <w:rFonts w:cs="Arial"/>
        </w:rPr>
        <w:t xml:space="preserve"> attributes to SS equivalent MOC </w:t>
      </w:r>
      <w:r>
        <w:t>ThresholdMonitoringCapability</w:t>
      </w:r>
      <w:r>
        <w:rPr>
          <w:rFonts w:cs="Arial"/>
        </w:rPr>
        <w:t xml:space="preserve"> attributes </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firstRow="1" w:lastRow="0" w:firstColumn="1" w:lastColumn="0" w:noHBand="0" w:noVBand="0"/>
      </w:tblPr>
      <w:tblGrid>
        <w:gridCol w:w="2189"/>
        <w:gridCol w:w="2190"/>
        <w:gridCol w:w="5252"/>
      </w:tblGrid>
      <w:tr w:rsidR="000D7D79" w14:paraId="3A8A7D28" w14:textId="77777777" w:rsidTr="000D7D79">
        <w:trPr>
          <w:tblHeader/>
        </w:trPr>
        <w:tc>
          <w:tcPr>
            <w:tcW w:w="1754" w:type="pct"/>
            <w:tcBorders>
              <w:top w:val="single" w:sz="4" w:space="0" w:color="auto"/>
              <w:left w:val="single" w:sz="4" w:space="0" w:color="auto"/>
              <w:bottom w:val="single" w:sz="4" w:space="0" w:color="auto"/>
              <w:right w:val="single" w:sz="4" w:space="0" w:color="auto"/>
            </w:tcBorders>
            <w:shd w:val="pct10" w:color="auto" w:fill="FFFFFF"/>
            <w:hideMark/>
          </w:tcPr>
          <w:p w14:paraId="25FF09C5" w14:textId="77777777" w:rsidR="000D7D79" w:rsidRDefault="000D7D79">
            <w:pPr>
              <w:pStyle w:val="TAH"/>
            </w:pPr>
            <w:r>
              <w:t>IS Attributes</w:t>
            </w:r>
          </w:p>
        </w:tc>
        <w:tc>
          <w:tcPr>
            <w:tcW w:w="1328" w:type="pct"/>
            <w:tcBorders>
              <w:top w:val="single" w:sz="4" w:space="0" w:color="auto"/>
              <w:left w:val="single" w:sz="4" w:space="0" w:color="auto"/>
              <w:bottom w:val="single" w:sz="4" w:space="0" w:color="auto"/>
              <w:right w:val="single" w:sz="4" w:space="0" w:color="auto"/>
            </w:tcBorders>
            <w:shd w:val="pct10" w:color="auto" w:fill="FFFFFF"/>
            <w:hideMark/>
          </w:tcPr>
          <w:p w14:paraId="4426A29B" w14:textId="77777777" w:rsidR="000D7D79" w:rsidRDefault="000D7D79">
            <w:pPr>
              <w:pStyle w:val="TAH"/>
            </w:pPr>
            <w:r>
              <w:t>SS Attributes</w:t>
            </w:r>
          </w:p>
        </w:tc>
        <w:tc>
          <w:tcPr>
            <w:tcW w:w="1918" w:type="pct"/>
            <w:tcBorders>
              <w:top w:val="single" w:sz="4" w:space="0" w:color="auto"/>
              <w:left w:val="single" w:sz="4" w:space="0" w:color="auto"/>
              <w:bottom w:val="single" w:sz="4" w:space="0" w:color="auto"/>
              <w:right w:val="single" w:sz="4" w:space="0" w:color="auto"/>
            </w:tcBorders>
            <w:shd w:val="pct10" w:color="auto" w:fill="FFFFFF"/>
            <w:hideMark/>
          </w:tcPr>
          <w:p w14:paraId="1938FE8F" w14:textId="77777777" w:rsidR="000D7D79" w:rsidRDefault="000D7D79">
            <w:pPr>
              <w:pStyle w:val="TAH"/>
            </w:pPr>
            <w:r>
              <w:t>SS Type</w:t>
            </w:r>
          </w:p>
        </w:tc>
      </w:tr>
      <w:tr w:rsidR="000D7D79" w14:paraId="79467290" w14:textId="77777777" w:rsidTr="000D7D79">
        <w:tc>
          <w:tcPr>
            <w:tcW w:w="1754" w:type="pct"/>
            <w:tcBorders>
              <w:top w:val="single" w:sz="4" w:space="0" w:color="auto"/>
              <w:left w:val="single" w:sz="4" w:space="0" w:color="auto"/>
              <w:bottom w:val="single" w:sz="4" w:space="0" w:color="auto"/>
              <w:right w:val="single" w:sz="4" w:space="0" w:color="auto"/>
            </w:tcBorders>
            <w:hideMark/>
          </w:tcPr>
          <w:p w14:paraId="6DF02CC3" w14:textId="77777777" w:rsidR="000D7D79" w:rsidRDefault="000D7D79">
            <w:pPr>
              <w:pStyle w:val="TAL"/>
            </w:pPr>
            <w:r>
              <w:t>supportedMonitoringGPs</w:t>
            </w:r>
          </w:p>
        </w:tc>
        <w:tc>
          <w:tcPr>
            <w:tcW w:w="1328" w:type="pct"/>
            <w:tcBorders>
              <w:top w:val="single" w:sz="4" w:space="0" w:color="auto"/>
              <w:left w:val="single" w:sz="4" w:space="0" w:color="auto"/>
              <w:bottom w:val="single" w:sz="4" w:space="0" w:color="auto"/>
              <w:right w:val="single" w:sz="4" w:space="0" w:color="auto"/>
            </w:tcBorders>
            <w:hideMark/>
          </w:tcPr>
          <w:p w14:paraId="31F22EC0" w14:textId="77777777" w:rsidR="000D7D79" w:rsidRDefault="000D7D79">
            <w:pPr>
              <w:pStyle w:val="TAL"/>
            </w:pPr>
            <w:r>
              <w:t>supportedMonitoringGPs</w:t>
            </w:r>
          </w:p>
        </w:tc>
        <w:tc>
          <w:tcPr>
            <w:tcW w:w="1918" w:type="pct"/>
            <w:tcBorders>
              <w:top w:val="single" w:sz="4" w:space="0" w:color="auto"/>
              <w:left w:val="single" w:sz="4" w:space="0" w:color="auto"/>
              <w:bottom w:val="single" w:sz="4" w:space="0" w:color="auto"/>
              <w:right w:val="single" w:sz="4" w:space="0" w:color="auto"/>
            </w:tcBorders>
            <w:hideMark/>
          </w:tcPr>
          <w:p w14:paraId="32F8439B" w14:textId="77777777" w:rsidR="000D7D79" w:rsidRDefault="000D7D79">
            <w:pPr>
              <w:pStyle w:val="TAL"/>
            </w:pPr>
            <w:r>
              <w:t>GenericNetworkResourcesIRPSystem::AttributeTypes::LongSet</w:t>
            </w:r>
          </w:p>
        </w:tc>
      </w:tr>
    </w:tbl>
    <w:p w14:paraId="1EA5F5AD" w14:textId="77777777" w:rsidR="000D7D79" w:rsidRDefault="000D7D79"/>
    <w:p w14:paraId="5FCEAEF5" w14:textId="77777777" w:rsidR="000D7D79" w:rsidRDefault="000D7D79" w:rsidP="00094EFC">
      <w:pPr>
        <w:pStyle w:val="Heading3"/>
        <w:rPr>
          <w:rFonts w:eastAsia="SimSun"/>
          <w:lang w:eastAsia="zh-CN"/>
        </w:rPr>
      </w:pPr>
      <w:bookmarkStart w:id="217" w:name="_Toc20153426"/>
      <w:bookmarkStart w:id="218" w:name="_Toc27489898"/>
      <w:bookmarkStart w:id="219" w:name="_Toc36033482"/>
      <w:bookmarkStart w:id="220" w:name="_Toc36475744"/>
      <w:bookmarkStart w:id="221" w:name="_Toc44581503"/>
      <w:bookmarkStart w:id="222" w:name="_Toc51769119"/>
      <w:bookmarkStart w:id="223" w:name="_Toc138170265"/>
      <w:r>
        <w:rPr>
          <w:rFonts w:eastAsia="SimSun"/>
        </w:rPr>
        <w:t>A.2</w:t>
      </w:r>
      <w:r>
        <w:rPr>
          <w:rFonts w:eastAsia="SimSun" w:cs="Arial"/>
        </w:rPr>
        <w:t>.</w:t>
      </w:r>
      <w:r>
        <w:rPr>
          <w:rFonts w:eastAsia="SimSun"/>
        </w:rPr>
        <w:t>2.</w:t>
      </w:r>
      <w:r>
        <w:rPr>
          <w:rFonts w:eastAsia="SimSun"/>
          <w:lang w:eastAsia="zh-CN"/>
        </w:rPr>
        <w:t>12</w:t>
      </w:r>
      <w:r>
        <w:rPr>
          <w:rFonts w:eastAsia="SimSun"/>
        </w:rPr>
        <w:tab/>
        <w:t>IOC ThresholdMonitor</w:t>
      </w:r>
      <w:bookmarkEnd w:id="217"/>
      <w:bookmarkEnd w:id="218"/>
      <w:bookmarkEnd w:id="219"/>
      <w:bookmarkEnd w:id="220"/>
      <w:bookmarkEnd w:id="221"/>
      <w:bookmarkEnd w:id="222"/>
      <w:bookmarkEnd w:id="223"/>
    </w:p>
    <w:p w14:paraId="171AE74A" w14:textId="77777777" w:rsidR="000D7D79" w:rsidRDefault="000D7D79" w:rsidP="000D7D79">
      <w:pPr>
        <w:pStyle w:val="TH"/>
        <w:outlineLvl w:val="0"/>
        <w:rPr>
          <w:rFonts w:eastAsia="SimSun" w:cs="Arial"/>
        </w:rPr>
      </w:pPr>
      <w:r>
        <w:rPr>
          <w:rFonts w:cs="Arial"/>
        </w:rPr>
        <w:t xml:space="preserve">Mapping from NRM IOC ThresholdMonitor attributes to SS equivalent MOC ThresholdMonitor attributes </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firstRow="1" w:lastRow="0" w:firstColumn="1" w:lastColumn="0" w:noHBand="0" w:noVBand="0"/>
      </w:tblPr>
      <w:tblGrid>
        <w:gridCol w:w="1826"/>
        <w:gridCol w:w="1827"/>
        <w:gridCol w:w="5978"/>
      </w:tblGrid>
      <w:tr w:rsidR="000D7D79" w14:paraId="00439390" w14:textId="77777777" w:rsidTr="000D7D79">
        <w:trPr>
          <w:tblHeader/>
        </w:trPr>
        <w:tc>
          <w:tcPr>
            <w:tcW w:w="1754" w:type="pct"/>
            <w:tcBorders>
              <w:top w:val="single" w:sz="4" w:space="0" w:color="auto"/>
              <w:left w:val="single" w:sz="4" w:space="0" w:color="auto"/>
              <w:bottom w:val="single" w:sz="4" w:space="0" w:color="auto"/>
              <w:right w:val="single" w:sz="4" w:space="0" w:color="auto"/>
            </w:tcBorders>
            <w:shd w:val="pct10" w:color="auto" w:fill="FFFFFF"/>
            <w:hideMark/>
          </w:tcPr>
          <w:p w14:paraId="7E27C624" w14:textId="77777777" w:rsidR="000D7D79" w:rsidRDefault="000D7D79">
            <w:pPr>
              <w:pStyle w:val="TAH"/>
            </w:pPr>
            <w:r>
              <w:t>IS Attributes</w:t>
            </w:r>
          </w:p>
        </w:tc>
        <w:tc>
          <w:tcPr>
            <w:tcW w:w="1328" w:type="pct"/>
            <w:tcBorders>
              <w:top w:val="single" w:sz="4" w:space="0" w:color="auto"/>
              <w:left w:val="single" w:sz="4" w:space="0" w:color="auto"/>
              <w:bottom w:val="single" w:sz="4" w:space="0" w:color="auto"/>
              <w:right w:val="single" w:sz="4" w:space="0" w:color="auto"/>
            </w:tcBorders>
            <w:shd w:val="pct10" w:color="auto" w:fill="FFFFFF"/>
            <w:hideMark/>
          </w:tcPr>
          <w:p w14:paraId="56E93F20" w14:textId="77777777" w:rsidR="000D7D79" w:rsidRDefault="000D7D79">
            <w:pPr>
              <w:pStyle w:val="TAH"/>
            </w:pPr>
            <w:r>
              <w:t>SS Attributes</w:t>
            </w:r>
          </w:p>
        </w:tc>
        <w:tc>
          <w:tcPr>
            <w:tcW w:w="1918" w:type="pct"/>
            <w:tcBorders>
              <w:top w:val="single" w:sz="4" w:space="0" w:color="auto"/>
              <w:left w:val="single" w:sz="4" w:space="0" w:color="auto"/>
              <w:bottom w:val="single" w:sz="4" w:space="0" w:color="auto"/>
              <w:right w:val="single" w:sz="4" w:space="0" w:color="auto"/>
            </w:tcBorders>
            <w:shd w:val="pct10" w:color="auto" w:fill="FFFFFF"/>
            <w:hideMark/>
          </w:tcPr>
          <w:p w14:paraId="4D2785C4" w14:textId="77777777" w:rsidR="000D7D79" w:rsidRDefault="000D7D79">
            <w:pPr>
              <w:pStyle w:val="TAH"/>
            </w:pPr>
            <w:r>
              <w:t>SS Type</w:t>
            </w:r>
          </w:p>
        </w:tc>
      </w:tr>
      <w:tr w:rsidR="000D7D79" w14:paraId="1ED52DB6" w14:textId="77777777" w:rsidTr="000D7D79">
        <w:tc>
          <w:tcPr>
            <w:tcW w:w="1754" w:type="pct"/>
            <w:tcBorders>
              <w:top w:val="single" w:sz="4" w:space="0" w:color="auto"/>
              <w:left w:val="single" w:sz="4" w:space="0" w:color="auto"/>
              <w:bottom w:val="single" w:sz="4" w:space="0" w:color="auto"/>
              <w:right w:val="single" w:sz="4" w:space="0" w:color="auto"/>
            </w:tcBorders>
            <w:hideMark/>
          </w:tcPr>
          <w:p w14:paraId="3B80A93F" w14:textId="77777777" w:rsidR="000D7D79" w:rsidRDefault="000D7D79">
            <w:pPr>
              <w:pStyle w:val="TAL"/>
            </w:pPr>
            <w:r>
              <w:t>thresholdInfoList</w:t>
            </w:r>
          </w:p>
        </w:tc>
        <w:tc>
          <w:tcPr>
            <w:tcW w:w="1328" w:type="pct"/>
            <w:tcBorders>
              <w:top w:val="single" w:sz="4" w:space="0" w:color="auto"/>
              <w:left w:val="single" w:sz="4" w:space="0" w:color="auto"/>
              <w:bottom w:val="single" w:sz="4" w:space="0" w:color="auto"/>
              <w:right w:val="single" w:sz="4" w:space="0" w:color="auto"/>
            </w:tcBorders>
            <w:hideMark/>
          </w:tcPr>
          <w:p w14:paraId="51E996A0" w14:textId="77777777" w:rsidR="000D7D79" w:rsidRDefault="000D7D79">
            <w:pPr>
              <w:pStyle w:val="TAL"/>
            </w:pPr>
            <w:r>
              <w:t>thresholdInfoList</w:t>
            </w:r>
          </w:p>
        </w:tc>
        <w:tc>
          <w:tcPr>
            <w:tcW w:w="1918" w:type="pct"/>
            <w:tcBorders>
              <w:top w:val="single" w:sz="4" w:space="0" w:color="auto"/>
              <w:left w:val="single" w:sz="4" w:space="0" w:color="auto"/>
              <w:bottom w:val="single" w:sz="4" w:space="0" w:color="auto"/>
              <w:right w:val="single" w:sz="4" w:space="0" w:color="auto"/>
            </w:tcBorders>
            <w:hideMark/>
          </w:tcPr>
          <w:p w14:paraId="09445DF5" w14:textId="77777777" w:rsidR="000D7D79" w:rsidRDefault="000D7D79">
            <w:pPr>
              <w:pStyle w:val="TAL"/>
            </w:pPr>
            <w:r>
              <w:t>GenericNetworkResourcesIRPSystem::AttributeTypes::ThresholdInfoListType</w:t>
            </w:r>
          </w:p>
        </w:tc>
      </w:tr>
      <w:tr w:rsidR="000D7D79" w14:paraId="4A990BB4" w14:textId="77777777" w:rsidTr="000D7D79">
        <w:tc>
          <w:tcPr>
            <w:tcW w:w="1754" w:type="pct"/>
            <w:tcBorders>
              <w:top w:val="single" w:sz="4" w:space="0" w:color="auto"/>
              <w:left w:val="single" w:sz="4" w:space="0" w:color="auto"/>
              <w:bottom w:val="single" w:sz="4" w:space="0" w:color="auto"/>
              <w:right w:val="single" w:sz="4" w:space="0" w:color="auto"/>
            </w:tcBorders>
            <w:hideMark/>
          </w:tcPr>
          <w:p w14:paraId="73477150" w14:textId="77777777" w:rsidR="000D7D79" w:rsidRDefault="000D7D79">
            <w:pPr>
              <w:pStyle w:val="TAL"/>
            </w:pPr>
            <w:r>
              <w:t>monitoringGP</w:t>
            </w:r>
          </w:p>
        </w:tc>
        <w:tc>
          <w:tcPr>
            <w:tcW w:w="1328" w:type="pct"/>
            <w:tcBorders>
              <w:top w:val="single" w:sz="4" w:space="0" w:color="auto"/>
              <w:left w:val="single" w:sz="4" w:space="0" w:color="auto"/>
              <w:bottom w:val="single" w:sz="4" w:space="0" w:color="auto"/>
              <w:right w:val="single" w:sz="4" w:space="0" w:color="auto"/>
            </w:tcBorders>
            <w:hideMark/>
          </w:tcPr>
          <w:p w14:paraId="16D2EDDF" w14:textId="77777777" w:rsidR="000D7D79" w:rsidRDefault="000D7D79">
            <w:pPr>
              <w:pStyle w:val="TAL"/>
            </w:pPr>
            <w:r>
              <w:t>monitoringGP</w:t>
            </w:r>
          </w:p>
        </w:tc>
        <w:tc>
          <w:tcPr>
            <w:tcW w:w="1918" w:type="pct"/>
            <w:tcBorders>
              <w:top w:val="single" w:sz="4" w:space="0" w:color="auto"/>
              <w:left w:val="single" w:sz="4" w:space="0" w:color="auto"/>
              <w:bottom w:val="single" w:sz="4" w:space="0" w:color="auto"/>
              <w:right w:val="single" w:sz="4" w:space="0" w:color="auto"/>
            </w:tcBorders>
            <w:hideMark/>
          </w:tcPr>
          <w:p w14:paraId="34FC3564" w14:textId="77777777" w:rsidR="000D7D79" w:rsidRDefault="000D7D79">
            <w:pPr>
              <w:pStyle w:val="TAL"/>
            </w:pPr>
            <w:r>
              <w:t>long</w:t>
            </w:r>
          </w:p>
        </w:tc>
      </w:tr>
      <w:tr w:rsidR="000D7D79" w14:paraId="2C61CE59" w14:textId="77777777" w:rsidTr="000D7D79">
        <w:tc>
          <w:tcPr>
            <w:tcW w:w="1754" w:type="pct"/>
            <w:tcBorders>
              <w:top w:val="single" w:sz="4" w:space="0" w:color="auto"/>
              <w:left w:val="single" w:sz="4" w:space="0" w:color="auto"/>
              <w:bottom w:val="single" w:sz="4" w:space="0" w:color="auto"/>
              <w:right w:val="single" w:sz="4" w:space="0" w:color="auto"/>
            </w:tcBorders>
            <w:hideMark/>
          </w:tcPr>
          <w:p w14:paraId="6C62D214" w14:textId="77777777" w:rsidR="000D7D79" w:rsidRDefault="000D7D79">
            <w:pPr>
              <w:pStyle w:val="TAL"/>
            </w:pPr>
            <w:r>
              <w:t>monitoringNotifTarget</w:t>
            </w:r>
          </w:p>
        </w:tc>
        <w:tc>
          <w:tcPr>
            <w:tcW w:w="1328" w:type="pct"/>
            <w:tcBorders>
              <w:top w:val="single" w:sz="4" w:space="0" w:color="auto"/>
              <w:left w:val="single" w:sz="4" w:space="0" w:color="auto"/>
              <w:bottom w:val="single" w:sz="4" w:space="0" w:color="auto"/>
              <w:right w:val="single" w:sz="4" w:space="0" w:color="auto"/>
            </w:tcBorders>
            <w:hideMark/>
          </w:tcPr>
          <w:p w14:paraId="2622335E" w14:textId="77777777" w:rsidR="000D7D79" w:rsidRDefault="000D7D79">
            <w:pPr>
              <w:pStyle w:val="TAL"/>
            </w:pPr>
            <w:r>
              <w:t>monitoringNotifTarget</w:t>
            </w:r>
          </w:p>
        </w:tc>
        <w:tc>
          <w:tcPr>
            <w:tcW w:w="1918" w:type="pct"/>
            <w:tcBorders>
              <w:top w:val="single" w:sz="4" w:space="0" w:color="auto"/>
              <w:left w:val="single" w:sz="4" w:space="0" w:color="auto"/>
              <w:bottom w:val="single" w:sz="4" w:space="0" w:color="auto"/>
              <w:right w:val="single" w:sz="4" w:space="0" w:color="auto"/>
            </w:tcBorders>
            <w:hideMark/>
          </w:tcPr>
          <w:p w14:paraId="0919586C" w14:textId="77777777" w:rsidR="000D7D79" w:rsidRDefault="000D7D79">
            <w:pPr>
              <w:pStyle w:val="TAL"/>
            </w:pPr>
            <w:r>
              <w:t>string</w:t>
            </w:r>
          </w:p>
        </w:tc>
      </w:tr>
      <w:tr w:rsidR="000D7D79" w14:paraId="374C4766" w14:textId="77777777" w:rsidTr="000D7D79">
        <w:tc>
          <w:tcPr>
            <w:tcW w:w="1754" w:type="pct"/>
            <w:tcBorders>
              <w:top w:val="single" w:sz="4" w:space="0" w:color="auto"/>
              <w:left w:val="single" w:sz="4" w:space="0" w:color="auto"/>
              <w:bottom w:val="single" w:sz="4" w:space="0" w:color="auto"/>
              <w:right w:val="single" w:sz="4" w:space="0" w:color="auto"/>
            </w:tcBorders>
            <w:hideMark/>
          </w:tcPr>
          <w:p w14:paraId="3F35FF21" w14:textId="77777777" w:rsidR="000D7D79" w:rsidRDefault="000D7D79">
            <w:pPr>
              <w:pStyle w:val="TAL"/>
            </w:pPr>
            <w:r>
              <w:t>monitoredIO</w:t>
            </w:r>
            <w:smartTag w:uri="urn:schemas-microsoft-com:office:smarttags" w:element="PersonName">
              <w:r>
                <w:t>CN</w:t>
              </w:r>
            </w:smartTag>
            <w:r>
              <w:t>ame</w:t>
            </w:r>
          </w:p>
        </w:tc>
        <w:tc>
          <w:tcPr>
            <w:tcW w:w="1328" w:type="pct"/>
            <w:tcBorders>
              <w:top w:val="single" w:sz="4" w:space="0" w:color="auto"/>
              <w:left w:val="single" w:sz="4" w:space="0" w:color="auto"/>
              <w:bottom w:val="single" w:sz="4" w:space="0" w:color="auto"/>
              <w:right w:val="single" w:sz="4" w:space="0" w:color="auto"/>
            </w:tcBorders>
            <w:hideMark/>
          </w:tcPr>
          <w:p w14:paraId="158963D1" w14:textId="77777777" w:rsidR="000D7D79" w:rsidRDefault="000D7D79">
            <w:pPr>
              <w:pStyle w:val="TAL"/>
            </w:pPr>
            <w:r>
              <w:t>monitoredIO</w:t>
            </w:r>
            <w:smartTag w:uri="urn:schemas-microsoft-com:office:smarttags" w:element="PersonName">
              <w:r>
                <w:t>CN</w:t>
              </w:r>
            </w:smartTag>
            <w:r>
              <w:t>ame</w:t>
            </w:r>
          </w:p>
        </w:tc>
        <w:tc>
          <w:tcPr>
            <w:tcW w:w="1918" w:type="pct"/>
            <w:tcBorders>
              <w:top w:val="single" w:sz="4" w:space="0" w:color="auto"/>
              <w:left w:val="single" w:sz="4" w:space="0" w:color="auto"/>
              <w:bottom w:val="single" w:sz="4" w:space="0" w:color="auto"/>
              <w:right w:val="single" w:sz="4" w:space="0" w:color="auto"/>
            </w:tcBorders>
            <w:hideMark/>
          </w:tcPr>
          <w:p w14:paraId="52C6FFB3" w14:textId="77777777" w:rsidR="000D7D79" w:rsidRDefault="000D7D79">
            <w:pPr>
              <w:pStyle w:val="TAL"/>
            </w:pPr>
            <w:r>
              <w:t>string</w:t>
            </w:r>
          </w:p>
        </w:tc>
      </w:tr>
      <w:tr w:rsidR="000D7D79" w14:paraId="4784C43E" w14:textId="77777777" w:rsidTr="000D7D79">
        <w:tc>
          <w:tcPr>
            <w:tcW w:w="1754" w:type="pct"/>
            <w:tcBorders>
              <w:top w:val="single" w:sz="4" w:space="0" w:color="auto"/>
              <w:left w:val="single" w:sz="4" w:space="0" w:color="auto"/>
              <w:bottom w:val="single" w:sz="4" w:space="0" w:color="auto"/>
              <w:right w:val="single" w:sz="4" w:space="0" w:color="auto"/>
            </w:tcBorders>
            <w:hideMark/>
          </w:tcPr>
          <w:p w14:paraId="045BF7F0" w14:textId="77777777" w:rsidR="000D7D79" w:rsidRDefault="000D7D79">
            <w:pPr>
              <w:pStyle w:val="TAL"/>
            </w:pPr>
            <w:r>
              <w:t>monitoredObjectDNs</w:t>
            </w:r>
          </w:p>
        </w:tc>
        <w:tc>
          <w:tcPr>
            <w:tcW w:w="1328" w:type="pct"/>
            <w:tcBorders>
              <w:top w:val="single" w:sz="4" w:space="0" w:color="auto"/>
              <w:left w:val="single" w:sz="4" w:space="0" w:color="auto"/>
              <w:bottom w:val="single" w:sz="4" w:space="0" w:color="auto"/>
              <w:right w:val="single" w:sz="4" w:space="0" w:color="auto"/>
            </w:tcBorders>
            <w:hideMark/>
          </w:tcPr>
          <w:p w14:paraId="57436A88" w14:textId="77777777" w:rsidR="000D7D79" w:rsidRDefault="000D7D79">
            <w:pPr>
              <w:pStyle w:val="TAL"/>
            </w:pPr>
            <w:r>
              <w:t>monitoredObjectDNs</w:t>
            </w:r>
          </w:p>
        </w:tc>
        <w:tc>
          <w:tcPr>
            <w:tcW w:w="1918" w:type="pct"/>
            <w:tcBorders>
              <w:top w:val="single" w:sz="4" w:space="0" w:color="auto"/>
              <w:left w:val="single" w:sz="4" w:space="0" w:color="auto"/>
              <w:bottom w:val="single" w:sz="4" w:space="0" w:color="auto"/>
              <w:right w:val="single" w:sz="4" w:space="0" w:color="auto"/>
            </w:tcBorders>
            <w:hideMark/>
          </w:tcPr>
          <w:p w14:paraId="505AD406" w14:textId="77777777" w:rsidR="000D7D79" w:rsidRDefault="000D7D79">
            <w:pPr>
              <w:pStyle w:val="TAL"/>
            </w:pPr>
            <w:r>
              <w:t>GenericNetworkResourcesIRPSystem::AttributeTypes::DNListType</w:t>
            </w:r>
          </w:p>
        </w:tc>
      </w:tr>
    </w:tbl>
    <w:p w14:paraId="4B69651A" w14:textId="77777777" w:rsidR="000D7D79" w:rsidRDefault="000D7D79"/>
    <w:p w14:paraId="25586379" w14:textId="77777777" w:rsidR="00094EFC" w:rsidRDefault="00094EFC" w:rsidP="00094EFC">
      <w:pPr>
        <w:pStyle w:val="Heading3"/>
        <w:rPr>
          <w:rFonts w:eastAsia="SimSun"/>
          <w:lang w:eastAsia="zh-CN"/>
        </w:rPr>
      </w:pPr>
      <w:bookmarkStart w:id="224" w:name="_Toc44581504"/>
      <w:bookmarkStart w:id="225" w:name="_Toc51769120"/>
      <w:bookmarkStart w:id="226" w:name="_Toc138170266"/>
      <w:r>
        <w:rPr>
          <w:rFonts w:eastAsia="SimSun"/>
        </w:rPr>
        <w:lastRenderedPageBreak/>
        <w:t>A.2</w:t>
      </w:r>
      <w:r>
        <w:rPr>
          <w:rFonts w:eastAsia="SimSun" w:cs="Arial"/>
        </w:rPr>
        <w:t>.</w:t>
      </w:r>
      <w:r>
        <w:rPr>
          <w:rFonts w:eastAsia="SimSun"/>
        </w:rPr>
        <w:t>2.</w:t>
      </w:r>
      <w:r>
        <w:rPr>
          <w:rFonts w:eastAsia="SimSun"/>
          <w:lang w:eastAsia="zh-CN"/>
        </w:rPr>
        <w:t>13</w:t>
      </w:r>
      <w:r>
        <w:rPr>
          <w:rFonts w:eastAsia="SimSun"/>
        </w:rPr>
        <w:tab/>
        <w:t>IOC TraceJob</w:t>
      </w:r>
      <w:bookmarkEnd w:id="224"/>
      <w:bookmarkEnd w:id="225"/>
      <w:bookmarkEnd w:id="226"/>
    </w:p>
    <w:p w14:paraId="4AECE84E" w14:textId="77777777" w:rsidR="00094EFC" w:rsidRDefault="00094EFC" w:rsidP="00094EFC">
      <w:pPr>
        <w:pStyle w:val="TH"/>
        <w:rPr>
          <w:rFonts w:eastAsia="SimSun"/>
        </w:rPr>
      </w:pPr>
      <w:r>
        <w:t xml:space="preserve">Mapping from NRM IOC TraceJob attributes to SS equivalent MOC TraceJob attributes </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3"/>
        <w:gridCol w:w="3083"/>
        <w:gridCol w:w="3176"/>
      </w:tblGrid>
      <w:tr w:rsidR="00094EFC" w:rsidRPr="00CF470F" w14:paraId="6103B387" w14:textId="77777777" w:rsidTr="00D94C3F">
        <w:trPr>
          <w:tblHeader/>
        </w:trPr>
        <w:tc>
          <w:tcPr>
            <w:tcW w:w="1650" w:type="pct"/>
            <w:tcBorders>
              <w:top w:val="single" w:sz="4" w:space="0" w:color="auto"/>
              <w:left w:val="single" w:sz="4" w:space="0" w:color="auto"/>
              <w:bottom w:val="single" w:sz="4" w:space="0" w:color="auto"/>
              <w:right w:val="single" w:sz="4" w:space="0" w:color="auto"/>
            </w:tcBorders>
            <w:shd w:val="pct10" w:color="auto" w:fill="FFFFFF"/>
            <w:hideMark/>
          </w:tcPr>
          <w:p w14:paraId="7D98DFE2" w14:textId="77777777" w:rsidR="00094EFC" w:rsidRPr="00CF470F" w:rsidRDefault="00094EFC" w:rsidP="00D94C3F">
            <w:pPr>
              <w:pStyle w:val="TAH"/>
              <w:rPr>
                <w:szCs w:val="18"/>
              </w:rPr>
            </w:pPr>
            <w:r w:rsidRPr="00CF470F">
              <w:rPr>
                <w:szCs w:val="18"/>
              </w:rPr>
              <w:t>IS Attributes</w:t>
            </w:r>
          </w:p>
        </w:tc>
        <w:tc>
          <w:tcPr>
            <w:tcW w:w="1650" w:type="pct"/>
            <w:tcBorders>
              <w:top w:val="single" w:sz="4" w:space="0" w:color="auto"/>
              <w:left w:val="single" w:sz="4" w:space="0" w:color="auto"/>
              <w:bottom w:val="single" w:sz="4" w:space="0" w:color="auto"/>
              <w:right w:val="single" w:sz="4" w:space="0" w:color="auto"/>
            </w:tcBorders>
            <w:shd w:val="pct10" w:color="auto" w:fill="FFFFFF"/>
            <w:hideMark/>
          </w:tcPr>
          <w:p w14:paraId="6CD1E25A" w14:textId="77777777" w:rsidR="00094EFC" w:rsidRPr="00CF470F" w:rsidRDefault="00094EFC" w:rsidP="00D94C3F">
            <w:pPr>
              <w:pStyle w:val="TAH"/>
              <w:rPr>
                <w:szCs w:val="18"/>
              </w:rPr>
            </w:pPr>
            <w:r w:rsidRPr="00CF470F">
              <w:rPr>
                <w:szCs w:val="18"/>
              </w:rPr>
              <w:t>SS Attributes</w:t>
            </w:r>
          </w:p>
        </w:tc>
        <w:tc>
          <w:tcPr>
            <w:tcW w:w="1700" w:type="pct"/>
            <w:tcBorders>
              <w:top w:val="single" w:sz="4" w:space="0" w:color="auto"/>
              <w:left w:val="single" w:sz="4" w:space="0" w:color="auto"/>
              <w:bottom w:val="single" w:sz="4" w:space="0" w:color="auto"/>
              <w:right w:val="single" w:sz="4" w:space="0" w:color="auto"/>
            </w:tcBorders>
            <w:shd w:val="pct10" w:color="auto" w:fill="FFFFFF"/>
            <w:hideMark/>
          </w:tcPr>
          <w:p w14:paraId="4AE57D46" w14:textId="77777777" w:rsidR="00094EFC" w:rsidRPr="00CF470F" w:rsidRDefault="00094EFC" w:rsidP="00D94C3F">
            <w:pPr>
              <w:pStyle w:val="TAH"/>
              <w:rPr>
                <w:szCs w:val="18"/>
              </w:rPr>
            </w:pPr>
            <w:r w:rsidRPr="00CF470F">
              <w:rPr>
                <w:szCs w:val="18"/>
              </w:rPr>
              <w:t>SS Type</w:t>
            </w:r>
          </w:p>
        </w:tc>
      </w:tr>
      <w:tr w:rsidR="00094EFC" w:rsidRPr="00CF470F" w14:paraId="1311054E" w14:textId="77777777" w:rsidTr="00D94C3F">
        <w:tc>
          <w:tcPr>
            <w:tcW w:w="1650" w:type="pct"/>
            <w:tcBorders>
              <w:top w:val="single" w:sz="4" w:space="0" w:color="auto"/>
              <w:left w:val="single" w:sz="4" w:space="0" w:color="auto"/>
              <w:bottom w:val="single" w:sz="4" w:space="0" w:color="auto"/>
              <w:right w:val="single" w:sz="4" w:space="0" w:color="auto"/>
            </w:tcBorders>
          </w:tcPr>
          <w:p w14:paraId="660B3EB9" w14:textId="77777777" w:rsidR="00094EFC" w:rsidRPr="00330AC7" w:rsidRDefault="00094EFC" w:rsidP="00D94C3F">
            <w:pPr>
              <w:pStyle w:val="TAL"/>
              <w:rPr>
                <w:rFonts w:cs="Arial"/>
                <w:szCs w:val="18"/>
              </w:rPr>
            </w:pPr>
            <w:r w:rsidRPr="00330AC7">
              <w:rPr>
                <w:rFonts w:cs="Arial"/>
                <w:szCs w:val="18"/>
              </w:rPr>
              <w:t>tjJobType</w:t>
            </w:r>
          </w:p>
        </w:tc>
        <w:tc>
          <w:tcPr>
            <w:tcW w:w="1650" w:type="pct"/>
            <w:tcBorders>
              <w:top w:val="single" w:sz="4" w:space="0" w:color="auto"/>
              <w:left w:val="single" w:sz="4" w:space="0" w:color="auto"/>
              <w:bottom w:val="single" w:sz="4" w:space="0" w:color="auto"/>
              <w:right w:val="single" w:sz="4" w:space="0" w:color="auto"/>
            </w:tcBorders>
          </w:tcPr>
          <w:p w14:paraId="587222A3" w14:textId="77777777" w:rsidR="00094EFC" w:rsidRPr="00330AC7" w:rsidRDefault="00094EFC" w:rsidP="00D94C3F">
            <w:pPr>
              <w:pStyle w:val="TAL"/>
              <w:rPr>
                <w:rFonts w:cs="Arial"/>
                <w:szCs w:val="18"/>
              </w:rPr>
            </w:pPr>
            <w:r w:rsidRPr="00330AC7">
              <w:rPr>
                <w:rFonts w:cs="Arial"/>
                <w:szCs w:val="18"/>
              </w:rPr>
              <w:t>tjJobType</w:t>
            </w:r>
          </w:p>
        </w:tc>
        <w:tc>
          <w:tcPr>
            <w:tcW w:w="1700" w:type="pct"/>
            <w:tcBorders>
              <w:top w:val="single" w:sz="4" w:space="0" w:color="auto"/>
              <w:left w:val="single" w:sz="4" w:space="0" w:color="auto"/>
              <w:bottom w:val="single" w:sz="4" w:space="0" w:color="auto"/>
              <w:right w:val="single" w:sz="4" w:space="0" w:color="auto"/>
            </w:tcBorders>
          </w:tcPr>
          <w:p w14:paraId="2DA7A27B" w14:textId="77777777" w:rsidR="00094EFC" w:rsidRPr="00E404EE" w:rsidRDefault="00094EFC" w:rsidP="00D94C3F">
            <w:pPr>
              <w:pStyle w:val="TAL"/>
              <w:rPr>
                <w:rFonts w:cs="Arial"/>
                <w:szCs w:val="18"/>
              </w:rPr>
            </w:pPr>
            <w:r w:rsidRPr="00C3109E">
              <w:t>tjJobType-Type</w:t>
            </w:r>
          </w:p>
        </w:tc>
      </w:tr>
      <w:tr w:rsidR="00094EFC" w:rsidRPr="00CF470F" w14:paraId="20ED4E31" w14:textId="77777777" w:rsidTr="00D94C3F">
        <w:tc>
          <w:tcPr>
            <w:tcW w:w="1650" w:type="pct"/>
            <w:tcBorders>
              <w:top w:val="single" w:sz="4" w:space="0" w:color="auto"/>
              <w:left w:val="single" w:sz="4" w:space="0" w:color="auto"/>
              <w:bottom w:val="single" w:sz="4" w:space="0" w:color="auto"/>
              <w:right w:val="single" w:sz="4" w:space="0" w:color="auto"/>
            </w:tcBorders>
          </w:tcPr>
          <w:p w14:paraId="0F0532CB" w14:textId="77777777" w:rsidR="00094EFC" w:rsidRPr="00CF470F" w:rsidRDefault="00094EFC" w:rsidP="00D94C3F">
            <w:pPr>
              <w:pStyle w:val="TAL"/>
              <w:rPr>
                <w:rFonts w:cs="Arial"/>
                <w:szCs w:val="18"/>
              </w:rPr>
            </w:pPr>
            <w:r w:rsidRPr="00CF470F">
              <w:rPr>
                <w:rFonts w:cs="Arial"/>
                <w:szCs w:val="18"/>
              </w:rPr>
              <w:t>tjListOfInterfaces</w:t>
            </w:r>
          </w:p>
        </w:tc>
        <w:tc>
          <w:tcPr>
            <w:tcW w:w="1650" w:type="pct"/>
            <w:tcBorders>
              <w:top w:val="single" w:sz="4" w:space="0" w:color="auto"/>
              <w:left w:val="single" w:sz="4" w:space="0" w:color="auto"/>
              <w:bottom w:val="single" w:sz="4" w:space="0" w:color="auto"/>
              <w:right w:val="single" w:sz="4" w:space="0" w:color="auto"/>
            </w:tcBorders>
          </w:tcPr>
          <w:p w14:paraId="557A44BA" w14:textId="77777777" w:rsidR="00094EFC" w:rsidRPr="00CF470F" w:rsidRDefault="00094EFC" w:rsidP="00D94C3F">
            <w:pPr>
              <w:pStyle w:val="TAL"/>
              <w:rPr>
                <w:rFonts w:cs="Arial"/>
                <w:szCs w:val="18"/>
              </w:rPr>
            </w:pPr>
            <w:r w:rsidRPr="00CF470F">
              <w:rPr>
                <w:rFonts w:cs="Arial"/>
                <w:szCs w:val="18"/>
              </w:rPr>
              <w:t>tjListOfInterfaces</w:t>
            </w:r>
          </w:p>
        </w:tc>
        <w:tc>
          <w:tcPr>
            <w:tcW w:w="1700" w:type="pct"/>
            <w:tcBorders>
              <w:top w:val="single" w:sz="4" w:space="0" w:color="auto"/>
              <w:left w:val="single" w:sz="4" w:space="0" w:color="auto"/>
              <w:bottom w:val="single" w:sz="4" w:space="0" w:color="auto"/>
              <w:right w:val="single" w:sz="4" w:space="0" w:color="auto"/>
            </w:tcBorders>
          </w:tcPr>
          <w:p w14:paraId="4EAB6923" w14:textId="77777777" w:rsidR="00094EFC" w:rsidRPr="00CF470F" w:rsidRDefault="00094EFC" w:rsidP="00D94C3F">
            <w:pPr>
              <w:pStyle w:val="TAL"/>
              <w:rPr>
                <w:rFonts w:cs="Arial"/>
                <w:szCs w:val="18"/>
              </w:rPr>
            </w:pPr>
            <w:r w:rsidRPr="00C3109E">
              <w:t>tjListOfInterfaces-Type</w:t>
            </w:r>
          </w:p>
        </w:tc>
      </w:tr>
      <w:tr w:rsidR="00094EFC" w:rsidRPr="00CF470F" w14:paraId="7E02758B" w14:textId="77777777" w:rsidTr="00D94C3F">
        <w:tc>
          <w:tcPr>
            <w:tcW w:w="1650" w:type="pct"/>
            <w:tcBorders>
              <w:top w:val="single" w:sz="4" w:space="0" w:color="auto"/>
              <w:left w:val="single" w:sz="4" w:space="0" w:color="auto"/>
              <w:bottom w:val="single" w:sz="4" w:space="0" w:color="auto"/>
              <w:right w:val="single" w:sz="4" w:space="0" w:color="auto"/>
            </w:tcBorders>
          </w:tcPr>
          <w:p w14:paraId="4ADD658C" w14:textId="77777777" w:rsidR="00094EFC" w:rsidRPr="00CF470F" w:rsidRDefault="00094EFC" w:rsidP="00D94C3F">
            <w:pPr>
              <w:pStyle w:val="TAL"/>
              <w:rPr>
                <w:rFonts w:cs="Arial"/>
                <w:szCs w:val="18"/>
              </w:rPr>
            </w:pPr>
            <w:r w:rsidRPr="00CF470F">
              <w:rPr>
                <w:rFonts w:cs="Arial"/>
                <w:szCs w:val="18"/>
              </w:rPr>
              <w:t>tjListOfNeTypes</w:t>
            </w:r>
          </w:p>
        </w:tc>
        <w:tc>
          <w:tcPr>
            <w:tcW w:w="1650" w:type="pct"/>
            <w:tcBorders>
              <w:top w:val="single" w:sz="4" w:space="0" w:color="auto"/>
              <w:left w:val="single" w:sz="4" w:space="0" w:color="auto"/>
              <w:bottom w:val="single" w:sz="4" w:space="0" w:color="auto"/>
              <w:right w:val="single" w:sz="4" w:space="0" w:color="auto"/>
            </w:tcBorders>
          </w:tcPr>
          <w:p w14:paraId="2A8D8B18" w14:textId="77777777" w:rsidR="00094EFC" w:rsidRPr="00CF470F" w:rsidRDefault="00094EFC" w:rsidP="00D94C3F">
            <w:pPr>
              <w:pStyle w:val="TAL"/>
              <w:rPr>
                <w:rFonts w:cs="Arial"/>
                <w:szCs w:val="18"/>
              </w:rPr>
            </w:pPr>
            <w:r w:rsidRPr="00CF470F">
              <w:rPr>
                <w:rFonts w:cs="Arial"/>
                <w:szCs w:val="18"/>
              </w:rPr>
              <w:t>tjListOfNeTypes</w:t>
            </w:r>
          </w:p>
        </w:tc>
        <w:tc>
          <w:tcPr>
            <w:tcW w:w="1700" w:type="pct"/>
            <w:tcBorders>
              <w:top w:val="single" w:sz="4" w:space="0" w:color="auto"/>
              <w:left w:val="single" w:sz="4" w:space="0" w:color="auto"/>
              <w:bottom w:val="single" w:sz="4" w:space="0" w:color="auto"/>
              <w:right w:val="single" w:sz="4" w:space="0" w:color="auto"/>
            </w:tcBorders>
          </w:tcPr>
          <w:p w14:paraId="131DEC64" w14:textId="77777777" w:rsidR="00094EFC" w:rsidRPr="00E404EE" w:rsidRDefault="00094EFC" w:rsidP="00D94C3F">
            <w:pPr>
              <w:pStyle w:val="TAL"/>
              <w:rPr>
                <w:rFonts w:cs="Arial"/>
                <w:szCs w:val="18"/>
              </w:rPr>
            </w:pPr>
            <w:r w:rsidRPr="00C3109E">
              <w:t>tjListOfNeTypes-Type</w:t>
            </w:r>
          </w:p>
        </w:tc>
      </w:tr>
      <w:tr w:rsidR="00094EFC" w:rsidRPr="00CF470F" w14:paraId="081B91DA" w14:textId="77777777" w:rsidTr="00D94C3F">
        <w:tc>
          <w:tcPr>
            <w:tcW w:w="1650" w:type="pct"/>
            <w:tcBorders>
              <w:top w:val="single" w:sz="4" w:space="0" w:color="auto"/>
              <w:left w:val="single" w:sz="4" w:space="0" w:color="auto"/>
              <w:bottom w:val="single" w:sz="4" w:space="0" w:color="auto"/>
              <w:right w:val="single" w:sz="4" w:space="0" w:color="auto"/>
            </w:tcBorders>
          </w:tcPr>
          <w:p w14:paraId="3F643EB2" w14:textId="77777777" w:rsidR="00094EFC" w:rsidRPr="00E404EE" w:rsidRDefault="00094EFC" w:rsidP="00D94C3F">
            <w:pPr>
              <w:pStyle w:val="TAL"/>
              <w:rPr>
                <w:rFonts w:cs="Arial"/>
                <w:szCs w:val="18"/>
              </w:rPr>
            </w:pPr>
            <w:r w:rsidRPr="00E404EE">
              <w:rPr>
                <w:rFonts w:cs="Arial"/>
                <w:szCs w:val="18"/>
              </w:rPr>
              <w:t>tjPLMNTarget</w:t>
            </w:r>
          </w:p>
        </w:tc>
        <w:tc>
          <w:tcPr>
            <w:tcW w:w="1650" w:type="pct"/>
            <w:tcBorders>
              <w:top w:val="single" w:sz="4" w:space="0" w:color="auto"/>
              <w:left w:val="single" w:sz="4" w:space="0" w:color="auto"/>
              <w:bottom w:val="single" w:sz="4" w:space="0" w:color="auto"/>
              <w:right w:val="single" w:sz="4" w:space="0" w:color="auto"/>
            </w:tcBorders>
          </w:tcPr>
          <w:p w14:paraId="03C60D68" w14:textId="77777777" w:rsidR="00094EFC" w:rsidRPr="00E404EE" w:rsidRDefault="00094EFC" w:rsidP="00D94C3F">
            <w:pPr>
              <w:pStyle w:val="TAL"/>
              <w:rPr>
                <w:rFonts w:cs="Arial"/>
                <w:szCs w:val="18"/>
              </w:rPr>
            </w:pPr>
            <w:r w:rsidRPr="00E404EE">
              <w:rPr>
                <w:rFonts w:cs="Arial"/>
                <w:szCs w:val="18"/>
              </w:rPr>
              <w:t>tjPLMNTarget</w:t>
            </w:r>
          </w:p>
        </w:tc>
        <w:tc>
          <w:tcPr>
            <w:tcW w:w="1700" w:type="pct"/>
            <w:tcBorders>
              <w:top w:val="single" w:sz="4" w:space="0" w:color="auto"/>
              <w:left w:val="single" w:sz="4" w:space="0" w:color="auto"/>
              <w:bottom w:val="single" w:sz="4" w:space="0" w:color="auto"/>
              <w:right w:val="single" w:sz="4" w:space="0" w:color="auto"/>
            </w:tcBorders>
          </w:tcPr>
          <w:p w14:paraId="5FFD00FB" w14:textId="77777777" w:rsidR="00094EFC" w:rsidRPr="00CF470F" w:rsidRDefault="00094EFC" w:rsidP="00D94C3F">
            <w:pPr>
              <w:pStyle w:val="TAL"/>
              <w:rPr>
                <w:rFonts w:cs="Arial"/>
                <w:szCs w:val="18"/>
              </w:rPr>
            </w:pPr>
            <w:r w:rsidRPr="00C3109E">
              <w:t>tjPLMNTarget-Type</w:t>
            </w:r>
          </w:p>
        </w:tc>
      </w:tr>
      <w:tr w:rsidR="00094EFC" w:rsidRPr="00CF470F" w14:paraId="045112B3" w14:textId="77777777" w:rsidTr="00D94C3F">
        <w:tc>
          <w:tcPr>
            <w:tcW w:w="1650" w:type="pct"/>
            <w:tcBorders>
              <w:top w:val="single" w:sz="4" w:space="0" w:color="auto"/>
              <w:left w:val="single" w:sz="4" w:space="0" w:color="auto"/>
              <w:bottom w:val="single" w:sz="4" w:space="0" w:color="auto"/>
              <w:right w:val="single" w:sz="4" w:space="0" w:color="auto"/>
            </w:tcBorders>
          </w:tcPr>
          <w:p w14:paraId="24B7048E" w14:textId="77777777" w:rsidR="00094EFC" w:rsidRPr="00CF470F" w:rsidRDefault="00094EFC" w:rsidP="00D94C3F">
            <w:pPr>
              <w:pStyle w:val="TAL"/>
              <w:rPr>
                <w:rFonts w:cs="Arial"/>
                <w:szCs w:val="18"/>
              </w:rPr>
            </w:pPr>
            <w:r w:rsidRPr="00CF470F">
              <w:rPr>
                <w:rFonts w:cs="Arial"/>
                <w:szCs w:val="18"/>
              </w:rPr>
              <w:t>tjStreamingTraceConsumerURI</w:t>
            </w:r>
          </w:p>
        </w:tc>
        <w:tc>
          <w:tcPr>
            <w:tcW w:w="1650" w:type="pct"/>
            <w:tcBorders>
              <w:top w:val="single" w:sz="4" w:space="0" w:color="auto"/>
              <w:left w:val="single" w:sz="4" w:space="0" w:color="auto"/>
              <w:bottom w:val="single" w:sz="4" w:space="0" w:color="auto"/>
              <w:right w:val="single" w:sz="4" w:space="0" w:color="auto"/>
            </w:tcBorders>
          </w:tcPr>
          <w:p w14:paraId="1C368372" w14:textId="77777777" w:rsidR="00094EFC" w:rsidRPr="00CF470F" w:rsidRDefault="00094EFC" w:rsidP="00D94C3F">
            <w:pPr>
              <w:pStyle w:val="TAL"/>
              <w:rPr>
                <w:rFonts w:cs="Arial"/>
                <w:szCs w:val="18"/>
              </w:rPr>
            </w:pPr>
            <w:r w:rsidRPr="00CF470F">
              <w:rPr>
                <w:rFonts w:cs="Arial"/>
                <w:szCs w:val="18"/>
              </w:rPr>
              <w:t>tjTraceConsumer</w:t>
            </w:r>
          </w:p>
        </w:tc>
        <w:tc>
          <w:tcPr>
            <w:tcW w:w="1700" w:type="pct"/>
            <w:tcBorders>
              <w:top w:val="single" w:sz="4" w:space="0" w:color="auto"/>
              <w:left w:val="single" w:sz="4" w:space="0" w:color="auto"/>
              <w:bottom w:val="single" w:sz="4" w:space="0" w:color="auto"/>
              <w:right w:val="single" w:sz="4" w:space="0" w:color="auto"/>
            </w:tcBorders>
          </w:tcPr>
          <w:p w14:paraId="725D674E" w14:textId="77777777" w:rsidR="00094EFC" w:rsidRPr="00CF470F" w:rsidRDefault="00094EFC" w:rsidP="00D94C3F">
            <w:pPr>
              <w:pStyle w:val="TAL"/>
              <w:rPr>
                <w:rFonts w:cs="Arial"/>
                <w:szCs w:val="18"/>
              </w:rPr>
            </w:pPr>
            <w:r w:rsidRPr="00C3109E">
              <w:t>StreamingTraceConsumerURI-Type</w:t>
            </w:r>
          </w:p>
        </w:tc>
      </w:tr>
      <w:tr w:rsidR="00094EFC" w:rsidRPr="00CF470F" w14:paraId="64095B05" w14:textId="77777777" w:rsidTr="00D94C3F">
        <w:tc>
          <w:tcPr>
            <w:tcW w:w="1650" w:type="pct"/>
            <w:tcBorders>
              <w:top w:val="single" w:sz="4" w:space="0" w:color="auto"/>
              <w:left w:val="single" w:sz="4" w:space="0" w:color="auto"/>
              <w:bottom w:val="single" w:sz="4" w:space="0" w:color="auto"/>
              <w:right w:val="single" w:sz="4" w:space="0" w:color="auto"/>
            </w:tcBorders>
          </w:tcPr>
          <w:p w14:paraId="35471E24" w14:textId="77777777" w:rsidR="00094EFC" w:rsidRPr="00CF470F" w:rsidRDefault="00094EFC" w:rsidP="00D94C3F">
            <w:pPr>
              <w:pStyle w:val="TAL"/>
              <w:rPr>
                <w:rFonts w:cs="Arial"/>
                <w:szCs w:val="18"/>
              </w:rPr>
            </w:pPr>
            <w:r w:rsidRPr="00CF470F">
              <w:rPr>
                <w:rFonts w:cs="Arial"/>
                <w:szCs w:val="18"/>
              </w:rPr>
              <w:t>tjTraceCollectionEntityAddress</w:t>
            </w:r>
          </w:p>
        </w:tc>
        <w:tc>
          <w:tcPr>
            <w:tcW w:w="1650" w:type="pct"/>
            <w:tcBorders>
              <w:top w:val="single" w:sz="4" w:space="0" w:color="auto"/>
              <w:left w:val="single" w:sz="4" w:space="0" w:color="auto"/>
              <w:bottom w:val="single" w:sz="4" w:space="0" w:color="auto"/>
              <w:right w:val="single" w:sz="4" w:space="0" w:color="auto"/>
            </w:tcBorders>
          </w:tcPr>
          <w:p w14:paraId="045C1F00" w14:textId="77777777" w:rsidR="00094EFC" w:rsidRPr="00CF470F" w:rsidRDefault="00094EFC" w:rsidP="00D94C3F">
            <w:pPr>
              <w:pStyle w:val="TAL"/>
              <w:rPr>
                <w:rFonts w:cs="Arial"/>
                <w:szCs w:val="18"/>
              </w:rPr>
            </w:pPr>
            <w:r w:rsidRPr="00CF470F">
              <w:rPr>
                <w:rFonts w:cs="Arial"/>
                <w:szCs w:val="18"/>
              </w:rPr>
              <w:t>tjTraceConsumer</w:t>
            </w:r>
          </w:p>
        </w:tc>
        <w:tc>
          <w:tcPr>
            <w:tcW w:w="1700" w:type="pct"/>
            <w:tcBorders>
              <w:top w:val="single" w:sz="4" w:space="0" w:color="auto"/>
              <w:left w:val="single" w:sz="4" w:space="0" w:color="auto"/>
              <w:bottom w:val="single" w:sz="4" w:space="0" w:color="auto"/>
              <w:right w:val="single" w:sz="4" w:space="0" w:color="auto"/>
            </w:tcBorders>
          </w:tcPr>
          <w:p w14:paraId="5D1E0742" w14:textId="77777777" w:rsidR="00094EFC" w:rsidRPr="00CF470F" w:rsidRDefault="00094EFC" w:rsidP="00D94C3F">
            <w:pPr>
              <w:pStyle w:val="TAL"/>
              <w:rPr>
                <w:rFonts w:cs="Arial"/>
                <w:szCs w:val="18"/>
              </w:rPr>
            </w:pPr>
            <w:r w:rsidRPr="00C3109E">
              <w:t>TraceCollectionEntityAddress-Type</w:t>
            </w:r>
          </w:p>
        </w:tc>
      </w:tr>
      <w:tr w:rsidR="00094EFC" w:rsidRPr="00CF470F" w14:paraId="6D8146FD" w14:textId="77777777" w:rsidTr="00D94C3F">
        <w:tc>
          <w:tcPr>
            <w:tcW w:w="1650" w:type="pct"/>
            <w:tcBorders>
              <w:top w:val="single" w:sz="4" w:space="0" w:color="auto"/>
              <w:left w:val="single" w:sz="4" w:space="0" w:color="auto"/>
              <w:bottom w:val="single" w:sz="4" w:space="0" w:color="auto"/>
              <w:right w:val="single" w:sz="4" w:space="0" w:color="auto"/>
            </w:tcBorders>
          </w:tcPr>
          <w:p w14:paraId="55F5CC2C" w14:textId="77777777" w:rsidR="00094EFC" w:rsidRPr="00CF470F" w:rsidRDefault="00094EFC" w:rsidP="00D94C3F">
            <w:pPr>
              <w:pStyle w:val="TAL"/>
              <w:rPr>
                <w:rFonts w:cs="Arial"/>
                <w:szCs w:val="18"/>
              </w:rPr>
            </w:pPr>
            <w:r w:rsidRPr="00CF470F">
              <w:rPr>
                <w:rFonts w:cs="Arial"/>
                <w:szCs w:val="18"/>
              </w:rPr>
              <w:t>tjTraceDepth</w:t>
            </w:r>
          </w:p>
        </w:tc>
        <w:tc>
          <w:tcPr>
            <w:tcW w:w="1650" w:type="pct"/>
            <w:tcBorders>
              <w:top w:val="single" w:sz="4" w:space="0" w:color="auto"/>
              <w:left w:val="single" w:sz="4" w:space="0" w:color="auto"/>
              <w:bottom w:val="single" w:sz="4" w:space="0" w:color="auto"/>
              <w:right w:val="single" w:sz="4" w:space="0" w:color="auto"/>
            </w:tcBorders>
          </w:tcPr>
          <w:p w14:paraId="51A68967" w14:textId="77777777" w:rsidR="00094EFC" w:rsidRPr="00CF470F" w:rsidRDefault="00094EFC" w:rsidP="00D94C3F">
            <w:pPr>
              <w:pStyle w:val="TAL"/>
              <w:rPr>
                <w:rFonts w:cs="Arial"/>
                <w:szCs w:val="18"/>
              </w:rPr>
            </w:pPr>
            <w:r w:rsidRPr="00CF470F">
              <w:rPr>
                <w:rFonts w:cs="Arial"/>
                <w:szCs w:val="18"/>
              </w:rPr>
              <w:t>tjTraceDepth</w:t>
            </w:r>
          </w:p>
        </w:tc>
        <w:tc>
          <w:tcPr>
            <w:tcW w:w="1700" w:type="pct"/>
            <w:tcBorders>
              <w:top w:val="single" w:sz="4" w:space="0" w:color="auto"/>
              <w:left w:val="single" w:sz="4" w:space="0" w:color="auto"/>
              <w:bottom w:val="single" w:sz="4" w:space="0" w:color="auto"/>
              <w:right w:val="single" w:sz="4" w:space="0" w:color="auto"/>
            </w:tcBorders>
          </w:tcPr>
          <w:p w14:paraId="7CF210F3" w14:textId="77777777" w:rsidR="00094EFC" w:rsidRPr="00CF470F" w:rsidRDefault="00094EFC" w:rsidP="00D94C3F">
            <w:pPr>
              <w:pStyle w:val="TAL"/>
              <w:rPr>
                <w:rFonts w:cs="Arial"/>
                <w:szCs w:val="18"/>
              </w:rPr>
            </w:pPr>
            <w:r w:rsidRPr="00C3109E">
              <w:t>tjTraceDepth-Type</w:t>
            </w:r>
          </w:p>
        </w:tc>
      </w:tr>
      <w:tr w:rsidR="00094EFC" w:rsidRPr="00CF470F" w14:paraId="62081308" w14:textId="77777777" w:rsidTr="00D94C3F">
        <w:tc>
          <w:tcPr>
            <w:tcW w:w="1650" w:type="pct"/>
            <w:tcBorders>
              <w:top w:val="single" w:sz="4" w:space="0" w:color="auto"/>
              <w:left w:val="single" w:sz="4" w:space="0" w:color="auto"/>
              <w:bottom w:val="single" w:sz="4" w:space="0" w:color="auto"/>
              <w:right w:val="single" w:sz="4" w:space="0" w:color="auto"/>
            </w:tcBorders>
          </w:tcPr>
          <w:p w14:paraId="138D5CE9" w14:textId="77777777" w:rsidR="00094EFC" w:rsidRPr="00CF470F" w:rsidRDefault="00094EFC" w:rsidP="00D94C3F">
            <w:pPr>
              <w:pStyle w:val="TAL"/>
              <w:rPr>
                <w:rFonts w:cs="Arial"/>
                <w:szCs w:val="18"/>
              </w:rPr>
            </w:pPr>
            <w:r w:rsidRPr="00CF470F">
              <w:rPr>
                <w:rFonts w:cs="Arial"/>
                <w:szCs w:val="18"/>
              </w:rPr>
              <w:t>tjTraceReference</w:t>
            </w:r>
          </w:p>
        </w:tc>
        <w:tc>
          <w:tcPr>
            <w:tcW w:w="1650" w:type="pct"/>
            <w:tcBorders>
              <w:top w:val="single" w:sz="4" w:space="0" w:color="auto"/>
              <w:left w:val="single" w:sz="4" w:space="0" w:color="auto"/>
              <w:bottom w:val="single" w:sz="4" w:space="0" w:color="auto"/>
              <w:right w:val="single" w:sz="4" w:space="0" w:color="auto"/>
            </w:tcBorders>
          </w:tcPr>
          <w:p w14:paraId="31321A02" w14:textId="77777777" w:rsidR="00094EFC" w:rsidRPr="00CF470F" w:rsidRDefault="00094EFC" w:rsidP="00D94C3F">
            <w:pPr>
              <w:pStyle w:val="TAL"/>
              <w:rPr>
                <w:rFonts w:cs="Arial"/>
                <w:szCs w:val="18"/>
              </w:rPr>
            </w:pPr>
            <w:r w:rsidRPr="00CF470F">
              <w:rPr>
                <w:rFonts w:cs="Arial"/>
                <w:szCs w:val="18"/>
              </w:rPr>
              <w:t>tjTraceReference</w:t>
            </w:r>
          </w:p>
        </w:tc>
        <w:tc>
          <w:tcPr>
            <w:tcW w:w="1700" w:type="pct"/>
            <w:tcBorders>
              <w:top w:val="single" w:sz="4" w:space="0" w:color="auto"/>
              <w:left w:val="single" w:sz="4" w:space="0" w:color="auto"/>
              <w:bottom w:val="single" w:sz="4" w:space="0" w:color="auto"/>
              <w:right w:val="single" w:sz="4" w:space="0" w:color="auto"/>
            </w:tcBorders>
          </w:tcPr>
          <w:p w14:paraId="6A1C7D84" w14:textId="77777777" w:rsidR="00094EFC" w:rsidRPr="00CF470F" w:rsidRDefault="00094EFC" w:rsidP="00D94C3F">
            <w:pPr>
              <w:pStyle w:val="TAL"/>
              <w:rPr>
                <w:rFonts w:cs="Arial"/>
                <w:szCs w:val="18"/>
              </w:rPr>
            </w:pPr>
            <w:r w:rsidRPr="00C3109E">
              <w:t>tjTraceReference-Type</w:t>
            </w:r>
          </w:p>
        </w:tc>
      </w:tr>
      <w:tr w:rsidR="00094EFC" w:rsidRPr="00CF470F" w14:paraId="053C35E4" w14:textId="77777777" w:rsidTr="00D94C3F">
        <w:tc>
          <w:tcPr>
            <w:tcW w:w="1650" w:type="pct"/>
            <w:tcBorders>
              <w:top w:val="single" w:sz="4" w:space="0" w:color="auto"/>
              <w:left w:val="single" w:sz="4" w:space="0" w:color="auto"/>
              <w:bottom w:val="single" w:sz="4" w:space="0" w:color="auto"/>
              <w:right w:val="single" w:sz="4" w:space="0" w:color="auto"/>
            </w:tcBorders>
          </w:tcPr>
          <w:p w14:paraId="6ACF1131" w14:textId="77777777" w:rsidR="00094EFC" w:rsidRPr="00CF470F" w:rsidRDefault="00094EFC" w:rsidP="00D94C3F">
            <w:pPr>
              <w:pStyle w:val="TAL"/>
              <w:rPr>
                <w:rFonts w:cs="Arial"/>
                <w:szCs w:val="18"/>
              </w:rPr>
            </w:pPr>
            <w:r w:rsidRPr="00CF470F">
              <w:rPr>
                <w:rFonts w:cs="Arial"/>
                <w:szCs w:val="18"/>
              </w:rPr>
              <w:t>tjTraceReportingFormat</w:t>
            </w:r>
          </w:p>
        </w:tc>
        <w:tc>
          <w:tcPr>
            <w:tcW w:w="1650" w:type="pct"/>
            <w:tcBorders>
              <w:top w:val="single" w:sz="4" w:space="0" w:color="auto"/>
              <w:left w:val="single" w:sz="4" w:space="0" w:color="auto"/>
              <w:bottom w:val="single" w:sz="4" w:space="0" w:color="auto"/>
              <w:right w:val="single" w:sz="4" w:space="0" w:color="auto"/>
            </w:tcBorders>
          </w:tcPr>
          <w:p w14:paraId="24D3653C" w14:textId="77777777" w:rsidR="00094EFC" w:rsidRPr="00CF470F" w:rsidRDefault="00094EFC" w:rsidP="00D94C3F">
            <w:pPr>
              <w:pStyle w:val="TAL"/>
              <w:rPr>
                <w:rFonts w:cs="Arial"/>
                <w:szCs w:val="18"/>
              </w:rPr>
            </w:pPr>
            <w:r w:rsidRPr="00CF470F">
              <w:rPr>
                <w:rFonts w:cs="Arial"/>
                <w:szCs w:val="18"/>
              </w:rPr>
              <w:t>tjTraceReportingFormat</w:t>
            </w:r>
          </w:p>
        </w:tc>
        <w:tc>
          <w:tcPr>
            <w:tcW w:w="1700" w:type="pct"/>
            <w:tcBorders>
              <w:top w:val="single" w:sz="4" w:space="0" w:color="auto"/>
              <w:left w:val="single" w:sz="4" w:space="0" w:color="auto"/>
              <w:bottom w:val="single" w:sz="4" w:space="0" w:color="auto"/>
              <w:right w:val="single" w:sz="4" w:space="0" w:color="auto"/>
            </w:tcBorders>
          </w:tcPr>
          <w:p w14:paraId="5CDF7FF1" w14:textId="77777777" w:rsidR="00094EFC" w:rsidRPr="00CF470F" w:rsidRDefault="00094EFC" w:rsidP="00D94C3F">
            <w:pPr>
              <w:pStyle w:val="TAL"/>
              <w:rPr>
                <w:rFonts w:cs="Arial"/>
                <w:szCs w:val="18"/>
              </w:rPr>
            </w:pPr>
            <w:r w:rsidRPr="00C3109E">
              <w:t>tjTraceReportingFormat-Type</w:t>
            </w:r>
          </w:p>
        </w:tc>
      </w:tr>
      <w:tr w:rsidR="00094EFC" w:rsidRPr="00CF470F" w14:paraId="7418D6C2" w14:textId="77777777" w:rsidTr="00D94C3F">
        <w:tc>
          <w:tcPr>
            <w:tcW w:w="1650" w:type="pct"/>
            <w:tcBorders>
              <w:top w:val="single" w:sz="4" w:space="0" w:color="auto"/>
              <w:left w:val="single" w:sz="4" w:space="0" w:color="auto"/>
              <w:bottom w:val="single" w:sz="4" w:space="0" w:color="auto"/>
              <w:right w:val="single" w:sz="4" w:space="0" w:color="auto"/>
            </w:tcBorders>
          </w:tcPr>
          <w:p w14:paraId="71EC3089" w14:textId="77777777" w:rsidR="00094EFC" w:rsidRPr="00CF470F" w:rsidRDefault="00094EFC" w:rsidP="00D94C3F">
            <w:pPr>
              <w:pStyle w:val="TAL"/>
              <w:rPr>
                <w:rFonts w:cs="Arial"/>
                <w:szCs w:val="18"/>
              </w:rPr>
            </w:pPr>
            <w:r w:rsidRPr="00CF470F">
              <w:rPr>
                <w:rFonts w:cs="Arial"/>
                <w:szCs w:val="18"/>
              </w:rPr>
              <w:t>tjTraceTarget</w:t>
            </w:r>
          </w:p>
        </w:tc>
        <w:tc>
          <w:tcPr>
            <w:tcW w:w="1650" w:type="pct"/>
            <w:tcBorders>
              <w:top w:val="single" w:sz="4" w:space="0" w:color="auto"/>
              <w:left w:val="single" w:sz="4" w:space="0" w:color="auto"/>
              <w:bottom w:val="single" w:sz="4" w:space="0" w:color="auto"/>
              <w:right w:val="single" w:sz="4" w:space="0" w:color="auto"/>
            </w:tcBorders>
          </w:tcPr>
          <w:p w14:paraId="0D0EE744" w14:textId="77777777" w:rsidR="00094EFC" w:rsidRPr="00CF470F" w:rsidRDefault="00094EFC" w:rsidP="00D94C3F">
            <w:pPr>
              <w:pStyle w:val="TAL"/>
              <w:rPr>
                <w:rFonts w:cs="Arial"/>
                <w:szCs w:val="18"/>
              </w:rPr>
            </w:pPr>
            <w:r w:rsidRPr="00CF470F">
              <w:rPr>
                <w:rFonts w:cs="Arial"/>
                <w:szCs w:val="18"/>
              </w:rPr>
              <w:t>tjTraceTarget</w:t>
            </w:r>
          </w:p>
        </w:tc>
        <w:tc>
          <w:tcPr>
            <w:tcW w:w="1700" w:type="pct"/>
            <w:tcBorders>
              <w:top w:val="single" w:sz="4" w:space="0" w:color="auto"/>
              <w:left w:val="single" w:sz="4" w:space="0" w:color="auto"/>
              <w:bottom w:val="single" w:sz="4" w:space="0" w:color="auto"/>
              <w:right w:val="single" w:sz="4" w:space="0" w:color="auto"/>
            </w:tcBorders>
          </w:tcPr>
          <w:p w14:paraId="0FCAD9F9" w14:textId="77777777" w:rsidR="00094EFC" w:rsidRPr="00CF470F" w:rsidRDefault="00094EFC" w:rsidP="00D94C3F">
            <w:pPr>
              <w:pStyle w:val="TAL"/>
              <w:rPr>
                <w:rFonts w:cs="Arial"/>
                <w:szCs w:val="18"/>
              </w:rPr>
            </w:pPr>
            <w:r w:rsidRPr="00C3109E">
              <w:t>tjTraceTarget-Type</w:t>
            </w:r>
          </w:p>
        </w:tc>
      </w:tr>
      <w:tr w:rsidR="00094EFC" w:rsidRPr="00CF470F" w14:paraId="135676E2" w14:textId="77777777" w:rsidTr="00D94C3F">
        <w:tc>
          <w:tcPr>
            <w:tcW w:w="1650" w:type="pct"/>
            <w:tcBorders>
              <w:top w:val="single" w:sz="4" w:space="0" w:color="auto"/>
              <w:left w:val="single" w:sz="4" w:space="0" w:color="auto"/>
              <w:bottom w:val="single" w:sz="4" w:space="0" w:color="auto"/>
              <w:right w:val="single" w:sz="4" w:space="0" w:color="auto"/>
            </w:tcBorders>
          </w:tcPr>
          <w:p w14:paraId="77F3BE3E" w14:textId="77777777" w:rsidR="00094EFC" w:rsidRPr="00CF470F" w:rsidRDefault="00094EFC" w:rsidP="00D94C3F">
            <w:pPr>
              <w:pStyle w:val="TAL"/>
              <w:rPr>
                <w:rFonts w:cs="Arial"/>
                <w:szCs w:val="18"/>
              </w:rPr>
            </w:pPr>
            <w:r w:rsidRPr="00CF470F">
              <w:rPr>
                <w:rFonts w:cs="Arial"/>
                <w:szCs w:val="18"/>
              </w:rPr>
              <w:t>tjTriggeringEvent</w:t>
            </w:r>
          </w:p>
        </w:tc>
        <w:tc>
          <w:tcPr>
            <w:tcW w:w="1650" w:type="pct"/>
            <w:tcBorders>
              <w:top w:val="single" w:sz="4" w:space="0" w:color="auto"/>
              <w:left w:val="single" w:sz="4" w:space="0" w:color="auto"/>
              <w:bottom w:val="single" w:sz="4" w:space="0" w:color="auto"/>
              <w:right w:val="single" w:sz="4" w:space="0" w:color="auto"/>
            </w:tcBorders>
          </w:tcPr>
          <w:p w14:paraId="5CD654C5" w14:textId="77777777" w:rsidR="00094EFC" w:rsidRPr="00CF470F" w:rsidRDefault="00094EFC" w:rsidP="00D94C3F">
            <w:pPr>
              <w:pStyle w:val="TAL"/>
              <w:rPr>
                <w:rFonts w:cs="Arial"/>
                <w:szCs w:val="18"/>
              </w:rPr>
            </w:pPr>
            <w:r w:rsidRPr="00CF470F">
              <w:rPr>
                <w:rFonts w:cs="Arial"/>
                <w:szCs w:val="18"/>
              </w:rPr>
              <w:t>tjTriggeringEvent</w:t>
            </w:r>
          </w:p>
        </w:tc>
        <w:tc>
          <w:tcPr>
            <w:tcW w:w="1700" w:type="pct"/>
            <w:tcBorders>
              <w:top w:val="single" w:sz="4" w:space="0" w:color="auto"/>
              <w:left w:val="single" w:sz="4" w:space="0" w:color="auto"/>
              <w:bottom w:val="single" w:sz="4" w:space="0" w:color="auto"/>
              <w:right w:val="single" w:sz="4" w:space="0" w:color="auto"/>
            </w:tcBorders>
          </w:tcPr>
          <w:p w14:paraId="257EFA56" w14:textId="77777777" w:rsidR="00094EFC" w:rsidRPr="00CF470F" w:rsidRDefault="00094EFC" w:rsidP="00D94C3F">
            <w:pPr>
              <w:pStyle w:val="TAL"/>
              <w:rPr>
                <w:rFonts w:cs="Arial"/>
                <w:szCs w:val="18"/>
              </w:rPr>
            </w:pPr>
            <w:r w:rsidRPr="00C3109E">
              <w:t>tjTriggeringEvent-Type</w:t>
            </w:r>
          </w:p>
        </w:tc>
      </w:tr>
      <w:tr w:rsidR="00094EFC" w:rsidRPr="00CF470F" w14:paraId="45C69579" w14:textId="77777777" w:rsidTr="00D94C3F">
        <w:tc>
          <w:tcPr>
            <w:tcW w:w="1650" w:type="pct"/>
            <w:tcBorders>
              <w:top w:val="single" w:sz="4" w:space="0" w:color="auto"/>
              <w:left w:val="single" w:sz="4" w:space="0" w:color="auto"/>
              <w:bottom w:val="single" w:sz="4" w:space="0" w:color="auto"/>
              <w:right w:val="single" w:sz="4" w:space="0" w:color="auto"/>
            </w:tcBorders>
          </w:tcPr>
          <w:p w14:paraId="771B7412" w14:textId="77777777" w:rsidR="00094EFC" w:rsidRPr="00CF470F" w:rsidRDefault="00094EFC" w:rsidP="00D94C3F">
            <w:pPr>
              <w:pStyle w:val="TAL"/>
              <w:rPr>
                <w:rFonts w:cs="Arial"/>
                <w:szCs w:val="18"/>
              </w:rPr>
            </w:pPr>
            <w:r w:rsidRPr="00CF470F">
              <w:rPr>
                <w:rFonts w:cs="Arial"/>
                <w:szCs w:val="18"/>
              </w:rPr>
              <w:t>tjMDTAnonymizationOfData</w:t>
            </w:r>
          </w:p>
        </w:tc>
        <w:tc>
          <w:tcPr>
            <w:tcW w:w="1650" w:type="pct"/>
            <w:tcBorders>
              <w:top w:val="single" w:sz="4" w:space="0" w:color="auto"/>
              <w:left w:val="single" w:sz="4" w:space="0" w:color="auto"/>
              <w:bottom w:val="single" w:sz="4" w:space="0" w:color="auto"/>
              <w:right w:val="single" w:sz="4" w:space="0" w:color="auto"/>
            </w:tcBorders>
          </w:tcPr>
          <w:p w14:paraId="7340CAAD" w14:textId="77777777" w:rsidR="00094EFC" w:rsidRPr="00CF470F" w:rsidRDefault="00094EFC" w:rsidP="00D94C3F">
            <w:pPr>
              <w:pStyle w:val="TAL"/>
              <w:rPr>
                <w:rFonts w:cs="Arial"/>
                <w:szCs w:val="18"/>
              </w:rPr>
            </w:pPr>
            <w:r w:rsidRPr="00CF470F">
              <w:rPr>
                <w:rFonts w:cs="Arial"/>
                <w:szCs w:val="18"/>
              </w:rPr>
              <w:t>tjMDTAnonymizationOfData</w:t>
            </w:r>
          </w:p>
        </w:tc>
        <w:tc>
          <w:tcPr>
            <w:tcW w:w="1700" w:type="pct"/>
            <w:tcBorders>
              <w:top w:val="single" w:sz="4" w:space="0" w:color="auto"/>
              <w:left w:val="single" w:sz="4" w:space="0" w:color="auto"/>
              <w:bottom w:val="single" w:sz="4" w:space="0" w:color="auto"/>
              <w:right w:val="single" w:sz="4" w:space="0" w:color="auto"/>
            </w:tcBorders>
          </w:tcPr>
          <w:p w14:paraId="17AC3DAB" w14:textId="77777777" w:rsidR="00094EFC" w:rsidRPr="00CF470F" w:rsidRDefault="00094EFC" w:rsidP="00D94C3F">
            <w:pPr>
              <w:pStyle w:val="TAL"/>
              <w:rPr>
                <w:rFonts w:cs="Arial"/>
                <w:szCs w:val="18"/>
              </w:rPr>
            </w:pPr>
            <w:r w:rsidRPr="00C3109E">
              <w:t>tjMDTAnonymizationOfData-Type</w:t>
            </w:r>
          </w:p>
        </w:tc>
      </w:tr>
      <w:tr w:rsidR="00094EFC" w:rsidRPr="00CF470F" w14:paraId="43BBC4FC" w14:textId="77777777" w:rsidTr="00D94C3F">
        <w:tc>
          <w:tcPr>
            <w:tcW w:w="1650" w:type="pct"/>
            <w:tcBorders>
              <w:top w:val="single" w:sz="4" w:space="0" w:color="auto"/>
              <w:left w:val="single" w:sz="4" w:space="0" w:color="auto"/>
              <w:bottom w:val="single" w:sz="4" w:space="0" w:color="auto"/>
              <w:right w:val="single" w:sz="4" w:space="0" w:color="auto"/>
            </w:tcBorders>
          </w:tcPr>
          <w:p w14:paraId="6E612051" w14:textId="77777777" w:rsidR="00094EFC" w:rsidRPr="00CF470F" w:rsidRDefault="00094EFC" w:rsidP="00D94C3F">
            <w:pPr>
              <w:pStyle w:val="TAL"/>
              <w:rPr>
                <w:rFonts w:cs="Arial"/>
                <w:szCs w:val="18"/>
              </w:rPr>
            </w:pPr>
            <w:r w:rsidRPr="00CF470F">
              <w:rPr>
                <w:rFonts w:cs="Arial"/>
                <w:szCs w:val="18"/>
              </w:rPr>
              <w:t>tjMDTAreaConfigurationForNeighCell</w:t>
            </w:r>
          </w:p>
        </w:tc>
        <w:tc>
          <w:tcPr>
            <w:tcW w:w="1650" w:type="pct"/>
            <w:tcBorders>
              <w:top w:val="single" w:sz="4" w:space="0" w:color="auto"/>
              <w:left w:val="single" w:sz="4" w:space="0" w:color="auto"/>
              <w:bottom w:val="single" w:sz="4" w:space="0" w:color="auto"/>
              <w:right w:val="single" w:sz="4" w:space="0" w:color="auto"/>
            </w:tcBorders>
          </w:tcPr>
          <w:p w14:paraId="1F21A9B5" w14:textId="77777777" w:rsidR="00094EFC" w:rsidRPr="00CF470F" w:rsidRDefault="00094EFC" w:rsidP="00D94C3F">
            <w:pPr>
              <w:pStyle w:val="TAL"/>
              <w:rPr>
                <w:rFonts w:cs="Arial"/>
                <w:szCs w:val="18"/>
              </w:rPr>
            </w:pPr>
            <w:r w:rsidRPr="00CF470F">
              <w:rPr>
                <w:rFonts w:cs="Arial"/>
                <w:szCs w:val="18"/>
              </w:rPr>
              <w:t>tjMDTAreaConfigurationForNeighCell</w:t>
            </w:r>
          </w:p>
        </w:tc>
        <w:tc>
          <w:tcPr>
            <w:tcW w:w="1700" w:type="pct"/>
            <w:tcBorders>
              <w:top w:val="single" w:sz="4" w:space="0" w:color="auto"/>
              <w:left w:val="single" w:sz="4" w:space="0" w:color="auto"/>
              <w:bottom w:val="single" w:sz="4" w:space="0" w:color="auto"/>
              <w:right w:val="single" w:sz="4" w:space="0" w:color="auto"/>
            </w:tcBorders>
          </w:tcPr>
          <w:p w14:paraId="697835FB" w14:textId="77777777" w:rsidR="00094EFC" w:rsidRPr="00CF470F" w:rsidRDefault="00094EFC" w:rsidP="00D94C3F">
            <w:pPr>
              <w:pStyle w:val="TAL"/>
              <w:rPr>
                <w:rFonts w:cs="Arial"/>
                <w:szCs w:val="18"/>
              </w:rPr>
            </w:pPr>
            <w:r w:rsidRPr="00C3109E">
              <w:t>tjMDTAreaConfigurationForNeighCell-Type</w:t>
            </w:r>
          </w:p>
        </w:tc>
      </w:tr>
      <w:tr w:rsidR="00094EFC" w:rsidRPr="00CF470F" w14:paraId="02118070" w14:textId="77777777" w:rsidTr="00D94C3F">
        <w:tc>
          <w:tcPr>
            <w:tcW w:w="1650" w:type="pct"/>
            <w:tcBorders>
              <w:top w:val="single" w:sz="4" w:space="0" w:color="auto"/>
              <w:left w:val="single" w:sz="4" w:space="0" w:color="auto"/>
              <w:bottom w:val="single" w:sz="4" w:space="0" w:color="auto"/>
              <w:right w:val="single" w:sz="4" w:space="0" w:color="auto"/>
            </w:tcBorders>
          </w:tcPr>
          <w:p w14:paraId="1580D97B" w14:textId="77777777" w:rsidR="00094EFC" w:rsidRPr="00CF470F" w:rsidRDefault="00094EFC" w:rsidP="00D94C3F">
            <w:pPr>
              <w:pStyle w:val="TAL"/>
              <w:rPr>
                <w:rFonts w:cs="Arial"/>
                <w:szCs w:val="18"/>
              </w:rPr>
            </w:pPr>
            <w:r w:rsidRPr="00CF470F">
              <w:rPr>
                <w:rFonts w:cs="Arial"/>
                <w:szCs w:val="18"/>
              </w:rPr>
              <w:t>tjMDTAreaScope</w:t>
            </w:r>
          </w:p>
        </w:tc>
        <w:tc>
          <w:tcPr>
            <w:tcW w:w="1650" w:type="pct"/>
            <w:tcBorders>
              <w:top w:val="single" w:sz="4" w:space="0" w:color="auto"/>
              <w:left w:val="single" w:sz="4" w:space="0" w:color="auto"/>
              <w:bottom w:val="single" w:sz="4" w:space="0" w:color="auto"/>
              <w:right w:val="single" w:sz="4" w:space="0" w:color="auto"/>
            </w:tcBorders>
          </w:tcPr>
          <w:p w14:paraId="0B2406AC" w14:textId="77777777" w:rsidR="00094EFC" w:rsidRPr="00CF470F" w:rsidRDefault="00094EFC" w:rsidP="00D94C3F">
            <w:pPr>
              <w:pStyle w:val="TAL"/>
              <w:rPr>
                <w:rFonts w:cs="Arial"/>
                <w:szCs w:val="18"/>
              </w:rPr>
            </w:pPr>
            <w:r w:rsidRPr="00CF470F">
              <w:rPr>
                <w:rFonts w:cs="Arial"/>
                <w:szCs w:val="18"/>
              </w:rPr>
              <w:t>tjMDTAreaScope</w:t>
            </w:r>
          </w:p>
        </w:tc>
        <w:tc>
          <w:tcPr>
            <w:tcW w:w="1700" w:type="pct"/>
            <w:tcBorders>
              <w:top w:val="single" w:sz="4" w:space="0" w:color="auto"/>
              <w:left w:val="single" w:sz="4" w:space="0" w:color="auto"/>
              <w:bottom w:val="single" w:sz="4" w:space="0" w:color="auto"/>
              <w:right w:val="single" w:sz="4" w:space="0" w:color="auto"/>
            </w:tcBorders>
          </w:tcPr>
          <w:p w14:paraId="0020B6CD" w14:textId="77777777" w:rsidR="00094EFC" w:rsidRPr="00CF470F" w:rsidRDefault="00094EFC" w:rsidP="00D94C3F">
            <w:pPr>
              <w:pStyle w:val="TAL"/>
              <w:rPr>
                <w:rFonts w:cs="Arial"/>
                <w:szCs w:val="18"/>
              </w:rPr>
            </w:pPr>
            <w:r w:rsidRPr="00C3109E">
              <w:t>tjMDTAreaScope-Type</w:t>
            </w:r>
          </w:p>
        </w:tc>
      </w:tr>
      <w:tr w:rsidR="00094EFC" w:rsidRPr="00CF470F" w14:paraId="38D1CC9E" w14:textId="77777777" w:rsidTr="00D94C3F">
        <w:tc>
          <w:tcPr>
            <w:tcW w:w="1650" w:type="pct"/>
            <w:tcBorders>
              <w:top w:val="single" w:sz="4" w:space="0" w:color="auto"/>
              <w:left w:val="single" w:sz="4" w:space="0" w:color="auto"/>
              <w:bottom w:val="single" w:sz="4" w:space="0" w:color="auto"/>
              <w:right w:val="single" w:sz="4" w:space="0" w:color="auto"/>
            </w:tcBorders>
          </w:tcPr>
          <w:p w14:paraId="7478F15F" w14:textId="77777777" w:rsidR="00094EFC" w:rsidRPr="00E404EE" w:rsidRDefault="00094EFC" w:rsidP="00D94C3F">
            <w:pPr>
              <w:pStyle w:val="TAL"/>
              <w:rPr>
                <w:rFonts w:cs="Arial"/>
                <w:szCs w:val="18"/>
              </w:rPr>
            </w:pPr>
            <w:r w:rsidRPr="00E404EE">
              <w:rPr>
                <w:rFonts w:cs="Arial"/>
                <w:szCs w:val="18"/>
              </w:rPr>
              <w:t>tjMDTCollectionPeriodRrmLte</w:t>
            </w:r>
          </w:p>
        </w:tc>
        <w:tc>
          <w:tcPr>
            <w:tcW w:w="1650" w:type="pct"/>
            <w:tcBorders>
              <w:top w:val="single" w:sz="4" w:space="0" w:color="auto"/>
              <w:left w:val="single" w:sz="4" w:space="0" w:color="auto"/>
              <w:bottom w:val="single" w:sz="4" w:space="0" w:color="auto"/>
              <w:right w:val="single" w:sz="4" w:space="0" w:color="auto"/>
            </w:tcBorders>
          </w:tcPr>
          <w:p w14:paraId="5ED0C9ED" w14:textId="77777777" w:rsidR="00094EFC" w:rsidRPr="00E404EE" w:rsidRDefault="00094EFC" w:rsidP="00D94C3F">
            <w:pPr>
              <w:pStyle w:val="TAL"/>
              <w:rPr>
                <w:rFonts w:cs="Arial"/>
                <w:szCs w:val="18"/>
              </w:rPr>
            </w:pPr>
            <w:r w:rsidRPr="00E404EE">
              <w:rPr>
                <w:rFonts w:cs="Arial"/>
                <w:szCs w:val="18"/>
              </w:rPr>
              <w:t>tjMDTCollectionPeriodRrmLte</w:t>
            </w:r>
          </w:p>
        </w:tc>
        <w:tc>
          <w:tcPr>
            <w:tcW w:w="1700" w:type="pct"/>
            <w:tcBorders>
              <w:top w:val="single" w:sz="4" w:space="0" w:color="auto"/>
              <w:left w:val="single" w:sz="4" w:space="0" w:color="auto"/>
              <w:bottom w:val="single" w:sz="4" w:space="0" w:color="auto"/>
              <w:right w:val="single" w:sz="4" w:space="0" w:color="auto"/>
            </w:tcBorders>
          </w:tcPr>
          <w:p w14:paraId="0ADF6FD4" w14:textId="77777777" w:rsidR="00094EFC" w:rsidRPr="00E404EE" w:rsidRDefault="00094EFC" w:rsidP="00D94C3F">
            <w:pPr>
              <w:pStyle w:val="TAL"/>
              <w:rPr>
                <w:rFonts w:cs="Arial"/>
                <w:szCs w:val="18"/>
              </w:rPr>
            </w:pPr>
            <w:r w:rsidRPr="00C3109E">
              <w:t>tjMDTCollectionPeriodRrmLte-Type</w:t>
            </w:r>
          </w:p>
        </w:tc>
      </w:tr>
      <w:tr w:rsidR="00094EFC" w:rsidRPr="00CF470F" w14:paraId="4EA7C119" w14:textId="77777777" w:rsidTr="00D94C3F">
        <w:tc>
          <w:tcPr>
            <w:tcW w:w="1650" w:type="pct"/>
            <w:tcBorders>
              <w:top w:val="single" w:sz="4" w:space="0" w:color="auto"/>
              <w:left w:val="single" w:sz="4" w:space="0" w:color="auto"/>
              <w:bottom w:val="single" w:sz="4" w:space="0" w:color="auto"/>
              <w:right w:val="single" w:sz="4" w:space="0" w:color="auto"/>
            </w:tcBorders>
          </w:tcPr>
          <w:p w14:paraId="63A39081" w14:textId="77777777" w:rsidR="00094EFC" w:rsidRPr="00E404EE" w:rsidRDefault="00094EFC" w:rsidP="00D94C3F">
            <w:pPr>
              <w:pStyle w:val="TAL"/>
              <w:rPr>
                <w:rFonts w:cs="Arial"/>
                <w:szCs w:val="18"/>
              </w:rPr>
            </w:pPr>
            <w:r w:rsidRPr="00E404EE">
              <w:rPr>
                <w:rFonts w:cs="Arial"/>
                <w:szCs w:val="18"/>
              </w:rPr>
              <w:t>tjMDTCollectionPeriodRrmUmts</w:t>
            </w:r>
          </w:p>
        </w:tc>
        <w:tc>
          <w:tcPr>
            <w:tcW w:w="1650" w:type="pct"/>
            <w:tcBorders>
              <w:top w:val="single" w:sz="4" w:space="0" w:color="auto"/>
              <w:left w:val="single" w:sz="4" w:space="0" w:color="auto"/>
              <w:bottom w:val="single" w:sz="4" w:space="0" w:color="auto"/>
              <w:right w:val="single" w:sz="4" w:space="0" w:color="auto"/>
            </w:tcBorders>
          </w:tcPr>
          <w:p w14:paraId="14EB8D2B" w14:textId="77777777" w:rsidR="00094EFC" w:rsidRPr="00E404EE" w:rsidRDefault="00094EFC" w:rsidP="00D94C3F">
            <w:pPr>
              <w:pStyle w:val="TAL"/>
              <w:rPr>
                <w:rFonts w:cs="Arial"/>
                <w:szCs w:val="18"/>
              </w:rPr>
            </w:pPr>
            <w:r w:rsidRPr="00E404EE">
              <w:rPr>
                <w:rFonts w:cs="Arial"/>
                <w:szCs w:val="18"/>
              </w:rPr>
              <w:t>tjMDTCollectionPeriodRrmUmts</w:t>
            </w:r>
          </w:p>
        </w:tc>
        <w:tc>
          <w:tcPr>
            <w:tcW w:w="1700" w:type="pct"/>
            <w:tcBorders>
              <w:top w:val="single" w:sz="4" w:space="0" w:color="auto"/>
              <w:left w:val="single" w:sz="4" w:space="0" w:color="auto"/>
              <w:bottom w:val="single" w:sz="4" w:space="0" w:color="auto"/>
              <w:right w:val="single" w:sz="4" w:space="0" w:color="auto"/>
            </w:tcBorders>
          </w:tcPr>
          <w:p w14:paraId="2B93581B" w14:textId="77777777" w:rsidR="00094EFC" w:rsidRPr="00E404EE" w:rsidRDefault="00094EFC" w:rsidP="00D94C3F">
            <w:pPr>
              <w:pStyle w:val="TAL"/>
              <w:rPr>
                <w:rFonts w:cs="Arial"/>
                <w:szCs w:val="18"/>
              </w:rPr>
            </w:pPr>
            <w:r w:rsidRPr="00C3109E">
              <w:t>tjMDTCollectionPeriodRrmUmts-Type</w:t>
            </w:r>
          </w:p>
        </w:tc>
      </w:tr>
      <w:tr w:rsidR="00DA33FF" w:rsidRPr="00CF470F" w14:paraId="1BED85A3" w14:textId="77777777" w:rsidTr="00D94C3F">
        <w:tc>
          <w:tcPr>
            <w:tcW w:w="1650" w:type="pct"/>
            <w:tcBorders>
              <w:top w:val="single" w:sz="4" w:space="0" w:color="auto"/>
              <w:left w:val="single" w:sz="4" w:space="0" w:color="auto"/>
              <w:bottom w:val="single" w:sz="4" w:space="0" w:color="auto"/>
              <w:right w:val="single" w:sz="4" w:space="0" w:color="auto"/>
            </w:tcBorders>
          </w:tcPr>
          <w:p w14:paraId="14A7CC41" w14:textId="77777777" w:rsidR="00DA33FF" w:rsidRPr="00E404EE" w:rsidRDefault="00DA33FF" w:rsidP="00DA33FF">
            <w:pPr>
              <w:pStyle w:val="TAL"/>
              <w:rPr>
                <w:rFonts w:cs="Arial"/>
                <w:szCs w:val="18"/>
              </w:rPr>
            </w:pPr>
            <w:r w:rsidRPr="00E404EE">
              <w:rPr>
                <w:rFonts w:cs="Arial"/>
                <w:szCs w:val="18"/>
              </w:rPr>
              <w:t>tjMDTCollectionPeriodRrm</w:t>
            </w:r>
            <w:r>
              <w:rPr>
                <w:rFonts w:cs="Arial"/>
                <w:szCs w:val="18"/>
              </w:rPr>
              <w:t>NR</w:t>
            </w:r>
          </w:p>
        </w:tc>
        <w:tc>
          <w:tcPr>
            <w:tcW w:w="1650" w:type="pct"/>
            <w:tcBorders>
              <w:top w:val="single" w:sz="4" w:space="0" w:color="auto"/>
              <w:left w:val="single" w:sz="4" w:space="0" w:color="auto"/>
              <w:bottom w:val="single" w:sz="4" w:space="0" w:color="auto"/>
              <w:right w:val="single" w:sz="4" w:space="0" w:color="auto"/>
            </w:tcBorders>
          </w:tcPr>
          <w:p w14:paraId="045389DF" w14:textId="77777777" w:rsidR="00DA33FF" w:rsidRPr="00E404EE" w:rsidRDefault="00DA33FF" w:rsidP="00DA33FF">
            <w:pPr>
              <w:pStyle w:val="TAL"/>
              <w:rPr>
                <w:rFonts w:cs="Arial"/>
                <w:szCs w:val="18"/>
              </w:rPr>
            </w:pPr>
            <w:r w:rsidRPr="00E404EE">
              <w:rPr>
                <w:rFonts w:cs="Arial"/>
                <w:szCs w:val="18"/>
              </w:rPr>
              <w:t>tjMDTCollectionPeriodRrm</w:t>
            </w:r>
            <w:r>
              <w:rPr>
                <w:rFonts w:cs="Arial"/>
                <w:szCs w:val="18"/>
              </w:rPr>
              <w:t>NR</w:t>
            </w:r>
          </w:p>
        </w:tc>
        <w:tc>
          <w:tcPr>
            <w:tcW w:w="1700" w:type="pct"/>
            <w:tcBorders>
              <w:top w:val="single" w:sz="4" w:space="0" w:color="auto"/>
              <w:left w:val="single" w:sz="4" w:space="0" w:color="auto"/>
              <w:bottom w:val="single" w:sz="4" w:space="0" w:color="auto"/>
              <w:right w:val="single" w:sz="4" w:space="0" w:color="auto"/>
            </w:tcBorders>
          </w:tcPr>
          <w:p w14:paraId="13DCE297" w14:textId="77777777" w:rsidR="00DA33FF" w:rsidRPr="00C3109E" w:rsidRDefault="00DA33FF" w:rsidP="00DA33FF">
            <w:pPr>
              <w:pStyle w:val="TAL"/>
            </w:pPr>
            <w:r w:rsidRPr="00C3109E">
              <w:t>tjMDTCollectionPeriodRrm</w:t>
            </w:r>
            <w:r>
              <w:t>NR</w:t>
            </w:r>
            <w:r w:rsidRPr="00C3109E">
              <w:t>-Type</w:t>
            </w:r>
          </w:p>
        </w:tc>
      </w:tr>
      <w:tr w:rsidR="00094EFC" w:rsidRPr="00CF470F" w14:paraId="6F154FDA" w14:textId="77777777" w:rsidTr="00D94C3F">
        <w:tc>
          <w:tcPr>
            <w:tcW w:w="1650" w:type="pct"/>
            <w:tcBorders>
              <w:top w:val="single" w:sz="4" w:space="0" w:color="auto"/>
              <w:left w:val="single" w:sz="4" w:space="0" w:color="auto"/>
              <w:bottom w:val="single" w:sz="4" w:space="0" w:color="auto"/>
              <w:right w:val="single" w:sz="4" w:space="0" w:color="auto"/>
            </w:tcBorders>
          </w:tcPr>
          <w:p w14:paraId="022C7C56" w14:textId="77777777" w:rsidR="00094EFC" w:rsidRPr="00E404EE" w:rsidRDefault="00094EFC" w:rsidP="00D94C3F">
            <w:pPr>
              <w:pStyle w:val="TAL"/>
              <w:rPr>
                <w:rFonts w:cs="Arial"/>
                <w:szCs w:val="18"/>
              </w:rPr>
            </w:pPr>
            <w:r w:rsidRPr="00E404EE">
              <w:rPr>
                <w:rFonts w:cs="Arial"/>
                <w:szCs w:val="18"/>
              </w:rPr>
              <w:t>tjMDTEventListForTriggeredMeasurement</w:t>
            </w:r>
          </w:p>
        </w:tc>
        <w:tc>
          <w:tcPr>
            <w:tcW w:w="1650" w:type="pct"/>
            <w:tcBorders>
              <w:top w:val="single" w:sz="4" w:space="0" w:color="auto"/>
              <w:left w:val="single" w:sz="4" w:space="0" w:color="auto"/>
              <w:bottom w:val="single" w:sz="4" w:space="0" w:color="auto"/>
              <w:right w:val="single" w:sz="4" w:space="0" w:color="auto"/>
            </w:tcBorders>
          </w:tcPr>
          <w:p w14:paraId="7FAA929B" w14:textId="77777777" w:rsidR="00094EFC" w:rsidRPr="00E404EE" w:rsidRDefault="00094EFC" w:rsidP="00D94C3F">
            <w:pPr>
              <w:pStyle w:val="TAL"/>
              <w:rPr>
                <w:rFonts w:cs="Arial"/>
                <w:szCs w:val="18"/>
              </w:rPr>
            </w:pPr>
            <w:r w:rsidRPr="00E404EE">
              <w:rPr>
                <w:rFonts w:cs="Arial"/>
                <w:szCs w:val="18"/>
              </w:rPr>
              <w:t>tjMDTEventListForTriggeredMeasurement</w:t>
            </w:r>
          </w:p>
        </w:tc>
        <w:tc>
          <w:tcPr>
            <w:tcW w:w="1700" w:type="pct"/>
            <w:tcBorders>
              <w:top w:val="single" w:sz="4" w:space="0" w:color="auto"/>
              <w:left w:val="single" w:sz="4" w:space="0" w:color="auto"/>
              <w:bottom w:val="single" w:sz="4" w:space="0" w:color="auto"/>
              <w:right w:val="single" w:sz="4" w:space="0" w:color="auto"/>
            </w:tcBorders>
          </w:tcPr>
          <w:p w14:paraId="4DC73A53" w14:textId="77777777" w:rsidR="00094EFC" w:rsidRPr="00E404EE" w:rsidRDefault="00094EFC" w:rsidP="00D94C3F">
            <w:pPr>
              <w:pStyle w:val="TAL"/>
              <w:rPr>
                <w:rFonts w:cs="Arial"/>
                <w:szCs w:val="18"/>
              </w:rPr>
            </w:pPr>
            <w:r w:rsidRPr="00C3109E">
              <w:t>tjMDTEventListForTriggeredMeasurement-Type</w:t>
            </w:r>
          </w:p>
        </w:tc>
      </w:tr>
      <w:tr w:rsidR="00094EFC" w:rsidRPr="00CF470F" w14:paraId="05BF514B" w14:textId="77777777" w:rsidTr="00D94C3F">
        <w:tc>
          <w:tcPr>
            <w:tcW w:w="1650" w:type="pct"/>
            <w:tcBorders>
              <w:top w:val="single" w:sz="4" w:space="0" w:color="auto"/>
              <w:left w:val="single" w:sz="4" w:space="0" w:color="auto"/>
              <w:bottom w:val="single" w:sz="4" w:space="0" w:color="auto"/>
              <w:right w:val="single" w:sz="4" w:space="0" w:color="auto"/>
            </w:tcBorders>
          </w:tcPr>
          <w:p w14:paraId="1FA545E6" w14:textId="77777777" w:rsidR="00094EFC" w:rsidRPr="00E404EE" w:rsidRDefault="00094EFC" w:rsidP="00D94C3F">
            <w:pPr>
              <w:pStyle w:val="TAL"/>
              <w:rPr>
                <w:rFonts w:cs="Arial"/>
                <w:szCs w:val="18"/>
              </w:rPr>
            </w:pPr>
            <w:r w:rsidRPr="00E404EE">
              <w:rPr>
                <w:rFonts w:cs="Arial"/>
                <w:szCs w:val="18"/>
              </w:rPr>
              <w:t>tjMDTEventThreshold</w:t>
            </w:r>
          </w:p>
        </w:tc>
        <w:tc>
          <w:tcPr>
            <w:tcW w:w="1650" w:type="pct"/>
            <w:tcBorders>
              <w:top w:val="single" w:sz="4" w:space="0" w:color="auto"/>
              <w:left w:val="single" w:sz="4" w:space="0" w:color="auto"/>
              <w:bottom w:val="single" w:sz="4" w:space="0" w:color="auto"/>
              <w:right w:val="single" w:sz="4" w:space="0" w:color="auto"/>
            </w:tcBorders>
          </w:tcPr>
          <w:p w14:paraId="22774B05" w14:textId="77777777" w:rsidR="00094EFC" w:rsidRPr="00E404EE" w:rsidRDefault="00094EFC" w:rsidP="00D94C3F">
            <w:pPr>
              <w:pStyle w:val="TAL"/>
              <w:rPr>
                <w:rFonts w:cs="Arial"/>
                <w:szCs w:val="18"/>
              </w:rPr>
            </w:pPr>
            <w:r w:rsidRPr="00E404EE">
              <w:rPr>
                <w:rFonts w:cs="Arial"/>
                <w:szCs w:val="18"/>
              </w:rPr>
              <w:t>tjMDTEventThreshold</w:t>
            </w:r>
          </w:p>
        </w:tc>
        <w:tc>
          <w:tcPr>
            <w:tcW w:w="1700" w:type="pct"/>
            <w:tcBorders>
              <w:top w:val="single" w:sz="4" w:space="0" w:color="auto"/>
              <w:left w:val="single" w:sz="4" w:space="0" w:color="auto"/>
              <w:bottom w:val="single" w:sz="4" w:space="0" w:color="auto"/>
              <w:right w:val="single" w:sz="4" w:space="0" w:color="auto"/>
            </w:tcBorders>
          </w:tcPr>
          <w:p w14:paraId="5585B6B6" w14:textId="77777777" w:rsidR="00094EFC" w:rsidRPr="00E404EE" w:rsidRDefault="00094EFC" w:rsidP="00D94C3F">
            <w:pPr>
              <w:pStyle w:val="TAL"/>
              <w:rPr>
                <w:rFonts w:cs="Arial"/>
                <w:szCs w:val="18"/>
              </w:rPr>
            </w:pPr>
            <w:r w:rsidRPr="00C3109E">
              <w:t>tjMDTEventThreshold-Type</w:t>
            </w:r>
          </w:p>
        </w:tc>
      </w:tr>
      <w:tr w:rsidR="00094EFC" w:rsidRPr="00CF470F" w14:paraId="229C83EC" w14:textId="77777777" w:rsidTr="00D94C3F">
        <w:tc>
          <w:tcPr>
            <w:tcW w:w="1650" w:type="pct"/>
            <w:tcBorders>
              <w:top w:val="single" w:sz="4" w:space="0" w:color="auto"/>
              <w:left w:val="single" w:sz="4" w:space="0" w:color="auto"/>
              <w:bottom w:val="single" w:sz="4" w:space="0" w:color="auto"/>
              <w:right w:val="single" w:sz="4" w:space="0" w:color="auto"/>
            </w:tcBorders>
          </w:tcPr>
          <w:p w14:paraId="179E5050" w14:textId="77777777" w:rsidR="00094EFC" w:rsidRPr="00E404EE" w:rsidRDefault="00094EFC" w:rsidP="00D94C3F">
            <w:pPr>
              <w:pStyle w:val="TAL"/>
              <w:rPr>
                <w:rFonts w:cs="Arial"/>
                <w:szCs w:val="18"/>
              </w:rPr>
            </w:pPr>
            <w:r w:rsidRPr="00E404EE">
              <w:rPr>
                <w:rFonts w:cs="Arial"/>
                <w:szCs w:val="18"/>
              </w:rPr>
              <w:t>tjMDTListOfMeasurements</w:t>
            </w:r>
          </w:p>
        </w:tc>
        <w:tc>
          <w:tcPr>
            <w:tcW w:w="1650" w:type="pct"/>
            <w:tcBorders>
              <w:top w:val="single" w:sz="4" w:space="0" w:color="auto"/>
              <w:left w:val="single" w:sz="4" w:space="0" w:color="auto"/>
              <w:bottom w:val="single" w:sz="4" w:space="0" w:color="auto"/>
              <w:right w:val="single" w:sz="4" w:space="0" w:color="auto"/>
            </w:tcBorders>
          </w:tcPr>
          <w:p w14:paraId="2F7BCB08" w14:textId="77777777" w:rsidR="00094EFC" w:rsidRPr="00E404EE" w:rsidRDefault="00094EFC" w:rsidP="00D94C3F">
            <w:pPr>
              <w:pStyle w:val="TAL"/>
              <w:rPr>
                <w:rFonts w:cs="Arial"/>
                <w:szCs w:val="18"/>
              </w:rPr>
            </w:pPr>
            <w:r w:rsidRPr="00E404EE">
              <w:rPr>
                <w:rFonts w:cs="Arial"/>
                <w:szCs w:val="18"/>
              </w:rPr>
              <w:t>tjMDTListOfMeasurements</w:t>
            </w:r>
          </w:p>
        </w:tc>
        <w:tc>
          <w:tcPr>
            <w:tcW w:w="1700" w:type="pct"/>
            <w:tcBorders>
              <w:top w:val="single" w:sz="4" w:space="0" w:color="auto"/>
              <w:left w:val="single" w:sz="4" w:space="0" w:color="auto"/>
              <w:bottom w:val="single" w:sz="4" w:space="0" w:color="auto"/>
              <w:right w:val="single" w:sz="4" w:space="0" w:color="auto"/>
            </w:tcBorders>
          </w:tcPr>
          <w:p w14:paraId="3B28ADB3" w14:textId="77777777" w:rsidR="00094EFC" w:rsidRPr="00E404EE" w:rsidRDefault="00094EFC" w:rsidP="00D94C3F">
            <w:pPr>
              <w:pStyle w:val="TAL"/>
              <w:rPr>
                <w:rFonts w:cs="Arial"/>
                <w:szCs w:val="18"/>
              </w:rPr>
            </w:pPr>
            <w:r w:rsidRPr="00C3109E">
              <w:t>tjMDTListOfMeasurements-Type</w:t>
            </w:r>
          </w:p>
        </w:tc>
      </w:tr>
      <w:tr w:rsidR="00094EFC" w:rsidRPr="00CF470F" w14:paraId="2A640B59" w14:textId="77777777" w:rsidTr="00D94C3F">
        <w:tc>
          <w:tcPr>
            <w:tcW w:w="1650" w:type="pct"/>
            <w:tcBorders>
              <w:top w:val="single" w:sz="4" w:space="0" w:color="auto"/>
              <w:left w:val="single" w:sz="4" w:space="0" w:color="auto"/>
              <w:bottom w:val="single" w:sz="4" w:space="0" w:color="auto"/>
              <w:right w:val="single" w:sz="4" w:space="0" w:color="auto"/>
            </w:tcBorders>
          </w:tcPr>
          <w:p w14:paraId="697DAAAE" w14:textId="77777777" w:rsidR="00094EFC" w:rsidRPr="00E404EE" w:rsidRDefault="00094EFC" w:rsidP="00D94C3F">
            <w:pPr>
              <w:pStyle w:val="TAL"/>
              <w:rPr>
                <w:rFonts w:cs="Arial"/>
                <w:szCs w:val="18"/>
              </w:rPr>
            </w:pPr>
            <w:r w:rsidRPr="00E404EE">
              <w:rPr>
                <w:rFonts w:cs="Arial"/>
                <w:szCs w:val="18"/>
              </w:rPr>
              <w:t>tjMDTLoggingDuration</w:t>
            </w:r>
          </w:p>
        </w:tc>
        <w:tc>
          <w:tcPr>
            <w:tcW w:w="1650" w:type="pct"/>
            <w:tcBorders>
              <w:top w:val="single" w:sz="4" w:space="0" w:color="auto"/>
              <w:left w:val="single" w:sz="4" w:space="0" w:color="auto"/>
              <w:bottom w:val="single" w:sz="4" w:space="0" w:color="auto"/>
              <w:right w:val="single" w:sz="4" w:space="0" w:color="auto"/>
            </w:tcBorders>
          </w:tcPr>
          <w:p w14:paraId="1509CD06" w14:textId="77777777" w:rsidR="00094EFC" w:rsidRPr="00E404EE" w:rsidRDefault="00094EFC" w:rsidP="00D94C3F">
            <w:pPr>
              <w:pStyle w:val="TAL"/>
              <w:rPr>
                <w:rFonts w:cs="Arial"/>
                <w:szCs w:val="18"/>
              </w:rPr>
            </w:pPr>
            <w:r w:rsidRPr="00E404EE">
              <w:rPr>
                <w:rFonts w:cs="Arial"/>
                <w:szCs w:val="18"/>
              </w:rPr>
              <w:t>tjMDTLoggingDuration</w:t>
            </w:r>
          </w:p>
        </w:tc>
        <w:tc>
          <w:tcPr>
            <w:tcW w:w="1700" w:type="pct"/>
            <w:tcBorders>
              <w:top w:val="single" w:sz="4" w:space="0" w:color="auto"/>
              <w:left w:val="single" w:sz="4" w:space="0" w:color="auto"/>
              <w:bottom w:val="single" w:sz="4" w:space="0" w:color="auto"/>
              <w:right w:val="single" w:sz="4" w:space="0" w:color="auto"/>
            </w:tcBorders>
          </w:tcPr>
          <w:p w14:paraId="340B23AA" w14:textId="77777777" w:rsidR="00094EFC" w:rsidRPr="00E404EE" w:rsidRDefault="00094EFC" w:rsidP="00D94C3F">
            <w:pPr>
              <w:pStyle w:val="TAL"/>
              <w:rPr>
                <w:rFonts w:cs="Arial"/>
                <w:szCs w:val="18"/>
              </w:rPr>
            </w:pPr>
            <w:r w:rsidRPr="00C3109E">
              <w:t>tjMDTLoggingDuration-Type</w:t>
            </w:r>
          </w:p>
        </w:tc>
      </w:tr>
      <w:tr w:rsidR="00094EFC" w:rsidRPr="00CF470F" w14:paraId="362CEE4D" w14:textId="77777777" w:rsidTr="00D94C3F">
        <w:tc>
          <w:tcPr>
            <w:tcW w:w="1650" w:type="pct"/>
            <w:tcBorders>
              <w:top w:val="single" w:sz="4" w:space="0" w:color="auto"/>
              <w:left w:val="single" w:sz="4" w:space="0" w:color="auto"/>
              <w:bottom w:val="single" w:sz="4" w:space="0" w:color="auto"/>
              <w:right w:val="single" w:sz="4" w:space="0" w:color="auto"/>
            </w:tcBorders>
          </w:tcPr>
          <w:p w14:paraId="5B141FF6" w14:textId="77777777" w:rsidR="00094EFC" w:rsidRPr="00E404EE" w:rsidRDefault="00094EFC" w:rsidP="00D94C3F">
            <w:pPr>
              <w:pStyle w:val="TAL"/>
              <w:rPr>
                <w:rFonts w:cs="Arial"/>
                <w:szCs w:val="18"/>
              </w:rPr>
            </w:pPr>
            <w:r w:rsidRPr="00E404EE">
              <w:rPr>
                <w:rFonts w:cs="Arial"/>
                <w:szCs w:val="18"/>
              </w:rPr>
              <w:t>tjMDTLoggingInterval</w:t>
            </w:r>
          </w:p>
        </w:tc>
        <w:tc>
          <w:tcPr>
            <w:tcW w:w="1650" w:type="pct"/>
            <w:tcBorders>
              <w:top w:val="single" w:sz="4" w:space="0" w:color="auto"/>
              <w:left w:val="single" w:sz="4" w:space="0" w:color="auto"/>
              <w:bottom w:val="single" w:sz="4" w:space="0" w:color="auto"/>
              <w:right w:val="single" w:sz="4" w:space="0" w:color="auto"/>
            </w:tcBorders>
          </w:tcPr>
          <w:p w14:paraId="2E1AF6E9" w14:textId="77777777" w:rsidR="00094EFC" w:rsidRPr="00E404EE" w:rsidRDefault="00094EFC" w:rsidP="00D94C3F">
            <w:pPr>
              <w:pStyle w:val="TAL"/>
              <w:rPr>
                <w:rFonts w:cs="Arial"/>
                <w:szCs w:val="18"/>
              </w:rPr>
            </w:pPr>
            <w:r w:rsidRPr="00E404EE">
              <w:rPr>
                <w:rFonts w:cs="Arial"/>
                <w:szCs w:val="18"/>
              </w:rPr>
              <w:t>tjMDTLoggingInterval</w:t>
            </w:r>
          </w:p>
        </w:tc>
        <w:tc>
          <w:tcPr>
            <w:tcW w:w="1700" w:type="pct"/>
            <w:tcBorders>
              <w:top w:val="single" w:sz="4" w:space="0" w:color="auto"/>
              <w:left w:val="single" w:sz="4" w:space="0" w:color="auto"/>
              <w:bottom w:val="single" w:sz="4" w:space="0" w:color="auto"/>
              <w:right w:val="single" w:sz="4" w:space="0" w:color="auto"/>
            </w:tcBorders>
          </w:tcPr>
          <w:p w14:paraId="5B7F1A9D" w14:textId="77777777" w:rsidR="00094EFC" w:rsidRPr="00E404EE" w:rsidRDefault="00094EFC" w:rsidP="00D94C3F">
            <w:pPr>
              <w:pStyle w:val="TAL"/>
              <w:rPr>
                <w:rFonts w:cs="Arial"/>
                <w:szCs w:val="18"/>
              </w:rPr>
            </w:pPr>
            <w:r w:rsidRPr="00C3109E">
              <w:t>tjMDTLoggingInterval-Type</w:t>
            </w:r>
          </w:p>
        </w:tc>
      </w:tr>
      <w:tr w:rsidR="00094EFC" w:rsidRPr="00CF470F" w14:paraId="29BB607F" w14:textId="77777777" w:rsidTr="00D94C3F">
        <w:tc>
          <w:tcPr>
            <w:tcW w:w="1650" w:type="pct"/>
            <w:tcBorders>
              <w:top w:val="single" w:sz="4" w:space="0" w:color="auto"/>
              <w:left w:val="single" w:sz="4" w:space="0" w:color="auto"/>
              <w:bottom w:val="single" w:sz="4" w:space="0" w:color="auto"/>
              <w:right w:val="single" w:sz="4" w:space="0" w:color="auto"/>
            </w:tcBorders>
          </w:tcPr>
          <w:p w14:paraId="74BEBDB6" w14:textId="77777777" w:rsidR="00094EFC" w:rsidRPr="00E404EE" w:rsidRDefault="00094EFC" w:rsidP="00D94C3F">
            <w:pPr>
              <w:pStyle w:val="TAL"/>
              <w:rPr>
                <w:rFonts w:cs="Arial"/>
                <w:szCs w:val="18"/>
              </w:rPr>
            </w:pPr>
            <w:r w:rsidRPr="00E404EE">
              <w:rPr>
                <w:rFonts w:cs="Arial"/>
                <w:szCs w:val="18"/>
              </w:rPr>
              <w:t>tjMDTMBSFNAreaList</w:t>
            </w:r>
          </w:p>
        </w:tc>
        <w:tc>
          <w:tcPr>
            <w:tcW w:w="1650" w:type="pct"/>
            <w:tcBorders>
              <w:top w:val="single" w:sz="4" w:space="0" w:color="auto"/>
              <w:left w:val="single" w:sz="4" w:space="0" w:color="auto"/>
              <w:bottom w:val="single" w:sz="4" w:space="0" w:color="auto"/>
              <w:right w:val="single" w:sz="4" w:space="0" w:color="auto"/>
            </w:tcBorders>
          </w:tcPr>
          <w:p w14:paraId="5480E2BB" w14:textId="77777777" w:rsidR="00094EFC" w:rsidRPr="00E404EE" w:rsidRDefault="00094EFC" w:rsidP="00D94C3F">
            <w:pPr>
              <w:pStyle w:val="TAL"/>
              <w:rPr>
                <w:rFonts w:cs="Arial"/>
                <w:szCs w:val="18"/>
              </w:rPr>
            </w:pPr>
            <w:r w:rsidRPr="00E404EE">
              <w:rPr>
                <w:rFonts w:cs="Arial"/>
                <w:szCs w:val="18"/>
              </w:rPr>
              <w:t>tjMDTMBSFNAreaList</w:t>
            </w:r>
          </w:p>
        </w:tc>
        <w:tc>
          <w:tcPr>
            <w:tcW w:w="1700" w:type="pct"/>
            <w:tcBorders>
              <w:top w:val="single" w:sz="4" w:space="0" w:color="auto"/>
              <w:left w:val="single" w:sz="4" w:space="0" w:color="auto"/>
              <w:bottom w:val="single" w:sz="4" w:space="0" w:color="auto"/>
              <w:right w:val="single" w:sz="4" w:space="0" w:color="auto"/>
            </w:tcBorders>
          </w:tcPr>
          <w:p w14:paraId="6F870443" w14:textId="77777777" w:rsidR="00094EFC" w:rsidRPr="00E404EE" w:rsidRDefault="00094EFC" w:rsidP="00D94C3F">
            <w:pPr>
              <w:pStyle w:val="TAL"/>
              <w:rPr>
                <w:rFonts w:cs="Arial"/>
                <w:szCs w:val="18"/>
              </w:rPr>
            </w:pPr>
            <w:r w:rsidRPr="00C3109E">
              <w:t>tjMDTMBSFNAreaList-Type</w:t>
            </w:r>
          </w:p>
        </w:tc>
      </w:tr>
      <w:tr w:rsidR="00094EFC" w:rsidRPr="00CF470F" w14:paraId="65D7D0B1" w14:textId="77777777" w:rsidTr="00D94C3F">
        <w:tc>
          <w:tcPr>
            <w:tcW w:w="1650" w:type="pct"/>
            <w:tcBorders>
              <w:top w:val="single" w:sz="4" w:space="0" w:color="auto"/>
              <w:left w:val="single" w:sz="4" w:space="0" w:color="auto"/>
              <w:bottom w:val="single" w:sz="4" w:space="0" w:color="auto"/>
              <w:right w:val="single" w:sz="4" w:space="0" w:color="auto"/>
            </w:tcBorders>
          </w:tcPr>
          <w:p w14:paraId="1471C02E" w14:textId="77777777" w:rsidR="00094EFC" w:rsidRPr="00E404EE" w:rsidRDefault="00094EFC" w:rsidP="00D94C3F">
            <w:pPr>
              <w:pStyle w:val="TAL"/>
              <w:rPr>
                <w:rFonts w:cs="Arial"/>
                <w:szCs w:val="18"/>
              </w:rPr>
            </w:pPr>
            <w:r w:rsidRPr="00E404EE">
              <w:rPr>
                <w:rFonts w:cs="Arial"/>
                <w:szCs w:val="18"/>
              </w:rPr>
              <w:t>tjMDTMeasurementPeriodLTE</w:t>
            </w:r>
          </w:p>
        </w:tc>
        <w:tc>
          <w:tcPr>
            <w:tcW w:w="1650" w:type="pct"/>
            <w:tcBorders>
              <w:top w:val="single" w:sz="4" w:space="0" w:color="auto"/>
              <w:left w:val="single" w:sz="4" w:space="0" w:color="auto"/>
              <w:bottom w:val="single" w:sz="4" w:space="0" w:color="auto"/>
              <w:right w:val="single" w:sz="4" w:space="0" w:color="auto"/>
            </w:tcBorders>
          </w:tcPr>
          <w:p w14:paraId="6AE66898" w14:textId="77777777" w:rsidR="00094EFC" w:rsidRPr="00E404EE" w:rsidRDefault="00094EFC" w:rsidP="00D94C3F">
            <w:pPr>
              <w:pStyle w:val="TAL"/>
              <w:rPr>
                <w:rFonts w:cs="Arial"/>
                <w:szCs w:val="18"/>
              </w:rPr>
            </w:pPr>
            <w:r w:rsidRPr="00E404EE">
              <w:rPr>
                <w:rFonts w:cs="Arial"/>
                <w:szCs w:val="18"/>
              </w:rPr>
              <w:t>tjMDTMeasurementPeriodLTE</w:t>
            </w:r>
          </w:p>
        </w:tc>
        <w:tc>
          <w:tcPr>
            <w:tcW w:w="1700" w:type="pct"/>
            <w:tcBorders>
              <w:top w:val="single" w:sz="4" w:space="0" w:color="auto"/>
              <w:left w:val="single" w:sz="4" w:space="0" w:color="auto"/>
              <w:bottom w:val="single" w:sz="4" w:space="0" w:color="auto"/>
              <w:right w:val="single" w:sz="4" w:space="0" w:color="auto"/>
            </w:tcBorders>
          </w:tcPr>
          <w:p w14:paraId="24477ECA" w14:textId="77777777" w:rsidR="00094EFC" w:rsidRPr="00E404EE" w:rsidRDefault="00094EFC" w:rsidP="00D94C3F">
            <w:pPr>
              <w:pStyle w:val="TAL"/>
              <w:rPr>
                <w:rFonts w:cs="Arial"/>
                <w:szCs w:val="18"/>
              </w:rPr>
            </w:pPr>
            <w:r w:rsidRPr="00C3109E">
              <w:t>tjMDTMeasurementPeriodLTE-Type</w:t>
            </w:r>
          </w:p>
        </w:tc>
      </w:tr>
      <w:tr w:rsidR="00094EFC" w:rsidRPr="00CF470F" w14:paraId="2649DE21" w14:textId="77777777" w:rsidTr="00D94C3F">
        <w:tc>
          <w:tcPr>
            <w:tcW w:w="1650" w:type="pct"/>
            <w:tcBorders>
              <w:top w:val="single" w:sz="4" w:space="0" w:color="auto"/>
              <w:left w:val="single" w:sz="4" w:space="0" w:color="auto"/>
              <w:bottom w:val="single" w:sz="4" w:space="0" w:color="auto"/>
              <w:right w:val="single" w:sz="4" w:space="0" w:color="auto"/>
            </w:tcBorders>
          </w:tcPr>
          <w:p w14:paraId="236DF0D1" w14:textId="77777777" w:rsidR="00094EFC" w:rsidRPr="00E404EE" w:rsidRDefault="00094EFC" w:rsidP="00D94C3F">
            <w:pPr>
              <w:pStyle w:val="TAL"/>
              <w:rPr>
                <w:rFonts w:cs="Arial"/>
                <w:szCs w:val="18"/>
              </w:rPr>
            </w:pPr>
            <w:r w:rsidRPr="00E404EE">
              <w:rPr>
                <w:rFonts w:cs="Arial"/>
                <w:szCs w:val="18"/>
              </w:rPr>
              <w:t>tjMDTMeasurementPeriodUMTS</w:t>
            </w:r>
          </w:p>
        </w:tc>
        <w:tc>
          <w:tcPr>
            <w:tcW w:w="1650" w:type="pct"/>
            <w:tcBorders>
              <w:top w:val="single" w:sz="4" w:space="0" w:color="auto"/>
              <w:left w:val="single" w:sz="4" w:space="0" w:color="auto"/>
              <w:bottom w:val="single" w:sz="4" w:space="0" w:color="auto"/>
              <w:right w:val="single" w:sz="4" w:space="0" w:color="auto"/>
            </w:tcBorders>
          </w:tcPr>
          <w:p w14:paraId="4BBC4596" w14:textId="77777777" w:rsidR="00094EFC" w:rsidRPr="00E404EE" w:rsidRDefault="00094EFC" w:rsidP="00D94C3F">
            <w:pPr>
              <w:pStyle w:val="TAL"/>
              <w:rPr>
                <w:rFonts w:cs="Arial"/>
                <w:szCs w:val="18"/>
              </w:rPr>
            </w:pPr>
            <w:r w:rsidRPr="00E404EE">
              <w:rPr>
                <w:rFonts w:cs="Arial"/>
                <w:szCs w:val="18"/>
              </w:rPr>
              <w:t>tjMDTMeasurementPeriodUMTS</w:t>
            </w:r>
          </w:p>
        </w:tc>
        <w:tc>
          <w:tcPr>
            <w:tcW w:w="1700" w:type="pct"/>
            <w:tcBorders>
              <w:top w:val="single" w:sz="4" w:space="0" w:color="auto"/>
              <w:left w:val="single" w:sz="4" w:space="0" w:color="auto"/>
              <w:bottom w:val="single" w:sz="4" w:space="0" w:color="auto"/>
              <w:right w:val="single" w:sz="4" w:space="0" w:color="auto"/>
            </w:tcBorders>
          </w:tcPr>
          <w:p w14:paraId="10C66629" w14:textId="77777777" w:rsidR="00094EFC" w:rsidRPr="00E404EE" w:rsidRDefault="00094EFC" w:rsidP="00D94C3F">
            <w:pPr>
              <w:pStyle w:val="TAL"/>
              <w:rPr>
                <w:rFonts w:cs="Arial"/>
                <w:szCs w:val="18"/>
              </w:rPr>
            </w:pPr>
            <w:r w:rsidRPr="00C3109E">
              <w:t>tjMDTMeasurementPeriodUMTS-Type</w:t>
            </w:r>
          </w:p>
        </w:tc>
      </w:tr>
      <w:tr w:rsidR="00094EFC" w:rsidRPr="00CF470F" w14:paraId="289FF08A" w14:textId="77777777" w:rsidTr="00D94C3F">
        <w:tc>
          <w:tcPr>
            <w:tcW w:w="1650" w:type="pct"/>
            <w:tcBorders>
              <w:top w:val="single" w:sz="4" w:space="0" w:color="auto"/>
              <w:left w:val="single" w:sz="4" w:space="0" w:color="auto"/>
              <w:bottom w:val="single" w:sz="4" w:space="0" w:color="auto"/>
              <w:right w:val="single" w:sz="4" w:space="0" w:color="auto"/>
            </w:tcBorders>
          </w:tcPr>
          <w:p w14:paraId="7ADB6A68" w14:textId="77777777" w:rsidR="00094EFC" w:rsidRPr="00E404EE" w:rsidRDefault="00094EFC" w:rsidP="00D94C3F">
            <w:pPr>
              <w:pStyle w:val="TAL"/>
              <w:rPr>
                <w:rFonts w:cs="Arial"/>
                <w:szCs w:val="18"/>
              </w:rPr>
            </w:pPr>
            <w:r w:rsidRPr="00E404EE">
              <w:rPr>
                <w:rFonts w:cs="Arial"/>
                <w:szCs w:val="18"/>
              </w:rPr>
              <w:t>tjMDTMeasurementQuantity</w:t>
            </w:r>
          </w:p>
        </w:tc>
        <w:tc>
          <w:tcPr>
            <w:tcW w:w="1650" w:type="pct"/>
            <w:tcBorders>
              <w:top w:val="single" w:sz="4" w:space="0" w:color="auto"/>
              <w:left w:val="single" w:sz="4" w:space="0" w:color="auto"/>
              <w:bottom w:val="single" w:sz="4" w:space="0" w:color="auto"/>
              <w:right w:val="single" w:sz="4" w:space="0" w:color="auto"/>
            </w:tcBorders>
          </w:tcPr>
          <w:p w14:paraId="4E8E107D" w14:textId="77777777" w:rsidR="00094EFC" w:rsidRPr="00E404EE" w:rsidRDefault="00094EFC" w:rsidP="00D94C3F">
            <w:pPr>
              <w:pStyle w:val="TAL"/>
              <w:rPr>
                <w:rFonts w:cs="Arial"/>
                <w:szCs w:val="18"/>
              </w:rPr>
            </w:pPr>
            <w:r w:rsidRPr="00E404EE">
              <w:rPr>
                <w:rFonts w:cs="Arial"/>
                <w:szCs w:val="18"/>
              </w:rPr>
              <w:t>tjMDTMeasurementQuantity</w:t>
            </w:r>
          </w:p>
        </w:tc>
        <w:tc>
          <w:tcPr>
            <w:tcW w:w="1700" w:type="pct"/>
            <w:tcBorders>
              <w:top w:val="single" w:sz="4" w:space="0" w:color="auto"/>
              <w:left w:val="single" w:sz="4" w:space="0" w:color="auto"/>
              <w:bottom w:val="single" w:sz="4" w:space="0" w:color="auto"/>
              <w:right w:val="single" w:sz="4" w:space="0" w:color="auto"/>
            </w:tcBorders>
          </w:tcPr>
          <w:p w14:paraId="3B1B7D3A" w14:textId="77777777" w:rsidR="00094EFC" w:rsidRPr="00E404EE" w:rsidRDefault="00094EFC" w:rsidP="00D94C3F">
            <w:pPr>
              <w:pStyle w:val="TAL"/>
              <w:rPr>
                <w:rFonts w:cs="Arial"/>
                <w:szCs w:val="18"/>
              </w:rPr>
            </w:pPr>
            <w:r w:rsidRPr="00C3109E">
              <w:t>tjMDTMeasurementQuantity-Type</w:t>
            </w:r>
          </w:p>
        </w:tc>
      </w:tr>
      <w:tr w:rsidR="00094EFC" w:rsidRPr="00CF470F" w14:paraId="45675364" w14:textId="77777777" w:rsidTr="00D94C3F">
        <w:tc>
          <w:tcPr>
            <w:tcW w:w="1650" w:type="pct"/>
            <w:tcBorders>
              <w:top w:val="single" w:sz="4" w:space="0" w:color="auto"/>
              <w:left w:val="single" w:sz="4" w:space="0" w:color="auto"/>
              <w:bottom w:val="single" w:sz="4" w:space="0" w:color="auto"/>
              <w:right w:val="single" w:sz="4" w:space="0" w:color="auto"/>
            </w:tcBorders>
          </w:tcPr>
          <w:p w14:paraId="1ADBA923" w14:textId="77777777" w:rsidR="00094EFC" w:rsidRPr="00E404EE" w:rsidRDefault="00094EFC" w:rsidP="00D94C3F">
            <w:pPr>
              <w:pStyle w:val="TAL"/>
              <w:rPr>
                <w:rFonts w:cs="Arial"/>
                <w:szCs w:val="18"/>
              </w:rPr>
            </w:pPr>
            <w:r w:rsidRPr="00E404EE">
              <w:rPr>
                <w:rFonts w:cs="Arial"/>
                <w:szCs w:val="18"/>
              </w:rPr>
              <w:t>tjMDTPLMList</w:t>
            </w:r>
          </w:p>
        </w:tc>
        <w:tc>
          <w:tcPr>
            <w:tcW w:w="1650" w:type="pct"/>
            <w:tcBorders>
              <w:top w:val="single" w:sz="4" w:space="0" w:color="auto"/>
              <w:left w:val="single" w:sz="4" w:space="0" w:color="auto"/>
              <w:bottom w:val="single" w:sz="4" w:space="0" w:color="auto"/>
              <w:right w:val="single" w:sz="4" w:space="0" w:color="auto"/>
            </w:tcBorders>
          </w:tcPr>
          <w:p w14:paraId="77F476BB" w14:textId="77777777" w:rsidR="00094EFC" w:rsidRPr="00E404EE" w:rsidRDefault="00094EFC" w:rsidP="00D94C3F">
            <w:pPr>
              <w:pStyle w:val="TAL"/>
              <w:rPr>
                <w:rFonts w:cs="Arial"/>
                <w:szCs w:val="18"/>
              </w:rPr>
            </w:pPr>
            <w:r w:rsidRPr="00E404EE">
              <w:rPr>
                <w:rFonts w:cs="Arial"/>
                <w:szCs w:val="18"/>
              </w:rPr>
              <w:t>tjMDTPLMList</w:t>
            </w:r>
          </w:p>
        </w:tc>
        <w:tc>
          <w:tcPr>
            <w:tcW w:w="1700" w:type="pct"/>
            <w:tcBorders>
              <w:top w:val="single" w:sz="4" w:space="0" w:color="auto"/>
              <w:left w:val="single" w:sz="4" w:space="0" w:color="auto"/>
              <w:bottom w:val="single" w:sz="4" w:space="0" w:color="auto"/>
              <w:right w:val="single" w:sz="4" w:space="0" w:color="auto"/>
            </w:tcBorders>
          </w:tcPr>
          <w:p w14:paraId="787BEE06" w14:textId="77777777" w:rsidR="00094EFC" w:rsidRPr="00E404EE" w:rsidRDefault="00094EFC" w:rsidP="00D94C3F">
            <w:pPr>
              <w:pStyle w:val="TAL"/>
              <w:rPr>
                <w:rFonts w:cs="Arial"/>
                <w:szCs w:val="18"/>
              </w:rPr>
            </w:pPr>
            <w:r w:rsidRPr="00C3109E">
              <w:t>tjMDTPLMList-Type</w:t>
            </w:r>
          </w:p>
        </w:tc>
      </w:tr>
      <w:tr w:rsidR="00094EFC" w:rsidRPr="00CF470F" w14:paraId="350984A1" w14:textId="77777777" w:rsidTr="00D94C3F">
        <w:tc>
          <w:tcPr>
            <w:tcW w:w="1650" w:type="pct"/>
            <w:tcBorders>
              <w:top w:val="single" w:sz="4" w:space="0" w:color="auto"/>
              <w:left w:val="single" w:sz="4" w:space="0" w:color="auto"/>
              <w:bottom w:val="single" w:sz="4" w:space="0" w:color="auto"/>
              <w:right w:val="single" w:sz="4" w:space="0" w:color="auto"/>
            </w:tcBorders>
          </w:tcPr>
          <w:p w14:paraId="27F6FCDF" w14:textId="77777777" w:rsidR="00094EFC" w:rsidRPr="00E404EE" w:rsidRDefault="00094EFC" w:rsidP="00D94C3F">
            <w:pPr>
              <w:pStyle w:val="TAL"/>
              <w:rPr>
                <w:rFonts w:cs="Arial"/>
                <w:szCs w:val="18"/>
              </w:rPr>
            </w:pPr>
            <w:r w:rsidRPr="00E404EE">
              <w:rPr>
                <w:rFonts w:cs="Arial"/>
                <w:szCs w:val="18"/>
              </w:rPr>
              <w:t>tjMDTPositioningMethod</w:t>
            </w:r>
          </w:p>
        </w:tc>
        <w:tc>
          <w:tcPr>
            <w:tcW w:w="1650" w:type="pct"/>
            <w:tcBorders>
              <w:top w:val="single" w:sz="4" w:space="0" w:color="auto"/>
              <w:left w:val="single" w:sz="4" w:space="0" w:color="auto"/>
              <w:bottom w:val="single" w:sz="4" w:space="0" w:color="auto"/>
              <w:right w:val="single" w:sz="4" w:space="0" w:color="auto"/>
            </w:tcBorders>
          </w:tcPr>
          <w:p w14:paraId="494FACCF" w14:textId="77777777" w:rsidR="00094EFC" w:rsidRPr="00E404EE" w:rsidRDefault="00094EFC" w:rsidP="00D94C3F">
            <w:pPr>
              <w:pStyle w:val="TAL"/>
              <w:rPr>
                <w:rFonts w:cs="Arial"/>
                <w:szCs w:val="18"/>
              </w:rPr>
            </w:pPr>
            <w:r w:rsidRPr="00E404EE">
              <w:rPr>
                <w:rFonts w:cs="Arial"/>
                <w:szCs w:val="18"/>
              </w:rPr>
              <w:t>tjMDTPositioningMethod</w:t>
            </w:r>
          </w:p>
        </w:tc>
        <w:tc>
          <w:tcPr>
            <w:tcW w:w="1700" w:type="pct"/>
            <w:tcBorders>
              <w:top w:val="single" w:sz="4" w:space="0" w:color="auto"/>
              <w:left w:val="single" w:sz="4" w:space="0" w:color="auto"/>
              <w:bottom w:val="single" w:sz="4" w:space="0" w:color="auto"/>
              <w:right w:val="single" w:sz="4" w:space="0" w:color="auto"/>
            </w:tcBorders>
          </w:tcPr>
          <w:p w14:paraId="10A56B13" w14:textId="77777777" w:rsidR="00094EFC" w:rsidRPr="00E404EE" w:rsidRDefault="00094EFC" w:rsidP="00D94C3F">
            <w:pPr>
              <w:pStyle w:val="TAL"/>
              <w:rPr>
                <w:rFonts w:cs="Arial"/>
                <w:szCs w:val="18"/>
              </w:rPr>
            </w:pPr>
            <w:r w:rsidRPr="00C3109E">
              <w:t>tjMDTPositioningMethod-Type</w:t>
            </w:r>
          </w:p>
        </w:tc>
      </w:tr>
      <w:tr w:rsidR="00094EFC" w:rsidRPr="00CF470F" w14:paraId="2594833E" w14:textId="77777777" w:rsidTr="00D94C3F">
        <w:tc>
          <w:tcPr>
            <w:tcW w:w="1650" w:type="pct"/>
            <w:tcBorders>
              <w:top w:val="single" w:sz="4" w:space="0" w:color="auto"/>
              <w:left w:val="single" w:sz="4" w:space="0" w:color="auto"/>
              <w:bottom w:val="single" w:sz="4" w:space="0" w:color="auto"/>
              <w:right w:val="single" w:sz="4" w:space="0" w:color="auto"/>
            </w:tcBorders>
          </w:tcPr>
          <w:p w14:paraId="4931EE54" w14:textId="77777777" w:rsidR="00094EFC" w:rsidRPr="00E404EE" w:rsidRDefault="00094EFC" w:rsidP="00D94C3F">
            <w:pPr>
              <w:pStyle w:val="TAL"/>
              <w:rPr>
                <w:rFonts w:cs="Arial"/>
                <w:szCs w:val="18"/>
              </w:rPr>
            </w:pPr>
            <w:r w:rsidRPr="00E404EE">
              <w:rPr>
                <w:rFonts w:cs="Arial"/>
                <w:szCs w:val="18"/>
              </w:rPr>
              <w:t>tjMDTReportAmount</w:t>
            </w:r>
          </w:p>
        </w:tc>
        <w:tc>
          <w:tcPr>
            <w:tcW w:w="1650" w:type="pct"/>
            <w:tcBorders>
              <w:top w:val="single" w:sz="4" w:space="0" w:color="auto"/>
              <w:left w:val="single" w:sz="4" w:space="0" w:color="auto"/>
              <w:bottom w:val="single" w:sz="4" w:space="0" w:color="auto"/>
              <w:right w:val="single" w:sz="4" w:space="0" w:color="auto"/>
            </w:tcBorders>
          </w:tcPr>
          <w:p w14:paraId="1B90DE31" w14:textId="77777777" w:rsidR="00094EFC" w:rsidRPr="00E404EE" w:rsidRDefault="00094EFC" w:rsidP="00D94C3F">
            <w:pPr>
              <w:pStyle w:val="TAL"/>
              <w:rPr>
                <w:rFonts w:cs="Arial"/>
                <w:szCs w:val="18"/>
              </w:rPr>
            </w:pPr>
            <w:r w:rsidRPr="00E404EE">
              <w:rPr>
                <w:rFonts w:cs="Arial"/>
                <w:szCs w:val="18"/>
              </w:rPr>
              <w:t>tjMDTReportAmount</w:t>
            </w:r>
          </w:p>
        </w:tc>
        <w:tc>
          <w:tcPr>
            <w:tcW w:w="1700" w:type="pct"/>
            <w:tcBorders>
              <w:top w:val="single" w:sz="4" w:space="0" w:color="auto"/>
              <w:left w:val="single" w:sz="4" w:space="0" w:color="auto"/>
              <w:bottom w:val="single" w:sz="4" w:space="0" w:color="auto"/>
              <w:right w:val="single" w:sz="4" w:space="0" w:color="auto"/>
            </w:tcBorders>
          </w:tcPr>
          <w:p w14:paraId="1FA8B0D4" w14:textId="77777777" w:rsidR="00094EFC" w:rsidRPr="00E404EE" w:rsidRDefault="00094EFC" w:rsidP="00D94C3F">
            <w:pPr>
              <w:pStyle w:val="TAL"/>
              <w:rPr>
                <w:rFonts w:cs="Arial"/>
                <w:szCs w:val="18"/>
              </w:rPr>
            </w:pPr>
            <w:r w:rsidRPr="00C3109E">
              <w:t>tjMDTReportAmount-Type</w:t>
            </w:r>
          </w:p>
        </w:tc>
      </w:tr>
      <w:tr w:rsidR="00094EFC" w:rsidRPr="00CF470F" w14:paraId="6194A64B" w14:textId="77777777" w:rsidTr="00D94C3F">
        <w:tc>
          <w:tcPr>
            <w:tcW w:w="1650" w:type="pct"/>
            <w:tcBorders>
              <w:top w:val="single" w:sz="4" w:space="0" w:color="auto"/>
              <w:left w:val="single" w:sz="4" w:space="0" w:color="auto"/>
              <w:bottom w:val="single" w:sz="4" w:space="0" w:color="auto"/>
              <w:right w:val="single" w:sz="4" w:space="0" w:color="auto"/>
            </w:tcBorders>
          </w:tcPr>
          <w:p w14:paraId="4D7BAD47" w14:textId="77777777" w:rsidR="00094EFC" w:rsidRPr="00E404EE" w:rsidRDefault="00094EFC" w:rsidP="00D94C3F">
            <w:pPr>
              <w:pStyle w:val="TAL"/>
              <w:rPr>
                <w:rFonts w:cs="Arial"/>
                <w:szCs w:val="18"/>
              </w:rPr>
            </w:pPr>
            <w:r w:rsidRPr="00E404EE">
              <w:rPr>
                <w:rFonts w:cs="Arial"/>
                <w:szCs w:val="18"/>
              </w:rPr>
              <w:t>tjMDTReportingTrigger</w:t>
            </w:r>
          </w:p>
        </w:tc>
        <w:tc>
          <w:tcPr>
            <w:tcW w:w="1650" w:type="pct"/>
            <w:tcBorders>
              <w:top w:val="single" w:sz="4" w:space="0" w:color="auto"/>
              <w:left w:val="single" w:sz="4" w:space="0" w:color="auto"/>
              <w:bottom w:val="single" w:sz="4" w:space="0" w:color="auto"/>
              <w:right w:val="single" w:sz="4" w:space="0" w:color="auto"/>
            </w:tcBorders>
          </w:tcPr>
          <w:p w14:paraId="1CB348C6" w14:textId="77777777" w:rsidR="00094EFC" w:rsidRPr="00E404EE" w:rsidRDefault="00094EFC" w:rsidP="00D94C3F">
            <w:pPr>
              <w:pStyle w:val="TAL"/>
              <w:rPr>
                <w:rFonts w:cs="Arial"/>
                <w:szCs w:val="18"/>
              </w:rPr>
            </w:pPr>
            <w:r w:rsidRPr="00E404EE">
              <w:rPr>
                <w:rFonts w:cs="Arial"/>
                <w:szCs w:val="18"/>
              </w:rPr>
              <w:t>tjMDTReportingTrigger</w:t>
            </w:r>
          </w:p>
        </w:tc>
        <w:tc>
          <w:tcPr>
            <w:tcW w:w="1700" w:type="pct"/>
            <w:tcBorders>
              <w:top w:val="single" w:sz="4" w:space="0" w:color="auto"/>
              <w:left w:val="single" w:sz="4" w:space="0" w:color="auto"/>
              <w:bottom w:val="single" w:sz="4" w:space="0" w:color="auto"/>
              <w:right w:val="single" w:sz="4" w:space="0" w:color="auto"/>
            </w:tcBorders>
          </w:tcPr>
          <w:p w14:paraId="24FB8E73" w14:textId="77777777" w:rsidR="00094EFC" w:rsidRPr="00E404EE" w:rsidRDefault="00094EFC" w:rsidP="00D94C3F">
            <w:pPr>
              <w:pStyle w:val="TAL"/>
              <w:rPr>
                <w:rFonts w:cs="Arial"/>
                <w:szCs w:val="18"/>
              </w:rPr>
            </w:pPr>
            <w:r w:rsidRPr="00C3109E">
              <w:t>tjMDTReportingTrigger-Type</w:t>
            </w:r>
          </w:p>
        </w:tc>
      </w:tr>
      <w:tr w:rsidR="00094EFC" w:rsidRPr="00CF470F" w14:paraId="57E5417D" w14:textId="77777777" w:rsidTr="00D94C3F">
        <w:tc>
          <w:tcPr>
            <w:tcW w:w="1650" w:type="pct"/>
            <w:tcBorders>
              <w:top w:val="single" w:sz="4" w:space="0" w:color="auto"/>
              <w:left w:val="single" w:sz="4" w:space="0" w:color="auto"/>
              <w:bottom w:val="single" w:sz="4" w:space="0" w:color="auto"/>
              <w:right w:val="single" w:sz="4" w:space="0" w:color="auto"/>
            </w:tcBorders>
          </w:tcPr>
          <w:p w14:paraId="1EBC8741" w14:textId="77777777" w:rsidR="00094EFC" w:rsidRPr="00E404EE" w:rsidRDefault="00094EFC" w:rsidP="00D94C3F">
            <w:pPr>
              <w:pStyle w:val="TAL"/>
              <w:rPr>
                <w:rFonts w:cs="Arial"/>
                <w:szCs w:val="18"/>
              </w:rPr>
            </w:pPr>
            <w:r w:rsidRPr="00E404EE">
              <w:rPr>
                <w:rFonts w:cs="Arial"/>
                <w:szCs w:val="18"/>
              </w:rPr>
              <w:t>tjMDTReportInterval</w:t>
            </w:r>
          </w:p>
        </w:tc>
        <w:tc>
          <w:tcPr>
            <w:tcW w:w="1650" w:type="pct"/>
            <w:tcBorders>
              <w:top w:val="single" w:sz="4" w:space="0" w:color="auto"/>
              <w:left w:val="single" w:sz="4" w:space="0" w:color="auto"/>
              <w:bottom w:val="single" w:sz="4" w:space="0" w:color="auto"/>
              <w:right w:val="single" w:sz="4" w:space="0" w:color="auto"/>
            </w:tcBorders>
          </w:tcPr>
          <w:p w14:paraId="419D93B1" w14:textId="77777777" w:rsidR="00094EFC" w:rsidRPr="00E404EE" w:rsidRDefault="00094EFC" w:rsidP="00D94C3F">
            <w:pPr>
              <w:pStyle w:val="TAL"/>
              <w:rPr>
                <w:rFonts w:cs="Arial"/>
                <w:szCs w:val="18"/>
              </w:rPr>
            </w:pPr>
            <w:r w:rsidRPr="00E404EE">
              <w:rPr>
                <w:rFonts w:cs="Arial"/>
                <w:szCs w:val="18"/>
              </w:rPr>
              <w:t>tjMDTReportInterval</w:t>
            </w:r>
          </w:p>
        </w:tc>
        <w:tc>
          <w:tcPr>
            <w:tcW w:w="1700" w:type="pct"/>
            <w:tcBorders>
              <w:top w:val="single" w:sz="4" w:space="0" w:color="auto"/>
              <w:left w:val="single" w:sz="4" w:space="0" w:color="auto"/>
              <w:bottom w:val="single" w:sz="4" w:space="0" w:color="auto"/>
              <w:right w:val="single" w:sz="4" w:space="0" w:color="auto"/>
            </w:tcBorders>
          </w:tcPr>
          <w:p w14:paraId="5537C74A" w14:textId="77777777" w:rsidR="00094EFC" w:rsidRPr="00E404EE" w:rsidRDefault="00094EFC" w:rsidP="00D94C3F">
            <w:pPr>
              <w:pStyle w:val="TAL"/>
              <w:rPr>
                <w:rFonts w:cs="Arial"/>
                <w:szCs w:val="18"/>
              </w:rPr>
            </w:pPr>
            <w:r w:rsidRPr="00C3109E">
              <w:t>tjMDTReportInterval-Type</w:t>
            </w:r>
          </w:p>
        </w:tc>
      </w:tr>
      <w:tr w:rsidR="00094EFC" w:rsidRPr="00CF470F" w14:paraId="47824738" w14:textId="77777777" w:rsidTr="00D94C3F">
        <w:tc>
          <w:tcPr>
            <w:tcW w:w="1650" w:type="pct"/>
            <w:tcBorders>
              <w:top w:val="single" w:sz="4" w:space="0" w:color="auto"/>
              <w:left w:val="single" w:sz="4" w:space="0" w:color="auto"/>
              <w:bottom w:val="single" w:sz="4" w:space="0" w:color="auto"/>
              <w:right w:val="single" w:sz="4" w:space="0" w:color="auto"/>
            </w:tcBorders>
          </w:tcPr>
          <w:p w14:paraId="110E4FED" w14:textId="77777777" w:rsidR="00094EFC" w:rsidRPr="00E404EE" w:rsidRDefault="00094EFC" w:rsidP="00D94C3F">
            <w:pPr>
              <w:pStyle w:val="TAL"/>
              <w:rPr>
                <w:rFonts w:cs="Arial"/>
                <w:szCs w:val="18"/>
              </w:rPr>
            </w:pPr>
            <w:r w:rsidRPr="00E404EE">
              <w:rPr>
                <w:rFonts w:cs="Arial"/>
                <w:szCs w:val="18"/>
              </w:rPr>
              <w:t>tjMDTReportType</w:t>
            </w:r>
          </w:p>
        </w:tc>
        <w:tc>
          <w:tcPr>
            <w:tcW w:w="1650" w:type="pct"/>
            <w:tcBorders>
              <w:top w:val="single" w:sz="4" w:space="0" w:color="auto"/>
              <w:left w:val="single" w:sz="4" w:space="0" w:color="auto"/>
              <w:bottom w:val="single" w:sz="4" w:space="0" w:color="auto"/>
              <w:right w:val="single" w:sz="4" w:space="0" w:color="auto"/>
            </w:tcBorders>
          </w:tcPr>
          <w:p w14:paraId="6D1CDFB5" w14:textId="77777777" w:rsidR="00094EFC" w:rsidRPr="00E404EE" w:rsidRDefault="00094EFC" w:rsidP="00D94C3F">
            <w:pPr>
              <w:pStyle w:val="TAL"/>
              <w:rPr>
                <w:rFonts w:cs="Arial"/>
                <w:szCs w:val="18"/>
              </w:rPr>
            </w:pPr>
            <w:r w:rsidRPr="00E404EE">
              <w:rPr>
                <w:rFonts w:cs="Arial"/>
                <w:szCs w:val="18"/>
              </w:rPr>
              <w:t>tjMDTReportType</w:t>
            </w:r>
          </w:p>
        </w:tc>
        <w:tc>
          <w:tcPr>
            <w:tcW w:w="1700" w:type="pct"/>
            <w:tcBorders>
              <w:top w:val="single" w:sz="4" w:space="0" w:color="auto"/>
              <w:left w:val="single" w:sz="4" w:space="0" w:color="auto"/>
              <w:bottom w:val="single" w:sz="4" w:space="0" w:color="auto"/>
              <w:right w:val="single" w:sz="4" w:space="0" w:color="auto"/>
            </w:tcBorders>
          </w:tcPr>
          <w:p w14:paraId="07BF0DD5" w14:textId="77777777" w:rsidR="00094EFC" w:rsidRPr="00E404EE" w:rsidRDefault="00094EFC" w:rsidP="00D94C3F">
            <w:pPr>
              <w:pStyle w:val="TAL"/>
              <w:rPr>
                <w:rFonts w:cs="Arial"/>
                <w:szCs w:val="18"/>
              </w:rPr>
            </w:pPr>
            <w:r w:rsidRPr="00C3109E">
              <w:t>tjMDTReportType-Type</w:t>
            </w:r>
          </w:p>
        </w:tc>
      </w:tr>
      <w:tr w:rsidR="00094EFC" w:rsidRPr="00CF470F" w14:paraId="247F4172" w14:textId="77777777" w:rsidTr="00D94C3F">
        <w:tc>
          <w:tcPr>
            <w:tcW w:w="1650" w:type="pct"/>
            <w:tcBorders>
              <w:top w:val="single" w:sz="4" w:space="0" w:color="auto"/>
              <w:left w:val="single" w:sz="4" w:space="0" w:color="auto"/>
              <w:bottom w:val="single" w:sz="4" w:space="0" w:color="auto"/>
              <w:right w:val="single" w:sz="4" w:space="0" w:color="auto"/>
            </w:tcBorders>
          </w:tcPr>
          <w:p w14:paraId="6BF31AF0" w14:textId="77777777" w:rsidR="00094EFC" w:rsidRPr="00E404EE" w:rsidRDefault="00094EFC" w:rsidP="00D94C3F">
            <w:pPr>
              <w:pStyle w:val="TAL"/>
              <w:rPr>
                <w:rFonts w:cs="Arial"/>
                <w:szCs w:val="18"/>
              </w:rPr>
            </w:pPr>
            <w:r w:rsidRPr="00E404EE">
              <w:rPr>
                <w:rFonts w:cs="Arial"/>
                <w:szCs w:val="18"/>
              </w:rPr>
              <w:t>tjMDTSensorInformation</w:t>
            </w:r>
          </w:p>
        </w:tc>
        <w:tc>
          <w:tcPr>
            <w:tcW w:w="1650" w:type="pct"/>
            <w:tcBorders>
              <w:top w:val="single" w:sz="4" w:space="0" w:color="auto"/>
              <w:left w:val="single" w:sz="4" w:space="0" w:color="auto"/>
              <w:bottom w:val="single" w:sz="4" w:space="0" w:color="auto"/>
              <w:right w:val="single" w:sz="4" w:space="0" w:color="auto"/>
            </w:tcBorders>
          </w:tcPr>
          <w:p w14:paraId="685D6318" w14:textId="77777777" w:rsidR="00094EFC" w:rsidRPr="00E404EE" w:rsidRDefault="00094EFC" w:rsidP="00D94C3F">
            <w:pPr>
              <w:pStyle w:val="TAL"/>
              <w:rPr>
                <w:rFonts w:cs="Arial"/>
                <w:szCs w:val="18"/>
              </w:rPr>
            </w:pPr>
            <w:r w:rsidRPr="00E404EE">
              <w:rPr>
                <w:rFonts w:cs="Arial"/>
                <w:szCs w:val="18"/>
              </w:rPr>
              <w:t>tjMDTSensorInformation</w:t>
            </w:r>
          </w:p>
        </w:tc>
        <w:tc>
          <w:tcPr>
            <w:tcW w:w="1700" w:type="pct"/>
            <w:tcBorders>
              <w:top w:val="single" w:sz="4" w:space="0" w:color="auto"/>
              <w:left w:val="single" w:sz="4" w:space="0" w:color="auto"/>
              <w:bottom w:val="single" w:sz="4" w:space="0" w:color="auto"/>
              <w:right w:val="single" w:sz="4" w:space="0" w:color="auto"/>
            </w:tcBorders>
          </w:tcPr>
          <w:p w14:paraId="61AF7DF0" w14:textId="77777777" w:rsidR="00094EFC" w:rsidRPr="00E404EE" w:rsidRDefault="00094EFC" w:rsidP="00D94C3F">
            <w:pPr>
              <w:pStyle w:val="TAL"/>
              <w:rPr>
                <w:rFonts w:cs="Arial"/>
                <w:szCs w:val="18"/>
              </w:rPr>
            </w:pPr>
            <w:r w:rsidRPr="00C3109E">
              <w:t>tjMDTSensorInformation-Type</w:t>
            </w:r>
          </w:p>
        </w:tc>
      </w:tr>
      <w:tr w:rsidR="00094EFC" w:rsidRPr="00CF470F" w14:paraId="191EC905" w14:textId="77777777" w:rsidTr="00D94C3F">
        <w:tc>
          <w:tcPr>
            <w:tcW w:w="1650" w:type="pct"/>
            <w:tcBorders>
              <w:top w:val="single" w:sz="4" w:space="0" w:color="auto"/>
              <w:left w:val="single" w:sz="4" w:space="0" w:color="auto"/>
              <w:bottom w:val="single" w:sz="4" w:space="0" w:color="auto"/>
              <w:right w:val="single" w:sz="4" w:space="0" w:color="auto"/>
            </w:tcBorders>
          </w:tcPr>
          <w:p w14:paraId="40FE8369" w14:textId="77777777" w:rsidR="00094EFC" w:rsidRPr="00E404EE" w:rsidRDefault="00094EFC" w:rsidP="00D94C3F">
            <w:pPr>
              <w:pStyle w:val="TAL"/>
              <w:rPr>
                <w:rFonts w:cs="Arial"/>
                <w:szCs w:val="18"/>
              </w:rPr>
            </w:pPr>
            <w:r w:rsidRPr="00E404EE">
              <w:rPr>
                <w:rFonts w:cs="Arial"/>
                <w:szCs w:val="18"/>
              </w:rPr>
              <w:t>tjMDTTraceCollectionEntityID</w:t>
            </w:r>
          </w:p>
        </w:tc>
        <w:tc>
          <w:tcPr>
            <w:tcW w:w="1650" w:type="pct"/>
            <w:tcBorders>
              <w:top w:val="single" w:sz="4" w:space="0" w:color="auto"/>
              <w:left w:val="single" w:sz="4" w:space="0" w:color="auto"/>
              <w:bottom w:val="single" w:sz="4" w:space="0" w:color="auto"/>
              <w:right w:val="single" w:sz="4" w:space="0" w:color="auto"/>
            </w:tcBorders>
          </w:tcPr>
          <w:p w14:paraId="7F043A8B" w14:textId="77777777" w:rsidR="00094EFC" w:rsidRPr="00E404EE" w:rsidRDefault="00094EFC" w:rsidP="00D94C3F">
            <w:pPr>
              <w:pStyle w:val="TAL"/>
              <w:rPr>
                <w:rFonts w:cs="Arial"/>
                <w:szCs w:val="18"/>
              </w:rPr>
            </w:pPr>
            <w:r w:rsidRPr="00E404EE">
              <w:rPr>
                <w:rFonts w:cs="Arial"/>
                <w:szCs w:val="18"/>
              </w:rPr>
              <w:t>tjMDTTraceCollectionEntityID</w:t>
            </w:r>
          </w:p>
        </w:tc>
        <w:tc>
          <w:tcPr>
            <w:tcW w:w="1700" w:type="pct"/>
            <w:tcBorders>
              <w:top w:val="single" w:sz="4" w:space="0" w:color="auto"/>
              <w:left w:val="single" w:sz="4" w:space="0" w:color="auto"/>
              <w:bottom w:val="single" w:sz="4" w:space="0" w:color="auto"/>
              <w:right w:val="single" w:sz="4" w:space="0" w:color="auto"/>
            </w:tcBorders>
          </w:tcPr>
          <w:p w14:paraId="6046D9CF" w14:textId="77777777" w:rsidR="00094EFC" w:rsidRPr="00E404EE" w:rsidRDefault="00094EFC" w:rsidP="00D94C3F">
            <w:pPr>
              <w:pStyle w:val="TAL"/>
              <w:rPr>
                <w:rFonts w:cs="Arial"/>
                <w:szCs w:val="18"/>
              </w:rPr>
            </w:pPr>
            <w:r w:rsidRPr="00C3109E">
              <w:t>tjMDTTraceCollectionEntityID-Type</w:t>
            </w:r>
          </w:p>
        </w:tc>
      </w:tr>
      <w:tr w:rsidR="00E73BB7" w:rsidRPr="00CF470F" w14:paraId="3300E02F" w14:textId="77777777" w:rsidTr="00D94C3F">
        <w:tc>
          <w:tcPr>
            <w:tcW w:w="1650" w:type="pct"/>
            <w:tcBorders>
              <w:top w:val="single" w:sz="4" w:space="0" w:color="auto"/>
              <w:left w:val="single" w:sz="4" w:space="0" w:color="auto"/>
              <w:bottom w:val="single" w:sz="4" w:space="0" w:color="auto"/>
              <w:right w:val="single" w:sz="4" w:space="0" w:color="auto"/>
            </w:tcBorders>
          </w:tcPr>
          <w:p w14:paraId="4D129118" w14:textId="77777777" w:rsidR="00E73BB7" w:rsidRPr="00E404EE" w:rsidRDefault="00E73BB7" w:rsidP="00E73BB7">
            <w:pPr>
              <w:pStyle w:val="TAL"/>
              <w:rPr>
                <w:rFonts w:cs="Arial"/>
                <w:szCs w:val="18"/>
              </w:rPr>
            </w:pPr>
            <w:r>
              <w:t>excessPacketDelayT</w:t>
            </w:r>
            <w:r w:rsidRPr="00057238">
              <w:t>hreshold</w:t>
            </w:r>
            <w:r>
              <w:t>s</w:t>
            </w:r>
          </w:p>
        </w:tc>
        <w:tc>
          <w:tcPr>
            <w:tcW w:w="1650" w:type="pct"/>
            <w:tcBorders>
              <w:top w:val="single" w:sz="4" w:space="0" w:color="auto"/>
              <w:left w:val="single" w:sz="4" w:space="0" w:color="auto"/>
              <w:bottom w:val="single" w:sz="4" w:space="0" w:color="auto"/>
              <w:right w:val="single" w:sz="4" w:space="0" w:color="auto"/>
            </w:tcBorders>
          </w:tcPr>
          <w:p w14:paraId="5C551C1C" w14:textId="77777777" w:rsidR="00E73BB7" w:rsidRPr="00E404EE" w:rsidRDefault="00E73BB7" w:rsidP="00E73BB7">
            <w:pPr>
              <w:pStyle w:val="TAL"/>
              <w:rPr>
                <w:rFonts w:cs="Arial"/>
                <w:szCs w:val="18"/>
              </w:rPr>
            </w:pPr>
            <w:r>
              <w:rPr>
                <w:rFonts w:cs="Arial"/>
                <w:lang w:eastAsia="zh-CN"/>
              </w:rPr>
              <w:t>e</w:t>
            </w:r>
            <w:r>
              <w:t>xcessPacketDelayT</w:t>
            </w:r>
            <w:r w:rsidRPr="00057238">
              <w:t>hreshold</w:t>
            </w:r>
            <w:r>
              <w:t>s</w:t>
            </w:r>
          </w:p>
        </w:tc>
        <w:tc>
          <w:tcPr>
            <w:tcW w:w="1700" w:type="pct"/>
            <w:tcBorders>
              <w:top w:val="single" w:sz="4" w:space="0" w:color="auto"/>
              <w:left w:val="single" w:sz="4" w:space="0" w:color="auto"/>
              <w:bottom w:val="single" w:sz="4" w:space="0" w:color="auto"/>
              <w:right w:val="single" w:sz="4" w:space="0" w:color="auto"/>
            </w:tcBorders>
          </w:tcPr>
          <w:p w14:paraId="48244892" w14:textId="77777777" w:rsidR="00E73BB7" w:rsidRPr="00C3109E" w:rsidRDefault="00E73BB7" w:rsidP="00E73BB7">
            <w:pPr>
              <w:pStyle w:val="TAL"/>
            </w:pPr>
            <w:r>
              <w:t>excessPacketDelayT</w:t>
            </w:r>
            <w:r w:rsidRPr="00057238">
              <w:t>hreshold</w:t>
            </w:r>
            <w:r>
              <w:t>s-Type</w:t>
            </w:r>
          </w:p>
        </w:tc>
      </w:tr>
    </w:tbl>
    <w:p w14:paraId="43A52811" w14:textId="77777777" w:rsidR="00094EFC" w:rsidRDefault="00094EFC"/>
    <w:p w14:paraId="31FEE879" w14:textId="77777777" w:rsidR="00F45460" w:rsidRDefault="00F45460">
      <w:r>
        <w:br w:type="page"/>
      </w:r>
    </w:p>
    <w:p w14:paraId="1B292AB3" w14:textId="77777777" w:rsidR="00F45460" w:rsidRDefault="00F45460">
      <w:pPr>
        <w:pStyle w:val="Heading1"/>
      </w:pPr>
      <w:bookmarkStart w:id="227" w:name="_Ref499435242"/>
      <w:bookmarkStart w:id="228" w:name="_Toc20153427"/>
      <w:bookmarkStart w:id="229" w:name="_Toc27489899"/>
      <w:bookmarkStart w:id="230" w:name="_Toc36033483"/>
      <w:bookmarkStart w:id="231" w:name="_Toc36475745"/>
      <w:bookmarkStart w:id="232" w:name="_Toc44581505"/>
      <w:bookmarkStart w:id="233" w:name="_Toc51769121"/>
      <w:bookmarkStart w:id="234" w:name="_Toc138170267"/>
      <w:bookmarkEnd w:id="195"/>
      <w:r>
        <w:t>A.3</w:t>
      </w:r>
      <w:r>
        <w:tab/>
        <w:t xml:space="preserve">Solution Set </w:t>
      </w:r>
      <w:r w:rsidR="003F73C8">
        <w:t xml:space="preserve">(SS) </w:t>
      </w:r>
      <w:r>
        <w:t>definitions</w:t>
      </w:r>
      <w:bookmarkEnd w:id="228"/>
      <w:bookmarkEnd w:id="229"/>
      <w:bookmarkEnd w:id="230"/>
      <w:bookmarkEnd w:id="231"/>
      <w:bookmarkEnd w:id="232"/>
      <w:bookmarkEnd w:id="233"/>
      <w:bookmarkEnd w:id="234"/>
    </w:p>
    <w:p w14:paraId="1557C61C" w14:textId="77777777" w:rsidR="00F45460" w:rsidRDefault="00F45460">
      <w:pPr>
        <w:pStyle w:val="Heading2"/>
      </w:pPr>
      <w:bookmarkStart w:id="235" w:name="_Toc20153428"/>
      <w:bookmarkStart w:id="236" w:name="_Toc27489900"/>
      <w:bookmarkStart w:id="237" w:name="_Toc36033484"/>
      <w:bookmarkStart w:id="238" w:name="_Toc36475746"/>
      <w:bookmarkStart w:id="239" w:name="_Toc44581506"/>
      <w:bookmarkStart w:id="240" w:name="_Toc51769122"/>
      <w:bookmarkStart w:id="241" w:name="_Toc138170268"/>
      <w:r>
        <w:t>A.3.1</w:t>
      </w:r>
      <w:r>
        <w:tab/>
        <w:t>IDL definition structure</w:t>
      </w:r>
      <w:bookmarkEnd w:id="235"/>
      <w:bookmarkEnd w:id="236"/>
      <w:bookmarkEnd w:id="237"/>
      <w:bookmarkEnd w:id="238"/>
      <w:bookmarkEnd w:id="239"/>
      <w:bookmarkEnd w:id="240"/>
      <w:bookmarkEnd w:id="241"/>
    </w:p>
    <w:p w14:paraId="6357D2AC" w14:textId="77777777" w:rsidR="00F45460" w:rsidRDefault="00F45460">
      <w:r>
        <w:t>Clause A.3.2 defines the types which are used by the Generic NRM IRP.</w:t>
      </w:r>
    </w:p>
    <w:p w14:paraId="3B39FAA9" w14:textId="77777777" w:rsidR="00F45460" w:rsidRDefault="00F45460">
      <w:r>
        <w:t>Clause A.3.3 defines the MO classes for the Generic NRM IRP.</w:t>
      </w:r>
    </w:p>
    <w:p w14:paraId="3A51E7A2" w14:textId="77777777" w:rsidR="00F45460" w:rsidRDefault="00F45460">
      <w:pPr>
        <w:pStyle w:val="Heading2"/>
      </w:pPr>
      <w:bookmarkStart w:id="242" w:name="_Toc20153429"/>
      <w:bookmarkStart w:id="243" w:name="_Toc27489901"/>
      <w:bookmarkStart w:id="244" w:name="_Toc36033485"/>
      <w:bookmarkStart w:id="245" w:name="_Toc36475747"/>
      <w:bookmarkStart w:id="246" w:name="_Toc44581507"/>
      <w:bookmarkStart w:id="247" w:name="_Toc51769123"/>
      <w:bookmarkStart w:id="248" w:name="_Toc138170269"/>
      <w:r>
        <w:rPr>
          <w:rFonts w:hint="eastAsia"/>
        </w:rPr>
        <w:t>A.</w:t>
      </w:r>
      <w:r>
        <w:t>3.2</w:t>
      </w:r>
      <w:r>
        <w:rPr>
          <w:rFonts w:hint="eastAsia"/>
        </w:rPr>
        <w:tab/>
      </w:r>
      <w:r>
        <w:t>IDL specification "GenericNetworkResourcesIRPSystem.idl"</w:t>
      </w:r>
      <w:bookmarkEnd w:id="242"/>
      <w:bookmarkEnd w:id="243"/>
      <w:bookmarkEnd w:id="244"/>
      <w:bookmarkEnd w:id="245"/>
      <w:bookmarkEnd w:id="246"/>
      <w:bookmarkEnd w:id="247"/>
      <w:bookmarkEnd w:id="248"/>
    </w:p>
    <w:p w14:paraId="732FFB34" w14:textId="77777777" w:rsidR="00F45460" w:rsidRDefault="00F45460">
      <w:pPr>
        <w:pStyle w:val="PL"/>
        <w:rPr>
          <w:rFonts w:cs="Courier New"/>
          <w:szCs w:val="16"/>
        </w:rPr>
      </w:pPr>
      <w:r>
        <w:rPr>
          <w:rFonts w:cs="Courier New"/>
          <w:szCs w:val="16"/>
        </w:rPr>
        <w:t>//File: GenericNetworkResourcesIRPSystem.idl</w:t>
      </w:r>
    </w:p>
    <w:p w14:paraId="12C4F36D" w14:textId="77777777" w:rsidR="00F45460" w:rsidRDefault="00F45460">
      <w:pPr>
        <w:pStyle w:val="PL"/>
      </w:pPr>
      <w:r>
        <w:t>#ifndef _GENERIC_NETWORK_RESOURCES_IRP_SYSTEM_IDL_</w:t>
      </w:r>
    </w:p>
    <w:p w14:paraId="28BB680D" w14:textId="77777777" w:rsidR="00F45460" w:rsidRDefault="00F45460">
      <w:pPr>
        <w:pStyle w:val="PL"/>
      </w:pPr>
      <w:r>
        <w:t>#define _GENERIC_NETWORK_RESOURCES_IRP_SYSTEM_IDL_</w:t>
      </w:r>
    </w:p>
    <w:p w14:paraId="38939131" w14:textId="77777777" w:rsidR="00F45460" w:rsidRDefault="00F45460">
      <w:pPr>
        <w:pStyle w:val="PL"/>
      </w:pPr>
    </w:p>
    <w:p w14:paraId="1035CFCF" w14:textId="77777777" w:rsidR="00F45460" w:rsidRDefault="00F45460">
      <w:pPr>
        <w:pStyle w:val="PL"/>
        <w:rPr>
          <w:lang w:eastAsia="zh-CN"/>
        </w:rPr>
      </w:pPr>
      <w:r>
        <w:rPr>
          <w:lang w:eastAsia="zh-CN"/>
        </w:rPr>
        <w:t>// This statement must appear after all include statements</w:t>
      </w:r>
    </w:p>
    <w:p w14:paraId="7B71E4DA" w14:textId="77777777" w:rsidR="00F45460" w:rsidRDefault="00F45460">
      <w:pPr>
        <w:pStyle w:val="PL"/>
      </w:pPr>
      <w:r>
        <w:t>#pragma prefix "3gppsa5.org"</w:t>
      </w:r>
    </w:p>
    <w:p w14:paraId="5B658949" w14:textId="77777777" w:rsidR="00F45460" w:rsidRDefault="00F45460">
      <w:pPr>
        <w:pStyle w:val="PL"/>
      </w:pPr>
    </w:p>
    <w:p w14:paraId="6150ACBB" w14:textId="77777777" w:rsidR="00F45460" w:rsidRDefault="00F45460">
      <w:pPr>
        <w:pStyle w:val="PL"/>
      </w:pPr>
      <w:r>
        <w:t>module GenericNetworkResourcesIRPSystem</w:t>
      </w:r>
    </w:p>
    <w:p w14:paraId="6EFF5B65" w14:textId="77777777" w:rsidR="00F45460" w:rsidRDefault="00F45460">
      <w:pPr>
        <w:pStyle w:val="PL"/>
      </w:pPr>
      <w:r>
        <w:t>{</w:t>
      </w:r>
    </w:p>
    <w:p w14:paraId="55622D3F" w14:textId="77777777" w:rsidR="00F45460" w:rsidRDefault="00F45460">
      <w:pPr>
        <w:pStyle w:val="PL"/>
      </w:pPr>
      <w:r>
        <w:t xml:space="preserve">   /**</w:t>
      </w:r>
    </w:p>
    <w:p w14:paraId="326EB7F5" w14:textId="77777777" w:rsidR="00F45460" w:rsidRDefault="00F45460">
      <w:pPr>
        <w:pStyle w:val="PL"/>
      </w:pPr>
      <w:r>
        <w:t xml:space="preserve">    * The format of Distinguished Name (DN) is specified in "Name Convention</w:t>
      </w:r>
    </w:p>
    <w:p w14:paraId="5C940553" w14:textId="77777777" w:rsidR="00F45460" w:rsidRDefault="00F45460">
      <w:pPr>
        <w:pStyle w:val="PL"/>
      </w:pPr>
      <w:r>
        <w:t xml:space="preserve">    * for Managed Objects (3GPP TS 32.300 [5])".</w:t>
      </w:r>
    </w:p>
    <w:p w14:paraId="359D1A65" w14:textId="77777777" w:rsidR="00F45460" w:rsidRDefault="00F45460">
      <w:pPr>
        <w:pStyle w:val="PL"/>
      </w:pPr>
      <w:r>
        <w:t xml:space="preserve">    */</w:t>
      </w:r>
    </w:p>
    <w:p w14:paraId="670A54FA" w14:textId="77777777" w:rsidR="00F45460" w:rsidRDefault="00F45460">
      <w:pPr>
        <w:pStyle w:val="PL"/>
      </w:pPr>
      <w:r>
        <w:t xml:space="preserve">   typedef string DN;</w:t>
      </w:r>
    </w:p>
    <w:p w14:paraId="126AF52E" w14:textId="77777777" w:rsidR="00F45460" w:rsidRDefault="00F45460">
      <w:pPr>
        <w:pStyle w:val="PL"/>
      </w:pPr>
    </w:p>
    <w:p w14:paraId="2C4CB0F1" w14:textId="77777777" w:rsidR="00F45460" w:rsidRDefault="00F45460">
      <w:pPr>
        <w:pStyle w:val="PL"/>
      </w:pPr>
      <w:r>
        <w:t xml:space="preserve">   /**</w:t>
      </w:r>
    </w:p>
    <w:p w14:paraId="152CCF1E" w14:textId="77777777" w:rsidR="00F45460" w:rsidRDefault="00F45460">
      <w:pPr>
        <w:pStyle w:val="PL"/>
      </w:pPr>
      <w:r>
        <w:t xml:space="preserve">    *  This module adds datatype definitions for types</w:t>
      </w:r>
    </w:p>
    <w:p w14:paraId="731262E6" w14:textId="77777777" w:rsidR="00F45460" w:rsidRDefault="00F45460">
      <w:pPr>
        <w:pStyle w:val="PL"/>
      </w:pPr>
      <w:r>
        <w:t xml:space="preserve">    *  used in the NRM which are not basic datatypes defined</w:t>
      </w:r>
    </w:p>
    <w:p w14:paraId="236909D1" w14:textId="77777777" w:rsidR="00F45460" w:rsidRDefault="00F45460">
      <w:pPr>
        <w:pStyle w:val="PL"/>
      </w:pPr>
      <w:r>
        <w:t xml:space="preserve">    *  already in CORBA.</w:t>
      </w:r>
    </w:p>
    <w:p w14:paraId="0FAA5EEF" w14:textId="77777777" w:rsidR="00F45460" w:rsidRDefault="00F45460">
      <w:pPr>
        <w:pStyle w:val="PL"/>
      </w:pPr>
      <w:r>
        <w:t xml:space="preserve">    */</w:t>
      </w:r>
    </w:p>
    <w:p w14:paraId="1608BFA8" w14:textId="77777777" w:rsidR="00F45460" w:rsidRDefault="00F45460">
      <w:pPr>
        <w:pStyle w:val="PL"/>
      </w:pPr>
      <w:r>
        <w:t xml:space="preserve">   module AttributeTypes</w:t>
      </w:r>
    </w:p>
    <w:p w14:paraId="68AD58C9" w14:textId="77777777" w:rsidR="00F45460" w:rsidRDefault="00F45460">
      <w:pPr>
        <w:pStyle w:val="PL"/>
      </w:pPr>
      <w:r>
        <w:t xml:space="preserve">   {</w:t>
      </w:r>
    </w:p>
    <w:p w14:paraId="5D33FF2B" w14:textId="77777777" w:rsidR="00F45460" w:rsidRDefault="00F45460">
      <w:pPr>
        <w:pStyle w:val="PL"/>
      </w:pPr>
      <w:r>
        <w:t xml:space="preserve">      /**</w:t>
      </w:r>
    </w:p>
    <w:p w14:paraId="2ED100E5" w14:textId="77777777" w:rsidR="00F45460" w:rsidRDefault="00F45460">
      <w:pPr>
        <w:pStyle w:val="PL"/>
      </w:pPr>
      <w:r>
        <w:t xml:space="preserve">       * An MO reference refers to an MO instance.</w:t>
      </w:r>
    </w:p>
    <w:p w14:paraId="231C16BA" w14:textId="77777777" w:rsidR="00F45460" w:rsidRDefault="00F45460">
      <w:pPr>
        <w:pStyle w:val="PL"/>
      </w:pPr>
      <w:r>
        <w:t xml:space="preserve">       * "otherMO" contains the distinguished name of the referred MO.</w:t>
      </w:r>
    </w:p>
    <w:p w14:paraId="07A0A6A1" w14:textId="77777777" w:rsidR="00F45460" w:rsidRDefault="00F45460">
      <w:pPr>
        <w:pStyle w:val="PL"/>
      </w:pPr>
      <w:r>
        <w:t xml:space="preserve">       * A conceptual "null" reference (meaning no MO is referenced)</w:t>
      </w:r>
    </w:p>
    <w:p w14:paraId="392525C9" w14:textId="77777777" w:rsidR="00F45460" w:rsidRDefault="00F45460">
      <w:pPr>
        <w:pStyle w:val="PL"/>
      </w:pPr>
      <w:r>
        <w:t xml:space="preserve">       * is represented as an empty string ("").</w:t>
      </w:r>
    </w:p>
    <w:p w14:paraId="61276BCE" w14:textId="77777777" w:rsidR="00F45460" w:rsidRDefault="00F45460">
      <w:pPr>
        <w:pStyle w:val="PL"/>
      </w:pPr>
      <w:r>
        <w:t xml:space="preserve">       *</w:t>
      </w:r>
    </w:p>
    <w:p w14:paraId="405FAB3B" w14:textId="77777777" w:rsidR="00F45460" w:rsidRDefault="00F45460">
      <w:pPr>
        <w:pStyle w:val="PL"/>
      </w:pPr>
      <w:r>
        <w:t xml:space="preserve">       */</w:t>
      </w:r>
    </w:p>
    <w:p w14:paraId="3138D7C4" w14:textId="77777777" w:rsidR="00F45460" w:rsidRDefault="00F45460">
      <w:pPr>
        <w:pStyle w:val="PL"/>
      </w:pPr>
      <w:r>
        <w:t xml:space="preserve">      struct MOReference</w:t>
      </w:r>
    </w:p>
    <w:p w14:paraId="6CBA522B" w14:textId="77777777" w:rsidR="00F45460" w:rsidRDefault="00F45460">
      <w:pPr>
        <w:pStyle w:val="PL"/>
      </w:pPr>
      <w:r>
        <w:t xml:space="preserve">      {</w:t>
      </w:r>
    </w:p>
    <w:p w14:paraId="42EF1EE7" w14:textId="77777777" w:rsidR="00F45460" w:rsidRDefault="00F45460">
      <w:pPr>
        <w:pStyle w:val="PL"/>
      </w:pPr>
      <w:r>
        <w:t xml:space="preserve">         DN otherMO;</w:t>
      </w:r>
    </w:p>
    <w:p w14:paraId="6A815151" w14:textId="77777777" w:rsidR="00F45460" w:rsidRDefault="00F45460">
      <w:pPr>
        <w:pStyle w:val="PL"/>
      </w:pPr>
      <w:r>
        <w:t xml:space="preserve">      };</w:t>
      </w:r>
    </w:p>
    <w:p w14:paraId="7E19829D" w14:textId="77777777" w:rsidR="00F45460" w:rsidRDefault="00F45460">
      <w:pPr>
        <w:pStyle w:val="PL"/>
      </w:pPr>
    </w:p>
    <w:p w14:paraId="33B4BA58" w14:textId="77777777" w:rsidR="00F45460" w:rsidRDefault="00F45460">
      <w:pPr>
        <w:pStyle w:val="PL"/>
      </w:pPr>
      <w:r>
        <w:t xml:space="preserve">      /**</w:t>
      </w:r>
    </w:p>
    <w:p w14:paraId="375D9ECE" w14:textId="77777777" w:rsidR="00F45460" w:rsidRDefault="00F45460">
      <w:pPr>
        <w:pStyle w:val="PL"/>
      </w:pPr>
      <w:r>
        <w:t xml:space="preserve">       * MOReferenceSet represents a set of MO references.</w:t>
      </w:r>
    </w:p>
    <w:p w14:paraId="1DA220B3" w14:textId="77777777" w:rsidR="00F45460" w:rsidRDefault="00F45460">
      <w:pPr>
        <w:pStyle w:val="PL"/>
      </w:pPr>
      <w:r>
        <w:t xml:space="preserve">       * This type is used to hold 0..n MO references.</w:t>
      </w:r>
    </w:p>
    <w:p w14:paraId="6FCD4106" w14:textId="77777777" w:rsidR="00F45460" w:rsidRDefault="00F45460">
      <w:pPr>
        <w:pStyle w:val="PL"/>
      </w:pPr>
      <w:r>
        <w:t xml:space="preserve">       * A referred MO is not allowed to be repeated (therefore</w:t>
      </w:r>
    </w:p>
    <w:p w14:paraId="304486C1" w14:textId="77777777" w:rsidR="00F45460" w:rsidRDefault="00F45460">
      <w:pPr>
        <w:pStyle w:val="PL"/>
      </w:pPr>
      <w:r>
        <w:t xml:space="preserve">       * it is denoted as a "Set")</w:t>
      </w:r>
    </w:p>
    <w:p w14:paraId="4FF27274" w14:textId="77777777" w:rsidR="00F45460" w:rsidRDefault="00F45460">
      <w:pPr>
        <w:pStyle w:val="PL"/>
      </w:pPr>
      <w:r>
        <w:t xml:space="preserve">       */</w:t>
      </w:r>
    </w:p>
    <w:p w14:paraId="231DABE7" w14:textId="77777777" w:rsidR="00F45460" w:rsidRDefault="00F45460">
      <w:pPr>
        <w:pStyle w:val="PL"/>
      </w:pPr>
      <w:r>
        <w:t xml:space="preserve">      typedef sequence&lt;MOReference&gt; MOReferenceSet;</w:t>
      </w:r>
    </w:p>
    <w:p w14:paraId="445875A4" w14:textId="77777777" w:rsidR="00F45460" w:rsidRDefault="00F45460">
      <w:pPr>
        <w:pStyle w:val="PL"/>
      </w:pPr>
    </w:p>
    <w:p w14:paraId="10A5DB50" w14:textId="77777777" w:rsidR="00F45460" w:rsidRDefault="00F45460">
      <w:pPr>
        <w:pStyle w:val="PL"/>
      </w:pPr>
      <w:r>
        <w:t xml:space="preserve">      /**</w:t>
      </w:r>
    </w:p>
    <w:p w14:paraId="45DB5185" w14:textId="77777777" w:rsidR="00F45460" w:rsidRDefault="00F45460">
      <w:pPr>
        <w:pStyle w:val="PL"/>
      </w:pPr>
      <w:r>
        <w:t xml:space="preserve">       *  A set of strings.</w:t>
      </w:r>
    </w:p>
    <w:p w14:paraId="09D343C5" w14:textId="77777777" w:rsidR="00F45460" w:rsidRDefault="00F45460">
      <w:pPr>
        <w:pStyle w:val="PL"/>
      </w:pPr>
      <w:r>
        <w:t xml:space="preserve">       */</w:t>
      </w:r>
    </w:p>
    <w:p w14:paraId="08DB97FD" w14:textId="77777777" w:rsidR="00F45460" w:rsidRDefault="00F45460">
      <w:pPr>
        <w:pStyle w:val="PL"/>
      </w:pPr>
      <w:r>
        <w:t xml:space="preserve">      typedef sequence&lt;string&gt; StringSet;</w:t>
      </w:r>
    </w:p>
    <w:p w14:paraId="6B6279F5" w14:textId="77777777" w:rsidR="00F45460" w:rsidRDefault="00F45460">
      <w:pPr>
        <w:pStyle w:val="PL"/>
      </w:pPr>
    </w:p>
    <w:p w14:paraId="3BED9CEC" w14:textId="77777777" w:rsidR="00F45460" w:rsidRDefault="00F45460">
      <w:pPr>
        <w:pStyle w:val="PL"/>
      </w:pPr>
      <w:r>
        <w:t xml:space="preserve">      /**</w:t>
      </w:r>
    </w:p>
    <w:p w14:paraId="25A9D963" w14:textId="77777777" w:rsidR="00F45460" w:rsidRDefault="00F45460">
      <w:pPr>
        <w:pStyle w:val="PL"/>
      </w:pPr>
      <w:r>
        <w:t xml:space="preserve">       *  A set of long.</w:t>
      </w:r>
    </w:p>
    <w:p w14:paraId="000561AB" w14:textId="77777777" w:rsidR="00F45460" w:rsidRDefault="00F45460">
      <w:pPr>
        <w:pStyle w:val="PL"/>
      </w:pPr>
      <w:r>
        <w:t xml:space="preserve">       */</w:t>
      </w:r>
    </w:p>
    <w:p w14:paraId="69808129" w14:textId="77777777" w:rsidR="00F45460" w:rsidRDefault="00F45460">
      <w:pPr>
        <w:pStyle w:val="PL"/>
      </w:pPr>
      <w:r>
        <w:t xml:space="preserve">      typedef sequence&lt;long&gt; LongSet;</w:t>
      </w:r>
    </w:p>
    <w:p w14:paraId="01E7E9E7" w14:textId="77777777" w:rsidR="00F45460" w:rsidRDefault="00F45460">
      <w:pPr>
        <w:pStyle w:val="PL"/>
        <w:rPr>
          <w:color w:val="000000"/>
        </w:rPr>
      </w:pPr>
      <w:r>
        <w:t xml:space="preserve">      </w:t>
      </w:r>
      <w:r>
        <w:rPr>
          <w:color w:val="000000"/>
        </w:rPr>
        <w:t>/*</w:t>
      </w:r>
    </w:p>
    <w:p w14:paraId="3904E263" w14:textId="77777777" w:rsidR="00F45460" w:rsidRDefault="00F45460">
      <w:pPr>
        <w:pStyle w:val="PL"/>
        <w:rPr>
          <w:color w:val="000000"/>
          <w:szCs w:val="24"/>
        </w:rPr>
      </w:pPr>
      <w:r>
        <w:t xml:space="preserve">       * </w:t>
      </w:r>
      <w:r>
        <w:rPr>
          <w:color w:val="000000"/>
        </w:rPr>
        <w:t xml:space="preserve">The </w:t>
      </w:r>
      <w:r>
        <w:rPr>
          <w:rStyle w:val="msoins0"/>
          <w:rFonts w:cs="Courier New"/>
          <w:color w:val="000000"/>
        </w:rPr>
        <w:t>LinkListSet</w:t>
      </w:r>
      <w:r>
        <w:rPr>
          <w:color w:val="000000"/>
        </w:rPr>
        <w:t xml:space="preserve"> represents the Link_X_Y objects (or subclasses of</w:t>
      </w:r>
    </w:p>
    <w:p w14:paraId="0B6DD4E6" w14:textId="77777777" w:rsidR="00F45460" w:rsidRDefault="00F45460">
      <w:pPr>
        <w:pStyle w:val="PL"/>
        <w:rPr>
          <w:color w:val="000000"/>
          <w:szCs w:val="24"/>
        </w:rPr>
      </w:pPr>
      <w:r>
        <w:t xml:space="preserve">       * </w:t>
      </w:r>
      <w:r>
        <w:rPr>
          <w:color w:val="000000"/>
        </w:rPr>
        <w:t>Link_X_Y objects) that have a relationship with this object instance.</w:t>
      </w:r>
    </w:p>
    <w:p w14:paraId="0F8D3960" w14:textId="77777777" w:rsidR="00F45460" w:rsidRDefault="00F45460">
      <w:pPr>
        <w:pStyle w:val="PL"/>
        <w:rPr>
          <w:color w:val="000000"/>
        </w:rPr>
      </w:pPr>
      <w:r>
        <w:t xml:space="preserve">       * </w:t>
      </w:r>
      <w:r>
        <w:rPr>
          <w:color w:val="000000"/>
        </w:rPr>
        <w:t xml:space="preserve">Each Link_X_Y object models interface(s) between objects of class X and </w:t>
      </w:r>
    </w:p>
    <w:p w14:paraId="37DEC5BB" w14:textId="77777777" w:rsidR="00F45460" w:rsidRDefault="00F45460">
      <w:pPr>
        <w:pStyle w:val="PL"/>
      </w:pPr>
      <w:r>
        <w:t xml:space="preserve">       * </w:t>
      </w:r>
      <w:r>
        <w:rPr>
          <w:color w:val="000000"/>
        </w:rPr>
        <w:t xml:space="preserve">Y. </w:t>
      </w:r>
      <w:r>
        <w:t>The object containing this attribute must either be a class of type X,</w:t>
      </w:r>
    </w:p>
    <w:p w14:paraId="78547710" w14:textId="77777777" w:rsidR="00F45460" w:rsidRDefault="00F45460">
      <w:pPr>
        <w:pStyle w:val="PL"/>
        <w:rPr>
          <w:rStyle w:val="msoins0"/>
        </w:rPr>
      </w:pPr>
      <w:r>
        <w:t xml:space="preserve">       * Y, XFunction, YFunction or a subclass of one of those classes.</w:t>
      </w:r>
      <w:r>
        <w:rPr>
          <w:color w:val="000000"/>
        </w:rPr>
        <w:t xml:space="preserve"> The</w:t>
      </w:r>
    </w:p>
    <w:p w14:paraId="5B68A2BD" w14:textId="77777777" w:rsidR="00F45460" w:rsidRDefault="00F45460">
      <w:pPr>
        <w:pStyle w:val="PL"/>
        <w:rPr>
          <w:color w:val="000000"/>
        </w:rPr>
      </w:pPr>
      <w:r>
        <w:t xml:space="preserve">       * </w:t>
      </w:r>
      <w:r>
        <w:rPr>
          <w:rStyle w:val="msoins0"/>
          <w:rFonts w:cs="Courier New"/>
          <w:color w:val="000000"/>
        </w:rPr>
        <w:t>LinkListSet</w:t>
      </w:r>
      <w:r>
        <w:rPr>
          <w:color w:val="000000"/>
        </w:rPr>
        <w:t xml:space="preserve"> may be empty</w:t>
      </w:r>
      <w:r>
        <w:rPr>
          <w:rStyle w:val="msoins0"/>
          <w:rFonts w:cs="Courier New"/>
          <w:color w:val="000000"/>
        </w:rPr>
        <w:t xml:space="preserve">, or there may be no instances </w:t>
      </w:r>
      <w:r>
        <w:rPr>
          <w:color w:val="000000"/>
        </w:rPr>
        <w:t>for a particular</w:t>
      </w:r>
    </w:p>
    <w:p w14:paraId="5838054D" w14:textId="77777777" w:rsidR="00F45460" w:rsidRDefault="00F45460">
      <w:pPr>
        <w:pStyle w:val="PL"/>
        <w:rPr>
          <w:color w:val="000000"/>
          <w:szCs w:val="24"/>
        </w:rPr>
      </w:pPr>
      <w:r>
        <w:lastRenderedPageBreak/>
        <w:t xml:space="preserve">       * </w:t>
      </w:r>
      <w:r>
        <w:rPr>
          <w:color w:val="000000"/>
        </w:rPr>
        <w:t>Link_X_Y class name.</w:t>
      </w:r>
    </w:p>
    <w:p w14:paraId="7830303D" w14:textId="77777777" w:rsidR="00F45460" w:rsidRDefault="00F45460">
      <w:pPr>
        <w:pStyle w:val="PL"/>
      </w:pPr>
      <w:r>
        <w:t xml:space="preserve">       </w:t>
      </w:r>
      <w:r>
        <w:rPr>
          <w:color w:val="000000"/>
        </w:rPr>
        <w:t>*/</w:t>
      </w:r>
    </w:p>
    <w:p w14:paraId="6BB7891F" w14:textId="77777777" w:rsidR="004C4564" w:rsidRDefault="00F45460" w:rsidP="004C4564">
      <w:pPr>
        <w:pStyle w:val="PL"/>
        <w:rPr>
          <w:rFonts w:hint="eastAsia"/>
          <w:lang w:eastAsia="zh-CN"/>
        </w:rPr>
      </w:pPr>
      <w:r>
        <w:t xml:space="preserve">      typedef MOReferenceSet LinkListSet;</w:t>
      </w:r>
      <w:r w:rsidR="004C4564" w:rsidRPr="004C4564">
        <w:rPr>
          <w:rFonts w:hint="eastAsia"/>
          <w:lang w:eastAsia="zh-CN"/>
        </w:rPr>
        <w:t xml:space="preserve"> </w:t>
      </w:r>
    </w:p>
    <w:p w14:paraId="7B1458ED" w14:textId="77777777" w:rsidR="004C4564" w:rsidRDefault="004C4564" w:rsidP="004C4564">
      <w:pPr>
        <w:pStyle w:val="PL"/>
        <w:rPr>
          <w:rFonts w:hint="eastAsia"/>
          <w:lang w:eastAsia="zh-CN"/>
        </w:rPr>
      </w:pPr>
    </w:p>
    <w:p w14:paraId="56A4873D" w14:textId="77777777" w:rsidR="004C4564" w:rsidRDefault="004C4564" w:rsidP="004C4564">
      <w:pPr>
        <w:pStyle w:val="PL"/>
        <w:ind w:firstLineChars="350" w:firstLine="560"/>
      </w:pPr>
      <w:r>
        <w:t>/**</w:t>
      </w:r>
    </w:p>
    <w:p w14:paraId="00E514D8" w14:textId="77777777" w:rsidR="004C4564" w:rsidRDefault="004C4564" w:rsidP="004C4564">
      <w:pPr>
        <w:pStyle w:val="PL"/>
      </w:pPr>
      <w:r>
        <w:t xml:space="preserve">       * </w:t>
      </w:r>
      <w:r>
        <w:rPr>
          <w:rFonts w:hint="eastAsia"/>
          <w:lang w:eastAsia="zh-CN"/>
        </w:rPr>
        <w:t>VNFParameters includes several attributes of a VNF instance</w:t>
      </w:r>
      <w:r>
        <w:t>.</w:t>
      </w:r>
    </w:p>
    <w:p w14:paraId="6F5D423C" w14:textId="77777777" w:rsidR="004C4564" w:rsidRDefault="004C4564" w:rsidP="004C4564">
      <w:pPr>
        <w:pStyle w:val="PL"/>
        <w:rPr>
          <w:rFonts w:hint="eastAsia"/>
          <w:lang w:eastAsia="zh-CN"/>
        </w:rPr>
      </w:pPr>
      <w:r>
        <w:t xml:space="preserve">       *</w:t>
      </w:r>
      <w:r>
        <w:rPr>
          <w:rFonts w:hint="eastAsia"/>
          <w:lang w:eastAsia="zh-CN"/>
        </w:rPr>
        <w:t xml:space="preserve"> The detailed definition of the attributes, see clause 4.4.1 of [4].</w:t>
      </w:r>
    </w:p>
    <w:p w14:paraId="67C2F899" w14:textId="77777777" w:rsidR="004C4564" w:rsidRDefault="004C4564" w:rsidP="004C4564">
      <w:pPr>
        <w:pStyle w:val="PL"/>
      </w:pPr>
      <w:r>
        <w:t xml:space="preserve">       */</w:t>
      </w:r>
    </w:p>
    <w:p w14:paraId="3DC7F440" w14:textId="77777777" w:rsidR="004C4564" w:rsidRDefault="004C4564" w:rsidP="004C4564">
      <w:pPr>
        <w:pStyle w:val="PL"/>
        <w:rPr>
          <w:rFonts w:hint="eastAsia"/>
          <w:lang w:eastAsia="zh-CN"/>
        </w:rPr>
      </w:pPr>
      <w:r>
        <w:t xml:space="preserve">      struct </w:t>
      </w:r>
      <w:r>
        <w:rPr>
          <w:rFonts w:hint="eastAsia"/>
          <w:lang w:eastAsia="zh-CN"/>
        </w:rPr>
        <w:t>VNFParameters</w:t>
      </w:r>
    </w:p>
    <w:p w14:paraId="3AF21FF4" w14:textId="77777777" w:rsidR="004C4564" w:rsidRDefault="004C4564" w:rsidP="004C4564">
      <w:pPr>
        <w:pStyle w:val="PL"/>
      </w:pPr>
      <w:r>
        <w:t xml:space="preserve">      {</w:t>
      </w:r>
    </w:p>
    <w:p w14:paraId="75C0B246" w14:textId="77777777" w:rsidR="004C4564" w:rsidRPr="004448CA" w:rsidRDefault="004C4564" w:rsidP="004C4564">
      <w:pPr>
        <w:pStyle w:val="PL"/>
        <w:rPr>
          <w:rFonts w:hint="eastAsia"/>
          <w:lang w:eastAsia="zh-CN"/>
        </w:rPr>
      </w:pPr>
      <w:r>
        <w:t xml:space="preserve">         </w:t>
      </w:r>
      <w:r>
        <w:rPr>
          <w:rFonts w:hint="eastAsia"/>
          <w:lang w:eastAsia="zh-CN"/>
        </w:rPr>
        <w:t xml:space="preserve">string </w:t>
      </w:r>
      <w:r w:rsidRPr="004448CA">
        <w:t>vnfInstanceId</w:t>
      </w:r>
      <w:r>
        <w:rPr>
          <w:rFonts w:hint="eastAsia"/>
          <w:lang w:eastAsia="zh-CN"/>
        </w:rPr>
        <w:t>;</w:t>
      </w:r>
    </w:p>
    <w:p w14:paraId="7C841113" w14:textId="77777777" w:rsidR="004C4564" w:rsidRPr="004448CA" w:rsidRDefault="004C4564" w:rsidP="004C4564">
      <w:pPr>
        <w:pStyle w:val="PL"/>
        <w:ind w:firstLineChars="550" w:firstLine="880"/>
        <w:rPr>
          <w:rFonts w:hint="eastAsia"/>
          <w:lang w:eastAsia="zh-CN"/>
        </w:rPr>
      </w:pPr>
      <w:r>
        <w:rPr>
          <w:rFonts w:hint="eastAsia"/>
          <w:lang w:eastAsia="zh-CN"/>
        </w:rPr>
        <w:t xml:space="preserve">string </w:t>
      </w:r>
      <w:r w:rsidRPr="004448CA">
        <w:t>vnfdId</w:t>
      </w:r>
      <w:r>
        <w:rPr>
          <w:rFonts w:hint="eastAsia"/>
          <w:lang w:eastAsia="zh-CN"/>
        </w:rPr>
        <w:t>;</w:t>
      </w:r>
    </w:p>
    <w:p w14:paraId="71900A99" w14:textId="77777777" w:rsidR="004C4564" w:rsidRPr="004448CA" w:rsidRDefault="004C4564" w:rsidP="004C4564">
      <w:pPr>
        <w:pStyle w:val="PL"/>
        <w:ind w:firstLineChars="550" w:firstLine="880"/>
        <w:rPr>
          <w:rFonts w:hint="eastAsia"/>
          <w:lang w:eastAsia="zh-CN"/>
        </w:rPr>
      </w:pPr>
      <w:r>
        <w:rPr>
          <w:rFonts w:hint="eastAsia"/>
          <w:lang w:eastAsia="zh-CN"/>
        </w:rPr>
        <w:t xml:space="preserve">string </w:t>
      </w:r>
      <w:r>
        <w:t>flavour</w:t>
      </w:r>
      <w:r>
        <w:rPr>
          <w:rFonts w:hint="eastAsia"/>
          <w:lang w:eastAsia="zh-CN"/>
        </w:rPr>
        <w:t>I</w:t>
      </w:r>
      <w:r>
        <w:t>d</w:t>
      </w:r>
      <w:r>
        <w:rPr>
          <w:rFonts w:hint="eastAsia"/>
          <w:lang w:eastAsia="zh-CN"/>
        </w:rPr>
        <w:t>;</w:t>
      </w:r>
    </w:p>
    <w:p w14:paraId="3DF383CC" w14:textId="77777777" w:rsidR="004C4564" w:rsidRDefault="004C4564" w:rsidP="004C4564">
      <w:pPr>
        <w:pStyle w:val="PL"/>
        <w:ind w:firstLineChars="550" w:firstLine="880"/>
      </w:pPr>
      <w:r>
        <w:rPr>
          <w:rFonts w:hint="eastAsia"/>
          <w:lang w:eastAsia="zh-CN"/>
        </w:rPr>
        <w:t>b</w:t>
      </w:r>
      <w:r>
        <w:rPr>
          <w:lang w:eastAsia="zh-CN"/>
        </w:rPr>
        <w:t>oolean</w:t>
      </w:r>
      <w:r>
        <w:rPr>
          <w:rFonts w:hint="eastAsia"/>
          <w:lang w:eastAsia="zh-CN"/>
        </w:rPr>
        <w:t xml:space="preserve"> </w:t>
      </w:r>
      <w:r w:rsidRPr="004448CA">
        <w:rPr>
          <w:rFonts w:hint="eastAsia"/>
        </w:rPr>
        <w:t>autoScalable</w:t>
      </w:r>
      <w:r>
        <w:t>;</w:t>
      </w:r>
    </w:p>
    <w:p w14:paraId="4213F875" w14:textId="77777777" w:rsidR="004C4564" w:rsidRDefault="004C4564" w:rsidP="004C4564">
      <w:pPr>
        <w:pStyle w:val="PL"/>
      </w:pPr>
      <w:r>
        <w:t xml:space="preserve">      };</w:t>
      </w:r>
    </w:p>
    <w:p w14:paraId="132F880F" w14:textId="77777777" w:rsidR="004C4564" w:rsidRDefault="004C4564" w:rsidP="004C4564">
      <w:pPr>
        <w:pStyle w:val="PL"/>
      </w:pPr>
    </w:p>
    <w:p w14:paraId="21835BFA" w14:textId="77777777" w:rsidR="004C4564" w:rsidRDefault="004C4564" w:rsidP="004C4564">
      <w:pPr>
        <w:pStyle w:val="PL"/>
      </w:pPr>
      <w:r>
        <w:t xml:space="preserve">      /**</w:t>
      </w:r>
    </w:p>
    <w:p w14:paraId="476C45F5" w14:textId="77777777" w:rsidR="004C4564" w:rsidRDefault="004C4564" w:rsidP="004C4564">
      <w:pPr>
        <w:pStyle w:val="PL"/>
      </w:pPr>
      <w:r>
        <w:t xml:space="preserve">       * </w:t>
      </w:r>
      <w:r>
        <w:rPr>
          <w:rFonts w:hint="eastAsia"/>
          <w:lang w:eastAsia="zh-CN"/>
        </w:rPr>
        <w:t>VNFParametersListType</w:t>
      </w:r>
      <w:r>
        <w:t xml:space="preserve"> represents a </w:t>
      </w:r>
      <w:r>
        <w:rPr>
          <w:rFonts w:hint="eastAsia"/>
          <w:lang w:eastAsia="zh-CN"/>
        </w:rPr>
        <w:t>list</w:t>
      </w:r>
      <w:r>
        <w:t xml:space="preserve"> of </w:t>
      </w:r>
      <w:r>
        <w:rPr>
          <w:rFonts w:hint="eastAsia"/>
          <w:lang w:eastAsia="zh-CN"/>
        </w:rPr>
        <w:t>VNFParameters</w:t>
      </w:r>
      <w:r>
        <w:t>.</w:t>
      </w:r>
    </w:p>
    <w:p w14:paraId="1FC4B46D" w14:textId="77777777" w:rsidR="004C4564" w:rsidRDefault="004C4564" w:rsidP="004C4564">
      <w:pPr>
        <w:pStyle w:val="PL"/>
        <w:rPr>
          <w:rFonts w:hint="eastAsia"/>
          <w:lang w:eastAsia="zh-CN"/>
        </w:rPr>
      </w:pPr>
      <w:r>
        <w:t xml:space="preserve">       * </w:t>
      </w:r>
      <w:r>
        <w:rPr>
          <w:rFonts w:hint="eastAsia"/>
          <w:lang w:eastAsia="zh-CN"/>
        </w:rPr>
        <w:t>The detailed definition of vnfParametersListType, see clause 4.4.1 of [4].</w:t>
      </w:r>
    </w:p>
    <w:p w14:paraId="584A8D11" w14:textId="77777777" w:rsidR="004C4564" w:rsidRDefault="004C4564" w:rsidP="004C4564">
      <w:pPr>
        <w:pStyle w:val="PL"/>
      </w:pPr>
      <w:r>
        <w:t xml:space="preserve">       */</w:t>
      </w:r>
    </w:p>
    <w:p w14:paraId="3F12AC5A" w14:textId="77777777" w:rsidR="00D82525" w:rsidRDefault="004C4564" w:rsidP="00D82525">
      <w:pPr>
        <w:pStyle w:val="PL"/>
      </w:pPr>
      <w:r>
        <w:t xml:space="preserve">      typedef sequence&lt;</w:t>
      </w:r>
      <w:r>
        <w:rPr>
          <w:rFonts w:hint="eastAsia"/>
          <w:lang w:eastAsia="zh-CN"/>
        </w:rPr>
        <w:t>VNFParameters</w:t>
      </w:r>
      <w:r>
        <w:t xml:space="preserve">&gt; </w:t>
      </w:r>
      <w:r>
        <w:rPr>
          <w:rFonts w:hint="eastAsia"/>
          <w:lang w:eastAsia="zh-CN"/>
        </w:rPr>
        <w:t>VNFParametersListType</w:t>
      </w:r>
      <w:r>
        <w:t>;</w:t>
      </w:r>
      <w:r w:rsidR="00D82525" w:rsidRPr="00D82525">
        <w:t xml:space="preserve"> </w:t>
      </w:r>
    </w:p>
    <w:p w14:paraId="4A6AD71B" w14:textId="77777777" w:rsidR="00D82525" w:rsidRDefault="00D82525" w:rsidP="00D82525">
      <w:pPr>
        <w:pStyle w:val="PL"/>
        <w:rPr>
          <w:rFonts w:hint="eastAsia"/>
          <w:lang w:eastAsia="zh-CN"/>
        </w:rPr>
      </w:pPr>
      <w:r>
        <w:t xml:space="preserve">      struct </w:t>
      </w:r>
      <w:r>
        <w:rPr>
          <w:lang w:eastAsia="zh-CN"/>
        </w:rPr>
        <w:t>PEE</w:t>
      </w:r>
      <w:r>
        <w:rPr>
          <w:rFonts w:hint="eastAsia"/>
          <w:lang w:eastAsia="zh-CN"/>
        </w:rPr>
        <w:t>Parameters</w:t>
      </w:r>
    </w:p>
    <w:p w14:paraId="7FCAFB8D" w14:textId="77777777" w:rsidR="00D82525" w:rsidRDefault="00D82525" w:rsidP="00D82525">
      <w:pPr>
        <w:pStyle w:val="PL"/>
      </w:pPr>
      <w:r>
        <w:t xml:space="preserve">      {</w:t>
      </w:r>
    </w:p>
    <w:p w14:paraId="29213AC6" w14:textId="77777777" w:rsidR="00D82525" w:rsidRDefault="00D82525" w:rsidP="00D82525">
      <w:pPr>
        <w:pStyle w:val="PL"/>
        <w:rPr>
          <w:lang w:eastAsia="zh-CN"/>
        </w:rPr>
      </w:pPr>
      <w:r>
        <w:t xml:space="preserve">         </w:t>
      </w:r>
      <w:r>
        <w:rPr>
          <w:rFonts w:hint="eastAsia"/>
          <w:lang w:eastAsia="zh-CN"/>
        </w:rPr>
        <w:t xml:space="preserve">string </w:t>
      </w:r>
      <w:r>
        <w:t>siteIdentification</w:t>
      </w:r>
      <w:r>
        <w:rPr>
          <w:rFonts w:hint="eastAsia"/>
          <w:lang w:eastAsia="zh-CN"/>
        </w:rPr>
        <w:t>;</w:t>
      </w:r>
    </w:p>
    <w:p w14:paraId="7AD87CCB" w14:textId="77777777" w:rsidR="00D82525" w:rsidRDefault="00D82525" w:rsidP="00D82525">
      <w:pPr>
        <w:pStyle w:val="PL"/>
        <w:rPr>
          <w:lang w:eastAsia="zh-CN"/>
        </w:rPr>
      </w:pPr>
      <w:r>
        <w:rPr>
          <w:lang w:eastAsia="zh-CN"/>
        </w:rPr>
        <w:t xml:space="preserve">         float siteLatitude;</w:t>
      </w:r>
    </w:p>
    <w:p w14:paraId="5E3860CB" w14:textId="77777777" w:rsidR="00D82525" w:rsidRPr="004448CA" w:rsidRDefault="00D82525" w:rsidP="00D82525">
      <w:pPr>
        <w:pStyle w:val="PL"/>
        <w:rPr>
          <w:rFonts w:hint="eastAsia"/>
          <w:lang w:eastAsia="zh-CN"/>
        </w:rPr>
      </w:pPr>
      <w:r>
        <w:rPr>
          <w:lang w:eastAsia="zh-CN"/>
        </w:rPr>
        <w:t xml:space="preserve">         float siteLongitude;</w:t>
      </w:r>
    </w:p>
    <w:p w14:paraId="33E63F10" w14:textId="77777777" w:rsidR="00D82525" w:rsidRPr="004448CA" w:rsidRDefault="00D82525" w:rsidP="00D82525">
      <w:pPr>
        <w:pStyle w:val="PL"/>
        <w:ind w:firstLineChars="550" w:firstLine="880"/>
        <w:rPr>
          <w:rFonts w:hint="eastAsia"/>
          <w:lang w:eastAsia="zh-CN"/>
        </w:rPr>
      </w:pPr>
      <w:r>
        <w:rPr>
          <w:rFonts w:hint="eastAsia"/>
          <w:lang w:eastAsia="zh-CN"/>
        </w:rPr>
        <w:t xml:space="preserve">string </w:t>
      </w:r>
      <w:r>
        <w:t>siteDescription</w:t>
      </w:r>
      <w:r>
        <w:rPr>
          <w:rFonts w:hint="eastAsia"/>
          <w:lang w:eastAsia="zh-CN"/>
        </w:rPr>
        <w:t>;</w:t>
      </w:r>
    </w:p>
    <w:p w14:paraId="230E1132" w14:textId="77777777" w:rsidR="00D82525" w:rsidRDefault="00D82525" w:rsidP="00D82525">
      <w:pPr>
        <w:pStyle w:val="PL"/>
        <w:ind w:firstLineChars="550" w:firstLine="880"/>
        <w:rPr>
          <w:lang w:eastAsia="zh-CN"/>
        </w:rPr>
      </w:pPr>
      <w:r>
        <w:rPr>
          <w:rFonts w:hint="eastAsia"/>
          <w:lang w:eastAsia="zh-CN"/>
        </w:rPr>
        <w:t xml:space="preserve">string </w:t>
      </w:r>
      <w:r>
        <w:t>equipmentType</w:t>
      </w:r>
      <w:r>
        <w:rPr>
          <w:rFonts w:hint="eastAsia"/>
          <w:lang w:eastAsia="zh-CN"/>
        </w:rPr>
        <w:t>;</w:t>
      </w:r>
    </w:p>
    <w:p w14:paraId="6DB67078" w14:textId="77777777" w:rsidR="00D82525" w:rsidRPr="004448CA" w:rsidRDefault="00D82525" w:rsidP="00D82525">
      <w:pPr>
        <w:pStyle w:val="PL"/>
        <w:ind w:firstLineChars="550" w:firstLine="880"/>
        <w:rPr>
          <w:rFonts w:hint="eastAsia"/>
          <w:lang w:eastAsia="zh-CN"/>
        </w:rPr>
      </w:pPr>
      <w:r>
        <w:rPr>
          <w:lang w:eastAsia="zh-CN"/>
        </w:rPr>
        <w:t>string environmentType;</w:t>
      </w:r>
    </w:p>
    <w:p w14:paraId="0B05AC79" w14:textId="77777777" w:rsidR="00D82525" w:rsidRDefault="00D82525" w:rsidP="00D82525">
      <w:pPr>
        <w:pStyle w:val="PL"/>
        <w:ind w:firstLineChars="550" w:firstLine="880"/>
      </w:pPr>
      <w:r>
        <w:rPr>
          <w:lang w:eastAsia="zh-CN"/>
        </w:rPr>
        <w:t>string</w:t>
      </w:r>
      <w:r>
        <w:rPr>
          <w:rFonts w:hint="eastAsia"/>
          <w:lang w:eastAsia="zh-CN"/>
        </w:rPr>
        <w:t xml:space="preserve"> </w:t>
      </w:r>
      <w:r>
        <w:t>powerInterface;</w:t>
      </w:r>
    </w:p>
    <w:p w14:paraId="73B6619D" w14:textId="77777777" w:rsidR="00D82525" w:rsidRDefault="00D82525" w:rsidP="00D82525">
      <w:pPr>
        <w:pStyle w:val="PL"/>
      </w:pPr>
      <w:r>
        <w:t xml:space="preserve">      };</w:t>
      </w:r>
    </w:p>
    <w:p w14:paraId="36CBC510" w14:textId="77777777" w:rsidR="00D82525" w:rsidRDefault="00D82525" w:rsidP="00D82525">
      <w:pPr>
        <w:pStyle w:val="PL"/>
      </w:pPr>
    </w:p>
    <w:p w14:paraId="4253C88F" w14:textId="77777777" w:rsidR="00D82525" w:rsidRDefault="00D82525" w:rsidP="00D82525">
      <w:pPr>
        <w:pStyle w:val="PL"/>
      </w:pPr>
      <w:r>
        <w:t xml:space="preserve">      /**</w:t>
      </w:r>
    </w:p>
    <w:p w14:paraId="2341F64F" w14:textId="77777777" w:rsidR="00D82525" w:rsidRDefault="00D82525" w:rsidP="00D82525">
      <w:pPr>
        <w:pStyle w:val="PL"/>
      </w:pPr>
      <w:r>
        <w:t xml:space="preserve">       * </w:t>
      </w:r>
      <w:r>
        <w:rPr>
          <w:lang w:eastAsia="zh-CN"/>
        </w:rPr>
        <w:t>PEE</w:t>
      </w:r>
      <w:r>
        <w:rPr>
          <w:rFonts w:hint="eastAsia"/>
          <w:lang w:eastAsia="zh-CN"/>
        </w:rPr>
        <w:t>ParametersListType</w:t>
      </w:r>
      <w:r>
        <w:t xml:space="preserve"> represents a </w:t>
      </w:r>
      <w:r>
        <w:rPr>
          <w:rFonts w:hint="eastAsia"/>
          <w:lang w:eastAsia="zh-CN"/>
        </w:rPr>
        <w:t>list</w:t>
      </w:r>
      <w:r>
        <w:t xml:space="preserve"> of </w:t>
      </w:r>
      <w:r>
        <w:rPr>
          <w:lang w:eastAsia="zh-CN"/>
        </w:rPr>
        <w:t>PEE</w:t>
      </w:r>
      <w:r>
        <w:rPr>
          <w:rFonts w:hint="eastAsia"/>
          <w:lang w:eastAsia="zh-CN"/>
        </w:rPr>
        <w:t>Parameters</w:t>
      </w:r>
      <w:r>
        <w:t>.</w:t>
      </w:r>
    </w:p>
    <w:p w14:paraId="3492FECE" w14:textId="77777777" w:rsidR="00D82525" w:rsidRDefault="00D82525" w:rsidP="00D82525">
      <w:pPr>
        <w:pStyle w:val="PL"/>
        <w:rPr>
          <w:rFonts w:hint="eastAsia"/>
          <w:lang w:eastAsia="zh-CN"/>
        </w:rPr>
      </w:pPr>
      <w:r>
        <w:t xml:space="preserve">       * </w:t>
      </w:r>
      <w:r>
        <w:rPr>
          <w:rFonts w:hint="eastAsia"/>
          <w:lang w:eastAsia="zh-CN"/>
        </w:rPr>
        <w:t xml:space="preserve">The detailed definition of </w:t>
      </w:r>
      <w:r>
        <w:rPr>
          <w:lang w:eastAsia="zh-CN"/>
        </w:rPr>
        <w:t>PEE</w:t>
      </w:r>
      <w:r>
        <w:rPr>
          <w:rFonts w:hint="eastAsia"/>
          <w:lang w:eastAsia="zh-CN"/>
        </w:rPr>
        <w:t>ParametersListType, see clause 4.4.1 of [4].</w:t>
      </w:r>
    </w:p>
    <w:p w14:paraId="0645F0F8" w14:textId="77777777" w:rsidR="00D82525" w:rsidRDefault="00D82525" w:rsidP="00D82525">
      <w:pPr>
        <w:pStyle w:val="PL"/>
      </w:pPr>
      <w:r>
        <w:t xml:space="preserve">       */</w:t>
      </w:r>
    </w:p>
    <w:p w14:paraId="4439FC30" w14:textId="77777777" w:rsidR="00D82525" w:rsidRDefault="00D82525" w:rsidP="00D82525">
      <w:pPr>
        <w:pStyle w:val="PL"/>
      </w:pPr>
      <w:r>
        <w:t xml:space="preserve">      typedef sequence&lt;</w:t>
      </w:r>
      <w:r>
        <w:rPr>
          <w:lang w:eastAsia="zh-CN"/>
        </w:rPr>
        <w:t>PEE</w:t>
      </w:r>
      <w:r>
        <w:rPr>
          <w:rFonts w:hint="eastAsia"/>
          <w:lang w:eastAsia="zh-CN"/>
        </w:rPr>
        <w:t>Parameters</w:t>
      </w:r>
      <w:r>
        <w:t xml:space="preserve">&gt; </w:t>
      </w:r>
      <w:r>
        <w:rPr>
          <w:lang w:eastAsia="zh-CN"/>
        </w:rPr>
        <w:t>PEE</w:t>
      </w:r>
      <w:r>
        <w:rPr>
          <w:rFonts w:hint="eastAsia"/>
          <w:lang w:eastAsia="zh-CN"/>
        </w:rPr>
        <w:t>ParametersListType</w:t>
      </w:r>
      <w:r>
        <w:t>;</w:t>
      </w:r>
    </w:p>
    <w:p w14:paraId="7F8C89B6" w14:textId="77777777" w:rsidR="004C4564" w:rsidRDefault="004C4564" w:rsidP="004C4564">
      <w:pPr>
        <w:pStyle w:val="PL"/>
      </w:pPr>
    </w:p>
    <w:p w14:paraId="4D8C07DF" w14:textId="77777777" w:rsidR="000D7D79" w:rsidRDefault="000D7D79" w:rsidP="000D7D79">
      <w:pPr>
        <w:pStyle w:val="PL"/>
        <w:rPr>
          <w:rFonts w:cs="Courier New"/>
          <w:szCs w:val="16"/>
        </w:rPr>
      </w:pPr>
      <w:r>
        <w:rPr>
          <w:rFonts w:cs="Courier New"/>
          <w:szCs w:val="16"/>
        </w:rPr>
        <w:t xml:space="preserve">      typedef any ThresholdValueType;</w:t>
      </w:r>
    </w:p>
    <w:p w14:paraId="1016E07D" w14:textId="77777777" w:rsidR="000D7D79" w:rsidRDefault="000D7D79" w:rsidP="000D7D79">
      <w:pPr>
        <w:pStyle w:val="PL"/>
        <w:rPr>
          <w:rFonts w:cs="Courier New"/>
          <w:szCs w:val="16"/>
        </w:rPr>
      </w:pPr>
      <w:r>
        <w:rPr>
          <w:rFonts w:cs="Courier New"/>
          <w:szCs w:val="16"/>
        </w:rPr>
        <w:t xml:space="preserve">      enum Direction {INCREASING, DECREASING};</w:t>
      </w:r>
    </w:p>
    <w:p w14:paraId="58AED328" w14:textId="77777777" w:rsidR="000D7D79" w:rsidRDefault="000D7D79" w:rsidP="000D7D79">
      <w:pPr>
        <w:pStyle w:val="PL"/>
        <w:rPr>
          <w:rFonts w:cs="Courier New"/>
          <w:szCs w:val="16"/>
        </w:rPr>
      </w:pPr>
      <w:r>
        <w:rPr>
          <w:rFonts w:cs="Courier New"/>
          <w:szCs w:val="16"/>
        </w:rPr>
        <w:t xml:space="preserve">      union HysteresisType switch(boolean)</w:t>
      </w:r>
    </w:p>
    <w:p w14:paraId="45E784C4" w14:textId="77777777" w:rsidR="000D7D79" w:rsidRDefault="000D7D79" w:rsidP="000D7D79">
      <w:pPr>
        <w:pStyle w:val="PL"/>
        <w:rPr>
          <w:rFonts w:cs="Courier New"/>
          <w:szCs w:val="16"/>
        </w:rPr>
      </w:pPr>
      <w:r>
        <w:rPr>
          <w:rFonts w:cs="Courier New"/>
          <w:szCs w:val="16"/>
        </w:rPr>
        <w:t xml:space="preserve">      {</w:t>
      </w:r>
    </w:p>
    <w:p w14:paraId="5DDD27DF" w14:textId="77777777" w:rsidR="000D7D79" w:rsidRDefault="000D7D79" w:rsidP="000D7D79">
      <w:pPr>
        <w:pStyle w:val="PL"/>
        <w:rPr>
          <w:rFonts w:cs="Courier New"/>
          <w:szCs w:val="16"/>
        </w:rPr>
      </w:pPr>
      <w:r>
        <w:rPr>
          <w:rFonts w:cs="Courier New"/>
          <w:szCs w:val="16"/>
        </w:rPr>
        <w:t xml:space="preserve">          case TRUE: long long_value;</w:t>
      </w:r>
    </w:p>
    <w:p w14:paraId="084F7998" w14:textId="77777777" w:rsidR="000D7D79" w:rsidRDefault="000D7D79" w:rsidP="000D7D79">
      <w:pPr>
        <w:pStyle w:val="PL"/>
        <w:rPr>
          <w:rFonts w:cs="Courier New"/>
          <w:szCs w:val="16"/>
        </w:rPr>
      </w:pPr>
      <w:r>
        <w:rPr>
          <w:rFonts w:cs="Courier New"/>
          <w:szCs w:val="16"/>
        </w:rPr>
        <w:t xml:space="preserve">          case FALSE: float float_value;</w:t>
      </w:r>
    </w:p>
    <w:p w14:paraId="6BF87F0D" w14:textId="77777777" w:rsidR="000D7D79" w:rsidRDefault="000D7D79" w:rsidP="000D7D79">
      <w:pPr>
        <w:pStyle w:val="PL"/>
        <w:rPr>
          <w:rFonts w:cs="Courier New"/>
          <w:szCs w:val="16"/>
        </w:rPr>
      </w:pPr>
      <w:r>
        <w:rPr>
          <w:rFonts w:cs="Courier New"/>
          <w:szCs w:val="16"/>
        </w:rPr>
        <w:t xml:space="preserve">      };</w:t>
      </w:r>
    </w:p>
    <w:p w14:paraId="372F16D3" w14:textId="77777777" w:rsidR="000D7D79" w:rsidRDefault="000D7D79" w:rsidP="000D7D79">
      <w:pPr>
        <w:pStyle w:val="PL"/>
        <w:rPr>
          <w:rFonts w:cs="Courier New"/>
          <w:szCs w:val="16"/>
        </w:rPr>
      </w:pPr>
      <w:r>
        <w:rPr>
          <w:rFonts w:cs="Courier New"/>
          <w:szCs w:val="16"/>
        </w:rPr>
        <w:t xml:space="preserve">      struct ThresholdPackElement</w:t>
      </w:r>
    </w:p>
    <w:p w14:paraId="248B754B" w14:textId="77777777" w:rsidR="000D7D79" w:rsidRDefault="000D7D79" w:rsidP="000D7D79">
      <w:pPr>
        <w:pStyle w:val="PL"/>
        <w:rPr>
          <w:rFonts w:cs="Courier New"/>
          <w:szCs w:val="16"/>
        </w:rPr>
      </w:pPr>
      <w:r>
        <w:rPr>
          <w:rFonts w:cs="Courier New"/>
          <w:szCs w:val="16"/>
        </w:rPr>
        <w:t xml:space="preserve">      {</w:t>
      </w:r>
    </w:p>
    <w:p w14:paraId="151F9384" w14:textId="77777777" w:rsidR="000D7D79" w:rsidRDefault="000D7D79" w:rsidP="000D7D79">
      <w:pPr>
        <w:pStyle w:val="PL"/>
        <w:rPr>
          <w:rFonts w:cs="Courier New"/>
          <w:szCs w:val="16"/>
        </w:rPr>
      </w:pPr>
      <w:r>
        <w:rPr>
          <w:rFonts w:cs="Courier New"/>
          <w:szCs w:val="16"/>
        </w:rPr>
        <w:t xml:space="preserve">         ThresholdValueType thresholdValue;</w:t>
      </w:r>
    </w:p>
    <w:p w14:paraId="776AFD8D" w14:textId="77777777" w:rsidR="000D7D79" w:rsidRDefault="000D7D79" w:rsidP="000D7D79">
      <w:pPr>
        <w:pStyle w:val="PL"/>
        <w:rPr>
          <w:rFonts w:cs="Courier New"/>
          <w:szCs w:val="16"/>
        </w:rPr>
      </w:pPr>
      <w:r>
        <w:rPr>
          <w:rFonts w:cs="Courier New"/>
          <w:szCs w:val="16"/>
        </w:rPr>
        <w:t xml:space="preserve">         short thresholdLevel;</w:t>
      </w:r>
    </w:p>
    <w:p w14:paraId="5E8DF8D1" w14:textId="77777777" w:rsidR="000D7D79" w:rsidRDefault="000D7D79" w:rsidP="000D7D79">
      <w:pPr>
        <w:pStyle w:val="PL"/>
        <w:rPr>
          <w:rFonts w:cs="Courier New"/>
          <w:szCs w:val="16"/>
        </w:rPr>
      </w:pPr>
      <w:r>
        <w:rPr>
          <w:rFonts w:cs="Courier New"/>
          <w:szCs w:val="16"/>
        </w:rPr>
        <w:t xml:space="preserve">         HysteresisType hysteresis;</w:t>
      </w:r>
    </w:p>
    <w:p w14:paraId="078F47AA" w14:textId="77777777" w:rsidR="000D7D79" w:rsidRDefault="000D7D79" w:rsidP="000D7D79">
      <w:pPr>
        <w:pStyle w:val="PL"/>
        <w:rPr>
          <w:rFonts w:cs="Courier New"/>
          <w:szCs w:val="16"/>
        </w:rPr>
      </w:pPr>
      <w:r>
        <w:rPr>
          <w:rFonts w:cs="Courier New"/>
          <w:szCs w:val="16"/>
        </w:rPr>
        <w:t xml:space="preserve">      };</w:t>
      </w:r>
    </w:p>
    <w:p w14:paraId="1EBD0127" w14:textId="77777777" w:rsidR="000D7D79" w:rsidRDefault="000D7D79" w:rsidP="000D7D79">
      <w:pPr>
        <w:pStyle w:val="PL"/>
        <w:rPr>
          <w:rFonts w:cs="Courier New"/>
          <w:szCs w:val="16"/>
        </w:rPr>
      </w:pPr>
      <w:r>
        <w:rPr>
          <w:rFonts w:cs="Courier New"/>
          <w:szCs w:val="16"/>
        </w:rPr>
        <w:t xml:space="preserve">      typedef sequence&lt;ThresholdPackElement&gt; ThresholdPackType;</w:t>
      </w:r>
    </w:p>
    <w:p w14:paraId="53E1F814" w14:textId="77777777" w:rsidR="000D7D79" w:rsidRDefault="000D7D79" w:rsidP="000D7D79">
      <w:pPr>
        <w:pStyle w:val="PL"/>
        <w:rPr>
          <w:rFonts w:cs="Courier New"/>
          <w:szCs w:val="16"/>
        </w:rPr>
      </w:pPr>
      <w:r>
        <w:rPr>
          <w:rFonts w:cs="Courier New"/>
          <w:szCs w:val="16"/>
        </w:rPr>
        <w:t xml:space="preserve">      struct ThresholdInfo</w:t>
      </w:r>
    </w:p>
    <w:p w14:paraId="1EF6F8F9" w14:textId="77777777" w:rsidR="000D7D79" w:rsidRDefault="000D7D79" w:rsidP="000D7D79">
      <w:pPr>
        <w:pStyle w:val="PL"/>
        <w:rPr>
          <w:rFonts w:cs="Courier New"/>
          <w:szCs w:val="16"/>
        </w:rPr>
      </w:pPr>
      <w:r>
        <w:rPr>
          <w:rFonts w:cs="Courier New"/>
          <w:szCs w:val="16"/>
        </w:rPr>
        <w:t xml:space="preserve">      {</w:t>
      </w:r>
    </w:p>
    <w:p w14:paraId="03BA3CE8" w14:textId="77777777" w:rsidR="000D7D79" w:rsidRDefault="000D7D79" w:rsidP="000D7D79">
      <w:pPr>
        <w:pStyle w:val="PL"/>
        <w:rPr>
          <w:rFonts w:cs="Courier New"/>
          <w:szCs w:val="16"/>
        </w:rPr>
      </w:pPr>
      <w:r>
        <w:rPr>
          <w:rFonts w:cs="Courier New"/>
          <w:szCs w:val="16"/>
        </w:rPr>
        <w:t xml:space="preserve">         string measurementType;</w:t>
      </w:r>
    </w:p>
    <w:p w14:paraId="1ABF3898" w14:textId="77777777" w:rsidR="000D7D79" w:rsidRDefault="000D7D79" w:rsidP="000D7D79">
      <w:pPr>
        <w:pStyle w:val="PL"/>
        <w:rPr>
          <w:rFonts w:cs="Courier New"/>
          <w:szCs w:val="16"/>
        </w:rPr>
      </w:pPr>
      <w:r>
        <w:rPr>
          <w:rFonts w:cs="Courier New"/>
          <w:szCs w:val="16"/>
        </w:rPr>
        <w:t xml:space="preserve">         Direction direction_;</w:t>
      </w:r>
    </w:p>
    <w:p w14:paraId="34EAEE6B" w14:textId="77777777" w:rsidR="000D7D79" w:rsidRDefault="000D7D79" w:rsidP="000D7D79">
      <w:pPr>
        <w:pStyle w:val="PL"/>
        <w:rPr>
          <w:rFonts w:cs="Courier New"/>
          <w:szCs w:val="16"/>
        </w:rPr>
      </w:pPr>
      <w:r>
        <w:rPr>
          <w:rFonts w:cs="Courier New"/>
          <w:szCs w:val="16"/>
        </w:rPr>
        <w:t xml:space="preserve">         ThresholdPackType thresholdPack;</w:t>
      </w:r>
    </w:p>
    <w:p w14:paraId="33C9587D" w14:textId="77777777" w:rsidR="000D7D79" w:rsidRDefault="000D7D79" w:rsidP="000D7D79">
      <w:pPr>
        <w:pStyle w:val="PL"/>
        <w:rPr>
          <w:rFonts w:cs="Courier New"/>
          <w:szCs w:val="16"/>
        </w:rPr>
      </w:pPr>
      <w:r>
        <w:rPr>
          <w:rFonts w:cs="Courier New"/>
          <w:szCs w:val="16"/>
        </w:rPr>
        <w:t xml:space="preserve">      };</w:t>
      </w:r>
    </w:p>
    <w:p w14:paraId="4E54702D" w14:textId="77777777" w:rsidR="000D7D79" w:rsidRDefault="000D7D79" w:rsidP="000D7D79">
      <w:pPr>
        <w:pStyle w:val="PL"/>
      </w:pPr>
      <w:r>
        <w:rPr>
          <w:rFonts w:cs="Courier New"/>
          <w:szCs w:val="16"/>
        </w:rPr>
        <w:t xml:space="preserve">      typedef sequence&lt;ThresholdInfo&gt; ThresholdInfoListType;</w:t>
      </w:r>
    </w:p>
    <w:p w14:paraId="1860541A" w14:textId="77777777" w:rsidR="00F45460" w:rsidRDefault="00F45460">
      <w:pPr>
        <w:pStyle w:val="PL"/>
      </w:pPr>
    </w:p>
    <w:p w14:paraId="4287368C" w14:textId="77777777" w:rsidR="00F45460" w:rsidRDefault="00F45460">
      <w:pPr>
        <w:pStyle w:val="PL"/>
      </w:pPr>
      <w:r>
        <w:t xml:space="preserve">   };</w:t>
      </w:r>
    </w:p>
    <w:p w14:paraId="58446F2D" w14:textId="77777777" w:rsidR="001808C0" w:rsidRDefault="001808C0" w:rsidP="001808C0">
      <w:pPr>
        <w:pStyle w:val="PL"/>
      </w:pPr>
    </w:p>
    <w:p w14:paraId="5469F4C7" w14:textId="77777777" w:rsidR="001808C0" w:rsidRDefault="001808C0" w:rsidP="001808C0">
      <w:pPr>
        <w:pStyle w:val="PL"/>
        <w:rPr>
          <w:rFonts w:eastAsia="Arial Unicode MS"/>
          <w:lang w:eastAsia="zh-CN"/>
        </w:rPr>
      </w:pPr>
    </w:p>
    <w:p w14:paraId="7FE0518D" w14:textId="77777777" w:rsidR="001808C0" w:rsidRDefault="001808C0" w:rsidP="001808C0">
      <w:pPr>
        <w:pStyle w:val="PL"/>
        <w:rPr>
          <w:rFonts w:eastAsia="Arial Unicode MS"/>
        </w:rPr>
      </w:pPr>
      <w:r>
        <w:t xml:space="preserve">      /**</w:t>
      </w:r>
    </w:p>
    <w:p w14:paraId="5BA59791" w14:textId="77777777" w:rsidR="001808C0" w:rsidRDefault="001808C0" w:rsidP="001808C0">
      <w:pPr>
        <w:pStyle w:val="PL"/>
        <w:rPr>
          <w:rFonts w:eastAsia="Arial Unicode MS"/>
        </w:rPr>
      </w:pPr>
      <w:r>
        <w:t xml:space="preserve">       *  This module adds datatype definitions for PM Control</w:t>
      </w:r>
    </w:p>
    <w:p w14:paraId="7AB46D90" w14:textId="77777777" w:rsidR="001808C0" w:rsidRDefault="001808C0" w:rsidP="001808C0">
      <w:pPr>
        <w:pStyle w:val="PL"/>
        <w:rPr>
          <w:rFonts w:eastAsia="Arial Unicode MS"/>
          <w:lang w:eastAsia="zh-CN"/>
        </w:rPr>
      </w:pPr>
      <w:r>
        <w:t xml:space="preserve">       */</w:t>
      </w:r>
    </w:p>
    <w:p w14:paraId="76DC2FFC" w14:textId="77777777" w:rsidR="001808C0" w:rsidRDefault="001808C0" w:rsidP="001808C0">
      <w:pPr>
        <w:pStyle w:val="PL"/>
        <w:rPr>
          <w:rFonts w:eastAsia="Arial Unicode MS"/>
          <w:lang w:eastAsia="zh-CN"/>
        </w:rPr>
      </w:pPr>
      <w:r>
        <w:t xml:space="preserve">      module </w:t>
      </w:r>
      <w:r>
        <w:rPr>
          <w:lang w:eastAsia="zh-CN"/>
        </w:rPr>
        <w:t>PMControlTypes</w:t>
      </w:r>
    </w:p>
    <w:p w14:paraId="7829CE5B" w14:textId="77777777" w:rsidR="001808C0" w:rsidRDefault="001808C0" w:rsidP="001808C0">
      <w:pPr>
        <w:pStyle w:val="PL"/>
        <w:rPr>
          <w:rFonts w:eastAsia="Arial Unicode MS"/>
          <w:lang w:eastAsia="zh-CN"/>
        </w:rPr>
      </w:pPr>
      <w:r>
        <w:t xml:space="preserve">   </w:t>
      </w:r>
      <w:r>
        <w:rPr>
          <w:lang w:eastAsia="zh-CN"/>
        </w:rPr>
        <w:t xml:space="preserve">   {</w:t>
      </w:r>
    </w:p>
    <w:p w14:paraId="76DE63FA" w14:textId="77777777" w:rsidR="001808C0" w:rsidRDefault="001808C0" w:rsidP="001808C0">
      <w:pPr>
        <w:pStyle w:val="PL"/>
        <w:rPr>
          <w:rFonts w:eastAsia="Arial Unicode MS"/>
        </w:rPr>
      </w:pPr>
      <w:r>
        <w:t xml:space="preserve">         Struct Measurements</w:t>
      </w:r>
    </w:p>
    <w:p w14:paraId="4CAE75D1" w14:textId="77777777" w:rsidR="001808C0" w:rsidRPr="00077326" w:rsidRDefault="001808C0" w:rsidP="001808C0">
      <w:pPr>
        <w:pStyle w:val="PL"/>
      </w:pPr>
      <w:r>
        <w:t xml:space="preserve">         {</w:t>
      </w:r>
      <w:r>
        <w:rPr>
          <w:rFonts w:eastAsia="Arial Unicode MS"/>
        </w:rPr>
        <w:t xml:space="preserve">      </w:t>
      </w:r>
    </w:p>
    <w:p w14:paraId="5BEAA07A" w14:textId="77777777" w:rsidR="001808C0" w:rsidRDefault="001808C0" w:rsidP="001808C0">
      <w:pPr>
        <w:pStyle w:val="PL"/>
        <w:rPr>
          <w:rFonts w:eastAsia="Arial Unicode MS"/>
        </w:rPr>
      </w:pPr>
      <w:r>
        <w:t xml:space="preserve">            measurementTypes StringSet,</w:t>
      </w:r>
    </w:p>
    <w:p w14:paraId="531B4215" w14:textId="77777777" w:rsidR="001808C0" w:rsidRPr="00D315A4" w:rsidRDefault="001808C0" w:rsidP="001808C0">
      <w:pPr>
        <w:pStyle w:val="PL"/>
        <w:rPr>
          <w:rFonts w:eastAsia="Arial Unicode MS"/>
        </w:rPr>
      </w:pPr>
      <w:r>
        <w:t xml:space="preserve">            </w:t>
      </w:r>
      <w:r>
        <w:rPr>
          <w:lang w:eastAsia="zh-CN"/>
        </w:rPr>
        <w:t>gPs LongSet</w:t>
      </w:r>
    </w:p>
    <w:p w14:paraId="57C310B2" w14:textId="77777777" w:rsidR="001808C0" w:rsidRDefault="001808C0" w:rsidP="001808C0">
      <w:pPr>
        <w:pStyle w:val="PL"/>
        <w:rPr>
          <w:rFonts w:eastAsia="Arial Unicode MS"/>
        </w:rPr>
      </w:pPr>
      <w:r>
        <w:t xml:space="preserve">         };</w:t>
      </w:r>
    </w:p>
    <w:p w14:paraId="71645A2C" w14:textId="77777777" w:rsidR="001808C0" w:rsidRDefault="001808C0" w:rsidP="001808C0">
      <w:pPr>
        <w:pStyle w:val="PL"/>
        <w:rPr>
          <w:rFonts w:eastAsia="Arial Unicode MS"/>
          <w:lang w:eastAsia="zh-CN"/>
        </w:rPr>
      </w:pPr>
      <w:r>
        <w:t xml:space="preserve">   </w:t>
      </w:r>
      <w:r>
        <w:rPr>
          <w:rFonts w:eastAsia="Arial Unicode MS"/>
          <w:lang w:eastAsia="zh-CN"/>
        </w:rPr>
        <w:t xml:space="preserve">      typedef sequence &lt;Measurements&gt; Measurements;</w:t>
      </w:r>
    </w:p>
    <w:p w14:paraId="31E43E33" w14:textId="77777777" w:rsidR="001808C0" w:rsidRDefault="001808C0" w:rsidP="001808C0">
      <w:pPr>
        <w:pStyle w:val="PL"/>
        <w:rPr>
          <w:rFonts w:eastAsia="Arial Unicode MS"/>
          <w:lang w:eastAsia="zh-CN"/>
        </w:rPr>
      </w:pPr>
    </w:p>
    <w:p w14:paraId="1C32F9E1" w14:textId="77777777" w:rsidR="001808C0" w:rsidRDefault="001808C0" w:rsidP="001808C0">
      <w:pPr>
        <w:pStyle w:val="PL"/>
        <w:rPr>
          <w:rFonts w:eastAsia="Arial Unicode MS"/>
          <w:szCs w:val="16"/>
        </w:rPr>
      </w:pPr>
      <w:r>
        <w:rPr>
          <w:szCs w:val="16"/>
        </w:rPr>
        <w:t xml:space="preserve">      enum PMAdministrativeStateType</w:t>
      </w:r>
    </w:p>
    <w:p w14:paraId="6AA8EDEC" w14:textId="77777777" w:rsidR="001808C0" w:rsidRDefault="001808C0" w:rsidP="001808C0">
      <w:pPr>
        <w:pStyle w:val="PL"/>
        <w:rPr>
          <w:rFonts w:eastAsia="Arial Unicode MS"/>
          <w:szCs w:val="16"/>
        </w:rPr>
      </w:pPr>
      <w:r>
        <w:rPr>
          <w:szCs w:val="16"/>
        </w:rPr>
        <w:t xml:space="preserve">      {</w:t>
      </w:r>
    </w:p>
    <w:p w14:paraId="6DBC77FC" w14:textId="77777777" w:rsidR="001808C0" w:rsidRDefault="001808C0" w:rsidP="001808C0">
      <w:pPr>
        <w:pStyle w:val="PL"/>
        <w:rPr>
          <w:rFonts w:eastAsia="Arial Unicode MS"/>
          <w:szCs w:val="16"/>
        </w:rPr>
      </w:pPr>
      <w:r>
        <w:rPr>
          <w:szCs w:val="16"/>
        </w:rPr>
        <w:t xml:space="preserve">         </w:t>
      </w:r>
      <w:r>
        <w:rPr>
          <w:szCs w:val="16"/>
          <w:lang w:eastAsia="zh-CN"/>
        </w:rPr>
        <w:t>LOCKED</w:t>
      </w:r>
      <w:r>
        <w:rPr>
          <w:szCs w:val="16"/>
        </w:rPr>
        <w:t xml:space="preserve">, </w:t>
      </w:r>
    </w:p>
    <w:p w14:paraId="7253E50C" w14:textId="77777777" w:rsidR="001808C0" w:rsidRDefault="001808C0" w:rsidP="001808C0">
      <w:pPr>
        <w:pStyle w:val="PL"/>
        <w:rPr>
          <w:rFonts w:eastAsia="Arial Unicode MS"/>
          <w:szCs w:val="16"/>
        </w:rPr>
      </w:pPr>
      <w:r>
        <w:rPr>
          <w:szCs w:val="16"/>
        </w:rPr>
        <w:lastRenderedPageBreak/>
        <w:t xml:space="preserve">         SHUTTINGDOWN,</w:t>
      </w:r>
    </w:p>
    <w:p w14:paraId="1786E9C9" w14:textId="77777777" w:rsidR="001808C0" w:rsidRDefault="001808C0" w:rsidP="001808C0">
      <w:pPr>
        <w:pStyle w:val="PL"/>
        <w:rPr>
          <w:rFonts w:eastAsia="Arial Unicode MS"/>
          <w:szCs w:val="16"/>
          <w:lang w:eastAsia="zh-CN"/>
        </w:rPr>
      </w:pPr>
      <w:r>
        <w:rPr>
          <w:szCs w:val="16"/>
        </w:rPr>
        <w:t xml:space="preserve">         </w:t>
      </w:r>
      <w:r>
        <w:rPr>
          <w:szCs w:val="16"/>
          <w:lang w:eastAsia="zh-CN"/>
        </w:rPr>
        <w:t>UNLOCKED</w:t>
      </w:r>
    </w:p>
    <w:p w14:paraId="2DC37134" w14:textId="77777777" w:rsidR="001808C0" w:rsidRDefault="001808C0" w:rsidP="001808C0">
      <w:pPr>
        <w:pStyle w:val="PL"/>
        <w:rPr>
          <w:szCs w:val="16"/>
        </w:rPr>
      </w:pPr>
      <w:r>
        <w:rPr>
          <w:szCs w:val="16"/>
        </w:rPr>
        <w:t xml:space="preserve">      };</w:t>
      </w:r>
    </w:p>
    <w:p w14:paraId="3DDA9FAC" w14:textId="77777777" w:rsidR="001808C0" w:rsidRDefault="001808C0" w:rsidP="001808C0">
      <w:pPr>
        <w:pStyle w:val="PL"/>
        <w:rPr>
          <w:rFonts w:eastAsia="Arial Unicode MS"/>
          <w:lang w:eastAsia="zh-CN"/>
        </w:rPr>
      </w:pPr>
    </w:p>
    <w:p w14:paraId="072C63C7" w14:textId="77777777" w:rsidR="001808C0" w:rsidRDefault="001808C0" w:rsidP="001808C0">
      <w:pPr>
        <w:pStyle w:val="PL"/>
        <w:rPr>
          <w:rFonts w:eastAsia="Arial Unicode MS"/>
          <w:szCs w:val="16"/>
        </w:rPr>
      </w:pPr>
      <w:r>
        <w:rPr>
          <w:szCs w:val="16"/>
        </w:rPr>
        <w:t xml:space="preserve">      enum PMOperationalStateType</w:t>
      </w:r>
    </w:p>
    <w:p w14:paraId="4CFC780C" w14:textId="77777777" w:rsidR="001808C0" w:rsidRDefault="001808C0" w:rsidP="001808C0">
      <w:pPr>
        <w:pStyle w:val="PL"/>
        <w:rPr>
          <w:rFonts w:eastAsia="Arial Unicode MS"/>
          <w:szCs w:val="16"/>
        </w:rPr>
      </w:pPr>
      <w:r>
        <w:rPr>
          <w:szCs w:val="16"/>
        </w:rPr>
        <w:t xml:space="preserve">      {</w:t>
      </w:r>
    </w:p>
    <w:p w14:paraId="0C964B64" w14:textId="77777777" w:rsidR="001808C0" w:rsidRDefault="001808C0" w:rsidP="001808C0">
      <w:pPr>
        <w:pStyle w:val="PL"/>
        <w:rPr>
          <w:rFonts w:eastAsia="Arial Unicode MS"/>
          <w:szCs w:val="16"/>
        </w:rPr>
      </w:pPr>
      <w:r>
        <w:rPr>
          <w:szCs w:val="16"/>
        </w:rPr>
        <w:t xml:space="preserve">         </w:t>
      </w:r>
      <w:r>
        <w:rPr>
          <w:szCs w:val="16"/>
          <w:lang w:eastAsia="zh-CN"/>
        </w:rPr>
        <w:t>ENABLED</w:t>
      </w:r>
      <w:r>
        <w:rPr>
          <w:szCs w:val="16"/>
        </w:rPr>
        <w:t xml:space="preserve">, </w:t>
      </w:r>
    </w:p>
    <w:p w14:paraId="7CD6E56F" w14:textId="77777777" w:rsidR="001808C0" w:rsidRDefault="001808C0" w:rsidP="001808C0">
      <w:pPr>
        <w:pStyle w:val="PL"/>
        <w:rPr>
          <w:rFonts w:eastAsia="Arial Unicode MS"/>
          <w:szCs w:val="16"/>
          <w:lang w:eastAsia="zh-CN"/>
        </w:rPr>
      </w:pPr>
      <w:r>
        <w:rPr>
          <w:szCs w:val="16"/>
        </w:rPr>
        <w:t xml:space="preserve">         </w:t>
      </w:r>
      <w:r>
        <w:rPr>
          <w:szCs w:val="16"/>
          <w:lang w:eastAsia="zh-CN"/>
        </w:rPr>
        <w:t>DISABLED</w:t>
      </w:r>
    </w:p>
    <w:p w14:paraId="5B2CD6AC" w14:textId="77777777" w:rsidR="001808C0" w:rsidRDefault="001808C0" w:rsidP="001808C0">
      <w:pPr>
        <w:pStyle w:val="PL"/>
        <w:rPr>
          <w:szCs w:val="16"/>
        </w:rPr>
      </w:pPr>
      <w:r>
        <w:rPr>
          <w:szCs w:val="16"/>
        </w:rPr>
        <w:t xml:space="preserve">      };</w:t>
      </w:r>
    </w:p>
    <w:p w14:paraId="62346E5B" w14:textId="77777777" w:rsidR="001808C0" w:rsidRDefault="001808C0" w:rsidP="001808C0">
      <w:pPr>
        <w:pStyle w:val="PL"/>
        <w:rPr>
          <w:rFonts w:eastAsia="Arial Unicode MS"/>
          <w:lang w:eastAsia="zh-CN"/>
        </w:rPr>
      </w:pPr>
    </w:p>
    <w:p w14:paraId="107A8C27" w14:textId="77777777" w:rsidR="001808C0" w:rsidRDefault="001808C0" w:rsidP="001808C0">
      <w:pPr>
        <w:pStyle w:val="PL"/>
      </w:pPr>
      <w:r>
        <w:t xml:space="preserve">      typedef MOReferenceSet ManagedObjectDNsType;</w:t>
      </w:r>
    </w:p>
    <w:p w14:paraId="485F67A5" w14:textId="77777777" w:rsidR="001808C0" w:rsidRDefault="001808C0" w:rsidP="001808C0">
      <w:pPr>
        <w:pStyle w:val="PL"/>
        <w:rPr>
          <w:rFonts w:eastAsia="Arial Unicode MS"/>
          <w:lang w:eastAsia="zh-CN"/>
        </w:rPr>
      </w:pPr>
    </w:p>
    <w:p w14:paraId="0F17F69E" w14:textId="77777777" w:rsidR="001808C0" w:rsidRDefault="001808C0" w:rsidP="001808C0">
      <w:pPr>
        <w:pStyle w:val="PL"/>
      </w:pPr>
      <w:r>
        <w:t xml:space="preserve">      typedef MOReferenceSet ManagedObjectDNsBasicType;</w:t>
      </w:r>
    </w:p>
    <w:p w14:paraId="255CBE6D" w14:textId="77777777" w:rsidR="001808C0" w:rsidRDefault="001808C0" w:rsidP="001808C0">
      <w:pPr>
        <w:pStyle w:val="PL"/>
        <w:rPr>
          <w:rFonts w:eastAsia="Arial Unicode MS"/>
          <w:lang w:eastAsia="zh-CN"/>
        </w:rPr>
      </w:pPr>
    </w:p>
    <w:p w14:paraId="720229D2" w14:textId="77777777" w:rsidR="001808C0" w:rsidRDefault="001808C0" w:rsidP="001808C0">
      <w:pPr>
        <w:pStyle w:val="PL"/>
      </w:pPr>
      <w:r>
        <w:rPr>
          <w:rFonts w:eastAsia="Arial Unicode MS"/>
          <w:lang w:eastAsia="zh-CN"/>
        </w:rPr>
        <w:t xml:space="preserve"> </w:t>
      </w:r>
      <w:r>
        <w:t xml:space="preserve">     typedef integer DefaultFileBasedGPType;</w:t>
      </w:r>
    </w:p>
    <w:p w14:paraId="580B4F67" w14:textId="77777777" w:rsidR="001808C0" w:rsidRDefault="001808C0" w:rsidP="001808C0">
      <w:pPr>
        <w:pStyle w:val="PL"/>
      </w:pPr>
      <w:r>
        <w:t xml:space="preserve">      typedef integer DefaultFileReportPeriodType;</w:t>
      </w:r>
    </w:p>
    <w:p w14:paraId="44F214D5" w14:textId="77777777" w:rsidR="001808C0" w:rsidRDefault="001808C0" w:rsidP="001808C0">
      <w:pPr>
        <w:pStyle w:val="PL"/>
      </w:pPr>
      <w:r>
        <w:t xml:space="preserve">      typedef string DefaultFileLocationType;</w:t>
      </w:r>
    </w:p>
    <w:p w14:paraId="1616173B" w14:textId="77777777" w:rsidR="001808C0" w:rsidRDefault="001808C0" w:rsidP="001808C0">
      <w:pPr>
        <w:pStyle w:val="PL"/>
      </w:pPr>
      <w:r>
        <w:t xml:space="preserve">      typedef integer DefaultStreamBasedGPType;</w:t>
      </w:r>
    </w:p>
    <w:p w14:paraId="688602D4" w14:textId="77777777" w:rsidR="001808C0" w:rsidRDefault="001808C0" w:rsidP="001808C0">
      <w:pPr>
        <w:pStyle w:val="PL"/>
      </w:pPr>
      <w:r>
        <w:t xml:space="preserve">      typedef string DefaultStreamTargetType;</w:t>
      </w:r>
    </w:p>
    <w:p w14:paraId="78277B65" w14:textId="77777777" w:rsidR="001808C0" w:rsidRDefault="001808C0" w:rsidP="001808C0">
      <w:pPr>
        <w:pStyle w:val="PL"/>
      </w:pPr>
    </w:p>
    <w:p w14:paraId="1DB5BF9D" w14:textId="77777777" w:rsidR="001808C0" w:rsidRDefault="001808C0" w:rsidP="001808C0">
      <w:pPr>
        <w:pStyle w:val="PL"/>
      </w:pPr>
      <w:r>
        <w:t xml:space="preserve">      typedef integer FileBasedGPType;</w:t>
      </w:r>
    </w:p>
    <w:p w14:paraId="6084AF7E" w14:textId="77777777" w:rsidR="001808C0" w:rsidRDefault="001808C0" w:rsidP="001808C0">
      <w:pPr>
        <w:pStyle w:val="PL"/>
      </w:pPr>
      <w:r>
        <w:t xml:space="preserve">      typedef integer FileReportingPeriodType;</w:t>
      </w:r>
    </w:p>
    <w:p w14:paraId="5D4D5D39" w14:textId="77777777" w:rsidR="001808C0" w:rsidRDefault="001808C0" w:rsidP="001808C0">
      <w:pPr>
        <w:pStyle w:val="PL"/>
      </w:pPr>
      <w:r>
        <w:t xml:space="preserve">      typedef string FileLocationType;</w:t>
      </w:r>
    </w:p>
    <w:p w14:paraId="7BFE357C" w14:textId="77777777" w:rsidR="001808C0" w:rsidRDefault="001808C0" w:rsidP="001808C0">
      <w:pPr>
        <w:pStyle w:val="PL"/>
      </w:pPr>
      <w:r>
        <w:t xml:space="preserve">      typedef integer StreamBasedGPType;</w:t>
      </w:r>
    </w:p>
    <w:p w14:paraId="6256D7D2" w14:textId="77777777" w:rsidR="001808C0" w:rsidRDefault="001808C0" w:rsidP="001808C0">
      <w:pPr>
        <w:pStyle w:val="PL"/>
      </w:pPr>
      <w:r>
        <w:t xml:space="preserve">      typedef string StreamTargetType;</w:t>
      </w:r>
    </w:p>
    <w:p w14:paraId="38A28435" w14:textId="77777777" w:rsidR="001808C0" w:rsidRDefault="001808C0" w:rsidP="001808C0">
      <w:pPr>
        <w:pStyle w:val="PL"/>
        <w:rPr>
          <w:rFonts w:eastAsia="Arial Unicode MS"/>
          <w:lang w:eastAsia="zh-CN"/>
        </w:rPr>
      </w:pPr>
    </w:p>
    <w:p w14:paraId="4DB6B4D4" w14:textId="77777777" w:rsidR="001808C0" w:rsidRDefault="001808C0" w:rsidP="001808C0">
      <w:pPr>
        <w:pStyle w:val="PL"/>
        <w:rPr>
          <w:lang w:eastAsia="zh-CN"/>
        </w:rPr>
      </w:pPr>
      <w:r>
        <w:t xml:space="preserve">   </w:t>
      </w:r>
      <w:r>
        <w:rPr>
          <w:lang w:eastAsia="zh-CN"/>
        </w:rPr>
        <w:t xml:space="preserve">   };</w:t>
      </w:r>
    </w:p>
    <w:p w14:paraId="7543FF1B" w14:textId="77777777" w:rsidR="00F45460" w:rsidRDefault="00F45460">
      <w:pPr>
        <w:pStyle w:val="PL"/>
      </w:pPr>
    </w:p>
    <w:p w14:paraId="4C9EA3B2" w14:textId="77777777" w:rsidR="00F45460" w:rsidRDefault="00F45460">
      <w:pPr>
        <w:pStyle w:val="PL"/>
      </w:pPr>
      <w:r>
        <w:t>};</w:t>
      </w:r>
    </w:p>
    <w:p w14:paraId="7CFACB49" w14:textId="77777777" w:rsidR="00F45460" w:rsidRDefault="00F45460">
      <w:pPr>
        <w:pStyle w:val="PL"/>
      </w:pPr>
    </w:p>
    <w:p w14:paraId="3C55B7BD" w14:textId="77777777" w:rsidR="00F45460" w:rsidRDefault="00F45460">
      <w:pPr>
        <w:pStyle w:val="PL"/>
        <w:spacing w:after="180"/>
      </w:pPr>
      <w:r>
        <w:t>#endif // _GENERIC_NETWORK_RESOURCES_IRP_SYSTEM_IDL_</w:t>
      </w:r>
    </w:p>
    <w:p w14:paraId="3F76B031" w14:textId="77777777" w:rsidR="00F45460" w:rsidRDefault="00F45460">
      <w:pPr>
        <w:pStyle w:val="Heading2"/>
        <w:pageBreakBefore/>
        <w:ind w:left="1138" w:hanging="1138"/>
      </w:pPr>
      <w:bookmarkStart w:id="249" w:name="_Toc20153430"/>
      <w:bookmarkStart w:id="250" w:name="_Toc27489902"/>
      <w:bookmarkStart w:id="251" w:name="_Toc36033486"/>
      <w:bookmarkStart w:id="252" w:name="_Toc36475748"/>
      <w:bookmarkStart w:id="253" w:name="_Toc44581508"/>
      <w:bookmarkStart w:id="254" w:name="_Toc51769124"/>
      <w:bookmarkStart w:id="255" w:name="_Toc138170270"/>
      <w:bookmarkEnd w:id="227"/>
      <w:r>
        <w:lastRenderedPageBreak/>
        <w:t>A.3.3</w:t>
      </w:r>
      <w:r>
        <w:tab/>
        <w:t>IDL specification "GenericNetworkResourcesNRMDefs.idl"</w:t>
      </w:r>
      <w:bookmarkEnd w:id="249"/>
      <w:bookmarkEnd w:id="250"/>
      <w:bookmarkEnd w:id="251"/>
      <w:bookmarkEnd w:id="252"/>
      <w:bookmarkEnd w:id="253"/>
      <w:bookmarkEnd w:id="254"/>
      <w:bookmarkEnd w:id="255"/>
    </w:p>
    <w:p w14:paraId="47521C2B" w14:textId="77777777" w:rsidR="00F45460" w:rsidRDefault="00F45460">
      <w:pPr>
        <w:pStyle w:val="PL"/>
      </w:pPr>
      <w:r>
        <w:t>//File: GenericNetworkResourcesNRMDefs.idl</w:t>
      </w:r>
    </w:p>
    <w:p w14:paraId="340F8BB1" w14:textId="77777777" w:rsidR="00F45460" w:rsidRDefault="00F45460">
      <w:pPr>
        <w:pStyle w:val="PL"/>
      </w:pPr>
      <w:r>
        <w:t>#ifndef _GENERIC_NETWORK_RESOURCES_NRM_DEFS_IDL_</w:t>
      </w:r>
    </w:p>
    <w:p w14:paraId="536ED89F" w14:textId="77777777" w:rsidR="00F45460" w:rsidRDefault="00F45460">
      <w:pPr>
        <w:pStyle w:val="PL"/>
      </w:pPr>
      <w:r>
        <w:t>#define _GENERIC_NETWORK_RESOURCES_NRM_DEFS_IDL_</w:t>
      </w:r>
    </w:p>
    <w:p w14:paraId="5E792500" w14:textId="77777777" w:rsidR="00F45460" w:rsidRDefault="00F45460">
      <w:pPr>
        <w:pStyle w:val="PL"/>
      </w:pPr>
      <w:r>
        <w:rPr>
          <w:lang w:eastAsia="zh-CN"/>
        </w:rPr>
        <w:t>// This statement must appear after all include statements</w:t>
      </w:r>
    </w:p>
    <w:p w14:paraId="688D57A6" w14:textId="77777777" w:rsidR="00F45460" w:rsidRDefault="00F45460">
      <w:pPr>
        <w:pStyle w:val="PL"/>
      </w:pPr>
      <w:r>
        <w:t>#pragma prefix "3gppsa5.org"</w:t>
      </w:r>
    </w:p>
    <w:p w14:paraId="116875AA" w14:textId="77777777" w:rsidR="00F45460" w:rsidRDefault="00F45460">
      <w:pPr>
        <w:pStyle w:val="PL"/>
      </w:pPr>
      <w:r>
        <w:t>/**</w:t>
      </w:r>
    </w:p>
    <w:p w14:paraId="6F76C5FC" w14:textId="77777777" w:rsidR="00F45460" w:rsidRDefault="00F45460">
      <w:pPr>
        <w:pStyle w:val="PL"/>
      </w:pPr>
      <w:r>
        <w:t xml:space="preserve"> * This module defines constants for each MO class name and</w:t>
      </w:r>
    </w:p>
    <w:p w14:paraId="3A963C79" w14:textId="77777777" w:rsidR="00F45460" w:rsidRDefault="00F45460">
      <w:pPr>
        <w:pStyle w:val="PL"/>
      </w:pPr>
      <w:r>
        <w:t xml:space="preserve"> * the attribute names for each defined MO class.</w:t>
      </w:r>
    </w:p>
    <w:p w14:paraId="309AC566" w14:textId="77777777" w:rsidR="00F45460" w:rsidRDefault="00F45460">
      <w:pPr>
        <w:pStyle w:val="PL"/>
      </w:pPr>
      <w:r>
        <w:t xml:space="preserve"> */</w:t>
      </w:r>
    </w:p>
    <w:p w14:paraId="3C93B2EC" w14:textId="77777777" w:rsidR="00F45460" w:rsidRDefault="00F45460">
      <w:pPr>
        <w:pStyle w:val="PL"/>
      </w:pPr>
      <w:r>
        <w:t>module GenericNetworkResourcesNRMDefs</w:t>
      </w:r>
    </w:p>
    <w:p w14:paraId="0943CB8C" w14:textId="77777777" w:rsidR="00F45460" w:rsidRDefault="00F45460">
      <w:pPr>
        <w:pStyle w:val="PL"/>
      </w:pPr>
      <w:r>
        <w:t>{</w:t>
      </w:r>
    </w:p>
    <w:p w14:paraId="08E47C1A" w14:textId="77777777" w:rsidR="00F45460" w:rsidRDefault="00F45460">
      <w:pPr>
        <w:pStyle w:val="PL"/>
      </w:pPr>
      <w:r>
        <w:t xml:space="preserve">      /**</w:t>
      </w:r>
    </w:p>
    <w:p w14:paraId="40799470" w14:textId="77777777" w:rsidR="00F45460" w:rsidRDefault="00F45460">
      <w:pPr>
        <w:pStyle w:val="PL"/>
      </w:pPr>
      <w:r>
        <w:t xml:space="preserve">       *  Definitions for MO class Top</w:t>
      </w:r>
    </w:p>
    <w:p w14:paraId="13405FDC" w14:textId="77777777" w:rsidR="00F45460" w:rsidRDefault="00F45460">
      <w:pPr>
        <w:pStyle w:val="PL"/>
      </w:pPr>
      <w:r>
        <w:t xml:space="preserve">       */</w:t>
      </w:r>
    </w:p>
    <w:p w14:paraId="27AA463A" w14:textId="77777777" w:rsidR="00F45460" w:rsidRDefault="00F45460">
      <w:pPr>
        <w:pStyle w:val="PL"/>
      </w:pPr>
      <w:r>
        <w:t xml:space="preserve">      interface Top</w:t>
      </w:r>
    </w:p>
    <w:p w14:paraId="4A54E79A" w14:textId="77777777" w:rsidR="00F45460" w:rsidRDefault="00F45460">
      <w:pPr>
        <w:pStyle w:val="PL"/>
      </w:pPr>
      <w:r>
        <w:t xml:space="preserve">      {</w:t>
      </w:r>
    </w:p>
    <w:p w14:paraId="3645D231" w14:textId="77777777" w:rsidR="00F45460" w:rsidRDefault="00F45460">
      <w:pPr>
        <w:pStyle w:val="PL"/>
      </w:pPr>
      <w:r>
        <w:t xml:space="preserve">         // Attribute Names</w:t>
      </w:r>
    </w:p>
    <w:p w14:paraId="2F9D7413" w14:textId="77777777" w:rsidR="00F45460" w:rsidRDefault="00F45460">
      <w:pPr>
        <w:pStyle w:val="PL"/>
      </w:pPr>
      <w:r>
        <w:t xml:space="preserve">         //</w:t>
      </w:r>
    </w:p>
    <w:p w14:paraId="467AC150" w14:textId="77777777" w:rsidR="00F45460" w:rsidRDefault="00F45460">
      <w:pPr>
        <w:pStyle w:val="PL"/>
      </w:pPr>
      <w:r>
        <w:t xml:space="preserve">         const string CLASS = "Top";</w:t>
      </w:r>
    </w:p>
    <w:p w14:paraId="6E56EDAE" w14:textId="77777777" w:rsidR="00F45460" w:rsidRDefault="00F45460">
      <w:pPr>
        <w:pStyle w:val="PL"/>
      </w:pPr>
      <w:r>
        <w:t xml:space="preserve">      };</w:t>
      </w:r>
    </w:p>
    <w:p w14:paraId="17E92154" w14:textId="77777777" w:rsidR="00F45460" w:rsidRDefault="00F45460">
      <w:pPr>
        <w:pStyle w:val="PL"/>
      </w:pPr>
      <w:r>
        <w:t xml:space="preserve">      /**</w:t>
      </w:r>
    </w:p>
    <w:p w14:paraId="65B04365" w14:textId="77777777" w:rsidR="00F45460" w:rsidRDefault="00F45460">
      <w:pPr>
        <w:pStyle w:val="PL"/>
      </w:pPr>
      <w:r>
        <w:t xml:space="preserve">       *  Definitions for MO class SubNetwork</w:t>
      </w:r>
    </w:p>
    <w:p w14:paraId="36165627" w14:textId="77777777" w:rsidR="00F45460" w:rsidRDefault="00F45460">
      <w:pPr>
        <w:pStyle w:val="PL"/>
      </w:pPr>
      <w:r>
        <w:t xml:space="preserve">       */</w:t>
      </w:r>
    </w:p>
    <w:p w14:paraId="11F3F58E" w14:textId="77777777" w:rsidR="00F45460" w:rsidRDefault="00F45460">
      <w:pPr>
        <w:pStyle w:val="PL"/>
      </w:pPr>
      <w:r>
        <w:t xml:space="preserve">      interface SubNetwork : Top</w:t>
      </w:r>
    </w:p>
    <w:p w14:paraId="572004D4" w14:textId="77777777" w:rsidR="00F45460" w:rsidRDefault="00F45460">
      <w:pPr>
        <w:pStyle w:val="PL"/>
      </w:pPr>
      <w:r>
        <w:t xml:space="preserve">      {</w:t>
      </w:r>
    </w:p>
    <w:p w14:paraId="0266145B" w14:textId="77777777" w:rsidR="00F45460" w:rsidRDefault="00F45460">
      <w:pPr>
        <w:pStyle w:val="PL"/>
      </w:pPr>
      <w:r>
        <w:t xml:space="preserve">         const string CLASS = "SubNetwork";</w:t>
      </w:r>
    </w:p>
    <w:p w14:paraId="2127AAA5" w14:textId="77777777" w:rsidR="00F45460" w:rsidRDefault="00F45460">
      <w:pPr>
        <w:pStyle w:val="PL"/>
      </w:pPr>
      <w:r>
        <w:t xml:space="preserve">         // Attribute Names</w:t>
      </w:r>
    </w:p>
    <w:p w14:paraId="09CA4FA4" w14:textId="77777777" w:rsidR="00F45460" w:rsidRDefault="00F45460">
      <w:pPr>
        <w:pStyle w:val="PL"/>
      </w:pPr>
      <w:r>
        <w:t xml:space="preserve">         //</w:t>
      </w:r>
    </w:p>
    <w:p w14:paraId="315E0CF0" w14:textId="77777777" w:rsidR="00F45460" w:rsidRDefault="00F45460">
      <w:pPr>
        <w:pStyle w:val="PL"/>
      </w:pPr>
      <w:r>
        <w:t xml:space="preserve">         const string </w:t>
      </w:r>
      <w:r w:rsidR="00462D74">
        <w:t xml:space="preserve">id </w:t>
      </w:r>
      <w:r>
        <w:t>= "</w:t>
      </w:r>
      <w:r w:rsidR="00462D74">
        <w:t>id</w:t>
      </w:r>
      <w:r>
        <w:t>";</w:t>
      </w:r>
    </w:p>
    <w:p w14:paraId="00231C2C" w14:textId="77777777" w:rsidR="00F45460" w:rsidRDefault="00F45460">
      <w:pPr>
        <w:pStyle w:val="PL"/>
      </w:pPr>
      <w:r>
        <w:t xml:space="preserve">         const string dnPrefix = "dnPrefix";</w:t>
      </w:r>
    </w:p>
    <w:p w14:paraId="5DFC7450" w14:textId="77777777" w:rsidR="00F45460" w:rsidRDefault="00F45460">
      <w:pPr>
        <w:pStyle w:val="PL"/>
      </w:pPr>
      <w:r>
        <w:t xml:space="preserve">         const string userLabel = "userLabel";</w:t>
      </w:r>
    </w:p>
    <w:p w14:paraId="390700F9" w14:textId="77777777" w:rsidR="00F45460" w:rsidRDefault="00F45460">
      <w:pPr>
        <w:pStyle w:val="PL"/>
        <w:rPr>
          <w:lang w:eastAsia="zh-CN"/>
        </w:rPr>
      </w:pPr>
      <w:r>
        <w:t xml:space="preserve">         const string userDefinedNetworkType = "userDefinedNetworkType";</w:t>
      </w:r>
    </w:p>
    <w:p w14:paraId="5CBD2580" w14:textId="77777777" w:rsidR="00F45460" w:rsidRDefault="00F45460">
      <w:pPr>
        <w:pStyle w:val="PL"/>
        <w:rPr>
          <w:lang w:eastAsia="zh-CN"/>
        </w:rPr>
      </w:pPr>
      <w:r>
        <w:rPr>
          <w:lang w:eastAsia="zh-CN"/>
        </w:rPr>
        <w:t xml:space="preserve">         const string setOfMcc = </w:t>
      </w:r>
      <w:r>
        <w:t>"</w:t>
      </w:r>
      <w:r>
        <w:rPr>
          <w:lang w:eastAsia="zh-CN"/>
        </w:rPr>
        <w:t>setOfMcc</w:t>
      </w:r>
      <w:r>
        <w:t>";</w:t>
      </w:r>
    </w:p>
    <w:p w14:paraId="5F547F8E" w14:textId="77777777" w:rsidR="00F45460" w:rsidRDefault="00F45460">
      <w:pPr>
        <w:pStyle w:val="PL"/>
      </w:pPr>
      <w:r>
        <w:t xml:space="preserve">      };</w:t>
      </w:r>
    </w:p>
    <w:p w14:paraId="47AE658B" w14:textId="77777777" w:rsidR="00F45460" w:rsidRDefault="00F45460">
      <w:pPr>
        <w:pStyle w:val="PL"/>
      </w:pPr>
    </w:p>
    <w:p w14:paraId="087A621C" w14:textId="77777777" w:rsidR="00F45460" w:rsidRDefault="00F45460">
      <w:pPr>
        <w:pStyle w:val="PL"/>
      </w:pPr>
      <w:r>
        <w:t xml:space="preserve">      /**</w:t>
      </w:r>
    </w:p>
    <w:p w14:paraId="5A129321" w14:textId="77777777" w:rsidR="00F45460" w:rsidRDefault="00F45460">
      <w:pPr>
        <w:pStyle w:val="PL"/>
      </w:pPr>
      <w:r>
        <w:t xml:space="preserve">       *  Definitions for MO class ManagedElement</w:t>
      </w:r>
    </w:p>
    <w:p w14:paraId="15A3335B" w14:textId="77777777" w:rsidR="00F45460" w:rsidRDefault="00F45460">
      <w:pPr>
        <w:pStyle w:val="PL"/>
      </w:pPr>
      <w:r>
        <w:t xml:space="preserve">       */</w:t>
      </w:r>
    </w:p>
    <w:p w14:paraId="30F5DFC9" w14:textId="77777777" w:rsidR="00F45460" w:rsidRDefault="00F45460">
      <w:pPr>
        <w:pStyle w:val="PL"/>
      </w:pPr>
      <w:r>
        <w:t xml:space="preserve">      interface ManagedElement : Top</w:t>
      </w:r>
    </w:p>
    <w:p w14:paraId="6396DE8F" w14:textId="77777777" w:rsidR="00F45460" w:rsidRDefault="00F45460">
      <w:pPr>
        <w:pStyle w:val="PL"/>
      </w:pPr>
      <w:r>
        <w:t xml:space="preserve">      {</w:t>
      </w:r>
    </w:p>
    <w:p w14:paraId="2DE50B29" w14:textId="77777777" w:rsidR="00F45460" w:rsidRDefault="00F45460">
      <w:pPr>
        <w:pStyle w:val="PL"/>
      </w:pPr>
      <w:r>
        <w:t xml:space="preserve">         const string CLASS = "ManagedElement";</w:t>
      </w:r>
    </w:p>
    <w:p w14:paraId="46E9FD5C" w14:textId="77777777" w:rsidR="00F45460" w:rsidRDefault="00F45460">
      <w:pPr>
        <w:pStyle w:val="PL"/>
      </w:pPr>
      <w:r>
        <w:t xml:space="preserve">         // Attribute Names</w:t>
      </w:r>
    </w:p>
    <w:p w14:paraId="19A9879E" w14:textId="77777777" w:rsidR="00F45460" w:rsidRDefault="00F45460">
      <w:pPr>
        <w:pStyle w:val="PL"/>
      </w:pPr>
      <w:r>
        <w:t xml:space="preserve">         //</w:t>
      </w:r>
    </w:p>
    <w:p w14:paraId="17C48008" w14:textId="77777777" w:rsidR="00F45460" w:rsidRDefault="00F45460">
      <w:pPr>
        <w:pStyle w:val="PL"/>
      </w:pPr>
      <w:r>
        <w:t xml:space="preserve">         const string </w:t>
      </w:r>
      <w:r w:rsidR="00462D74">
        <w:t xml:space="preserve">id </w:t>
      </w:r>
      <w:r>
        <w:t>= "</w:t>
      </w:r>
      <w:r w:rsidR="00462D74">
        <w:t>id</w:t>
      </w:r>
      <w:r>
        <w:t>";</w:t>
      </w:r>
    </w:p>
    <w:p w14:paraId="68707F42" w14:textId="77777777" w:rsidR="00F45460" w:rsidRDefault="00F45460">
      <w:pPr>
        <w:pStyle w:val="PL"/>
      </w:pPr>
      <w:r>
        <w:t xml:space="preserve">         const string dnPrefix = "dnPrefix";</w:t>
      </w:r>
    </w:p>
    <w:p w14:paraId="3ECEE456" w14:textId="77777777" w:rsidR="00F45460" w:rsidRDefault="00F45460">
      <w:pPr>
        <w:pStyle w:val="PL"/>
      </w:pPr>
      <w:r>
        <w:t xml:space="preserve">         const string managedElementType = "managedElementType";</w:t>
      </w:r>
    </w:p>
    <w:p w14:paraId="221A9D85" w14:textId="77777777" w:rsidR="00F45460" w:rsidRDefault="00F45460">
      <w:pPr>
        <w:pStyle w:val="PL"/>
      </w:pPr>
      <w:r>
        <w:t xml:space="preserve">         const string userLabel = "userLabel";</w:t>
      </w:r>
    </w:p>
    <w:p w14:paraId="7219CED4" w14:textId="77777777" w:rsidR="00F45460" w:rsidRDefault="00F45460">
      <w:pPr>
        <w:pStyle w:val="PL"/>
      </w:pPr>
      <w:r>
        <w:t xml:space="preserve">         const string vendorName = "vendorName";</w:t>
      </w:r>
    </w:p>
    <w:p w14:paraId="6320A136" w14:textId="77777777" w:rsidR="00F45460" w:rsidRDefault="00F45460">
      <w:pPr>
        <w:pStyle w:val="PL"/>
      </w:pPr>
      <w:r>
        <w:t xml:space="preserve">         const string userDefinedState ="userDefinedState";</w:t>
      </w:r>
    </w:p>
    <w:p w14:paraId="75D57ABE" w14:textId="77777777" w:rsidR="00F45460" w:rsidRDefault="00F45460">
      <w:pPr>
        <w:pStyle w:val="PL"/>
      </w:pPr>
      <w:r>
        <w:t xml:space="preserve">         const string locationName ="locationName";</w:t>
      </w:r>
    </w:p>
    <w:p w14:paraId="19D2BAF8" w14:textId="77777777" w:rsidR="00F45460" w:rsidRDefault="00F45460">
      <w:pPr>
        <w:pStyle w:val="PL"/>
      </w:pPr>
      <w:r>
        <w:t xml:space="preserve">         const string managedBy = "managedBy";</w:t>
      </w:r>
    </w:p>
    <w:p w14:paraId="445B7DF5" w14:textId="77777777" w:rsidR="00F45460" w:rsidRDefault="00F45460">
      <w:pPr>
        <w:pStyle w:val="PL"/>
      </w:pPr>
      <w:r>
        <w:t xml:space="preserve">         const string swVersion = "swVersion";</w:t>
      </w:r>
    </w:p>
    <w:p w14:paraId="04FBECE2" w14:textId="77777777" w:rsidR="00F45460" w:rsidRDefault="00F45460">
      <w:pPr>
        <w:pStyle w:val="PL"/>
      </w:pPr>
      <w:r>
        <w:t xml:space="preserve">      };</w:t>
      </w:r>
    </w:p>
    <w:p w14:paraId="4FBB5B83" w14:textId="77777777" w:rsidR="00F45460" w:rsidRDefault="00F45460">
      <w:pPr>
        <w:pStyle w:val="PL"/>
      </w:pPr>
    </w:p>
    <w:p w14:paraId="61B2A062" w14:textId="77777777" w:rsidR="00F45460" w:rsidRDefault="00F45460">
      <w:pPr>
        <w:pStyle w:val="PL"/>
      </w:pPr>
      <w:r>
        <w:t xml:space="preserve">      /**</w:t>
      </w:r>
    </w:p>
    <w:p w14:paraId="1CBFA9BE" w14:textId="77777777" w:rsidR="00F45460" w:rsidRDefault="00F45460">
      <w:pPr>
        <w:pStyle w:val="PL"/>
      </w:pPr>
      <w:r>
        <w:t xml:space="preserve">       *  Definitions for MO class MeContext</w:t>
      </w:r>
    </w:p>
    <w:p w14:paraId="7FDFA534" w14:textId="77777777" w:rsidR="00F45460" w:rsidRDefault="00F45460">
      <w:pPr>
        <w:pStyle w:val="PL"/>
      </w:pPr>
      <w:r>
        <w:t xml:space="preserve">       */</w:t>
      </w:r>
    </w:p>
    <w:p w14:paraId="41D1AB29" w14:textId="77777777" w:rsidR="00F45460" w:rsidRDefault="00F45460">
      <w:pPr>
        <w:pStyle w:val="PL"/>
      </w:pPr>
      <w:r>
        <w:t xml:space="preserve">      interface MeContext : Top</w:t>
      </w:r>
    </w:p>
    <w:p w14:paraId="23A013B2" w14:textId="77777777" w:rsidR="00F45460" w:rsidRDefault="00F45460">
      <w:pPr>
        <w:pStyle w:val="PL"/>
      </w:pPr>
      <w:r>
        <w:t xml:space="preserve">      {</w:t>
      </w:r>
    </w:p>
    <w:p w14:paraId="4F20584C" w14:textId="77777777" w:rsidR="00F45460" w:rsidRDefault="00F45460">
      <w:pPr>
        <w:pStyle w:val="PL"/>
      </w:pPr>
      <w:r>
        <w:t xml:space="preserve">         const string CLASS = "MeContext";</w:t>
      </w:r>
    </w:p>
    <w:p w14:paraId="26E84423" w14:textId="77777777" w:rsidR="00F45460" w:rsidRDefault="00F45460">
      <w:pPr>
        <w:pStyle w:val="PL"/>
      </w:pPr>
      <w:r>
        <w:t xml:space="preserve">         // Attribute Names</w:t>
      </w:r>
    </w:p>
    <w:p w14:paraId="378AB51A" w14:textId="77777777" w:rsidR="00F45460" w:rsidRDefault="00F45460">
      <w:pPr>
        <w:pStyle w:val="PL"/>
      </w:pPr>
      <w:r>
        <w:t xml:space="preserve">         //</w:t>
      </w:r>
    </w:p>
    <w:p w14:paraId="5F527DBC" w14:textId="77777777" w:rsidR="00F45460" w:rsidRDefault="00F45460">
      <w:pPr>
        <w:pStyle w:val="PL"/>
      </w:pPr>
      <w:r>
        <w:t xml:space="preserve">         const string </w:t>
      </w:r>
      <w:r w:rsidR="00462D74">
        <w:t xml:space="preserve">id </w:t>
      </w:r>
      <w:r>
        <w:t>= "</w:t>
      </w:r>
      <w:r w:rsidR="00462D74">
        <w:t>id</w:t>
      </w:r>
      <w:r>
        <w:t>";</w:t>
      </w:r>
    </w:p>
    <w:p w14:paraId="7AAE8696" w14:textId="77777777" w:rsidR="00F45460" w:rsidRDefault="00F45460">
      <w:pPr>
        <w:pStyle w:val="PL"/>
      </w:pPr>
      <w:r>
        <w:t xml:space="preserve">         const string dnPrefix = "dnPrefix";</w:t>
      </w:r>
    </w:p>
    <w:p w14:paraId="146E1AE9" w14:textId="77777777" w:rsidR="00F45460" w:rsidRDefault="00F45460">
      <w:pPr>
        <w:pStyle w:val="PL"/>
      </w:pPr>
      <w:r>
        <w:t xml:space="preserve">      };</w:t>
      </w:r>
    </w:p>
    <w:p w14:paraId="5F0B1E35" w14:textId="77777777" w:rsidR="00F45460" w:rsidRDefault="00F45460">
      <w:pPr>
        <w:pStyle w:val="PL"/>
      </w:pPr>
      <w:r>
        <w:t xml:space="preserve">      /**</w:t>
      </w:r>
    </w:p>
    <w:p w14:paraId="4892AE9F" w14:textId="77777777" w:rsidR="00F45460" w:rsidRDefault="00F45460">
      <w:pPr>
        <w:pStyle w:val="PL"/>
      </w:pPr>
      <w:r>
        <w:t xml:space="preserve">       *  Definitions for MO class ManagementNode</w:t>
      </w:r>
    </w:p>
    <w:p w14:paraId="3E41DBA9" w14:textId="77777777" w:rsidR="00F45460" w:rsidRDefault="00F45460">
      <w:pPr>
        <w:pStyle w:val="PL"/>
      </w:pPr>
      <w:r>
        <w:t xml:space="preserve">       */</w:t>
      </w:r>
    </w:p>
    <w:p w14:paraId="7F94AA52" w14:textId="77777777" w:rsidR="00F45460" w:rsidRDefault="00F45460">
      <w:pPr>
        <w:pStyle w:val="PL"/>
      </w:pPr>
      <w:r>
        <w:t xml:space="preserve">      interface ManagementNode : Top</w:t>
      </w:r>
    </w:p>
    <w:p w14:paraId="05571A62" w14:textId="77777777" w:rsidR="00F45460" w:rsidRDefault="00F45460">
      <w:pPr>
        <w:pStyle w:val="PL"/>
      </w:pPr>
      <w:r>
        <w:t xml:space="preserve">      {</w:t>
      </w:r>
    </w:p>
    <w:p w14:paraId="799BC830" w14:textId="77777777" w:rsidR="00F45460" w:rsidRDefault="00F45460">
      <w:pPr>
        <w:pStyle w:val="PL"/>
      </w:pPr>
      <w:r>
        <w:t xml:space="preserve">         const string CLASS = "ManagementNode";</w:t>
      </w:r>
    </w:p>
    <w:p w14:paraId="685BC82E" w14:textId="77777777" w:rsidR="00F45460" w:rsidRDefault="00F45460">
      <w:pPr>
        <w:pStyle w:val="PL"/>
      </w:pPr>
    </w:p>
    <w:p w14:paraId="241B7889" w14:textId="77777777" w:rsidR="00F45460" w:rsidRDefault="00F45460">
      <w:pPr>
        <w:pStyle w:val="PL"/>
      </w:pPr>
      <w:r>
        <w:t xml:space="preserve">         // Attribute Names</w:t>
      </w:r>
    </w:p>
    <w:p w14:paraId="4CEBE1DB" w14:textId="77777777" w:rsidR="00F45460" w:rsidRDefault="00F45460">
      <w:pPr>
        <w:pStyle w:val="PL"/>
      </w:pPr>
      <w:r>
        <w:t xml:space="preserve">         //</w:t>
      </w:r>
    </w:p>
    <w:p w14:paraId="10447058" w14:textId="77777777" w:rsidR="00F45460" w:rsidRDefault="00F45460">
      <w:pPr>
        <w:pStyle w:val="PL"/>
      </w:pPr>
      <w:r>
        <w:lastRenderedPageBreak/>
        <w:t xml:space="preserve">         const string </w:t>
      </w:r>
      <w:r w:rsidR="00462D74">
        <w:t xml:space="preserve">id </w:t>
      </w:r>
      <w:r>
        <w:t>= "</w:t>
      </w:r>
      <w:r w:rsidR="00462D74">
        <w:t>id</w:t>
      </w:r>
      <w:r>
        <w:t>";</w:t>
      </w:r>
    </w:p>
    <w:p w14:paraId="2C969505" w14:textId="77777777" w:rsidR="00F45460" w:rsidRDefault="00F45460">
      <w:pPr>
        <w:pStyle w:val="PL"/>
      </w:pPr>
      <w:r>
        <w:t xml:space="preserve">         const string userLabel = "userLabel";</w:t>
      </w:r>
    </w:p>
    <w:p w14:paraId="27DFAB5F" w14:textId="77777777" w:rsidR="00F45460" w:rsidRDefault="00F45460">
      <w:pPr>
        <w:pStyle w:val="PL"/>
      </w:pPr>
      <w:r>
        <w:t xml:space="preserve">         const string vendorName = "vendorName";</w:t>
      </w:r>
    </w:p>
    <w:p w14:paraId="4ABE2B16" w14:textId="77777777" w:rsidR="00F45460" w:rsidRDefault="00F45460">
      <w:pPr>
        <w:pStyle w:val="PL"/>
      </w:pPr>
      <w:r>
        <w:t xml:space="preserve">         const string userDefinedState = "userDefinedState";</w:t>
      </w:r>
    </w:p>
    <w:p w14:paraId="7C87C115" w14:textId="77777777" w:rsidR="00F45460" w:rsidRDefault="00F45460">
      <w:pPr>
        <w:pStyle w:val="PL"/>
      </w:pPr>
      <w:r>
        <w:t xml:space="preserve">         const string locationName = "locationName";</w:t>
      </w:r>
    </w:p>
    <w:p w14:paraId="7F073783" w14:textId="77777777" w:rsidR="00F45460" w:rsidRDefault="00F45460">
      <w:pPr>
        <w:pStyle w:val="PL"/>
      </w:pPr>
      <w:r>
        <w:t xml:space="preserve">         const string managedElements = "managedElements";</w:t>
      </w:r>
    </w:p>
    <w:p w14:paraId="52E9AA94" w14:textId="77777777" w:rsidR="00F45460" w:rsidRDefault="00F45460">
      <w:pPr>
        <w:pStyle w:val="PL"/>
      </w:pPr>
      <w:r>
        <w:t xml:space="preserve">         const string swVersion = "swVersion";</w:t>
      </w:r>
    </w:p>
    <w:p w14:paraId="6941D1B2" w14:textId="77777777" w:rsidR="00F45460" w:rsidRDefault="00F45460">
      <w:pPr>
        <w:pStyle w:val="PL"/>
      </w:pPr>
      <w:r>
        <w:t xml:space="preserve">      };</w:t>
      </w:r>
    </w:p>
    <w:p w14:paraId="1D168304" w14:textId="77777777" w:rsidR="00F45460" w:rsidRDefault="00F45460">
      <w:pPr>
        <w:pStyle w:val="PL"/>
      </w:pPr>
    </w:p>
    <w:p w14:paraId="03ACF2C5" w14:textId="77777777" w:rsidR="00F45460" w:rsidRDefault="00F45460">
      <w:pPr>
        <w:pStyle w:val="PL"/>
      </w:pPr>
      <w:r>
        <w:t xml:space="preserve">      /**</w:t>
      </w:r>
    </w:p>
    <w:p w14:paraId="1CEA1987" w14:textId="77777777" w:rsidR="00F45460" w:rsidRDefault="00F45460">
      <w:pPr>
        <w:pStyle w:val="PL"/>
      </w:pPr>
      <w:r>
        <w:t xml:space="preserve">       *  Definitions for abstract MO class ManagedFunction</w:t>
      </w:r>
    </w:p>
    <w:p w14:paraId="5BE21F17" w14:textId="77777777" w:rsidR="00F45460" w:rsidRDefault="00F45460">
      <w:pPr>
        <w:pStyle w:val="PL"/>
      </w:pPr>
      <w:r>
        <w:t xml:space="preserve">       *</w:t>
      </w:r>
    </w:p>
    <w:p w14:paraId="0CCFA766" w14:textId="77777777" w:rsidR="00F45460" w:rsidRDefault="00F45460">
      <w:pPr>
        <w:pStyle w:val="PL"/>
      </w:pPr>
      <w:r>
        <w:t xml:space="preserve">       */</w:t>
      </w:r>
    </w:p>
    <w:p w14:paraId="1555B911" w14:textId="77777777" w:rsidR="00F45460" w:rsidRDefault="00F45460">
      <w:pPr>
        <w:pStyle w:val="PL"/>
      </w:pPr>
      <w:r>
        <w:t xml:space="preserve">      interface ManagedFunction : Top</w:t>
      </w:r>
    </w:p>
    <w:p w14:paraId="14A97FD2" w14:textId="77777777" w:rsidR="00F45460" w:rsidRDefault="00F45460">
      <w:pPr>
        <w:pStyle w:val="PL"/>
      </w:pPr>
      <w:r>
        <w:t xml:space="preserve">      {</w:t>
      </w:r>
    </w:p>
    <w:p w14:paraId="45994912" w14:textId="77777777" w:rsidR="00F45460" w:rsidRDefault="00F45460">
      <w:pPr>
        <w:pStyle w:val="PL"/>
      </w:pPr>
      <w:r>
        <w:t xml:space="preserve">         const string CLASS = "ManagedFunction";</w:t>
      </w:r>
    </w:p>
    <w:p w14:paraId="249510B5" w14:textId="77777777" w:rsidR="00F45460" w:rsidRDefault="00F45460">
      <w:pPr>
        <w:pStyle w:val="PL"/>
      </w:pPr>
      <w:r>
        <w:t xml:space="preserve">         // Attribute Names</w:t>
      </w:r>
    </w:p>
    <w:p w14:paraId="05AEA914" w14:textId="77777777" w:rsidR="00F45460" w:rsidRDefault="00F45460">
      <w:pPr>
        <w:pStyle w:val="PL"/>
      </w:pPr>
      <w:r>
        <w:t xml:space="preserve">         //</w:t>
      </w:r>
    </w:p>
    <w:p w14:paraId="18991605" w14:textId="77777777" w:rsidR="00D82525" w:rsidRDefault="00462D74" w:rsidP="00D82525">
      <w:pPr>
        <w:pStyle w:val="PL"/>
      </w:pPr>
      <w:r>
        <w:t xml:space="preserve">         const string id = "id";</w:t>
      </w:r>
    </w:p>
    <w:p w14:paraId="43EE88AB" w14:textId="77777777" w:rsidR="00462D74" w:rsidRDefault="00D82525" w:rsidP="00D82525">
      <w:pPr>
        <w:pStyle w:val="PL"/>
      </w:pPr>
      <w:r>
        <w:t xml:space="preserve">         const string peeParametersList = "peeParametersList";</w:t>
      </w:r>
    </w:p>
    <w:p w14:paraId="30FDF392" w14:textId="77777777" w:rsidR="004C4564" w:rsidRDefault="00F45460" w:rsidP="004C4564">
      <w:pPr>
        <w:pStyle w:val="PL"/>
        <w:rPr>
          <w:rFonts w:hint="eastAsia"/>
          <w:lang w:eastAsia="zh-CN"/>
        </w:rPr>
      </w:pPr>
      <w:r>
        <w:t xml:space="preserve">         const string userLabel = "userLabel";</w:t>
      </w:r>
      <w:r w:rsidR="004C4564" w:rsidRPr="004C4564">
        <w:rPr>
          <w:rFonts w:hint="eastAsia"/>
          <w:lang w:eastAsia="zh-CN"/>
        </w:rPr>
        <w:t xml:space="preserve"> </w:t>
      </w:r>
    </w:p>
    <w:p w14:paraId="1975EDA6" w14:textId="77777777" w:rsidR="00F45460" w:rsidRDefault="00D82525" w:rsidP="004C4564">
      <w:pPr>
        <w:pStyle w:val="PL"/>
      </w:pPr>
      <w:r>
        <w:t xml:space="preserve">         </w:t>
      </w:r>
      <w:r w:rsidR="004C4564">
        <w:t xml:space="preserve">const string </w:t>
      </w:r>
      <w:r w:rsidR="004C4564">
        <w:rPr>
          <w:rFonts w:hint="eastAsia"/>
          <w:lang w:eastAsia="zh-CN"/>
        </w:rPr>
        <w:t>vnfParametersList</w:t>
      </w:r>
      <w:r w:rsidR="004C4564">
        <w:t xml:space="preserve"> = "</w:t>
      </w:r>
      <w:r w:rsidR="004C4564">
        <w:rPr>
          <w:rFonts w:hint="eastAsia"/>
          <w:lang w:eastAsia="zh-CN"/>
        </w:rPr>
        <w:t>vnfParametersList</w:t>
      </w:r>
      <w:r w:rsidR="004C4564">
        <w:t>";</w:t>
      </w:r>
    </w:p>
    <w:p w14:paraId="5C2AC954" w14:textId="77777777" w:rsidR="00F45460" w:rsidRDefault="00F45460">
      <w:pPr>
        <w:pStyle w:val="PL"/>
      </w:pPr>
      <w:r>
        <w:t xml:space="preserve">      };</w:t>
      </w:r>
    </w:p>
    <w:p w14:paraId="707A750D" w14:textId="77777777" w:rsidR="00F45460" w:rsidRDefault="00F45460">
      <w:pPr>
        <w:pStyle w:val="PL"/>
      </w:pPr>
    </w:p>
    <w:p w14:paraId="24E97640" w14:textId="77777777" w:rsidR="00F45460" w:rsidRDefault="00F45460">
      <w:pPr>
        <w:pStyle w:val="PL"/>
      </w:pPr>
      <w:r>
        <w:t xml:space="preserve">      /**</w:t>
      </w:r>
    </w:p>
    <w:p w14:paraId="2B6A38E9" w14:textId="77777777" w:rsidR="00F45460" w:rsidRDefault="00F45460">
      <w:pPr>
        <w:pStyle w:val="PL"/>
      </w:pPr>
      <w:r>
        <w:t xml:space="preserve">       *  Definitions for MO class IRPAgent</w:t>
      </w:r>
    </w:p>
    <w:p w14:paraId="25161D4F" w14:textId="77777777" w:rsidR="00F45460" w:rsidRDefault="00F45460">
      <w:pPr>
        <w:pStyle w:val="PL"/>
      </w:pPr>
      <w:r>
        <w:t xml:space="preserve">       */</w:t>
      </w:r>
    </w:p>
    <w:p w14:paraId="5C6F314B" w14:textId="77777777" w:rsidR="00F45460" w:rsidRDefault="00F45460">
      <w:pPr>
        <w:pStyle w:val="PL"/>
      </w:pPr>
      <w:r>
        <w:t xml:space="preserve">      interface IRPAgent : Top</w:t>
      </w:r>
    </w:p>
    <w:p w14:paraId="30C30308" w14:textId="77777777" w:rsidR="00F45460" w:rsidRDefault="00F45460">
      <w:pPr>
        <w:pStyle w:val="PL"/>
      </w:pPr>
      <w:r>
        <w:t xml:space="preserve">      {</w:t>
      </w:r>
    </w:p>
    <w:p w14:paraId="44581C41" w14:textId="77777777" w:rsidR="00F45460" w:rsidRDefault="00F45460">
      <w:pPr>
        <w:pStyle w:val="PL"/>
      </w:pPr>
      <w:r>
        <w:t xml:space="preserve">         const string CLASS = "IRPAgent";</w:t>
      </w:r>
    </w:p>
    <w:p w14:paraId="0340B4FF" w14:textId="77777777" w:rsidR="00F45460" w:rsidRDefault="00F45460">
      <w:pPr>
        <w:pStyle w:val="PL"/>
      </w:pPr>
      <w:r>
        <w:t xml:space="preserve">         // Attribute Names</w:t>
      </w:r>
    </w:p>
    <w:p w14:paraId="646C43C5" w14:textId="77777777" w:rsidR="00F45460" w:rsidRDefault="00F45460">
      <w:pPr>
        <w:pStyle w:val="PL"/>
        <w:rPr>
          <w:lang w:val="sv-SE"/>
        </w:rPr>
      </w:pPr>
      <w:r>
        <w:t xml:space="preserve">         </w:t>
      </w:r>
      <w:r>
        <w:rPr>
          <w:lang w:val="sv-SE"/>
        </w:rPr>
        <w:t>//</w:t>
      </w:r>
    </w:p>
    <w:p w14:paraId="2870D20F" w14:textId="77777777" w:rsidR="00F45460" w:rsidRDefault="00F45460">
      <w:pPr>
        <w:pStyle w:val="PL"/>
        <w:rPr>
          <w:lang w:val="sv-SE"/>
        </w:rPr>
      </w:pPr>
      <w:r>
        <w:rPr>
          <w:lang w:val="sv-SE"/>
        </w:rPr>
        <w:t xml:space="preserve">         const string </w:t>
      </w:r>
      <w:r w:rsidR="00462D74">
        <w:rPr>
          <w:lang w:val="sv-SE"/>
        </w:rPr>
        <w:t xml:space="preserve">id </w:t>
      </w:r>
      <w:r>
        <w:rPr>
          <w:lang w:val="sv-SE"/>
        </w:rPr>
        <w:t>= "</w:t>
      </w:r>
      <w:r w:rsidR="00462D74">
        <w:rPr>
          <w:lang w:val="sv-SE"/>
        </w:rPr>
        <w:t>id</w:t>
      </w:r>
      <w:r>
        <w:rPr>
          <w:lang w:val="sv-SE"/>
        </w:rPr>
        <w:t>";</w:t>
      </w:r>
    </w:p>
    <w:p w14:paraId="0B374CBD" w14:textId="77777777" w:rsidR="00F45460" w:rsidRDefault="00F45460">
      <w:pPr>
        <w:pStyle w:val="PL"/>
        <w:rPr>
          <w:lang w:val="sv-SE"/>
        </w:rPr>
      </w:pPr>
      <w:r>
        <w:rPr>
          <w:lang w:val="sv-SE"/>
        </w:rPr>
        <w:t xml:space="preserve">         const string systemDN = "systemDN";</w:t>
      </w:r>
    </w:p>
    <w:p w14:paraId="6387A67B" w14:textId="77777777" w:rsidR="00F45460" w:rsidRDefault="00F45460">
      <w:pPr>
        <w:pStyle w:val="PL"/>
      </w:pPr>
      <w:r>
        <w:rPr>
          <w:lang w:val="sv-SE"/>
        </w:rPr>
        <w:t xml:space="preserve">      </w:t>
      </w:r>
      <w:r>
        <w:t>};</w:t>
      </w:r>
    </w:p>
    <w:p w14:paraId="660AA2E2" w14:textId="77777777" w:rsidR="00F45460" w:rsidRDefault="00F45460">
      <w:pPr>
        <w:pStyle w:val="PL"/>
      </w:pPr>
      <w:r>
        <w:t xml:space="preserve">      /**</w:t>
      </w:r>
    </w:p>
    <w:p w14:paraId="4117AF03" w14:textId="77777777" w:rsidR="00F45460" w:rsidRDefault="00F45460">
      <w:pPr>
        <w:pStyle w:val="PL"/>
      </w:pPr>
      <w:r>
        <w:t xml:space="preserve">       *  Definitions for abstract MO class Link</w:t>
      </w:r>
    </w:p>
    <w:p w14:paraId="44A1EA0B" w14:textId="77777777" w:rsidR="00F45460" w:rsidRDefault="00F45460">
      <w:pPr>
        <w:pStyle w:val="PL"/>
      </w:pPr>
      <w:r>
        <w:t xml:space="preserve">       *  This inherits from ManagedFunction</w:t>
      </w:r>
    </w:p>
    <w:p w14:paraId="129C8DAD" w14:textId="77777777" w:rsidR="00F45460" w:rsidRDefault="00F45460">
      <w:pPr>
        <w:pStyle w:val="PL"/>
      </w:pPr>
      <w:r>
        <w:t xml:space="preserve">       *  The attributes aEnd and zEnd are populated with the DNs</w:t>
      </w:r>
      <w:r>
        <w:br/>
        <w:t xml:space="preserve">       *  of the entities associated via the link class.</w:t>
      </w:r>
      <w:r>
        <w:br/>
        <w:t xml:space="preserve">       *  The aEnd takes the DN of the 1st entity in alphabetical order,</w:t>
      </w:r>
    </w:p>
    <w:p w14:paraId="1AF3EBFC" w14:textId="77777777" w:rsidR="00F45460" w:rsidRDefault="00F45460">
      <w:pPr>
        <w:pStyle w:val="PL"/>
      </w:pPr>
      <w:r>
        <w:t xml:space="preserve">       *  the zEnd takes the 2nd entity in alphabetical order of the class</w:t>
      </w:r>
    </w:p>
    <w:p w14:paraId="1AB0D6A0" w14:textId="77777777" w:rsidR="00F45460" w:rsidRDefault="00F45460">
      <w:pPr>
        <w:pStyle w:val="PL"/>
      </w:pPr>
      <w:r>
        <w:t xml:space="preserve">       *  names.</w:t>
      </w:r>
    </w:p>
    <w:p w14:paraId="0D2674D2" w14:textId="77777777" w:rsidR="00F45460" w:rsidRDefault="00F45460">
      <w:pPr>
        <w:pStyle w:val="PL"/>
      </w:pPr>
      <w:r>
        <w:t xml:space="preserve">       */</w:t>
      </w:r>
    </w:p>
    <w:p w14:paraId="175C54B6" w14:textId="77777777" w:rsidR="00F45460" w:rsidRDefault="00F45460">
      <w:pPr>
        <w:pStyle w:val="PL"/>
      </w:pPr>
      <w:r>
        <w:t xml:space="preserve">      interface Link : ManagedFunction</w:t>
      </w:r>
    </w:p>
    <w:p w14:paraId="4C2A9B57" w14:textId="77777777" w:rsidR="00F45460" w:rsidRDefault="00F45460">
      <w:pPr>
        <w:pStyle w:val="PL"/>
      </w:pPr>
      <w:r>
        <w:t xml:space="preserve">      {</w:t>
      </w:r>
    </w:p>
    <w:p w14:paraId="19962E8D" w14:textId="77777777" w:rsidR="00F45460" w:rsidRDefault="00F45460">
      <w:pPr>
        <w:pStyle w:val="PL"/>
      </w:pPr>
      <w:r>
        <w:t xml:space="preserve">         const string CLASS = "Link";</w:t>
      </w:r>
    </w:p>
    <w:p w14:paraId="318497D0" w14:textId="77777777" w:rsidR="00F45460" w:rsidRDefault="00F45460">
      <w:pPr>
        <w:pStyle w:val="PL"/>
      </w:pPr>
      <w:r>
        <w:t xml:space="preserve">         // Attribute Names</w:t>
      </w:r>
    </w:p>
    <w:p w14:paraId="46C0D011" w14:textId="77777777" w:rsidR="00F45460" w:rsidRDefault="00F45460">
      <w:pPr>
        <w:pStyle w:val="PL"/>
      </w:pPr>
      <w:r>
        <w:t xml:space="preserve">         //</w:t>
      </w:r>
    </w:p>
    <w:p w14:paraId="6DFAFD48" w14:textId="77777777" w:rsidR="00F45460" w:rsidRDefault="00F45460">
      <w:pPr>
        <w:pStyle w:val="PL"/>
      </w:pPr>
      <w:r>
        <w:t xml:space="preserve">         const string aEnd = "aEnd";</w:t>
      </w:r>
    </w:p>
    <w:p w14:paraId="50D39C94" w14:textId="77777777" w:rsidR="00F45460" w:rsidRDefault="00F45460">
      <w:pPr>
        <w:pStyle w:val="PL"/>
        <w:rPr>
          <w:lang w:val="de-DE"/>
        </w:rPr>
      </w:pPr>
      <w:r>
        <w:t xml:space="preserve">         </w:t>
      </w:r>
      <w:r>
        <w:rPr>
          <w:lang w:val="de-DE"/>
        </w:rPr>
        <w:t>const string zEnd = "zEnd";</w:t>
      </w:r>
    </w:p>
    <w:p w14:paraId="612AC97B" w14:textId="77777777" w:rsidR="00F45460" w:rsidRDefault="00F45460">
      <w:pPr>
        <w:pStyle w:val="PL"/>
        <w:rPr>
          <w:lang w:val="en-US"/>
        </w:rPr>
      </w:pPr>
      <w:r>
        <w:rPr>
          <w:lang w:val="de-DE"/>
        </w:rPr>
        <w:t xml:space="preserve">         </w:t>
      </w:r>
      <w:r>
        <w:rPr>
          <w:lang w:val="en-US"/>
        </w:rPr>
        <w:t>const string linkType = "linkType";</w:t>
      </w:r>
    </w:p>
    <w:p w14:paraId="41806D38" w14:textId="77777777" w:rsidR="00F45460" w:rsidRDefault="00F45460">
      <w:pPr>
        <w:pStyle w:val="PL"/>
        <w:rPr>
          <w:lang w:val="en-US"/>
        </w:rPr>
      </w:pPr>
      <w:r>
        <w:rPr>
          <w:lang w:val="en-US"/>
        </w:rPr>
        <w:t xml:space="preserve">         const string protocolName = "protocolName";</w:t>
      </w:r>
    </w:p>
    <w:p w14:paraId="76EAC8A5" w14:textId="77777777" w:rsidR="00F45460" w:rsidRDefault="00F45460">
      <w:pPr>
        <w:pStyle w:val="PL"/>
        <w:rPr>
          <w:lang w:val="en-US"/>
        </w:rPr>
      </w:pPr>
      <w:r>
        <w:rPr>
          <w:lang w:val="en-US"/>
        </w:rPr>
        <w:t xml:space="preserve">         const string protocolVersion = "protocolVersion";</w:t>
      </w:r>
    </w:p>
    <w:p w14:paraId="282050D6" w14:textId="77777777" w:rsidR="00F45460" w:rsidRDefault="00F45460">
      <w:pPr>
        <w:pStyle w:val="PL"/>
        <w:rPr>
          <w:lang w:val="en-US"/>
        </w:rPr>
      </w:pPr>
      <w:r>
        <w:rPr>
          <w:lang w:val="en-US"/>
        </w:rPr>
        <w:t xml:space="preserve">      </w:t>
      </w:r>
      <w:r>
        <w:t>};</w:t>
      </w:r>
    </w:p>
    <w:p w14:paraId="7AC9F4FC" w14:textId="77777777" w:rsidR="00F45460" w:rsidRDefault="00F45460">
      <w:pPr>
        <w:pStyle w:val="PL"/>
      </w:pPr>
      <w:r>
        <w:t xml:space="preserve">      /**</w:t>
      </w:r>
    </w:p>
    <w:p w14:paraId="30C8602F" w14:textId="77777777" w:rsidR="00F45460" w:rsidRDefault="00F45460">
      <w:pPr>
        <w:pStyle w:val="PL"/>
      </w:pPr>
      <w:r>
        <w:t xml:space="preserve">       *  Definitions for MO class VsDataContainer</w:t>
      </w:r>
    </w:p>
    <w:p w14:paraId="121EAFA3" w14:textId="77777777" w:rsidR="00F45460" w:rsidRDefault="00F45460">
      <w:pPr>
        <w:pStyle w:val="PL"/>
      </w:pPr>
      <w:r>
        <w:t xml:space="preserve">       */</w:t>
      </w:r>
    </w:p>
    <w:p w14:paraId="3E44BB69" w14:textId="77777777" w:rsidR="00F45460" w:rsidRDefault="00F45460">
      <w:pPr>
        <w:pStyle w:val="PL"/>
      </w:pPr>
      <w:r>
        <w:t xml:space="preserve">      interface VsDataContainer : Top</w:t>
      </w:r>
    </w:p>
    <w:p w14:paraId="6DD671A6" w14:textId="77777777" w:rsidR="00F45460" w:rsidRDefault="00F45460">
      <w:pPr>
        <w:pStyle w:val="PL"/>
      </w:pPr>
      <w:r>
        <w:t xml:space="preserve">      {</w:t>
      </w:r>
    </w:p>
    <w:p w14:paraId="56D2EA95" w14:textId="77777777" w:rsidR="00F45460" w:rsidRDefault="00F45460">
      <w:pPr>
        <w:pStyle w:val="PL"/>
      </w:pPr>
      <w:r>
        <w:t xml:space="preserve">         const string CLASS = "VsDataContainer";</w:t>
      </w:r>
    </w:p>
    <w:p w14:paraId="747E4AF0" w14:textId="77777777" w:rsidR="00F45460" w:rsidRDefault="00F45460">
      <w:pPr>
        <w:pStyle w:val="PL"/>
      </w:pPr>
      <w:r>
        <w:t xml:space="preserve">         // Attribute Names</w:t>
      </w:r>
    </w:p>
    <w:p w14:paraId="2C0DE036" w14:textId="77777777" w:rsidR="00F45460" w:rsidRDefault="00F45460">
      <w:pPr>
        <w:pStyle w:val="PL"/>
      </w:pPr>
      <w:r>
        <w:t xml:space="preserve">         //</w:t>
      </w:r>
    </w:p>
    <w:p w14:paraId="2B5F3762" w14:textId="77777777" w:rsidR="00F45460" w:rsidRDefault="00F45460">
      <w:pPr>
        <w:pStyle w:val="PL"/>
      </w:pPr>
      <w:r>
        <w:t xml:space="preserve">         const string </w:t>
      </w:r>
      <w:r w:rsidR="00462D74">
        <w:t xml:space="preserve">id </w:t>
      </w:r>
      <w:r>
        <w:t>= "</w:t>
      </w:r>
      <w:r w:rsidR="00462D74">
        <w:t>id</w:t>
      </w:r>
      <w:r>
        <w:t>";</w:t>
      </w:r>
    </w:p>
    <w:p w14:paraId="7EDC742D" w14:textId="77777777" w:rsidR="00F45460" w:rsidRDefault="00F45460">
      <w:pPr>
        <w:pStyle w:val="PL"/>
      </w:pPr>
      <w:r>
        <w:t xml:space="preserve">         const string vsDataType = "vsDataType";</w:t>
      </w:r>
    </w:p>
    <w:p w14:paraId="6A61F0C9" w14:textId="77777777" w:rsidR="00F45460" w:rsidRDefault="00F45460">
      <w:pPr>
        <w:pStyle w:val="PL"/>
      </w:pPr>
      <w:r>
        <w:t xml:space="preserve">         const string vsData = "vsData";</w:t>
      </w:r>
    </w:p>
    <w:p w14:paraId="4A5F3466" w14:textId="77777777" w:rsidR="00F45460" w:rsidRDefault="00F45460">
      <w:pPr>
        <w:pStyle w:val="PL"/>
      </w:pPr>
      <w:r>
        <w:t xml:space="preserve">         const string vsDataFormatVersion = "vsDataFormatVersion";</w:t>
      </w:r>
    </w:p>
    <w:p w14:paraId="4169FDAE" w14:textId="77777777" w:rsidR="00F45460" w:rsidRDefault="00F45460">
      <w:pPr>
        <w:pStyle w:val="PL"/>
      </w:pPr>
      <w:r>
        <w:t xml:space="preserve">      };</w:t>
      </w:r>
    </w:p>
    <w:p w14:paraId="1A35C0C6" w14:textId="77777777" w:rsidR="00F45460" w:rsidRDefault="00F45460">
      <w:pPr>
        <w:pStyle w:val="PL"/>
      </w:pPr>
      <w:r>
        <w:t xml:space="preserve">      /**</w:t>
      </w:r>
    </w:p>
    <w:p w14:paraId="1B312720" w14:textId="77777777" w:rsidR="00F45460" w:rsidRDefault="00F45460">
      <w:pPr>
        <w:pStyle w:val="PL"/>
      </w:pPr>
      <w:r>
        <w:t xml:space="preserve">       *  Definitions for abstract MO class </w:t>
      </w:r>
      <w:r>
        <w:rPr>
          <w:rFonts w:ascii="Courier" w:hAnsi="Courier" w:hint="eastAsia"/>
        </w:rPr>
        <w:t>EP_RP</w:t>
      </w:r>
    </w:p>
    <w:p w14:paraId="47B6BD22" w14:textId="77777777" w:rsidR="00F45460" w:rsidRDefault="00F45460">
      <w:pPr>
        <w:pStyle w:val="PL"/>
      </w:pPr>
      <w:r>
        <w:t xml:space="preserve">       */</w:t>
      </w:r>
    </w:p>
    <w:p w14:paraId="48829845" w14:textId="77777777" w:rsidR="00F45460" w:rsidRDefault="00F45460">
      <w:pPr>
        <w:pStyle w:val="PL"/>
      </w:pPr>
      <w:r>
        <w:t xml:space="preserve">      interface </w:t>
      </w:r>
      <w:r>
        <w:rPr>
          <w:rFonts w:ascii="Courier" w:hAnsi="Courier" w:hint="eastAsia"/>
        </w:rPr>
        <w:t>EP_RP</w:t>
      </w:r>
      <w:r>
        <w:t xml:space="preserve"> : Top</w:t>
      </w:r>
    </w:p>
    <w:p w14:paraId="55185D84" w14:textId="77777777" w:rsidR="00F45460" w:rsidRDefault="00F45460">
      <w:pPr>
        <w:pStyle w:val="PL"/>
      </w:pPr>
      <w:r>
        <w:t xml:space="preserve">      {</w:t>
      </w:r>
    </w:p>
    <w:p w14:paraId="22C8719D" w14:textId="77777777" w:rsidR="00F45460" w:rsidRDefault="00F45460">
      <w:pPr>
        <w:pStyle w:val="PL"/>
      </w:pPr>
      <w:r>
        <w:t xml:space="preserve">         const string CLASS = "</w:t>
      </w:r>
      <w:r>
        <w:rPr>
          <w:rFonts w:ascii="Courier" w:hAnsi="Courier" w:hint="eastAsia"/>
        </w:rPr>
        <w:t>EP_RP</w:t>
      </w:r>
      <w:r>
        <w:t>";</w:t>
      </w:r>
    </w:p>
    <w:p w14:paraId="7EBB53A5" w14:textId="77777777" w:rsidR="00F45460" w:rsidRDefault="00F45460">
      <w:pPr>
        <w:pStyle w:val="PL"/>
      </w:pPr>
      <w:r>
        <w:t xml:space="preserve">         // Attribute Names</w:t>
      </w:r>
    </w:p>
    <w:p w14:paraId="7384E94F" w14:textId="77777777" w:rsidR="00F45460" w:rsidRDefault="00F45460">
      <w:pPr>
        <w:pStyle w:val="PL"/>
      </w:pPr>
      <w:r>
        <w:t xml:space="preserve">         //</w:t>
      </w:r>
    </w:p>
    <w:p w14:paraId="4CF76C04" w14:textId="77777777" w:rsidR="00F45460" w:rsidRDefault="00F45460">
      <w:pPr>
        <w:pStyle w:val="PL"/>
      </w:pPr>
      <w:r>
        <w:t xml:space="preserve">         const string </w:t>
      </w:r>
      <w:r>
        <w:rPr>
          <w:rFonts w:cs="Courier New"/>
          <w:lang w:eastAsia="zh-CN"/>
        </w:rPr>
        <w:t>f</w:t>
      </w:r>
      <w:r>
        <w:rPr>
          <w:rFonts w:cs="Courier New" w:hint="eastAsia"/>
          <w:lang w:eastAsia="zh-CN"/>
        </w:rPr>
        <w:t>ar</w:t>
      </w:r>
      <w:r>
        <w:rPr>
          <w:rFonts w:cs="Courier New"/>
        </w:rPr>
        <w:t>End</w:t>
      </w:r>
      <w:r>
        <w:rPr>
          <w:rFonts w:cs="Courier New" w:hint="eastAsia"/>
          <w:lang w:eastAsia="zh-CN"/>
        </w:rPr>
        <w:t>Entity</w:t>
      </w:r>
      <w:r>
        <w:t xml:space="preserve"> = "</w:t>
      </w:r>
      <w:r>
        <w:rPr>
          <w:rFonts w:cs="Courier New"/>
          <w:lang w:eastAsia="zh-CN"/>
        </w:rPr>
        <w:t>f</w:t>
      </w:r>
      <w:r>
        <w:rPr>
          <w:rFonts w:cs="Courier New" w:hint="eastAsia"/>
          <w:lang w:eastAsia="zh-CN"/>
        </w:rPr>
        <w:t>ar</w:t>
      </w:r>
      <w:r>
        <w:rPr>
          <w:rFonts w:cs="Courier New"/>
        </w:rPr>
        <w:t>End</w:t>
      </w:r>
      <w:r>
        <w:rPr>
          <w:rFonts w:cs="Courier New" w:hint="eastAsia"/>
          <w:lang w:eastAsia="zh-CN"/>
        </w:rPr>
        <w:t>Entity</w:t>
      </w:r>
      <w:r>
        <w:t>";</w:t>
      </w:r>
    </w:p>
    <w:p w14:paraId="4AF7BA15" w14:textId="77777777" w:rsidR="00F45460" w:rsidRDefault="00F45460">
      <w:pPr>
        <w:pStyle w:val="PL"/>
        <w:rPr>
          <w:lang w:val="en-US"/>
        </w:rPr>
      </w:pPr>
      <w:r>
        <w:t xml:space="preserve">         </w:t>
      </w:r>
      <w:r>
        <w:rPr>
          <w:lang w:val="en-US"/>
        </w:rPr>
        <w:t xml:space="preserve">const string </w:t>
      </w:r>
      <w:r>
        <w:rPr>
          <w:rFonts w:cs="Courier New"/>
        </w:rPr>
        <w:t>id</w:t>
      </w:r>
      <w:r>
        <w:rPr>
          <w:lang w:val="en-US"/>
        </w:rPr>
        <w:t xml:space="preserve"> = "</w:t>
      </w:r>
      <w:r>
        <w:rPr>
          <w:rFonts w:cs="Courier New"/>
        </w:rPr>
        <w:t>id</w:t>
      </w:r>
      <w:r>
        <w:rPr>
          <w:lang w:val="en-US"/>
        </w:rPr>
        <w:t>";</w:t>
      </w:r>
    </w:p>
    <w:p w14:paraId="1CAA8F4C" w14:textId="77777777" w:rsidR="00F45460" w:rsidRDefault="00F45460">
      <w:pPr>
        <w:pStyle w:val="PL"/>
        <w:rPr>
          <w:lang w:val="en-US"/>
        </w:rPr>
      </w:pPr>
      <w:r>
        <w:rPr>
          <w:lang w:val="en-US"/>
        </w:rPr>
        <w:lastRenderedPageBreak/>
        <w:t xml:space="preserve">         const string </w:t>
      </w:r>
      <w:r>
        <w:rPr>
          <w:rFonts w:cs="Courier New"/>
        </w:rPr>
        <w:t>userLabel</w:t>
      </w:r>
      <w:r>
        <w:rPr>
          <w:lang w:val="en-US"/>
        </w:rPr>
        <w:t xml:space="preserve"> = "</w:t>
      </w:r>
      <w:r>
        <w:rPr>
          <w:rFonts w:cs="Courier New"/>
        </w:rPr>
        <w:t>userLabel</w:t>
      </w:r>
      <w:r>
        <w:rPr>
          <w:lang w:val="en-US"/>
        </w:rPr>
        <w:t>";</w:t>
      </w:r>
    </w:p>
    <w:p w14:paraId="56481E04" w14:textId="77777777" w:rsidR="00B855DB" w:rsidRDefault="00F45460" w:rsidP="00B855DB">
      <w:pPr>
        <w:pStyle w:val="PL"/>
      </w:pPr>
      <w:r>
        <w:rPr>
          <w:lang w:val="en-US"/>
        </w:rPr>
        <w:t xml:space="preserve">      </w:t>
      </w:r>
      <w:r>
        <w:t xml:space="preserve">};      </w:t>
      </w:r>
    </w:p>
    <w:p w14:paraId="27B45D44" w14:textId="77777777" w:rsidR="00B855DB" w:rsidRDefault="00B855DB" w:rsidP="00B855DB">
      <w:pPr>
        <w:pStyle w:val="PL"/>
      </w:pPr>
      <w:r>
        <w:tab/>
        <w:t xml:space="preserve">  </w:t>
      </w:r>
    </w:p>
    <w:p w14:paraId="4D6ABD10" w14:textId="77777777" w:rsidR="00B855DB" w:rsidRDefault="00B855DB" w:rsidP="00B855DB">
      <w:pPr>
        <w:pStyle w:val="PL"/>
      </w:pPr>
      <w:r>
        <w:t xml:space="preserve">      /**</w:t>
      </w:r>
    </w:p>
    <w:p w14:paraId="12E3F3F8" w14:textId="77777777" w:rsidR="00B855DB" w:rsidRDefault="00B855DB" w:rsidP="00B855DB">
      <w:pPr>
        <w:pStyle w:val="PL"/>
      </w:pPr>
      <w:r>
        <w:t xml:space="preserve">       *  Definitions for MO class ThresholdMonitoringCapability</w:t>
      </w:r>
    </w:p>
    <w:p w14:paraId="4E132CD0" w14:textId="77777777" w:rsidR="00B855DB" w:rsidRDefault="00B855DB" w:rsidP="00B855DB">
      <w:pPr>
        <w:pStyle w:val="PL"/>
      </w:pPr>
      <w:r>
        <w:t xml:space="preserve">       */</w:t>
      </w:r>
    </w:p>
    <w:p w14:paraId="50AAF87C" w14:textId="77777777" w:rsidR="00B855DB" w:rsidRDefault="00B855DB" w:rsidP="00B855DB">
      <w:pPr>
        <w:pStyle w:val="PL"/>
      </w:pPr>
      <w:r>
        <w:t xml:space="preserve">      interface ThresholdMonitoringCapability : Top</w:t>
      </w:r>
    </w:p>
    <w:p w14:paraId="4A0B8D7B" w14:textId="77777777" w:rsidR="00B855DB" w:rsidRDefault="00B855DB" w:rsidP="00B855DB">
      <w:pPr>
        <w:pStyle w:val="PL"/>
      </w:pPr>
      <w:r>
        <w:t xml:space="preserve">      {</w:t>
      </w:r>
    </w:p>
    <w:p w14:paraId="383F78C2" w14:textId="77777777" w:rsidR="00B855DB" w:rsidRDefault="00B855DB" w:rsidP="00B855DB">
      <w:pPr>
        <w:pStyle w:val="PL"/>
      </w:pPr>
      <w:r>
        <w:t xml:space="preserve">         const string CLASS = "ThresholdMonitoringCapability";</w:t>
      </w:r>
    </w:p>
    <w:p w14:paraId="7608727B" w14:textId="77777777" w:rsidR="00B855DB" w:rsidRDefault="00B855DB" w:rsidP="00B855DB">
      <w:pPr>
        <w:pStyle w:val="PL"/>
      </w:pPr>
      <w:r>
        <w:t xml:space="preserve">         // Attribute Names</w:t>
      </w:r>
    </w:p>
    <w:p w14:paraId="3D1CC7E1" w14:textId="77777777" w:rsidR="00B855DB" w:rsidRDefault="00B855DB" w:rsidP="00B855DB">
      <w:pPr>
        <w:pStyle w:val="PL"/>
      </w:pPr>
      <w:r>
        <w:t xml:space="preserve">         //</w:t>
      </w:r>
    </w:p>
    <w:p w14:paraId="142CCB7F" w14:textId="77777777" w:rsidR="00B855DB" w:rsidRDefault="00B855DB" w:rsidP="00B855DB">
      <w:pPr>
        <w:pStyle w:val="PL"/>
      </w:pPr>
      <w:r>
        <w:t xml:space="preserve">         const string supportedMonitoringGPs = "supportedMonitoringGPs";</w:t>
      </w:r>
    </w:p>
    <w:p w14:paraId="158788ED" w14:textId="77777777" w:rsidR="00B855DB" w:rsidRDefault="00B855DB" w:rsidP="00B855DB">
      <w:pPr>
        <w:pStyle w:val="PL"/>
      </w:pPr>
      <w:r>
        <w:t xml:space="preserve">      };      </w:t>
      </w:r>
    </w:p>
    <w:p w14:paraId="0B9CB202" w14:textId="77777777" w:rsidR="00B855DB" w:rsidRDefault="00B855DB" w:rsidP="00B855DB">
      <w:pPr>
        <w:pStyle w:val="PL"/>
      </w:pPr>
    </w:p>
    <w:p w14:paraId="1565BC43" w14:textId="77777777" w:rsidR="00B855DB" w:rsidRDefault="00B855DB" w:rsidP="00B855DB">
      <w:pPr>
        <w:pStyle w:val="PL"/>
      </w:pPr>
      <w:r>
        <w:t xml:space="preserve">      /**</w:t>
      </w:r>
    </w:p>
    <w:p w14:paraId="7AF41F64" w14:textId="77777777" w:rsidR="00B855DB" w:rsidRDefault="00B855DB" w:rsidP="00B855DB">
      <w:pPr>
        <w:pStyle w:val="PL"/>
      </w:pPr>
      <w:r>
        <w:t xml:space="preserve">       *  Definitions for MO class ThresholdMonitor</w:t>
      </w:r>
    </w:p>
    <w:p w14:paraId="0265435B" w14:textId="77777777" w:rsidR="00B855DB" w:rsidRDefault="00B855DB" w:rsidP="00B855DB">
      <w:pPr>
        <w:pStyle w:val="PL"/>
      </w:pPr>
      <w:r>
        <w:t xml:space="preserve">       */</w:t>
      </w:r>
    </w:p>
    <w:p w14:paraId="01D5AFA3" w14:textId="77777777" w:rsidR="00B855DB" w:rsidRDefault="00B855DB" w:rsidP="00B855DB">
      <w:pPr>
        <w:pStyle w:val="PL"/>
      </w:pPr>
      <w:r>
        <w:t xml:space="preserve">      interface ThresholdMonitor : Top</w:t>
      </w:r>
    </w:p>
    <w:p w14:paraId="7DBFAED2" w14:textId="77777777" w:rsidR="00B855DB" w:rsidRDefault="00B855DB" w:rsidP="00B855DB">
      <w:pPr>
        <w:pStyle w:val="PL"/>
      </w:pPr>
      <w:r>
        <w:t xml:space="preserve">      {</w:t>
      </w:r>
    </w:p>
    <w:p w14:paraId="3DA29E61" w14:textId="77777777" w:rsidR="00B855DB" w:rsidRDefault="00B855DB" w:rsidP="00B855DB">
      <w:pPr>
        <w:pStyle w:val="PL"/>
      </w:pPr>
      <w:r>
        <w:t xml:space="preserve">         const string CLASS = "ThresholdMonitor";</w:t>
      </w:r>
    </w:p>
    <w:p w14:paraId="22A2B765" w14:textId="77777777" w:rsidR="00B855DB" w:rsidRDefault="00B855DB" w:rsidP="00B855DB">
      <w:pPr>
        <w:pStyle w:val="PL"/>
      </w:pPr>
      <w:r>
        <w:t xml:space="preserve">         // Attribute Names</w:t>
      </w:r>
    </w:p>
    <w:p w14:paraId="57627475" w14:textId="77777777" w:rsidR="00B855DB" w:rsidRDefault="00B855DB" w:rsidP="00B855DB">
      <w:pPr>
        <w:pStyle w:val="PL"/>
      </w:pPr>
      <w:r>
        <w:t xml:space="preserve">         //</w:t>
      </w:r>
    </w:p>
    <w:p w14:paraId="771A9361" w14:textId="77777777" w:rsidR="00B855DB" w:rsidRDefault="00B855DB" w:rsidP="00B855DB">
      <w:pPr>
        <w:pStyle w:val="PL"/>
      </w:pPr>
      <w:r>
        <w:t xml:space="preserve">         const string thresholdInfoList = "thresholdInfoList";</w:t>
      </w:r>
    </w:p>
    <w:p w14:paraId="5194D923" w14:textId="77777777" w:rsidR="00B855DB" w:rsidRDefault="00B855DB" w:rsidP="00B855DB">
      <w:pPr>
        <w:pStyle w:val="PL"/>
      </w:pPr>
      <w:r>
        <w:t xml:space="preserve">         const string monitoringGP = "monitoringGP";</w:t>
      </w:r>
    </w:p>
    <w:p w14:paraId="565AF8F1" w14:textId="77777777" w:rsidR="00B855DB" w:rsidRDefault="00B855DB" w:rsidP="00B855DB">
      <w:pPr>
        <w:pStyle w:val="PL"/>
      </w:pPr>
      <w:r>
        <w:t xml:space="preserve">         const string monitoringNotifTarget = "monitoringNotifTarget";</w:t>
      </w:r>
    </w:p>
    <w:p w14:paraId="7B0D1E99" w14:textId="77777777" w:rsidR="00B855DB" w:rsidRDefault="00B855DB" w:rsidP="00B855DB">
      <w:pPr>
        <w:pStyle w:val="PL"/>
      </w:pPr>
      <w:r>
        <w:t xml:space="preserve">         const string monitoredIO</w:t>
      </w:r>
      <w:smartTag w:uri="urn:schemas-microsoft-com:office:smarttags" w:element="PersonName">
        <w:r>
          <w:t>CN</w:t>
        </w:r>
      </w:smartTag>
      <w:r>
        <w:t>ame = "monitoredIO</w:t>
      </w:r>
      <w:smartTag w:uri="urn:schemas-microsoft-com:office:smarttags" w:element="PersonName">
        <w:r>
          <w:t>CN</w:t>
        </w:r>
      </w:smartTag>
      <w:r>
        <w:t>ame";</w:t>
      </w:r>
    </w:p>
    <w:p w14:paraId="415BC6BF" w14:textId="77777777" w:rsidR="00B855DB" w:rsidRDefault="00B855DB" w:rsidP="00B855DB">
      <w:pPr>
        <w:pStyle w:val="PL"/>
      </w:pPr>
      <w:r>
        <w:t xml:space="preserve">         const string monitoredObjectDNs = "monitoredObjectDNs";</w:t>
      </w:r>
    </w:p>
    <w:p w14:paraId="78E46E44" w14:textId="77777777" w:rsidR="00B855DB" w:rsidRDefault="00B855DB" w:rsidP="00B855DB">
      <w:pPr>
        <w:pStyle w:val="PL"/>
      </w:pPr>
      <w:r>
        <w:t xml:space="preserve">      };      </w:t>
      </w:r>
    </w:p>
    <w:p w14:paraId="6E672195" w14:textId="77777777" w:rsidR="00B855DB" w:rsidRDefault="00B855DB" w:rsidP="00B855DB">
      <w:pPr>
        <w:pStyle w:val="PL"/>
      </w:pPr>
    </w:p>
    <w:p w14:paraId="05804D24" w14:textId="77777777" w:rsidR="00F45460" w:rsidRDefault="00B855DB" w:rsidP="00B855DB">
      <w:pPr>
        <w:pStyle w:val="PL"/>
        <w:rPr>
          <w:rFonts w:eastAsia="Arial Unicode MS"/>
        </w:rPr>
      </w:pPr>
      <w:r>
        <w:t xml:space="preserve">      </w:t>
      </w:r>
      <w:r w:rsidR="00F45460">
        <w:t>/**</w:t>
      </w:r>
    </w:p>
    <w:p w14:paraId="261C02DF" w14:textId="77777777" w:rsidR="00F45460" w:rsidRDefault="00F45460">
      <w:pPr>
        <w:pStyle w:val="PL"/>
        <w:rPr>
          <w:rFonts w:eastAsia="Arial Unicode MS"/>
        </w:rPr>
      </w:pPr>
      <w:r>
        <w:t xml:space="preserve">       *  This module adds datatypes definitions for </w:t>
      </w:r>
      <w:r>
        <w:rPr>
          <w:lang w:eastAsia="zh-CN"/>
        </w:rPr>
        <w:t>the Link Class</w:t>
      </w:r>
    </w:p>
    <w:p w14:paraId="1BA6DF9C" w14:textId="77777777" w:rsidR="00F45460" w:rsidRDefault="00F45460">
      <w:pPr>
        <w:pStyle w:val="PL"/>
        <w:rPr>
          <w:rFonts w:eastAsia="Arial Unicode MS"/>
        </w:rPr>
      </w:pPr>
      <w:r>
        <w:t xml:space="preserve">       *  These attributes are not the basic datatypes already defined</w:t>
      </w:r>
    </w:p>
    <w:p w14:paraId="6BDD18CB" w14:textId="77777777" w:rsidR="00F45460" w:rsidRDefault="00F45460">
      <w:pPr>
        <w:pStyle w:val="PL"/>
        <w:rPr>
          <w:rFonts w:eastAsia="Arial Unicode MS"/>
          <w:lang w:eastAsia="zh-CN"/>
        </w:rPr>
      </w:pPr>
      <w:r>
        <w:t xml:space="preserve">       */</w:t>
      </w:r>
    </w:p>
    <w:p w14:paraId="1C0D1BA2" w14:textId="77777777" w:rsidR="00F45460" w:rsidRDefault="00F45460">
      <w:pPr>
        <w:pStyle w:val="PL"/>
        <w:rPr>
          <w:rFonts w:eastAsia="Arial Unicode MS"/>
          <w:lang w:eastAsia="zh-CN"/>
        </w:rPr>
      </w:pPr>
      <w:r>
        <w:t xml:space="preserve">      module </w:t>
      </w:r>
      <w:r>
        <w:rPr>
          <w:lang w:eastAsia="zh-CN"/>
        </w:rPr>
        <w:t>LinkAttribute</w:t>
      </w:r>
      <w:r>
        <w:t>Type</w:t>
      </w:r>
      <w:r>
        <w:rPr>
          <w:lang w:eastAsia="zh-CN"/>
        </w:rPr>
        <w:t>s</w:t>
      </w:r>
    </w:p>
    <w:p w14:paraId="3DE9E14E" w14:textId="77777777" w:rsidR="00F45460" w:rsidRDefault="00F45460">
      <w:pPr>
        <w:pStyle w:val="PL"/>
        <w:rPr>
          <w:rFonts w:eastAsia="Arial Unicode MS"/>
          <w:lang w:eastAsia="zh-CN"/>
        </w:rPr>
      </w:pPr>
      <w:r>
        <w:t xml:space="preserve">   </w:t>
      </w:r>
      <w:r>
        <w:rPr>
          <w:lang w:eastAsia="zh-CN"/>
        </w:rPr>
        <w:t xml:space="preserve">   {</w:t>
      </w:r>
    </w:p>
    <w:p w14:paraId="507543CD" w14:textId="77777777" w:rsidR="00F45460" w:rsidRDefault="00F45460">
      <w:pPr>
        <w:pStyle w:val="PL"/>
        <w:rPr>
          <w:rFonts w:eastAsia="Arial Unicode MS"/>
        </w:rPr>
      </w:pPr>
      <w:r>
        <w:t xml:space="preserve">         enum </w:t>
      </w:r>
      <w:r>
        <w:rPr>
          <w:rFonts w:cs="Arial"/>
        </w:rPr>
        <w:t>LinkType</w:t>
      </w:r>
    </w:p>
    <w:p w14:paraId="3DB700D7" w14:textId="77777777" w:rsidR="00F45460" w:rsidRDefault="00F45460">
      <w:pPr>
        <w:pStyle w:val="PL"/>
        <w:rPr>
          <w:rFonts w:eastAsia="Arial Unicode MS"/>
        </w:rPr>
      </w:pPr>
      <w:r>
        <w:t xml:space="preserve">         {</w:t>
      </w:r>
    </w:p>
    <w:p w14:paraId="30A80B21" w14:textId="77777777" w:rsidR="00F45460" w:rsidRDefault="00F45460">
      <w:pPr>
        <w:pStyle w:val="PL"/>
        <w:rPr>
          <w:rFonts w:eastAsia="Arial Unicode MS"/>
        </w:rPr>
      </w:pPr>
      <w:r>
        <w:t xml:space="preserve">            </w:t>
      </w:r>
      <w:r>
        <w:rPr>
          <w:lang w:eastAsia="zh-CN"/>
        </w:rPr>
        <w:t>SIGNALLING</w:t>
      </w:r>
      <w:r>
        <w:t>,</w:t>
      </w:r>
    </w:p>
    <w:p w14:paraId="39BFAE5B" w14:textId="77777777" w:rsidR="00F45460" w:rsidRDefault="00F45460">
      <w:pPr>
        <w:pStyle w:val="PL"/>
        <w:rPr>
          <w:rFonts w:eastAsia="Arial Unicode MS"/>
        </w:rPr>
      </w:pPr>
      <w:r>
        <w:t xml:space="preserve">            </w:t>
      </w:r>
      <w:r>
        <w:rPr>
          <w:lang w:eastAsia="zh-CN"/>
        </w:rPr>
        <w:t>BEARER</w:t>
      </w:r>
      <w:r>
        <w:t>,</w:t>
      </w:r>
    </w:p>
    <w:p w14:paraId="0990A9D6" w14:textId="77777777" w:rsidR="00F45460" w:rsidRDefault="00F45460">
      <w:pPr>
        <w:pStyle w:val="PL"/>
        <w:rPr>
          <w:lang w:eastAsia="zh-CN"/>
        </w:rPr>
      </w:pPr>
      <w:r>
        <w:t xml:space="preserve">            </w:t>
      </w:r>
      <w:r>
        <w:rPr>
          <w:lang w:eastAsia="zh-CN"/>
        </w:rPr>
        <w:t>OAM_AND_P,</w:t>
      </w:r>
    </w:p>
    <w:p w14:paraId="0DD022E1" w14:textId="77777777" w:rsidR="00F45460" w:rsidRDefault="00F45460">
      <w:pPr>
        <w:pStyle w:val="PL"/>
        <w:rPr>
          <w:rFonts w:eastAsia="Arial Unicode MS"/>
          <w:lang w:eastAsia="zh-CN"/>
        </w:rPr>
      </w:pPr>
      <w:r>
        <w:t xml:space="preserve">   </w:t>
      </w:r>
      <w:r>
        <w:rPr>
          <w:lang w:eastAsia="zh-CN"/>
        </w:rPr>
        <w:t xml:space="preserve">         OTHER</w:t>
      </w:r>
    </w:p>
    <w:p w14:paraId="04D6C4B2" w14:textId="77777777" w:rsidR="00F45460" w:rsidRDefault="00F45460">
      <w:pPr>
        <w:pStyle w:val="PL"/>
        <w:rPr>
          <w:rFonts w:eastAsia="Arial Unicode MS"/>
        </w:rPr>
      </w:pPr>
      <w:r>
        <w:t xml:space="preserve">         };</w:t>
      </w:r>
    </w:p>
    <w:p w14:paraId="3E44818F" w14:textId="77777777" w:rsidR="00F45460" w:rsidRDefault="00F45460">
      <w:pPr>
        <w:pStyle w:val="PL"/>
        <w:rPr>
          <w:rFonts w:eastAsia="Arial Unicode MS"/>
          <w:lang w:eastAsia="zh-CN"/>
        </w:rPr>
      </w:pPr>
      <w:r>
        <w:t xml:space="preserve">   </w:t>
      </w:r>
      <w:r>
        <w:rPr>
          <w:rFonts w:eastAsia="Arial Unicode MS"/>
          <w:lang w:eastAsia="zh-CN"/>
        </w:rPr>
        <w:t xml:space="preserve">      typedef sequence &lt;LinkType&gt; LinkTypeType;</w:t>
      </w:r>
    </w:p>
    <w:p w14:paraId="652B1AD2" w14:textId="77777777" w:rsidR="00F45460" w:rsidRDefault="00F45460">
      <w:pPr>
        <w:pStyle w:val="PL"/>
        <w:rPr>
          <w:rFonts w:eastAsia="Arial Unicode MS"/>
          <w:lang w:eastAsia="zh-CN"/>
        </w:rPr>
      </w:pPr>
      <w:r>
        <w:t xml:space="preserve">   </w:t>
      </w:r>
      <w:r>
        <w:rPr>
          <w:lang w:eastAsia="zh-CN"/>
        </w:rPr>
        <w:t xml:space="preserve">   };</w:t>
      </w:r>
    </w:p>
    <w:p w14:paraId="41B0DC41" w14:textId="77777777" w:rsidR="00F45460" w:rsidRDefault="00F45460">
      <w:pPr>
        <w:pStyle w:val="PL"/>
      </w:pPr>
      <w:r>
        <w:t>};</w:t>
      </w:r>
    </w:p>
    <w:p w14:paraId="38FE8E05" w14:textId="77777777" w:rsidR="00F45460" w:rsidRDefault="00F45460">
      <w:pPr>
        <w:pStyle w:val="PL"/>
        <w:spacing w:after="180"/>
      </w:pPr>
      <w:r>
        <w:t>#endif // _GENERIC_NETWORK_RESOURCES_NRM_DEFS_IDL_</w:t>
      </w:r>
    </w:p>
    <w:p w14:paraId="189B1895" w14:textId="77777777" w:rsidR="00F45460" w:rsidRDefault="00F45460">
      <w:pPr>
        <w:pStyle w:val="Heading8"/>
        <w:pageBreakBefore/>
        <w:rPr>
          <w:rFonts w:hint="eastAsia"/>
          <w:lang w:eastAsia="zh-CN"/>
        </w:rPr>
      </w:pPr>
      <w:bookmarkStart w:id="256" w:name="_Toc20153431"/>
      <w:bookmarkStart w:id="257" w:name="_Toc27489903"/>
      <w:bookmarkStart w:id="258" w:name="_Toc36033487"/>
      <w:bookmarkStart w:id="259" w:name="_Toc36475749"/>
      <w:bookmarkStart w:id="260" w:name="_Toc44581509"/>
      <w:bookmarkStart w:id="261" w:name="_Toc51769125"/>
      <w:bookmarkStart w:id="262" w:name="_Toc138170271"/>
      <w:r>
        <w:lastRenderedPageBreak/>
        <w:t>Annex B (normative):</w:t>
      </w:r>
      <w:r>
        <w:br/>
        <w:t>XML Definitions</w:t>
      </w:r>
      <w:bookmarkEnd w:id="256"/>
      <w:bookmarkEnd w:id="257"/>
      <w:bookmarkEnd w:id="258"/>
      <w:bookmarkEnd w:id="259"/>
      <w:bookmarkEnd w:id="260"/>
      <w:bookmarkEnd w:id="261"/>
      <w:bookmarkEnd w:id="262"/>
    </w:p>
    <w:p w14:paraId="110AB98A" w14:textId="77777777" w:rsidR="00155CC2" w:rsidRDefault="00155CC2" w:rsidP="00155CC2">
      <w:pPr>
        <w:pStyle w:val="Heading1"/>
      </w:pPr>
      <w:bookmarkStart w:id="263" w:name="_Toc20153432"/>
      <w:bookmarkStart w:id="264" w:name="_Toc27489904"/>
      <w:bookmarkStart w:id="265" w:name="_Toc36033488"/>
      <w:bookmarkStart w:id="266" w:name="_Toc36475750"/>
      <w:bookmarkStart w:id="267" w:name="_Toc44581510"/>
      <w:bookmarkStart w:id="268" w:name="_Toc51769126"/>
      <w:bookmarkStart w:id="269" w:name="_Toc138170272"/>
      <w:r>
        <w:t>B.0</w:t>
      </w:r>
      <w:r>
        <w:tab/>
        <w:t>General</w:t>
      </w:r>
      <w:bookmarkEnd w:id="263"/>
      <w:bookmarkEnd w:id="264"/>
      <w:bookmarkEnd w:id="265"/>
      <w:bookmarkEnd w:id="266"/>
      <w:bookmarkEnd w:id="267"/>
      <w:bookmarkEnd w:id="268"/>
      <w:bookmarkEnd w:id="269"/>
    </w:p>
    <w:p w14:paraId="637C9974" w14:textId="77777777" w:rsidR="00032472" w:rsidRDefault="00F45460" w:rsidP="00032472">
      <w:r>
        <w:t xml:space="preserve">This annex contains the </w:t>
      </w:r>
      <w:bookmarkStart w:id="270" w:name="OLE_LINK2"/>
      <w:bookmarkStart w:id="271" w:name="OLE_LINK3"/>
      <w:r>
        <w:rPr>
          <w:color w:val="000000"/>
        </w:rPr>
        <w:t xml:space="preserve">XML Definitions </w:t>
      </w:r>
      <w:bookmarkEnd w:id="270"/>
      <w:bookmarkEnd w:id="271"/>
      <w:r>
        <w:rPr>
          <w:color w:val="000000"/>
        </w:rPr>
        <w:t>for the Generic NRM IRP as it applies to</w:t>
      </w:r>
      <w:r>
        <w:t xml:space="preserve"> Itf-N, in accordance with Generic NRM IRP IS definitions </w:t>
      </w:r>
      <w:r w:rsidR="00F430BD">
        <w:t xml:space="preserve">TS 28.622 </w:t>
      </w:r>
      <w:r>
        <w:t>[4].</w:t>
      </w:r>
      <w:r w:rsidR="00032472" w:rsidRPr="00032472">
        <w:t xml:space="preserve"> </w:t>
      </w:r>
    </w:p>
    <w:p w14:paraId="3E17EB6E" w14:textId="77777777" w:rsidR="00F45460" w:rsidRDefault="00032472" w:rsidP="00032472">
      <w:r>
        <w:t xml:space="preserve">The XML file formats are based on XML </w:t>
      </w:r>
      <w:r w:rsidR="00F430BD">
        <w:t>W3C REC-xml11-20060816 [</w:t>
      </w:r>
      <w:r w:rsidR="00F430BD">
        <w:rPr>
          <w:lang w:eastAsia="zh-CN"/>
        </w:rPr>
        <w:t>8</w:t>
      </w:r>
      <w:r w:rsidR="00F430BD">
        <w:t xml:space="preserve">], </w:t>
      </w:r>
      <w:r w:rsidR="00F430BD" w:rsidRPr="0009395C">
        <w:rPr>
          <w:bCs/>
          <w:kern w:val="36"/>
          <w:lang w:val="en"/>
        </w:rPr>
        <w:t>W3C XML Schema Definition Language (XSD)</w:t>
      </w:r>
      <w:r w:rsidR="00F430BD">
        <w:rPr>
          <w:bCs/>
          <w:kern w:val="36"/>
          <w:lang w:val="en"/>
        </w:rPr>
        <w:t xml:space="preserve"> </w:t>
      </w:r>
      <w:r w:rsidR="00F430BD" w:rsidRPr="0009395C">
        <w:rPr>
          <w:bCs/>
          <w:kern w:val="36"/>
          <w:lang w:val="en"/>
        </w:rPr>
        <w:t>1.1 Part 1: Structures</w:t>
      </w:r>
      <w:r w:rsidR="00F430BD">
        <w:t xml:space="preserve"> [</w:t>
      </w:r>
      <w:r w:rsidR="00F430BD">
        <w:rPr>
          <w:lang w:eastAsia="zh-CN"/>
        </w:rPr>
        <w:t>10</w:t>
      </w:r>
      <w:r w:rsidR="00F430BD">
        <w:t xml:space="preserve">] </w:t>
      </w:r>
      <w:r w:rsidR="00F430BD" w:rsidRPr="0009395C">
        <w:rPr>
          <w:bCs/>
          <w:kern w:val="36"/>
          <w:lang w:val="en"/>
        </w:rPr>
        <w:t>W3C XML</w:t>
      </w:r>
      <w:r w:rsidR="00F430BD">
        <w:rPr>
          <w:bCs/>
          <w:kern w:val="36"/>
          <w:lang w:val="en"/>
        </w:rPr>
        <w:t xml:space="preserve"> </w:t>
      </w:r>
      <w:r w:rsidR="00F430BD" w:rsidRPr="0009395C">
        <w:rPr>
          <w:bCs/>
          <w:kern w:val="36"/>
          <w:lang w:val="en"/>
        </w:rPr>
        <w:t>Schema Definition Language (XSD)</w:t>
      </w:r>
      <w:r w:rsidR="00F430BD">
        <w:rPr>
          <w:bCs/>
          <w:kern w:val="36"/>
          <w:lang w:val="en"/>
        </w:rPr>
        <w:t xml:space="preserve"> </w:t>
      </w:r>
      <w:r w:rsidR="00F430BD" w:rsidRPr="0009395C">
        <w:rPr>
          <w:bCs/>
          <w:kern w:val="36"/>
          <w:lang w:val="en"/>
        </w:rPr>
        <w:t>1.1 Part 2: Datatypes</w:t>
      </w:r>
      <w:r w:rsidR="00F430BD">
        <w:rPr>
          <w:lang w:val="en"/>
        </w:rPr>
        <w:t xml:space="preserve"> </w:t>
      </w:r>
      <w:r w:rsidR="00F430BD">
        <w:t>[</w:t>
      </w:r>
      <w:r w:rsidR="00F430BD">
        <w:rPr>
          <w:rFonts w:hint="eastAsia"/>
          <w:lang w:eastAsia="zh-CN"/>
        </w:rPr>
        <w:t>1</w:t>
      </w:r>
      <w:r w:rsidR="00F430BD">
        <w:rPr>
          <w:lang w:eastAsia="zh-CN"/>
        </w:rPr>
        <w:t>1</w:t>
      </w:r>
      <w:r w:rsidR="00F430BD">
        <w:t>] and</w:t>
      </w:r>
      <w:r w:rsidR="00F430BD">
        <w:rPr>
          <w:lang w:eastAsia="zh-CN"/>
        </w:rPr>
        <w:t xml:space="preserve"> </w:t>
      </w:r>
      <w:r w:rsidR="00F430BD" w:rsidRPr="00671098">
        <w:rPr>
          <w:lang w:val="en-US" w:eastAsia="zh-CN"/>
        </w:rPr>
        <w:t>W3C REC-xml-names-20060816</w:t>
      </w:r>
      <w:r>
        <w:t xml:space="preserve"> [</w:t>
      </w:r>
      <w:r>
        <w:rPr>
          <w:rFonts w:hint="eastAsia"/>
          <w:lang w:eastAsia="zh-CN"/>
        </w:rPr>
        <w:t>1</w:t>
      </w:r>
      <w:r>
        <w:rPr>
          <w:lang w:eastAsia="zh-CN"/>
        </w:rPr>
        <w:t>2</w:t>
      </w:r>
      <w:r>
        <w:t>] standards.</w:t>
      </w:r>
    </w:p>
    <w:p w14:paraId="36AFB134" w14:textId="77777777" w:rsidR="00F45460" w:rsidRDefault="00F45460">
      <w:pPr>
        <w:pStyle w:val="Heading1"/>
      </w:pPr>
      <w:bookmarkStart w:id="272" w:name="_Toc20153433"/>
      <w:bookmarkStart w:id="273" w:name="_Toc27489905"/>
      <w:bookmarkStart w:id="274" w:name="_Toc36033489"/>
      <w:bookmarkStart w:id="275" w:name="_Toc36475751"/>
      <w:bookmarkStart w:id="276" w:name="_Toc44581511"/>
      <w:bookmarkStart w:id="277" w:name="_Toc51769127"/>
      <w:bookmarkStart w:id="278" w:name="_Toc138170273"/>
      <w:r>
        <w:rPr>
          <w:rFonts w:hint="eastAsia"/>
          <w:lang w:eastAsia="zh-CN"/>
        </w:rPr>
        <w:t>B</w:t>
      </w:r>
      <w:r>
        <w:t>.1</w:t>
      </w:r>
      <w:r>
        <w:tab/>
        <w:t>Architectural features</w:t>
      </w:r>
      <w:bookmarkEnd w:id="272"/>
      <w:bookmarkEnd w:id="273"/>
      <w:bookmarkEnd w:id="274"/>
      <w:bookmarkEnd w:id="275"/>
      <w:bookmarkEnd w:id="276"/>
      <w:bookmarkEnd w:id="277"/>
      <w:bookmarkEnd w:id="278"/>
    </w:p>
    <w:p w14:paraId="0D2DF45B" w14:textId="77777777" w:rsidR="00155CC2" w:rsidRDefault="00155CC2" w:rsidP="00155CC2">
      <w:pPr>
        <w:pStyle w:val="Heading2"/>
      </w:pPr>
      <w:bookmarkStart w:id="279" w:name="_Toc20153434"/>
      <w:bookmarkStart w:id="280" w:name="_Toc27489906"/>
      <w:bookmarkStart w:id="281" w:name="_Toc36033490"/>
      <w:bookmarkStart w:id="282" w:name="_Toc36475752"/>
      <w:bookmarkStart w:id="283" w:name="_Toc44581512"/>
      <w:bookmarkStart w:id="284" w:name="_Toc51769128"/>
      <w:bookmarkStart w:id="285" w:name="_Toc138170274"/>
      <w:r>
        <w:t>B.1.0</w:t>
      </w:r>
      <w:r>
        <w:tab/>
        <w:t>Introduction</w:t>
      </w:r>
      <w:bookmarkEnd w:id="279"/>
      <w:bookmarkEnd w:id="280"/>
      <w:bookmarkEnd w:id="281"/>
      <w:bookmarkEnd w:id="282"/>
      <w:bookmarkEnd w:id="283"/>
      <w:bookmarkEnd w:id="284"/>
      <w:bookmarkEnd w:id="285"/>
    </w:p>
    <w:p w14:paraId="37040014" w14:textId="77777777" w:rsidR="00032472" w:rsidRDefault="00F45460" w:rsidP="00032472">
      <w:r>
        <w:t>The overall architectural feature of Generic Network Resources IRP is specified in 3GPP TS 28.622 [4].</w:t>
      </w:r>
      <w:r w:rsidR="00032472" w:rsidRPr="00032472">
        <w:t xml:space="preserve"> </w:t>
      </w:r>
    </w:p>
    <w:p w14:paraId="2F83E1DF" w14:textId="77777777" w:rsidR="00F45460" w:rsidRDefault="00F45460" w:rsidP="00032472">
      <w:pPr>
        <w:rPr>
          <w:rFonts w:hint="eastAsia"/>
          <w:lang w:eastAsia="zh-CN"/>
        </w:rPr>
      </w:pPr>
      <w:r>
        <w:t xml:space="preserve"> </w:t>
      </w:r>
      <w:r>
        <w:br/>
        <w:t xml:space="preserve">This clause specifies features that are specific to the </w:t>
      </w:r>
      <w:r>
        <w:rPr>
          <w:rFonts w:hint="eastAsia"/>
          <w:lang w:eastAsia="zh-CN"/>
        </w:rPr>
        <w:t>Schema definitions</w:t>
      </w:r>
      <w:r>
        <w:t>.</w:t>
      </w:r>
    </w:p>
    <w:p w14:paraId="717D0359" w14:textId="77777777" w:rsidR="00F45460" w:rsidRDefault="00F45460">
      <w:pPr>
        <w:pStyle w:val="Heading2"/>
      </w:pPr>
      <w:bookmarkStart w:id="286" w:name="_Toc20153435"/>
      <w:bookmarkStart w:id="287" w:name="_Toc27489907"/>
      <w:bookmarkStart w:id="288" w:name="_Toc36033491"/>
      <w:bookmarkStart w:id="289" w:name="_Toc36475753"/>
      <w:bookmarkStart w:id="290" w:name="_Toc44581513"/>
      <w:bookmarkStart w:id="291" w:name="_Toc51769129"/>
      <w:bookmarkStart w:id="292" w:name="_Toc138170275"/>
      <w:r>
        <w:rPr>
          <w:rFonts w:hint="eastAsia"/>
          <w:lang w:eastAsia="zh-CN"/>
        </w:rPr>
        <w:t>B</w:t>
      </w:r>
      <w:r>
        <w:t>.1.1</w:t>
      </w:r>
      <w:r>
        <w:tab/>
        <w:t>Syntax for Distinguished Names</w:t>
      </w:r>
      <w:bookmarkEnd w:id="286"/>
      <w:bookmarkEnd w:id="287"/>
      <w:bookmarkEnd w:id="288"/>
      <w:bookmarkEnd w:id="289"/>
      <w:bookmarkEnd w:id="290"/>
      <w:bookmarkEnd w:id="291"/>
      <w:bookmarkEnd w:id="292"/>
    </w:p>
    <w:p w14:paraId="63F65747" w14:textId="77777777" w:rsidR="00F45460" w:rsidRDefault="00F45460">
      <w:r>
        <w:t>The syntax of a Distinguished Name is defined in 3GPP TS 32.300 [5].</w:t>
      </w:r>
    </w:p>
    <w:p w14:paraId="7C7F38FF" w14:textId="77777777" w:rsidR="00F45460" w:rsidRDefault="00F45460">
      <w:pPr>
        <w:pStyle w:val="Heading1"/>
      </w:pPr>
      <w:bookmarkStart w:id="293" w:name="_Toc20153436"/>
      <w:bookmarkStart w:id="294" w:name="_Toc27489908"/>
      <w:bookmarkStart w:id="295" w:name="_Toc36033492"/>
      <w:bookmarkStart w:id="296" w:name="_Toc36475754"/>
      <w:bookmarkStart w:id="297" w:name="_Toc44581514"/>
      <w:bookmarkStart w:id="298" w:name="_Toc51769130"/>
      <w:bookmarkStart w:id="299" w:name="_Toc138170276"/>
      <w:r>
        <w:t>B.</w:t>
      </w:r>
      <w:r>
        <w:rPr>
          <w:rFonts w:hint="eastAsia"/>
          <w:lang w:eastAsia="zh-CN"/>
        </w:rPr>
        <w:t>2</w:t>
      </w:r>
      <w:r>
        <w:tab/>
        <w:t>Mapping</w:t>
      </w:r>
      <w:bookmarkEnd w:id="293"/>
      <w:bookmarkEnd w:id="294"/>
      <w:bookmarkEnd w:id="295"/>
      <w:bookmarkEnd w:id="296"/>
      <w:bookmarkEnd w:id="297"/>
      <w:bookmarkEnd w:id="298"/>
      <w:bookmarkEnd w:id="299"/>
    </w:p>
    <w:p w14:paraId="37BA98A8" w14:textId="77777777" w:rsidR="00F45460" w:rsidRDefault="00F45460" w:rsidP="00DA284F">
      <w:pPr>
        <w:pStyle w:val="Heading2"/>
        <w:rPr>
          <w:rFonts w:hint="eastAsia"/>
          <w:lang w:eastAsia="zh-CN"/>
        </w:rPr>
      </w:pPr>
      <w:bookmarkStart w:id="300" w:name="_Toc20153437"/>
      <w:bookmarkStart w:id="301" w:name="_Toc27489909"/>
      <w:bookmarkStart w:id="302" w:name="_Toc36033493"/>
      <w:bookmarkStart w:id="303" w:name="_Toc36475755"/>
      <w:bookmarkStart w:id="304" w:name="_Toc44581515"/>
      <w:bookmarkStart w:id="305" w:name="_Toc51769131"/>
      <w:bookmarkStart w:id="306" w:name="_Toc138170277"/>
      <w:r>
        <w:t>B.</w:t>
      </w:r>
      <w:r>
        <w:rPr>
          <w:rFonts w:eastAsia="SimSun" w:hint="eastAsia"/>
          <w:lang w:eastAsia="zh-CN"/>
        </w:rPr>
        <w:t>2</w:t>
      </w:r>
      <w:r>
        <w:t>.1</w:t>
      </w:r>
      <w:r>
        <w:tab/>
        <w:t xml:space="preserve">General </w:t>
      </w:r>
      <w:r>
        <w:rPr>
          <w:rFonts w:hint="eastAsia"/>
          <w:lang w:eastAsia="zh-CN"/>
        </w:rPr>
        <w:t>mapping</w:t>
      </w:r>
      <w:bookmarkEnd w:id="300"/>
      <w:bookmarkEnd w:id="301"/>
      <w:bookmarkEnd w:id="302"/>
      <w:bookmarkEnd w:id="303"/>
      <w:bookmarkEnd w:id="304"/>
      <w:bookmarkEnd w:id="305"/>
      <w:bookmarkEnd w:id="306"/>
    </w:p>
    <w:p w14:paraId="0C7F2EFD" w14:textId="77777777" w:rsidR="00F45460" w:rsidRDefault="00F45460">
      <w:r>
        <w:t>An IOC maps to an XML element of the same name as the IOC's name in the IS. An IOC attribute maps to a sub-element of the corresponding IOC's XML element, and the name of this sub-element is the same as the attribute's name in the IS.</w:t>
      </w:r>
    </w:p>
    <w:p w14:paraId="063A5E1B" w14:textId="77777777" w:rsidR="00F45460" w:rsidRDefault="00F45460" w:rsidP="00DA284F">
      <w:pPr>
        <w:pStyle w:val="Heading2"/>
      </w:pPr>
      <w:bookmarkStart w:id="307" w:name="_Toc20153438"/>
      <w:bookmarkStart w:id="308" w:name="_Toc27489910"/>
      <w:bookmarkStart w:id="309" w:name="_Toc36033494"/>
      <w:bookmarkStart w:id="310" w:name="_Toc36475756"/>
      <w:bookmarkStart w:id="311" w:name="_Toc44581516"/>
      <w:bookmarkStart w:id="312" w:name="_Toc51769132"/>
      <w:bookmarkStart w:id="313" w:name="_Toc138170278"/>
      <w:r>
        <w:t>B.</w:t>
      </w:r>
      <w:r>
        <w:rPr>
          <w:rFonts w:hint="eastAsia"/>
        </w:rPr>
        <w:t>2.2</w:t>
      </w:r>
      <w:r>
        <w:tab/>
        <w:t>Information Object Class (IOC) mapping</w:t>
      </w:r>
      <w:bookmarkEnd w:id="307"/>
      <w:bookmarkEnd w:id="308"/>
      <w:bookmarkEnd w:id="309"/>
      <w:bookmarkEnd w:id="310"/>
      <w:bookmarkEnd w:id="311"/>
      <w:bookmarkEnd w:id="312"/>
      <w:bookmarkEnd w:id="313"/>
    </w:p>
    <w:p w14:paraId="0838DC26" w14:textId="77777777" w:rsidR="00F45460" w:rsidRDefault="00032472">
      <w:pPr>
        <w:rPr>
          <w:rFonts w:hint="eastAsia"/>
          <w:lang w:eastAsia="zh-CN"/>
        </w:rPr>
      </w:pPr>
      <w:r>
        <w:t>The mapping is n</w:t>
      </w:r>
      <w:r w:rsidR="00F45460">
        <w:t>ot present in the current version of this specification.</w:t>
      </w:r>
    </w:p>
    <w:p w14:paraId="086242F9" w14:textId="77777777" w:rsidR="00F45460" w:rsidRDefault="00F45460">
      <w:pPr>
        <w:pStyle w:val="Heading1"/>
        <w:pageBreakBefore/>
        <w:ind w:left="1138" w:hanging="1138"/>
        <w:rPr>
          <w:lang w:eastAsia="zh-CN"/>
        </w:rPr>
      </w:pPr>
      <w:bookmarkStart w:id="314" w:name="_Toc20153439"/>
      <w:bookmarkStart w:id="315" w:name="_Toc27489911"/>
      <w:bookmarkStart w:id="316" w:name="_Toc36033495"/>
      <w:bookmarkStart w:id="317" w:name="_Toc36475757"/>
      <w:bookmarkStart w:id="318" w:name="_Toc44581517"/>
      <w:bookmarkStart w:id="319" w:name="_Toc51769133"/>
      <w:bookmarkStart w:id="320" w:name="_Toc138170279"/>
      <w:r>
        <w:rPr>
          <w:rFonts w:hint="eastAsia"/>
          <w:lang w:eastAsia="zh-CN"/>
        </w:rPr>
        <w:lastRenderedPageBreak/>
        <w:t>B</w:t>
      </w:r>
      <w:r>
        <w:t>.3</w:t>
      </w:r>
      <w:r>
        <w:tab/>
      </w:r>
      <w:r>
        <w:rPr>
          <w:lang w:eastAsia="zh-CN"/>
        </w:rPr>
        <w:t>Solution Set</w:t>
      </w:r>
      <w:r>
        <w:rPr>
          <w:rFonts w:hint="eastAsia"/>
          <w:lang w:eastAsia="zh-CN"/>
        </w:rPr>
        <w:t xml:space="preserve"> </w:t>
      </w:r>
      <w:r w:rsidR="005C4EEC">
        <w:rPr>
          <w:lang w:eastAsia="zh-CN"/>
        </w:rPr>
        <w:t xml:space="preserve">(SS) </w:t>
      </w:r>
      <w:r>
        <w:rPr>
          <w:rFonts w:hint="eastAsia"/>
          <w:lang w:eastAsia="zh-CN"/>
        </w:rPr>
        <w:t>definition</w:t>
      </w:r>
      <w:r>
        <w:rPr>
          <w:lang w:eastAsia="zh-CN"/>
        </w:rPr>
        <w:t>s</w:t>
      </w:r>
      <w:bookmarkEnd w:id="314"/>
      <w:bookmarkEnd w:id="315"/>
      <w:bookmarkEnd w:id="316"/>
      <w:bookmarkEnd w:id="317"/>
      <w:bookmarkEnd w:id="318"/>
      <w:bookmarkEnd w:id="319"/>
      <w:bookmarkEnd w:id="320"/>
    </w:p>
    <w:p w14:paraId="3CB00188" w14:textId="77777777" w:rsidR="00F45460" w:rsidRDefault="00F45460">
      <w:pPr>
        <w:pStyle w:val="Heading2"/>
      </w:pPr>
      <w:bookmarkStart w:id="321" w:name="_Toc20153440"/>
      <w:bookmarkStart w:id="322" w:name="_Toc27489912"/>
      <w:bookmarkStart w:id="323" w:name="_Toc36033496"/>
      <w:bookmarkStart w:id="324" w:name="_Toc36475758"/>
      <w:bookmarkStart w:id="325" w:name="_Toc44581518"/>
      <w:bookmarkStart w:id="326" w:name="_Toc51769134"/>
      <w:bookmarkStart w:id="327" w:name="_Toc138170280"/>
      <w:r>
        <w:t>B.</w:t>
      </w:r>
      <w:r>
        <w:rPr>
          <w:lang w:eastAsia="zh-CN"/>
        </w:rPr>
        <w:t>3</w:t>
      </w:r>
      <w:r>
        <w:rPr>
          <w:rFonts w:hint="eastAsia"/>
          <w:lang w:eastAsia="zh-CN"/>
        </w:rPr>
        <w:t>.</w:t>
      </w:r>
      <w:r>
        <w:rPr>
          <w:lang w:eastAsia="zh-CN"/>
        </w:rPr>
        <w:t>1</w:t>
      </w:r>
      <w:r>
        <w:tab/>
        <w:t>XML definition structure</w:t>
      </w:r>
      <w:bookmarkEnd w:id="321"/>
      <w:bookmarkEnd w:id="322"/>
      <w:bookmarkEnd w:id="323"/>
      <w:bookmarkEnd w:id="324"/>
      <w:bookmarkEnd w:id="325"/>
      <w:bookmarkEnd w:id="326"/>
      <w:bookmarkEnd w:id="327"/>
    </w:p>
    <w:p w14:paraId="4737854A" w14:textId="77777777" w:rsidR="00F45460" w:rsidRDefault="00F45460">
      <w:r>
        <w:t>The overall description of the file format of configuration data XML files is provided by 3GPP TS 28.616 [7].</w:t>
      </w:r>
    </w:p>
    <w:p w14:paraId="38013B47" w14:textId="77777777" w:rsidR="00F45460" w:rsidRDefault="00F45460">
      <w:r>
        <w:t xml:space="preserve">Annex B.3.3 of the present document defines the </w:t>
      </w:r>
      <w:r>
        <w:rPr>
          <w:szCs w:val="36"/>
        </w:rPr>
        <w:t>NRM-specific</w:t>
      </w:r>
      <w:r>
        <w:t xml:space="preserve"> XML schema </w:t>
      </w:r>
      <w:r>
        <w:rPr>
          <w:rFonts w:ascii="Courier New" w:hAnsi="Courier New" w:cs="Courier New"/>
        </w:rPr>
        <w:t>genericNrm.xsd</w:t>
      </w:r>
      <w:r>
        <w:t xml:space="preserve"> for the Generic Network Resources IRP NRM defined in 3GPP TS 28.622 [4].</w:t>
      </w:r>
    </w:p>
    <w:p w14:paraId="224BF301" w14:textId="77777777" w:rsidR="00F45460" w:rsidRDefault="00F45460">
      <w:r>
        <w:t xml:space="preserve">XML schema </w:t>
      </w:r>
      <w:r>
        <w:rPr>
          <w:rFonts w:ascii="Courier New" w:hAnsi="Courier New" w:cs="Courier New"/>
        </w:rPr>
        <w:t>genericNrm.xsd</w:t>
      </w:r>
      <w:r>
        <w:t xml:space="preserve"> explicitly declares </w:t>
      </w:r>
      <w:r>
        <w:rPr>
          <w:szCs w:val="36"/>
        </w:rPr>
        <w:t>NRM-specific</w:t>
      </w:r>
      <w:r>
        <w:t xml:space="preserve"> XML element types for the related NRM.</w:t>
      </w:r>
    </w:p>
    <w:p w14:paraId="56B62988" w14:textId="77777777" w:rsidR="00F45460" w:rsidRDefault="00F45460">
      <w:r>
        <w:t xml:space="preserve">The definition of those </w:t>
      </w:r>
      <w:r>
        <w:rPr>
          <w:szCs w:val="36"/>
        </w:rPr>
        <w:t>NRM-specific</w:t>
      </w:r>
      <w:r>
        <w:t xml:space="preserve"> XML element types complies with the generic mapping rules defined in 3GPP TS 28.616 [7], with the following exception: as defined in 3GPP TS 28.616 [7], the </w:t>
      </w:r>
      <w:r>
        <w:rPr>
          <w:rFonts w:ascii="Courier New" w:hAnsi="Courier New" w:cs="Courier New"/>
        </w:rPr>
        <w:t>vsData</w:t>
      </w:r>
      <w:r>
        <w:t xml:space="preserve"> XML element type has an empty XML content.</w:t>
      </w:r>
    </w:p>
    <w:p w14:paraId="25641AC7" w14:textId="77777777" w:rsidR="00F45460" w:rsidRDefault="00F45460">
      <w:pPr>
        <w:keepNext/>
      </w:pPr>
      <w:r>
        <w:t xml:space="preserve">Additionally, XML schema </w:t>
      </w:r>
      <w:r>
        <w:rPr>
          <w:rFonts w:ascii="Courier New" w:hAnsi="Courier New" w:cs="Courier New"/>
        </w:rPr>
        <w:t>genericNrm.xsd</w:t>
      </w:r>
      <w:r>
        <w:t xml:space="preserve"> also provides the following global XML declarations and definitions:</w:t>
      </w:r>
    </w:p>
    <w:p w14:paraId="0C640C01" w14:textId="77777777" w:rsidR="00F45460" w:rsidRDefault="00F45460">
      <w:pPr>
        <w:pStyle w:val="B1"/>
      </w:pPr>
      <w:r>
        <w:t>-</w:t>
      </w:r>
      <w:r>
        <w:tab/>
        <w:t xml:space="preserve">XML complex type </w:t>
      </w:r>
      <w:r>
        <w:rPr>
          <w:rFonts w:ascii="Courier New" w:hAnsi="Courier New" w:cs="Courier New"/>
        </w:rPr>
        <w:t>NrmClass</w:t>
      </w:r>
      <w:r>
        <w:rPr>
          <w:rFonts w:cs="Courier New"/>
        </w:rPr>
        <w:t>: derivation base type (see [</w:t>
      </w:r>
      <w:r w:rsidR="00032472">
        <w:rPr>
          <w:rFonts w:cs="Courier New"/>
        </w:rPr>
        <w:t>8</w:t>
      </w:r>
      <w:r>
        <w:rPr>
          <w:rFonts w:cs="Courier New"/>
        </w:rPr>
        <w:t xml:space="preserve">], [10] and [11]) for all NRM class associated XML element types (see 3GPP TS 28.616 </w:t>
      </w:r>
      <w:r>
        <w:t>[7]);</w:t>
      </w:r>
    </w:p>
    <w:p w14:paraId="752D2F51" w14:textId="77777777" w:rsidR="00F45460" w:rsidRDefault="00F45460">
      <w:pPr>
        <w:pStyle w:val="B1"/>
      </w:pPr>
      <w:r>
        <w:t>-</w:t>
      </w:r>
      <w:r>
        <w:tab/>
        <w:t xml:space="preserve">XML element type </w:t>
      </w:r>
      <w:r>
        <w:rPr>
          <w:rFonts w:ascii="Courier New" w:hAnsi="Courier New" w:cs="Courier New"/>
        </w:rPr>
        <w:t>vsData</w:t>
      </w:r>
      <w:r>
        <w:t xml:space="preserve">: </w:t>
      </w:r>
      <w:r>
        <w:rPr>
          <w:rFonts w:cs="Courier New"/>
        </w:rPr>
        <w:t>derivation base type (see [</w:t>
      </w:r>
      <w:r w:rsidR="00032472">
        <w:rPr>
          <w:rFonts w:cs="Courier New"/>
        </w:rPr>
        <w:t>8</w:t>
      </w:r>
      <w:r>
        <w:rPr>
          <w:rFonts w:cs="Courier New"/>
        </w:rPr>
        <w:t xml:space="preserve">], [10] and [11]) for all vendor-specific XML element types (see 3GPP TS 28.616 </w:t>
      </w:r>
      <w:r>
        <w:t>[7]);</w:t>
      </w:r>
    </w:p>
    <w:p w14:paraId="617D3607" w14:textId="77777777" w:rsidR="00F45460" w:rsidRDefault="00F45460">
      <w:pPr>
        <w:pStyle w:val="B1"/>
      </w:pPr>
      <w:r>
        <w:t>-</w:t>
      </w:r>
      <w:r>
        <w:tab/>
        <w:t xml:space="preserve">XML element type </w:t>
      </w:r>
      <w:r>
        <w:rPr>
          <w:rFonts w:ascii="Courier New" w:eastAsia="MS Mincho" w:hAnsi="Courier New" w:cs="Courier New"/>
        </w:rPr>
        <w:t>SubNetworkOptionallyContainedNrmClass</w:t>
      </w:r>
      <w:r>
        <w:t xml:space="preserve">: </w:t>
      </w:r>
      <w:r>
        <w:rPr>
          <w:rFonts w:cs="Courier New"/>
        </w:rPr>
        <w:t>substitution group head (see [</w:t>
      </w:r>
      <w:r w:rsidR="00032472">
        <w:rPr>
          <w:rFonts w:cs="Courier New"/>
        </w:rPr>
        <w:t>8</w:t>
      </w:r>
      <w:r>
        <w:rPr>
          <w:rFonts w:cs="Courier New"/>
        </w:rPr>
        <w:t xml:space="preserve">], [10] and [11]) </w:t>
      </w:r>
      <w:r>
        <w:rPr>
          <w:rFonts w:eastAsia="MS Mincho"/>
        </w:rPr>
        <w:t xml:space="preserve">for all XML </w:t>
      </w:r>
      <w:r>
        <w:rPr>
          <w:rFonts w:cs="Courier New"/>
        </w:rPr>
        <w:t xml:space="preserve">element types </w:t>
      </w:r>
      <w:r>
        <w:rPr>
          <w:rFonts w:eastAsia="MS Mincho"/>
        </w:rPr>
        <w:t xml:space="preserve">associated to further NRM classes optionally contained under </w:t>
      </w:r>
      <w:r>
        <w:rPr>
          <w:rFonts w:ascii="Courier New" w:eastAsia="MS Mincho" w:hAnsi="Courier New" w:cs="Courier New"/>
        </w:rPr>
        <w:t>SubNetwork</w:t>
      </w:r>
      <w:r>
        <w:rPr>
          <w:rFonts w:eastAsia="MS Mincho"/>
        </w:rPr>
        <w:t xml:space="preserve"> NRM class;</w:t>
      </w:r>
    </w:p>
    <w:p w14:paraId="1B8E9146" w14:textId="77777777" w:rsidR="00F45460" w:rsidRDefault="00F45460">
      <w:pPr>
        <w:pStyle w:val="B1"/>
      </w:pPr>
      <w:r>
        <w:t>-</w:t>
      </w:r>
      <w:r>
        <w:tab/>
        <w:t xml:space="preserve">XML element type </w:t>
      </w:r>
      <w:r>
        <w:rPr>
          <w:rFonts w:ascii="Courier New" w:eastAsia="MS Mincho" w:hAnsi="Courier New" w:cs="Courier New"/>
        </w:rPr>
        <w:t>ManagedElementOptionallyContainedNrmClass</w:t>
      </w:r>
      <w:r>
        <w:t xml:space="preserve">: </w:t>
      </w:r>
      <w:r>
        <w:rPr>
          <w:rFonts w:cs="Courier New"/>
        </w:rPr>
        <w:t>substitution group head (see [</w:t>
      </w:r>
      <w:r w:rsidR="00032472">
        <w:rPr>
          <w:rFonts w:cs="Courier New"/>
        </w:rPr>
        <w:t>8</w:t>
      </w:r>
      <w:r>
        <w:rPr>
          <w:rFonts w:cs="Courier New"/>
        </w:rPr>
        <w:t xml:space="preserve">], [10] and [11]) </w:t>
      </w:r>
      <w:r>
        <w:rPr>
          <w:rFonts w:eastAsia="MS Mincho"/>
        </w:rPr>
        <w:t xml:space="preserve">for all XML </w:t>
      </w:r>
      <w:r>
        <w:rPr>
          <w:rFonts w:cs="Courier New"/>
        </w:rPr>
        <w:t xml:space="preserve">element types </w:t>
      </w:r>
      <w:r>
        <w:rPr>
          <w:rFonts w:eastAsia="MS Mincho"/>
        </w:rPr>
        <w:t xml:space="preserve">associated to further NRM classes optionally contained under </w:t>
      </w:r>
      <w:r>
        <w:rPr>
          <w:rFonts w:ascii="Courier New" w:eastAsia="MS Mincho" w:hAnsi="Courier New" w:cs="Courier New"/>
        </w:rPr>
        <w:t>ManagedElement</w:t>
      </w:r>
      <w:r>
        <w:rPr>
          <w:rFonts w:eastAsia="MS Mincho"/>
        </w:rPr>
        <w:t xml:space="preserve"> NRM class</w:t>
      </w:r>
      <w:r>
        <w:t>.</w:t>
      </w:r>
    </w:p>
    <w:p w14:paraId="4767DF07" w14:textId="77777777" w:rsidR="00F45460" w:rsidRDefault="00F45460">
      <w:pPr>
        <w:pStyle w:val="B1"/>
      </w:pPr>
    </w:p>
    <w:p w14:paraId="76E3FD03" w14:textId="77777777" w:rsidR="00F45460" w:rsidRDefault="00F45460">
      <w:pPr>
        <w:pStyle w:val="Heading2"/>
      </w:pPr>
      <w:bookmarkStart w:id="328" w:name="_Toc20153441"/>
      <w:bookmarkStart w:id="329" w:name="_Toc27489913"/>
      <w:bookmarkStart w:id="330" w:name="_Toc36033497"/>
      <w:bookmarkStart w:id="331" w:name="_Toc36475759"/>
      <w:bookmarkStart w:id="332" w:name="_Toc44581519"/>
      <w:bookmarkStart w:id="333" w:name="_Toc51769135"/>
      <w:bookmarkStart w:id="334" w:name="_Toc138170281"/>
      <w:r>
        <w:t>B.</w:t>
      </w:r>
      <w:r>
        <w:rPr>
          <w:lang w:eastAsia="zh-CN"/>
        </w:rPr>
        <w:t>3</w:t>
      </w:r>
      <w:r>
        <w:rPr>
          <w:rFonts w:hint="eastAsia"/>
          <w:lang w:eastAsia="zh-CN"/>
        </w:rPr>
        <w:t>.2</w:t>
      </w:r>
      <w:r>
        <w:tab/>
        <w:t>Graphical Representation</w:t>
      </w:r>
      <w:bookmarkEnd w:id="328"/>
      <w:bookmarkEnd w:id="329"/>
      <w:bookmarkEnd w:id="330"/>
      <w:bookmarkEnd w:id="331"/>
      <w:bookmarkEnd w:id="332"/>
      <w:bookmarkEnd w:id="333"/>
      <w:bookmarkEnd w:id="334"/>
    </w:p>
    <w:p w14:paraId="236E4464" w14:textId="77777777" w:rsidR="00F45460" w:rsidRDefault="00032472">
      <w:pPr>
        <w:rPr>
          <w:lang w:eastAsia="zh-CN"/>
        </w:rPr>
      </w:pPr>
      <w:r>
        <w:t>The graphical representation is n</w:t>
      </w:r>
      <w:r w:rsidR="00F45460">
        <w:t>ot present in the current version of this specification.</w:t>
      </w:r>
    </w:p>
    <w:p w14:paraId="5842842C" w14:textId="77777777" w:rsidR="00F45460" w:rsidRDefault="00F45460">
      <w:pPr>
        <w:pStyle w:val="Heading2"/>
        <w:pageBreakBefore/>
        <w:ind w:left="1138" w:hanging="1138"/>
        <w:rPr>
          <w:lang w:val="de-DE"/>
        </w:rPr>
      </w:pPr>
      <w:bookmarkStart w:id="335" w:name="_Toc20153442"/>
      <w:bookmarkStart w:id="336" w:name="_Toc27489914"/>
      <w:bookmarkStart w:id="337" w:name="_Toc36033498"/>
      <w:bookmarkStart w:id="338" w:name="_Toc36475760"/>
      <w:bookmarkStart w:id="339" w:name="_Toc44581520"/>
      <w:bookmarkStart w:id="340" w:name="_Toc51769136"/>
      <w:bookmarkStart w:id="341" w:name="_Toc138170282"/>
      <w:r>
        <w:rPr>
          <w:lang w:val="de-DE"/>
        </w:rPr>
        <w:lastRenderedPageBreak/>
        <w:t>B.3</w:t>
      </w:r>
      <w:r>
        <w:rPr>
          <w:rFonts w:hint="eastAsia"/>
          <w:lang w:val="de-DE" w:eastAsia="zh-CN"/>
        </w:rPr>
        <w:t>.3</w:t>
      </w:r>
      <w:r>
        <w:rPr>
          <w:lang w:val="de-DE"/>
        </w:rPr>
        <w:tab/>
        <w:t>XML schema "genericNrm.xsd"</w:t>
      </w:r>
      <w:bookmarkEnd w:id="335"/>
      <w:bookmarkEnd w:id="336"/>
      <w:bookmarkEnd w:id="337"/>
      <w:bookmarkEnd w:id="338"/>
      <w:bookmarkEnd w:id="339"/>
      <w:bookmarkEnd w:id="340"/>
      <w:bookmarkEnd w:id="341"/>
    </w:p>
    <w:p w14:paraId="0AD56FA4" w14:textId="77777777" w:rsidR="00F45460" w:rsidRDefault="00F45460">
      <w:pPr>
        <w:pStyle w:val="PL"/>
      </w:pPr>
      <w:r>
        <w:t>&lt;?xml version="1.</w:t>
      </w:r>
      <w:r w:rsidR="00032472">
        <w:t>1</w:t>
      </w:r>
      <w:r>
        <w:t>" encoding="UTF-8"?&gt;</w:t>
      </w:r>
    </w:p>
    <w:p w14:paraId="3928B062" w14:textId="77777777" w:rsidR="00F45460" w:rsidRDefault="00F45460">
      <w:pPr>
        <w:pStyle w:val="PL"/>
      </w:pPr>
    </w:p>
    <w:p w14:paraId="69037637" w14:textId="77777777" w:rsidR="00F45460" w:rsidRDefault="00F45460">
      <w:pPr>
        <w:pStyle w:val="PL"/>
      </w:pPr>
      <w:r>
        <w:t>&lt;!--</w:t>
      </w:r>
    </w:p>
    <w:p w14:paraId="44DB1B49" w14:textId="77777777" w:rsidR="00F45460" w:rsidRDefault="00F45460">
      <w:pPr>
        <w:pStyle w:val="PL"/>
      </w:pPr>
      <w:r>
        <w:t xml:space="preserve">  3GPP TS 28.623 Generic Network Resources IRP</w:t>
      </w:r>
    </w:p>
    <w:p w14:paraId="24B28A4D" w14:textId="77777777" w:rsidR="00F45460" w:rsidRDefault="00F45460">
      <w:pPr>
        <w:pStyle w:val="PL"/>
      </w:pPr>
      <w:r>
        <w:t xml:space="preserve">  Bulk CM Configuration data file NRM-specific XML schema</w:t>
      </w:r>
    </w:p>
    <w:p w14:paraId="70706A16" w14:textId="77777777" w:rsidR="00F45460" w:rsidRDefault="00F45460">
      <w:pPr>
        <w:pStyle w:val="PL"/>
      </w:pPr>
      <w:r>
        <w:t xml:space="preserve">  genericNrm.xsd</w:t>
      </w:r>
    </w:p>
    <w:p w14:paraId="23A2BE16" w14:textId="77777777" w:rsidR="00F45460" w:rsidRDefault="00F45460">
      <w:pPr>
        <w:pStyle w:val="PL"/>
      </w:pPr>
      <w:r>
        <w:t>--&gt;</w:t>
      </w:r>
    </w:p>
    <w:p w14:paraId="356321A4" w14:textId="77777777" w:rsidR="00F45460" w:rsidRDefault="00F45460">
      <w:pPr>
        <w:pStyle w:val="PL"/>
      </w:pPr>
    </w:p>
    <w:p w14:paraId="370E6DA4" w14:textId="77777777" w:rsidR="00F45460" w:rsidRDefault="00F45460">
      <w:pPr>
        <w:pStyle w:val="PL"/>
      </w:pPr>
      <w:r>
        <w:t>&lt;schema</w:t>
      </w:r>
    </w:p>
    <w:p w14:paraId="3F90F6FB" w14:textId="77777777" w:rsidR="00F45460" w:rsidRDefault="00F45460">
      <w:pPr>
        <w:pStyle w:val="PL"/>
      </w:pPr>
      <w:r>
        <w:t xml:space="preserve">  targetNamespace="http://www.3gpp.org/ftp/specs/archive/28_series/28.623#genericNrm"</w:t>
      </w:r>
    </w:p>
    <w:p w14:paraId="375FE32F" w14:textId="77777777" w:rsidR="00F45460" w:rsidRDefault="00F45460">
      <w:pPr>
        <w:pStyle w:val="PL"/>
      </w:pPr>
      <w:r>
        <w:t xml:space="preserve">  elementFormDefault="qualified"</w:t>
      </w:r>
    </w:p>
    <w:p w14:paraId="749B6068" w14:textId="77777777" w:rsidR="00F45460" w:rsidRDefault="00F45460">
      <w:pPr>
        <w:pStyle w:val="PL"/>
      </w:pPr>
      <w:r>
        <w:t xml:space="preserve">  attributeFormDefault="unqualified"</w:t>
      </w:r>
    </w:p>
    <w:p w14:paraId="07CE69ED" w14:textId="77777777" w:rsidR="00F45460" w:rsidRDefault="00F45460">
      <w:pPr>
        <w:pStyle w:val="PL"/>
      </w:pPr>
      <w:r>
        <w:t xml:space="preserve">  xmlns="http://www.w3.org/2001/XMLSchema"</w:t>
      </w:r>
    </w:p>
    <w:p w14:paraId="14C24B31" w14:textId="77777777" w:rsidR="00F45460" w:rsidRDefault="00F45460">
      <w:pPr>
        <w:pStyle w:val="PL"/>
      </w:pPr>
      <w:r>
        <w:t xml:space="preserve">  xmlns:xn="http://www.3gpp.org/ftp/specs/archive/28_series/28.623#genericNrm"</w:t>
      </w:r>
    </w:p>
    <w:p w14:paraId="7CCB6313" w14:textId="77777777" w:rsidR="00F45460" w:rsidRDefault="00F45460">
      <w:pPr>
        <w:pStyle w:val="PL"/>
        <w:rPr>
          <w:lang w:eastAsia="zh-CN"/>
        </w:rPr>
      </w:pPr>
      <w:r>
        <w:rPr>
          <w:lang w:eastAsia="zh-CN"/>
        </w:rPr>
        <w:t xml:space="preserve">  xmlns:sp="http://www.3gpp.org/ftp/specs/archive/28_series/28.629#sonPolicyNrm"</w:t>
      </w:r>
    </w:p>
    <w:p w14:paraId="21A4CCA9" w14:textId="77777777" w:rsidR="00F45460" w:rsidRPr="00557539" w:rsidRDefault="00F45460">
      <w:pPr>
        <w:pStyle w:val="PL"/>
        <w:rPr>
          <w:lang w:val="fr-FR"/>
        </w:rPr>
      </w:pPr>
      <w:r w:rsidRPr="00557539">
        <w:rPr>
          <w:lang w:val="fr-FR"/>
        </w:rPr>
        <w:t>&gt;</w:t>
      </w:r>
    </w:p>
    <w:p w14:paraId="4A4C3381" w14:textId="77777777" w:rsidR="00F45460" w:rsidRPr="00432FB1" w:rsidRDefault="00F45460">
      <w:pPr>
        <w:pStyle w:val="PL"/>
        <w:rPr>
          <w:lang w:val="fr-FR"/>
        </w:rPr>
      </w:pPr>
      <w:r w:rsidRPr="00432FB1">
        <w:rPr>
          <w:lang w:val="fr-FR" w:eastAsia="zh-CN"/>
        </w:rPr>
        <w:t>&lt;import namespace="http://www.3gpp.org/ftp/specs/archive/</w:t>
      </w:r>
      <w:r w:rsidRPr="00432FB1">
        <w:rPr>
          <w:rFonts w:hint="eastAsia"/>
          <w:lang w:val="fr-FR" w:eastAsia="zh-CN"/>
        </w:rPr>
        <w:t>28</w:t>
      </w:r>
      <w:r w:rsidRPr="00432FB1">
        <w:rPr>
          <w:lang w:val="fr-FR" w:eastAsia="zh-CN"/>
        </w:rPr>
        <w:t>_series/</w:t>
      </w:r>
      <w:r w:rsidRPr="00432FB1">
        <w:rPr>
          <w:rFonts w:hint="eastAsia"/>
          <w:lang w:val="fr-FR" w:eastAsia="zh-CN"/>
        </w:rPr>
        <w:t>28</w:t>
      </w:r>
      <w:r w:rsidRPr="00432FB1">
        <w:rPr>
          <w:lang w:val="fr-FR" w:eastAsia="zh-CN"/>
        </w:rPr>
        <w:t>.</w:t>
      </w:r>
      <w:r w:rsidRPr="00432FB1">
        <w:rPr>
          <w:rFonts w:hint="eastAsia"/>
          <w:lang w:val="fr-FR" w:eastAsia="zh-CN"/>
        </w:rPr>
        <w:t>629</w:t>
      </w:r>
      <w:r w:rsidRPr="00432FB1">
        <w:rPr>
          <w:lang w:val="fr-FR" w:eastAsia="zh-CN"/>
        </w:rPr>
        <w:t>#sonPolicyNrm"/&gt;</w:t>
      </w:r>
    </w:p>
    <w:p w14:paraId="6860B9F9" w14:textId="77777777" w:rsidR="00F45460" w:rsidRDefault="00F45460">
      <w:pPr>
        <w:pStyle w:val="PL"/>
      </w:pPr>
      <w:r w:rsidRPr="00432FB1">
        <w:rPr>
          <w:lang w:val="fr-FR"/>
        </w:rPr>
        <w:t xml:space="preserve">  </w:t>
      </w:r>
      <w:r w:rsidRPr="00557539">
        <w:t xml:space="preserve">&lt;!-- </w:t>
      </w:r>
      <w:r>
        <w:t>Base XML type for all NRM class associated XML elements --&gt;</w:t>
      </w:r>
    </w:p>
    <w:p w14:paraId="61CB64B0" w14:textId="77777777" w:rsidR="00F45460" w:rsidRDefault="00F45460">
      <w:pPr>
        <w:pStyle w:val="PL"/>
      </w:pPr>
    </w:p>
    <w:p w14:paraId="52E2AEF8" w14:textId="77777777" w:rsidR="00F45460" w:rsidRDefault="00F45460">
      <w:pPr>
        <w:pStyle w:val="PL"/>
      </w:pPr>
      <w:r>
        <w:t xml:space="preserve">  &lt;complexType name="NrmClass"&gt;</w:t>
      </w:r>
    </w:p>
    <w:p w14:paraId="5D5F43AC" w14:textId="77777777" w:rsidR="00F45460" w:rsidRDefault="00F45460">
      <w:pPr>
        <w:pStyle w:val="PL"/>
      </w:pPr>
      <w:r>
        <w:t xml:space="preserve">    &lt;attribute name="id" type="string" use="required"/&gt;</w:t>
      </w:r>
    </w:p>
    <w:p w14:paraId="2AB406AF" w14:textId="77777777" w:rsidR="00F45460" w:rsidRDefault="00F45460">
      <w:pPr>
        <w:pStyle w:val="PL"/>
      </w:pPr>
      <w:r>
        <w:t xml:space="preserve">    &lt;attribute name="modifier" use="optional"&gt;</w:t>
      </w:r>
    </w:p>
    <w:p w14:paraId="57714250" w14:textId="77777777" w:rsidR="00F45460" w:rsidRDefault="00F45460">
      <w:pPr>
        <w:pStyle w:val="PL"/>
      </w:pPr>
      <w:r>
        <w:t xml:space="preserve">      &lt;simpleType&gt;</w:t>
      </w:r>
    </w:p>
    <w:p w14:paraId="2F09CFA1" w14:textId="77777777" w:rsidR="00F45460" w:rsidRDefault="00F45460">
      <w:pPr>
        <w:pStyle w:val="PL"/>
      </w:pPr>
      <w:r>
        <w:t xml:space="preserve">        &lt;restriction base="string"&gt;</w:t>
      </w:r>
    </w:p>
    <w:p w14:paraId="266F21CA" w14:textId="77777777" w:rsidR="00F45460" w:rsidRDefault="00F45460">
      <w:pPr>
        <w:pStyle w:val="PL"/>
      </w:pPr>
      <w:r>
        <w:t xml:space="preserve">          &lt;enumeration value="create"/&gt;</w:t>
      </w:r>
    </w:p>
    <w:p w14:paraId="1070151B" w14:textId="77777777" w:rsidR="00F45460" w:rsidRDefault="00F45460">
      <w:pPr>
        <w:pStyle w:val="PL"/>
      </w:pPr>
      <w:r>
        <w:t xml:space="preserve">          &lt;enumeration value="delete"/&gt;</w:t>
      </w:r>
    </w:p>
    <w:p w14:paraId="36E674AA" w14:textId="77777777" w:rsidR="00F45460" w:rsidRDefault="00F45460">
      <w:pPr>
        <w:pStyle w:val="PL"/>
      </w:pPr>
      <w:r>
        <w:t xml:space="preserve">          &lt;enumeration value="update"/&gt;</w:t>
      </w:r>
    </w:p>
    <w:p w14:paraId="42167F04" w14:textId="77777777" w:rsidR="00F45460" w:rsidRDefault="00F45460">
      <w:pPr>
        <w:pStyle w:val="PL"/>
      </w:pPr>
      <w:r>
        <w:t xml:space="preserve">        &lt;/restriction&gt;</w:t>
      </w:r>
    </w:p>
    <w:p w14:paraId="74138D73" w14:textId="77777777" w:rsidR="00F45460" w:rsidRDefault="00F45460">
      <w:pPr>
        <w:pStyle w:val="PL"/>
      </w:pPr>
      <w:r>
        <w:t xml:space="preserve">      &lt;/simpleType&gt;</w:t>
      </w:r>
    </w:p>
    <w:p w14:paraId="2D265C2E" w14:textId="77777777" w:rsidR="00F45460" w:rsidRDefault="00F45460">
      <w:pPr>
        <w:pStyle w:val="PL"/>
      </w:pPr>
      <w:r>
        <w:t xml:space="preserve">    &lt;/attribute&gt;</w:t>
      </w:r>
    </w:p>
    <w:p w14:paraId="33AB1DAA" w14:textId="77777777" w:rsidR="00F45460" w:rsidRDefault="00F45460">
      <w:pPr>
        <w:pStyle w:val="PL"/>
      </w:pPr>
      <w:r>
        <w:t xml:space="preserve">  &lt;/complexType&gt;</w:t>
      </w:r>
    </w:p>
    <w:p w14:paraId="469DCB23" w14:textId="77777777" w:rsidR="00F45460" w:rsidRDefault="00F45460">
      <w:pPr>
        <w:pStyle w:val="PL"/>
      </w:pPr>
    </w:p>
    <w:p w14:paraId="2E86E963" w14:textId="77777777" w:rsidR="00F45460" w:rsidRDefault="00F45460">
      <w:pPr>
        <w:pStyle w:val="PL"/>
      </w:pPr>
      <w:r>
        <w:t xml:space="preserve">  &lt;!-- Generic Network Resources IRP NRM attribute related XML types --&gt;</w:t>
      </w:r>
    </w:p>
    <w:p w14:paraId="08B4557B" w14:textId="77777777" w:rsidR="00F45460" w:rsidRDefault="00F45460">
      <w:pPr>
        <w:pStyle w:val="PL"/>
      </w:pPr>
    </w:p>
    <w:p w14:paraId="09401359" w14:textId="77777777" w:rsidR="00F45460" w:rsidRDefault="00F45460">
      <w:pPr>
        <w:pStyle w:val="PL"/>
      </w:pPr>
      <w:r>
        <w:t xml:space="preserve">  &lt;simpleType name="dn"&gt;</w:t>
      </w:r>
    </w:p>
    <w:p w14:paraId="7A32F1A1" w14:textId="77777777" w:rsidR="00F45460" w:rsidRDefault="00F45460">
      <w:pPr>
        <w:pStyle w:val="PL"/>
      </w:pPr>
      <w:r>
        <w:t xml:space="preserve">    &lt;restriction base="string"&gt;</w:t>
      </w:r>
    </w:p>
    <w:p w14:paraId="0F6CA574" w14:textId="77777777" w:rsidR="00F45460" w:rsidRDefault="00F45460">
      <w:pPr>
        <w:pStyle w:val="PL"/>
      </w:pPr>
      <w:r>
        <w:t xml:space="preserve">      &lt;maxLength value="400"/&gt;</w:t>
      </w:r>
    </w:p>
    <w:p w14:paraId="5613FF46" w14:textId="77777777" w:rsidR="00F45460" w:rsidRDefault="00F45460">
      <w:pPr>
        <w:pStyle w:val="PL"/>
      </w:pPr>
      <w:r>
        <w:t xml:space="preserve">    &lt;/restriction&gt;</w:t>
      </w:r>
    </w:p>
    <w:p w14:paraId="5834F9BE" w14:textId="77777777" w:rsidR="00F45460" w:rsidRDefault="00F45460">
      <w:pPr>
        <w:pStyle w:val="PL"/>
      </w:pPr>
      <w:r>
        <w:t xml:space="preserve">  &lt;/simpleType&gt;</w:t>
      </w:r>
    </w:p>
    <w:p w14:paraId="035DDBA6" w14:textId="77777777" w:rsidR="00F45460" w:rsidRDefault="00F45460">
      <w:pPr>
        <w:pStyle w:val="PL"/>
      </w:pPr>
    </w:p>
    <w:p w14:paraId="42C018D1" w14:textId="77777777" w:rsidR="00F45460" w:rsidRDefault="00F45460">
      <w:pPr>
        <w:pStyle w:val="PL"/>
      </w:pPr>
      <w:r>
        <w:t xml:space="preserve">  &lt;</w:t>
      </w:r>
      <w:r>
        <w:rPr>
          <w:rFonts w:eastAsia="MS Mincho"/>
        </w:rPr>
        <w:t>complexType</w:t>
      </w:r>
      <w:r>
        <w:t xml:space="preserve"> name="dnList"&gt;</w:t>
      </w:r>
    </w:p>
    <w:p w14:paraId="5E84D587" w14:textId="77777777" w:rsidR="00F45460" w:rsidRDefault="00F45460">
      <w:pPr>
        <w:pStyle w:val="PL"/>
      </w:pPr>
      <w:r>
        <w:t xml:space="preserve">    &lt;sequence minOccurs="0" maxOccurs="unbounded"&gt;</w:t>
      </w:r>
    </w:p>
    <w:p w14:paraId="29008073" w14:textId="77777777" w:rsidR="00F45460" w:rsidRDefault="00F45460">
      <w:pPr>
        <w:pStyle w:val="PL"/>
      </w:pPr>
      <w:r>
        <w:t xml:space="preserve">      &lt;element name="dn" type="xn:dn"/&gt;</w:t>
      </w:r>
    </w:p>
    <w:p w14:paraId="134C7E8B" w14:textId="77777777" w:rsidR="00F45460" w:rsidRDefault="00F45460">
      <w:pPr>
        <w:pStyle w:val="PL"/>
      </w:pPr>
      <w:r>
        <w:t xml:space="preserve">    &lt;/sequence&gt;</w:t>
      </w:r>
    </w:p>
    <w:p w14:paraId="789F47E6" w14:textId="77777777" w:rsidR="00F45460" w:rsidRDefault="00F45460">
      <w:pPr>
        <w:pStyle w:val="PL"/>
      </w:pPr>
      <w:r>
        <w:t xml:space="preserve">  &lt;/</w:t>
      </w:r>
      <w:r>
        <w:rPr>
          <w:rFonts w:eastAsia="MS Mincho"/>
        </w:rPr>
        <w:t>complexType</w:t>
      </w:r>
      <w:r>
        <w:t>&gt;</w:t>
      </w:r>
    </w:p>
    <w:p w14:paraId="1196459C" w14:textId="77777777" w:rsidR="00F45460" w:rsidRDefault="00F45460">
      <w:pPr>
        <w:pStyle w:val="PL"/>
      </w:pPr>
    </w:p>
    <w:p w14:paraId="4CF9194F" w14:textId="77777777" w:rsidR="00F45460" w:rsidRDefault="00F45460">
      <w:pPr>
        <w:pStyle w:val="PL"/>
      </w:pPr>
      <w:r>
        <w:t xml:space="preserve">  &lt;simpleType name="linkType"&gt;</w:t>
      </w:r>
    </w:p>
    <w:p w14:paraId="0B4CC8EA" w14:textId="77777777" w:rsidR="00F45460" w:rsidRDefault="00F45460">
      <w:pPr>
        <w:pStyle w:val="PL"/>
      </w:pPr>
      <w:r>
        <w:t xml:space="preserve">    &lt;list&gt;</w:t>
      </w:r>
    </w:p>
    <w:p w14:paraId="1BC46AFD" w14:textId="77777777" w:rsidR="00F45460" w:rsidRDefault="00F45460">
      <w:pPr>
        <w:pStyle w:val="PL"/>
      </w:pPr>
      <w:r>
        <w:t xml:space="preserve">      &lt;simpleType&gt;</w:t>
      </w:r>
    </w:p>
    <w:p w14:paraId="5949254E" w14:textId="77777777" w:rsidR="00F45460" w:rsidRDefault="00F45460">
      <w:pPr>
        <w:pStyle w:val="PL"/>
      </w:pPr>
      <w:r>
        <w:t xml:space="preserve">        &lt;restriction base="string"&gt;</w:t>
      </w:r>
    </w:p>
    <w:p w14:paraId="6629006B" w14:textId="77777777" w:rsidR="00F45460" w:rsidRDefault="00F45460">
      <w:pPr>
        <w:pStyle w:val="PL"/>
      </w:pPr>
      <w:r>
        <w:t xml:space="preserve">          &lt;enumeration value="Signalling"/&gt;</w:t>
      </w:r>
    </w:p>
    <w:p w14:paraId="4E01F5F7" w14:textId="77777777" w:rsidR="00F45460" w:rsidRDefault="00F45460">
      <w:pPr>
        <w:pStyle w:val="PL"/>
      </w:pPr>
      <w:r>
        <w:t xml:space="preserve">          &lt;enumeration value="Bearer"/&gt;</w:t>
      </w:r>
    </w:p>
    <w:p w14:paraId="3C45F08E" w14:textId="77777777" w:rsidR="00F45460" w:rsidRDefault="00F45460">
      <w:pPr>
        <w:pStyle w:val="PL"/>
      </w:pPr>
      <w:r>
        <w:t xml:space="preserve">          &lt;enumeration value="OAM_AND_P"/&gt;</w:t>
      </w:r>
    </w:p>
    <w:p w14:paraId="622A39AC" w14:textId="77777777" w:rsidR="00F45460" w:rsidRDefault="00F45460">
      <w:pPr>
        <w:pStyle w:val="PL"/>
      </w:pPr>
      <w:r>
        <w:t xml:space="preserve">          &lt;enumeration value="Other"/&gt;</w:t>
      </w:r>
    </w:p>
    <w:p w14:paraId="08F35D45" w14:textId="77777777" w:rsidR="00F45460" w:rsidRDefault="00F45460">
      <w:pPr>
        <w:pStyle w:val="PL"/>
      </w:pPr>
      <w:r>
        <w:t xml:space="preserve">        &lt;/restriction&gt;</w:t>
      </w:r>
    </w:p>
    <w:p w14:paraId="7B4DD51D" w14:textId="77777777" w:rsidR="00F45460" w:rsidRDefault="00F45460">
      <w:pPr>
        <w:pStyle w:val="PL"/>
      </w:pPr>
      <w:r>
        <w:t xml:space="preserve">      &lt;/simpleType&gt;</w:t>
      </w:r>
    </w:p>
    <w:p w14:paraId="73F5AA73" w14:textId="77777777" w:rsidR="00F45460" w:rsidRDefault="00F45460">
      <w:pPr>
        <w:pStyle w:val="PL"/>
      </w:pPr>
      <w:r>
        <w:t xml:space="preserve">    &lt;/list&gt;</w:t>
      </w:r>
    </w:p>
    <w:p w14:paraId="3298F3CA" w14:textId="77777777" w:rsidR="00F45460" w:rsidRDefault="00F45460">
      <w:pPr>
        <w:pStyle w:val="PL"/>
      </w:pPr>
      <w:r>
        <w:t xml:space="preserve">  &lt;/simpleType&gt;</w:t>
      </w:r>
    </w:p>
    <w:p w14:paraId="30CD6985" w14:textId="77777777" w:rsidR="00F45460" w:rsidRDefault="00F45460">
      <w:pPr>
        <w:pStyle w:val="PL"/>
      </w:pPr>
    </w:p>
    <w:p w14:paraId="5355E4B0" w14:textId="77777777" w:rsidR="00F45460" w:rsidRDefault="00F45460">
      <w:pPr>
        <w:pStyle w:val="PL"/>
        <w:rPr>
          <w:lang w:val="en-US"/>
        </w:rPr>
      </w:pPr>
      <w:r>
        <w:t xml:space="preserve">  </w:t>
      </w:r>
      <w:r>
        <w:rPr>
          <w:lang w:val="en-US"/>
        </w:rPr>
        <w:t>&lt;complexType name="linkListType"&gt;</w:t>
      </w:r>
    </w:p>
    <w:p w14:paraId="213317D2" w14:textId="77777777" w:rsidR="00F45460" w:rsidRDefault="00F45460">
      <w:pPr>
        <w:pStyle w:val="PL"/>
        <w:rPr>
          <w:lang w:val="en-US"/>
        </w:rPr>
      </w:pPr>
      <w:r>
        <w:t xml:space="preserve">    </w:t>
      </w:r>
      <w:r>
        <w:rPr>
          <w:lang w:val="en-US"/>
        </w:rPr>
        <w:t>&lt;sequence minOccurs="0" maxOccurs="unbounded"&gt;</w:t>
      </w:r>
    </w:p>
    <w:p w14:paraId="40258BA3" w14:textId="77777777" w:rsidR="00F45460" w:rsidRDefault="00F45460">
      <w:pPr>
        <w:pStyle w:val="PL"/>
        <w:rPr>
          <w:lang w:val="en-US"/>
        </w:rPr>
      </w:pPr>
      <w:r>
        <w:t xml:space="preserve">      </w:t>
      </w:r>
      <w:r>
        <w:rPr>
          <w:szCs w:val="24"/>
          <w:lang w:val="en-US"/>
        </w:rPr>
        <w:t>&lt;element name="dn" type="xn:dn"/&gt;</w:t>
      </w:r>
    </w:p>
    <w:p w14:paraId="7B6AB677" w14:textId="77777777" w:rsidR="00F45460" w:rsidRDefault="00F45460">
      <w:pPr>
        <w:pStyle w:val="PL"/>
        <w:rPr>
          <w:lang w:val="en-US"/>
        </w:rPr>
      </w:pPr>
      <w:r>
        <w:t xml:space="preserve">    </w:t>
      </w:r>
      <w:r>
        <w:rPr>
          <w:lang w:val="en-US"/>
        </w:rPr>
        <w:t>&lt;/sequence&gt;</w:t>
      </w:r>
    </w:p>
    <w:p w14:paraId="47E6F3A8" w14:textId="77777777" w:rsidR="00F45460" w:rsidRDefault="00F45460">
      <w:pPr>
        <w:pStyle w:val="PL"/>
      </w:pPr>
      <w:r>
        <w:t xml:space="preserve">  </w:t>
      </w:r>
      <w:r>
        <w:rPr>
          <w:lang w:val="en-US"/>
        </w:rPr>
        <w:t>&lt;/complexType&gt;</w:t>
      </w:r>
    </w:p>
    <w:p w14:paraId="021E5AC3" w14:textId="77777777" w:rsidR="00F45460" w:rsidRDefault="00F45460">
      <w:pPr>
        <w:pStyle w:val="PL"/>
      </w:pPr>
    </w:p>
    <w:p w14:paraId="618C9F70" w14:textId="77777777" w:rsidR="00F45460" w:rsidRDefault="00F45460">
      <w:pPr>
        <w:pStyle w:val="PL"/>
        <w:ind w:firstLineChars="100" w:firstLine="160"/>
        <w:rPr>
          <w:rFonts w:hint="eastAsia"/>
          <w:lang w:val="en-US" w:eastAsia="zh-CN"/>
        </w:rPr>
      </w:pPr>
      <w:r>
        <w:t xml:space="preserve"> </w:t>
      </w:r>
      <w:r>
        <w:rPr>
          <w:rFonts w:hint="eastAsia"/>
          <w:lang w:val="en-US" w:eastAsia="zh-CN"/>
        </w:rPr>
        <w:t>&lt;</w:t>
      </w:r>
      <w:r>
        <w:rPr>
          <w:lang w:val="en-US"/>
        </w:rPr>
        <w:t>complexType</w:t>
      </w:r>
      <w:r>
        <w:rPr>
          <w:rFonts w:eastAsia="MS Mincho"/>
        </w:rPr>
        <w:t xml:space="preserve"> </w:t>
      </w:r>
      <w:r>
        <w:rPr>
          <w:lang w:val="en-US"/>
        </w:rPr>
        <w:t>name="</w:t>
      </w:r>
      <w:r>
        <w:rPr>
          <w:rFonts w:eastAsia="MS Mincho"/>
        </w:rPr>
        <w:t>managedElementType</w:t>
      </w:r>
      <w:r>
        <w:rPr>
          <w:rFonts w:hint="eastAsia"/>
          <w:lang w:eastAsia="zh-CN"/>
        </w:rPr>
        <w:t>ListType</w:t>
      </w:r>
      <w:r>
        <w:rPr>
          <w:lang w:val="en-US"/>
        </w:rPr>
        <w:t>"&gt;</w:t>
      </w:r>
    </w:p>
    <w:p w14:paraId="6ACD7928" w14:textId="77777777" w:rsidR="00F45460" w:rsidRDefault="00F45460">
      <w:pPr>
        <w:pStyle w:val="PL"/>
      </w:pPr>
      <w:r>
        <w:rPr>
          <w:rFonts w:hint="eastAsia"/>
          <w:lang w:eastAsia="zh-CN"/>
        </w:rPr>
        <w:tab/>
      </w:r>
      <w:r>
        <w:t>&lt;sequence minOccurs="0" maxOccurs="unbounded"&gt;</w:t>
      </w:r>
    </w:p>
    <w:p w14:paraId="67ADF2D5" w14:textId="77777777" w:rsidR="00F45460" w:rsidRDefault="00F45460">
      <w:pPr>
        <w:pStyle w:val="PL"/>
      </w:pPr>
      <w:r>
        <w:t xml:space="preserve">      &lt;element name="</w:t>
      </w:r>
      <w:r>
        <w:rPr>
          <w:rFonts w:eastAsia="MS Mincho"/>
        </w:rPr>
        <w:t>managedElementType</w:t>
      </w:r>
      <w:r>
        <w:t>" type="</w:t>
      </w:r>
      <w:r>
        <w:rPr>
          <w:rFonts w:hint="eastAsia"/>
          <w:lang w:eastAsia="zh-CN"/>
        </w:rPr>
        <w:t>string</w:t>
      </w:r>
      <w:r>
        <w:t>"/&gt;</w:t>
      </w:r>
    </w:p>
    <w:p w14:paraId="1749C699" w14:textId="77777777" w:rsidR="00F45460" w:rsidRDefault="00F45460">
      <w:pPr>
        <w:pStyle w:val="PL"/>
      </w:pPr>
      <w:r>
        <w:t xml:space="preserve">    &lt;/sequence&gt;</w:t>
      </w:r>
    </w:p>
    <w:p w14:paraId="0454A0AB" w14:textId="77777777" w:rsidR="004C4564" w:rsidRDefault="00F45460" w:rsidP="004C4564">
      <w:pPr>
        <w:pStyle w:val="PL"/>
        <w:rPr>
          <w:rFonts w:hint="eastAsia"/>
          <w:lang w:eastAsia="zh-CN"/>
        </w:rPr>
      </w:pPr>
      <w:r>
        <w:t xml:space="preserve">  &lt;/</w:t>
      </w:r>
      <w:r>
        <w:rPr>
          <w:rFonts w:eastAsia="MS Mincho"/>
        </w:rPr>
        <w:t>complexType</w:t>
      </w:r>
      <w:r>
        <w:t>&gt;</w:t>
      </w:r>
    </w:p>
    <w:p w14:paraId="3DA485BB" w14:textId="77777777" w:rsidR="004C4564" w:rsidRDefault="004C4564" w:rsidP="004C4564">
      <w:pPr>
        <w:pStyle w:val="PL"/>
        <w:rPr>
          <w:rFonts w:hint="eastAsia"/>
          <w:lang w:eastAsia="zh-CN"/>
        </w:rPr>
      </w:pPr>
    </w:p>
    <w:p w14:paraId="6BAB26F4" w14:textId="77777777" w:rsidR="004C4564" w:rsidRDefault="004C4564" w:rsidP="004C4564">
      <w:pPr>
        <w:pStyle w:val="PL"/>
        <w:ind w:firstLineChars="100" w:firstLine="160"/>
        <w:rPr>
          <w:rFonts w:hint="eastAsia"/>
          <w:lang w:val="en-US" w:eastAsia="zh-CN"/>
        </w:rPr>
      </w:pPr>
      <w:r>
        <w:rPr>
          <w:rFonts w:hint="eastAsia"/>
          <w:lang w:val="en-US" w:eastAsia="zh-CN"/>
        </w:rPr>
        <w:t>&lt;</w:t>
      </w:r>
      <w:r>
        <w:rPr>
          <w:lang w:val="en-US"/>
        </w:rPr>
        <w:t>complexType</w:t>
      </w:r>
      <w:r>
        <w:rPr>
          <w:rFonts w:eastAsia="MS Mincho"/>
        </w:rPr>
        <w:t xml:space="preserve"> </w:t>
      </w:r>
      <w:r>
        <w:rPr>
          <w:lang w:val="en-US"/>
        </w:rPr>
        <w:t>name="</w:t>
      </w:r>
      <w:r>
        <w:rPr>
          <w:rFonts w:cs="Courier New" w:hint="eastAsia"/>
          <w:lang w:eastAsia="zh-CN"/>
        </w:rPr>
        <w:t>vnfParametersList</w:t>
      </w:r>
      <w:r>
        <w:rPr>
          <w:rFonts w:hint="eastAsia"/>
          <w:lang w:eastAsia="zh-CN"/>
        </w:rPr>
        <w:t>Type</w:t>
      </w:r>
      <w:r>
        <w:rPr>
          <w:lang w:val="en-US"/>
        </w:rPr>
        <w:t>"&gt;</w:t>
      </w:r>
    </w:p>
    <w:p w14:paraId="20025E8C" w14:textId="77777777" w:rsidR="004C4564" w:rsidRDefault="004C4564" w:rsidP="004C4564">
      <w:pPr>
        <w:pStyle w:val="PL"/>
      </w:pPr>
      <w:r>
        <w:rPr>
          <w:rFonts w:hint="eastAsia"/>
          <w:lang w:eastAsia="zh-CN"/>
        </w:rPr>
        <w:tab/>
      </w:r>
      <w:r>
        <w:t>&lt;sequence minOccurs="</w:t>
      </w:r>
      <w:r>
        <w:rPr>
          <w:rFonts w:hint="eastAsia"/>
          <w:lang w:eastAsia="zh-CN"/>
        </w:rPr>
        <w:t>1</w:t>
      </w:r>
      <w:r>
        <w:t>" maxOccurs="unbounded"&gt;</w:t>
      </w:r>
    </w:p>
    <w:p w14:paraId="15F1D6BC" w14:textId="77777777" w:rsidR="004C4564" w:rsidRDefault="004C4564" w:rsidP="004C4564">
      <w:pPr>
        <w:pStyle w:val="PL"/>
        <w:rPr>
          <w:rFonts w:hint="eastAsia"/>
          <w:lang w:eastAsia="zh-CN"/>
        </w:rPr>
      </w:pPr>
      <w:r>
        <w:t xml:space="preserve">      &lt;element name="</w:t>
      </w:r>
      <w:r>
        <w:rPr>
          <w:rFonts w:cs="Courier New" w:hint="eastAsia"/>
          <w:lang w:eastAsia="zh-CN"/>
        </w:rPr>
        <w:t>vnfInstanceId</w:t>
      </w:r>
      <w:r>
        <w:t>" type="</w:t>
      </w:r>
      <w:r>
        <w:rPr>
          <w:rFonts w:hint="eastAsia"/>
          <w:lang w:eastAsia="zh-CN"/>
        </w:rPr>
        <w:t>string</w:t>
      </w:r>
      <w:r>
        <w:t>"/&gt;</w:t>
      </w:r>
    </w:p>
    <w:p w14:paraId="79C7B4C6" w14:textId="77777777" w:rsidR="004C4564" w:rsidRDefault="004C4564" w:rsidP="004C4564">
      <w:pPr>
        <w:pStyle w:val="PL"/>
        <w:rPr>
          <w:rFonts w:hint="eastAsia"/>
          <w:lang w:eastAsia="zh-CN"/>
        </w:rPr>
      </w:pPr>
      <w:r>
        <w:rPr>
          <w:rFonts w:hint="eastAsia"/>
          <w:lang w:eastAsia="zh-CN"/>
        </w:rPr>
        <w:lastRenderedPageBreak/>
        <w:t xml:space="preserve">      </w:t>
      </w:r>
      <w:r>
        <w:t>&lt;element name="</w:t>
      </w:r>
      <w:r>
        <w:rPr>
          <w:rFonts w:cs="Courier New" w:hint="eastAsia"/>
          <w:lang w:eastAsia="zh-CN"/>
        </w:rPr>
        <w:t>vnfdId</w:t>
      </w:r>
      <w:r>
        <w:t>" type="</w:t>
      </w:r>
      <w:r>
        <w:rPr>
          <w:rFonts w:hint="eastAsia"/>
          <w:lang w:eastAsia="zh-CN"/>
        </w:rPr>
        <w:t>string</w:t>
      </w:r>
      <w:r>
        <w:t>"</w:t>
      </w:r>
      <w:r>
        <w:rPr>
          <w:rFonts w:hint="eastAsia"/>
          <w:lang w:eastAsia="zh-CN"/>
        </w:rPr>
        <w:t xml:space="preserve"> </w:t>
      </w:r>
      <w:r w:rsidRPr="004C4564">
        <w:rPr>
          <w:lang w:val="en-US"/>
        </w:rPr>
        <w:t>minOccurs="0"</w:t>
      </w:r>
      <w:r>
        <w:t>/&gt;</w:t>
      </w:r>
    </w:p>
    <w:p w14:paraId="7D6EFEE5" w14:textId="77777777" w:rsidR="004C4564" w:rsidRDefault="004C4564" w:rsidP="004C4564">
      <w:pPr>
        <w:pStyle w:val="PL"/>
        <w:ind w:firstLineChars="350" w:firstLine="560"/>
        <w:rPr>
          <w:rFonts w:hint="eastAsia"/>
          <w:lang w:eastAsia="zh-CN"/>
        </w:rPr>
      </w:pPr>
      <w:r>
        <w:t>&lt;element name="</w:t>
      </w:r>
      <w:r>
        <w:rPr>
          <w:rFonts w:cs="Courier New" w:hint="eastAsia"/>
          <w:lang w:eastAsia="zh-CN"/>
        </w:rPr>
        <w:t>flavourId</w:t>
      </w:r>
      <w:r>
        <w:t>" type="</w:t>
      </w:r>
      <w:r>
        <w:rPr>
          <w:rFonts w:hint="eastAsia"/>
          <w:lang w:eastAsia="zh-CN"/>
        </w:rPr>
        <w:t>string</w:t>
      </w:r>
      <w:r>
        <w:t>"</w:t>
      </w:r>
      <w:r>
        <w:rPr>
          <w:rFonts w:hint="eastAsia"/>
          <w:lang w:eastAsia="zh-CN"/>
        </w:rPr>
        <w:t xml:space="preserve"> </w:t>
      </w:r>
      <w:r w:rsidRPr="004C4564">
        <w:rPr>
          <w:lang w:val="en-US"/>
        </w:rPr>
        <w:t>minOccurs="0"</w:t>
      </w:r>
      <w:r>
        <w:t>/&gt;</w:t>
      </w:r>
    </w:p>
    <w:p w14:paraId="263597D8" w14:textId="77777777" w:rsidR="004C4564" w:rsidRPr="00A746EC" w:rsidRDefault="004C4564" w:rsidP="004C4564">
      <w:pPr>
        <w:pStyle w:val="PL"/>
        <w:ind w:firstLineChars="350" w:firstLine="560"/>
        <w:rPr>
          <w:rFonts w:hint="eastAsia"/>
          <w:lang w:eastAsia="zh-CN"/>
        </w:rPr>
      </w:pPr>
      <w:r>
        <w:t>&lt;element name="</w:t>
      </w:r>
      <w:r w:rsidRPr="004448CA">
        <w:rPr>
          <w:rFonts w:hint="eastAsia"/>
        </w:rPr>
        <w:t>autoScalable</w:t>
      </w:r>
      <w:r>
        <w:t>" type="</w:t>
      </w:r>
      <w:r>
        <w:rPr>
          <w:rFonts w:hint="eastAsia"/>
          <w:lang w:eastAsia="zh-CN"/>
        </w:rPr>
        <w:t>boolean</w:t>
      </w:r>
      <w:r>
        <w:t>"/&gt;</w:t>
      </w:r>
    </w:p>
    <w:p w14:paraId="710F0EA9" w14:textId="77777777" w:rsidR="004C4564" w:rsidRDefault="004C4564" w:rsidP="004C4564">
      <w:pPr>
        <w:pStyle w:val="PL"/>
      </w:pPr>
      <w:r>
        <w:t xml:space="preserve">    &lt;/sequence&gt;</w:t>
      </w:r>
    </w:p>
    <w:p w14:paraId="69B25763" w14:textId="77777777" w:rsidR="00D82525" w:rsidRDefault="004C4564" w:rsidP="00D82525">
      <w:pPr>
        <w:pStyle w:val="PL"/>
      </w:pPr>
      <w:r>
        <w:t xml:space="preserve">  &lt;/</w:t>
      </w:r>
      <w:r>
        <w:rPr>
          <w:rFonts w:eastAsia="MS Mincho"/>
        </w:rPr>
        <w:t>complexType</w:t>
      </w:r>
      <w:r>
        <w:t>&gt;</w:t>
      </w:r>
    </w:p>
    <w:p w14:paraId="79CF63AD" w14:textId="77777777" w:rsidR="00D82525" w:rsidRDefault="00D82525" w:rsidP="00D82525">
      <w:pPr>
        <w:pStyle w:val="PL"/>
      </w:pPr>
    </w:p>
    <w:p w14:paraId="242FE793" w14:textId="77777777" w:rsidR="00D82525" w:rsidRDefault="00D82525" w:rsidP="00D82525">
      <w:pPr>
        <w:pStyle w:val="PL"/>
      </w:pPr>
      <w:r>
        <w:t xml:space="preserve">  &lt;simpleType name="latitude"&gt;</w:t>
      </w:r>
    </w:p>
    <w:p w14:paraId="5CD3B277" w14:textId="77777777" w:rsidR="00D82525" w:rsidRDefault="00D82525" w:rsidP="00D82525">
      <w:pPr>
        <w:pStyle w:val="PL"/>
      </w:pPr>
      <w:r>
        <w:t xml:space="preserve">    &lt;restriction base="decimal"&gt;</w:t>
      </w:r>
    </w:p>
    <w:p w14:paraId="407264AF" w14:textId="77777777" w:rsidR="00D82525" w:rsidRDefault="00D82525" w:rsidP="00D82525">
      <w:pPr>
        <w:pStyle w:val="PL"/>
      </w:pPr>
      <w:r>
        <w:t xml:space="preserve">      &lt;fractionDigits value="4"/&gt;</w:t>
      </w:r>
    </w:p>
    <w:p w14:paraId="7F8D6529" w14:textId="77777777" w:rsidR="00D82525" w:rsidRDefault="00D82525" w:rsidP="00D82525">
      <w:pPr>
        <w:pStyle w:val="PL"/>
      </w:pPr>
      <w:r>
        <w:t xml:space="preserve">      &lt;minInclusive value="-90.0000"/&gt;</w:t>
      </w:r>
    </w:p>
    <w:p w14:paraId="6E6EE30F" w14:textId="77777777" w:rsidR="00D82525" w:rsidRDefault="00D82525" w:rsidP="00D82525">
      <w:pPr>
        <w:pStyle w:val="PL"/>
      </w:pPr>
      <w:r>
        <w:t xml:space="preserve">      &lt;maxInclusive value="90.0000"/&gt;</w:t>
      </w:r>
    </w:p>
    <w:p w14:paraId="2F099862" w14:textId="77777777" w:rsidR="00D82525" w:rsidRDefault="00D82525" w:rsidP="00D82525">
      <w:pPr>
        <w:pStyle w:val="PL"/>
      </w:pPr>
      <w:r>
        <w:t xml:space="preserve">    &lt;/restriction&gt;</w:t>
      </w:r>
    </w:p>
    <w:p w14:paraId="1E27AAAA" w14:textId="77777777" w:rsidR="00D82525" w:rsidRDefault="00D82525" w:rsidP="00D82525">
      <w:pPr>
        <w:pStyle w:val="PL"/>
      </w:pPr>
      <w:r>
        <w:t xml:space="preserve">  &lt;/simpleType&gt;</w:t>
      </w:r>
    </w:p>
    <w:p w14:paraId="72CB0509" w14:textId="77777777" w:rsidR="00D82525" w:rsidRDefault="00D82525" w:rsidP="00D82525">
      <w:pPr>
        <w:pStyle w:val="PL"/>
      </w:pPr>
    </w:p>
    <w:p w14:paraId="718D1CD5" w14:textId="77777777" w:rsidR="00D82525" w:rsidRDefault="00D82525" w:rsidP="00D82525">
      <w:pPr>
        <w:pStyle w:val="PL"/>
      </w:pPr>
      <w:r>
        <w:t xml:space="preserve">  &lt;simpleType name="longitude"&gt;</w:t>
      </w:r>
    </w:p>
    <w:p w14:paraId="4D980D3E" w14:textId="77777777" w:rsidR="00D82525" w:rsidRDefault="00D82525" w:rsidP="00D82525">
      <w:pPr>
        <w:pStyle w:val="PL"/>
      </w:pPr>
      <w:r>
        <w:t xml:space="preserve">    &lt;restriction base="decimal"&gt;</w:t>
      </w:r>
    </w:p>
    <w:p w14:paraId="5D40D2B9" w14:textId="77777777" w:rsidR="00D82525" w:rsidRDefault="00D82525" w:rsidP="00D82525">
      <w:pPr>
        <w:pStyle w:val="PL"/>
      </w:pPr>
      <w:r>
        <w:t xml:space="preserve">      &lt;fractionDigits value="4"/&gt;</w:t>
      </w:r>
    </w:p>
    <w:p w14:paraId="1AE0DCD3" w14:textId="77777777" w:rsidR="00D82525" w:rsidRDefault="00D82525" w:rsidP="00D82525">
      <w:pPr>
        <w:pStyle w:val="PL"/>
      </w:pPr>
      <w:r>
        <w:t xml:space="preserve">      &lt;minInclusive value="-180.0000"/&gt;</w:t>
      </w:r>
    </w:p>
    <w:p w14:paraId="3F84476B" w14:textId="77777777" w:rsidR="00D82525" w:rsidRDefault="00D82525" w:rsidP="00D82525">
      <w:pPr>
        <w:pStyle w:val="PL"/>
      </w:pPr>
      <w:r>
        <w:t xml:space="preserve">      &lt;maxInclusive value="180.0000"/&gt;</w:t>
      </w:r>
    </w:p>
    <w:p w14:paraId="50B4B99F" w14:textId="77777777" w:rsidR="00D82525" w:rsidRDefault="00D82525" w:rsidP="00D82525">
      <w:pPr>
        <w:pStyle w:val="PL"/>
      </w:pPr>
      <w:r>
        <w:t xml:space="preserve">    &lt;/restriction&gt;</w:t>
      </w:r>
    </w:p>
    <w:p w14:paraId="4041FC3A" w14:textId="77777777" w:rsidR="00D82525" w:rsidRDefault="00D82525" w:rsidP="00D82525">
      <w:pPr>
        <w:pStyle w:val="PL"/>
      </w:pPr>
      <w:r>
        <w:t xml:space="preserve">  &lt;/simpleType&gt;</w:t>
      </w:r>
    </w:p>
    <w:p w14:paraId="3E761363" w14:textId="77777777" w:rsidR="00D82525" w:rsidRDefault="00D82525" w:rsidP="00D82525">
      <w:pPr>
        <w:pStyle w:val="PL"/>
      </w:pPr>
    </w:p>
    <w:p w14:paraId="52D2A065" w14:textId="77777777" w:rsidR="00D82525" w:rsidRDefault="00D82525" w:rsidP="00D82525">
      <w:pPr>
        <w:pStyle w:val="PL"/>
        <w:rPr>
          <w:rFonts w:hint="eastAsia"/>
          <w:lang w:eastAsia="zh-CN"/>
        </w:rPr>
      </w:pPr>
    </w:p>
    <w:p w14:paraId="75601DF3" w14:textId="77777777" w:rsidR="00D82525" w:rsidRDefault="00D82525" w:rsidP="00D82525">
      <w:pPr>
        <w:pStyle w:val="PL"/>
        <w:ind w:firstLineChars="100" w:firstLine="160"/>
        <w:rPr>
          <w:rFonts w:hint="eastAsia"/>
          <w:lang w:val="en-US" w:eastAsia="zh-CN"/>
        </w:rPr>
      </w:pPr>
      <w:r>
        <w:rPr>
          <w:rFonts w:hint="eastAsia"/>
          <w:lang w:val="en-US" w:eastAsia="zh-CN"/>
        </w:rPr>
        <w:t>&lt;</w:t>
      </w:r>
      <w:r>
        <w:rPr>
          <w:lang w:val="en-US"/>
        </w:rPr>
        <w:t>complexType</w:t>
      </w:r>
      <w:r>
        <w:rPr>
          <w:rFonts w:eastAsia="MS Mincho"/>
        </w:rPr>
        <w:t xml:space="preserve"> </w:t>
      </w:r>
      <w:r>
        <w:rPr>
          <w:lang w:val="en-US"/>
        </w:rPr>
        <w:t>name="</w:t>
      </w:r>
      <w:r>
        <w:rPr>
          <w:rFonts w:cs="Courier New"/>
          <w:lang w:eastAsia="zh-CN"/>
        </w:rPr>
        <w:t>pee</w:t>
      </w:r>
      <w:r>
        <w:rPr>
          <w:rFonts w:cs="Courier New" w:hint="eastAsia"/>
          <w:lang w:eastAsia="zh-CN"/>
        </w:rPr>
        <w:t>ParametersList</w:t>
      </w:r>
      <w:r>
        <w:rPr>
          <w:rFonts w:hint="eastAsia"/>
          <w:lang w:eastAsia="zh-CN"/>
        </w:rPr>
        <w:t>Type</w:t>
      </w:r>
      <w:r>
        <w:rPr>
          <w:lang w:val="en-US"/>
        </w:rPr>
        <w:t>"&gt;</w:t>
      </w:r>
    </w:p>
    <w:p w14:paraId="0369FCA0" w14:textId="77777777" w:rsidR="00D82525" w:rsidRDefault="00D82525" w:rsidP="00D82525">
      <w:pPr>
        <w:pStyle w:val="PL"/>
      </w:pPr>
      <w:r>
        <w:rPr>
          <w:rFonts w:hint="eastAsia"/>
          <w:lang w:eastAsia="zh-CN"/>
        </w:rPr>
        <w:tab/>
      </w:r>
      <w:r>
        <w:t>&lt;sequence minOccurs="</w:t>
      </w:r>
      <w:r>
        <w:rPr>
          <w:rFonts w:hint="eastAsia"/>
          <w:lang w:eastAsia="zh-CN"/>
        </w:rPr>
        <w:t>1</w:t>
      </w:r>
      <w:r>
        <w:t>" maxOccurs="unbounded"&gt;</w:t>
      </w:r>
    </w:p>
    <w:p w14:paraId="140D37A8" w14:textId="77777777" w:rsidR="00D82525" w:rsidRDefault="00D82525" w:rsidP="00D82525">
      <w:pPr>
        <w:pStyle w:val="PL"/>
        <w:rPr>
          <w:rFonts w:hint="eastAsia"/>
          <w:lang w:eastAsia="zh-CN"/>
        </w:rPr>
      </w:pPr>
      <w:r>
        <w:t xml:space="preserve">      &lt;element name="</w:t>
      </w:r>
      <w:r>
        <w:rPr>
          <w:rFonts w:cs="Courier New"/>
          <w:lang w:eastAsia="zh-CN"/>
        </w:rPr>
        <w:t>siteIdentification</w:t>
      </w:r>
      <w:r>
        <w:t>" type="</w:t>
      </w:r>
      <w:r>
        <w:rPr>
          <w:rFonts w:hint="eastAsia"/>
          <w:lang w:eastAsia="zh-CN"/>
        </w:rPr>
        <w:t>string</w:t>
      </w:r>
      <w:r>
        <w:t>"/&gt;</w:t>
      </w:r>
    </w:p>
    <w:p w14:paraId="5A1CDDFA" w14:textId="77777777" w:rsidR="00D82525" w:rsidRDefault="00D82525" w:rsidP="00D82525">
      <w:pPr>
        <w:pStyle w:val="PL"/>
      </w:pPr>
      <w:r>
        <w:rPr>
          <w:rFonts w:hint="eastAsia"/>
          <w:lang w:eastAsia="zh-CN"/>
        </w:rPr>
        <w:t xml:space="preserve">      </w:t>
      </w:r>
      <w:r>
        <w:t>&lt;element name="</w:t>
      </w:r>
      <w:r>
        <w:rPr>
          <w:rFonts w:cs="Courier New"/>
          <w:lang w:eastAsia="zh-CN"/>
        </w:rPr>
        <w:t>siteLatitude</w:t>
      </w:r>
      <w:r>
        <w:t>" type="</w:t>
      </w:r>
      <w:r w:rsidR="001808C0">
        <w:t>xn:</w:t>
      </w:r>
      <w:r>
        <w:rPr>
          <w:lang w:eastAsia="zh-CN"/>
        </w:rPr>
        <w:t>latitude</w:t>
      </w:r>
      <w:r>
        <w:t>"</w:t>
      </w:r>
      <w:r>
        <w:rPr>
          <w:rFonts w:hint="eastAsia"/>
          <w:lang w:eastAsia="zh-CN"/>
        </w:rPr>
        <w:t xml:space="preserve"> </w:t>
      </w:r>
      <w:r w:rsidRPr="004C4564">
        <w:rPr>
          <w:lang w:val="en-US"/>
        </w:rPr>
        <w:t>minOccurs="0"</w:t>
      </w:r>
      <w:r>
        <w:t>/&gt;</w:t>
      </w:r>
    </w:p>
    <w:p w14:paraId="207CB7A2" w14:textId="77777777" w:rsidR="00D82525" w:rsidRPr="005D39DC" w:rsidRDefault="00D82525" w:rsidP="00D82525">
      <w:pPr>
        <w:pStyle w:val="PL"/>
      </w:pPr>
      <w:r w:rsidRPr="005D39DC">
        <w:rPr>
          <w:rFonts w:hint="eastAsia"/>
          <w:lang w:eastAsia="zh-CN"/>
        </w:rPr>
        <w:t xml:space="preserve">      </w:t>
      </w:r>
      <w:r w:rsidRPr="005D39DC">
        <w:t>&lt;element name="</w:t>
      </w:r>
      <w:r w:rsidRPr="005D39DC">
        <w:rPr>
          <w:rFonts w:cs="Courier New"/>
          <w:lang w:eastAsia="zh-CN"/>
        </w:rPr>
        <w:t>siteLongitude</w:t>
      </w:r>
      <w:r w:rsidRPr="005D39DC">
        <w:t>" type="</w:t>
      </w:r>
      <w:r w:rsidR="001808C0">
        <w:t>xn:</w:t>
      </w:r>
      <w:r w:rsidRPr="005D39DC">
        <w:rPr>
          <w:lang w:eastAsia="zh-CN"/>
        </w:rPr>
        <w:t>longitude</w:t>
      </w:r>
      <w:r w:rsidRPr="005D39DC">
        <w:t>"</w:t>
      </w:r>
      <w:r w:rsidRPr="005D39DC">
        <w:rPr>
          <w:rFonts w:hint="eastAsia"/>
          <w:lang w:eastAsia="zh-CN"/>
        </w:rPr>
        <w:t xml:space="preserve"> </w:t>
      </w:r>
      <w:r w:rsidRPr="005D39DC">
        <w:t>minOccurs="0"/&gt;</w:t>
      </w:r>
    </w:p>
    <w:p w14:paraId="6B9D8655" w14:textId="77777777" w:rsidR="00D82525" w:rsidRDefault="00D82525" w:rsidP="00D82525">
      <w:pPr>
        <w:pStyle w:val="PL"/>
        <w:rPr>
          <w:rFonts w:hint="eastAsia"/>
          <w:lang w:eastAsia="zh-CN"/>
        </w:rPr>
      </w:pPr>
      <w:r>
        <w:t xml:space="preserve">      &lt;element name="</w:t>
      </w:r>
      <w:r>
        <w:rPr>
          <w:rFonts w:cs="Courier New"/>
          <w:lang w:eastAsia="zh-CN"/>
        </w:rPr>
        <w:t>siteDescription</w:t>
      </w:r>
      <w:r>
        <w:t>" type="</w:t>
      </w:r>
      <w:r>
        <w:rPr>
          <w:rFonts w:hint="eastAsia"/>
          <w:lang w:eastAsia="zh-CN"/>
        </w:rPr>
        <w:t>string</w:t>
      </w:r>
      <w:r>
        <w:t>"/&gt;</w:t>
      </w:r>
    </w:p>
    <w:p w14:paraId="15376BD5" w14:textId="77777777" w:rsidR="00D82525" w:rsidRDefault="00D82525" w:rsidP="00D82525">
      <w:pPr>
        <w:pStyle w:val="PL"/>
        <w:ind w:firstLineChars="350" w:firstLine="560"/>
      </w:pPr>
      <w:r>
        <w:t>&lt;element name="equipmentType" type="</w:t>
      </w:r>
      <w:r>
        <w:rPr>
          <w:lang w:eastAsia="zh-CN"/>
        </w:rPr>
        <w:t>string</w:t>
      </w:r>
      <w:r>
        <w:t>"/&gt;</w:t>
      </w:r>
    </w:p>
    <w:p w14:paraId="0A309516" w14:textId="77777777" w:rsidR="00D82525" w:rsidRPr="00A746EC" w:rsidRDefault="00D82525" w:rsidP="00D82525">
      <w:pPr>
        <w:pStyle w:val="PL"/>
        <w:ind w:firstLineChars="350" w:firstLine="560"/>
        <w:rPr>
          <w:rFonts w:hint="eastAsia"/>
          <w:lang w:eastAsia="zh-CN"/>
        </w:rPr>
      </w:pPr>
      <w:r>
        <w:t>&lt;element name="environmentType" type="</w:t>
      </w:r>
      <w:r>
        <w:rPr>
          <w:lang w:eastAsia="zh-CN"/>
        </w:rPr>
        <w:t>string</w:t>
      </w:r>
      <w:r>
        <w:t>"/&gt;</w:t>
      </w:r>
    </w:p>
    <w:p w14:paraId="04D42425" w14:textId="77777777" w:rsidR="00D82525" w:rsidRPr="00A746EC" w:rsidRDefault="00D82525" w:rsidP="00D82525">
      <w:pPr>
        <w:pStyle w:val="PL"/>
        <w:ind w:firstLineChars="350" w:firstLine="560"/>
        <w:rPr>
          <w:rFonts w:hint="eastAsia"/>
          <w:lang w:eastAsia="zh-CN"/>
        </w:rPr>
      </w:pPr>
      <w:r>
        <w:t>&lt;element name="powerInterface" type="</w:t>
      </w:r>
      <w:r>
        <w:rPr>
          <w:lang w:eastAsia="zh-CN"/>
        </w:rPr>
        <w:t>string</w:t>
      </w:r>
      <w:r>
        <w:t>"/&gt;</w:t>
      </w:r>
    </w:p>
    <w:p w14:paraId="597B46ED" w14:textId="77777777" w:rsidR="00D82525" w:rsidRDefault="00D82525" w:rsidP="00D82525">
      <w:pPr>
        <w:pStyle w:val="PL"/>
      </w:pPr>
      <w:r>
        <w:t xml:space="preserve">    &lt;/sequence&gt;</w:t>
      </w:r>
    </w:p>
    <w:p w14:paraId="695CE7BC" w14:textId="77777777" w:rsidR="001808C0" w:rsidRDefault="00D82525" w:rsidP="001808C0">
      <w:pPr>
        <w:pStyle w:val="PL"/>
      </w:pPr>
      <w:r>
        <w:t xml:space="preserve">  &lt;/</w:t>
      </w:r>
      <w:r>
        <w:rPr>
          <w:rFonts w:eastAsia="MS Mincho"/>
        </w:rPr>
        <w:t>complexType</w:t>
      </w:r>
      <w:r>
        <w:t>&gt;</w:t>
      </w:r>
    </w:p>
    <w:p w14:paraId="2C32F7E2" w14:textId="77777777" w:rsidR="00D82525" w:rsidRDefault="00D82525" w:rsidP="00D82525">
      <w:pPr>
        <w:pStyle w:val="PL"/>
      </w:pPr>
    </w:p>
    <w:p w14:paraId="3A5C51BF" w14:textId="77777777" w:rsidR="001808C0" w:rsidRDefault="001808C0" w:rsidP="001808C0">
      <w:pPr>
        <w:pStyle w:val="PL"/>
      </w:pPr>
      <w:r>
        <w:t xml:space="preserve">  &lt;simpleType name="pMAdministrativeStateType"&gt;</w:t>
      </w:r>
    </w:p>
    <w:p w14:paraId="02B8F285" w14:textId="77777777" w:rsidR="001808C0" w:rsidRDefault="001808C0" w:rsidP="001808C0">
      <w:pPr>
        <w:pStyle w:val="PL"/>
      </w:pPr>
      <w:r>
        <w:t xml:space="preserve">    &lt;restriction base="string"&gt;</w:t>
      </w:r>
    </w:p>
    <w:p w14:paraId="0C3C7B89" w14:textId="77777777" w:rsidR="001808C0" w:rsidRDefault="001808C0" w:rsidP="001808C0">
      <w:pPr>
        <w:pStyle w:val="PL"/>
      </w:pPr>
      <w:r>
        <w:t xml:space="preserve">      &lt;enumeration value="LOCKED"/&gt;</w:t>
      </w:r>
    </w:p>
    <w:p w14:paraId="075BF87D" w14:textId="77777777" w:rsidR="001808C0" w:rsidRDefault="001808C0" w:rsidP="001808C0">
      <w:pPr>
        <w:pStyle w:val="PL"/>
      </w:pPr>
      <w:r>
        <w:t xml:space="preserve">      &lt;enumeration value="SHUTTINGDOWN"/&gt;</w:t>
      </w:r>
    </w:p>
    <w:p w14:paraId="6E5882FA" w14:textId="77777777" w:rsidR="001808C0" w:rsidRDefault="001808C0" w:rsidP="001808C0">
      <w:pPr>
        <w:pStyle w:val="PL"/>
      </w:pPr>
      <w:r>
        <w:t xml:space="preserve">      &lt;enumeration value="UNLOCKED"/&gt;</w:t>
      </w:r>
    </w:p>
    <w:p w14:paraId="54A5AEE0" w14:textId="77777777" w:rsidR="001808C0" w:rsidRDefault="001808C0" w:rsidP="001808C0">
      <w:pPr>
        <w:pStyle w:val="PL"/>
      </w:pPr>
      <w:r>
        <w:t xml:space="preserve">    &lt;/restriction&gt;</w:t>
      </w:r>
    </w:p>
    <w:p w14:paraId="7332BCA3" w14:textId="77777777" w:rsidR="001808C0" w:rsidRDefault="001808C0" w:rsidP="001808C0">
      <w:pPr>
        <w:pStyle w:val="PL"/>
      </w:pPr>
      <w:r>
        <w:t xml:space="preserve">  &lt;/simpleType&gt;</w:t>
      </w:r>
    </w:p>
    <w:p w14:paraId="7C7B9D51" w14:textId="77777777" w:rsidR="001808C0" w:rsidRDefault="001808C0" w:rsidP="001808C0">
      <w:pPr>
        <w:pStyle w:val="PL"/>
      </w:pPr>
    </w:p>
    <w:p w14:paraId="2D4F200B" w14:textId="77777777" w:rsidR="001808C0" w:rsidRDefault="001808C0" w:rsidP="001808C0">
      <w:pPr>
        <w:pStyle w:val="PL"/>
      </w:pPr>
      <w:r>
        <w:t xml:space="preserve">  &lt;simpleType name="pMOperationalStateType"&gt;</w:t>
      </w:r>
    </w:p>
    <w:p w14:paraId="4F8D03F6" w14:textId="77777777" w:rsidR="001808C0" w:rsidRDefault="001808C0" w:rsidP="001808C0">
      <w:pPr>
        <w:pStyle w:val="PL"/>
      </w:pPr>
      <w:r>
        <w:t xml:space="preserve">    &lt;restriction base="string"&gt;</w:t>
      </w:r>
    </w:p>
    <w:p w14:paraId="6FDDD685" w14:textId="77777777" w:rsidR="001808C0" w:rsidRDefault="001808C0" w:rsidP="001808C0">
      <w:pPr>
        <w:pStyle w:val="PL"/>
      </w:pPr>
      <w:r>
        <w:t xml:space="preserve">      &lt;enumeration value="ENABLED"/&gt;</w:t>
      </w:r>
    </w:p>
    <w:p w14:paraId="2C7BAA92" w14:textId="77777777" w:rsidR="001808C0" w:rsidRDefault="001808C0" w:rsidP="001808C0">
      <w:pPr>
        <w:pStyle w:val="PL"/>
      </w:pPr>
      <w:r>
        <w:t xml:space="preserve">      &lt;enumeration value="DISABLED"/&gt;</w:t>
      </w:r>
    </w:p>
    <w:p w14:paraId="1F4B7F6E" w14:textId="77777777" w:rsidR="001808C0" w:rsidRDefault="001808C0" w:rsidP="001808C0">
      <w:pPr>
        <w:pStyle w:val="PL"/>
      </w:pPr>
      <w:r>
        <w:t xml:space="preserve">    &lt;/restriction&gt;</w:t>
      </w:r>
    </w:p>
    <w:p w14:paraId="2E645104" w14:textId="77777777" w:rsidR="001808C0" w:rsidRDefault="001808C0" w:rsidP="001808C0">
      <w:pPr>
        <w:pStyle w:val="PL"/>
      </w:pPr>
      <w:r>
        <w:t xml:space="preserve">  &lt;/simpleType&gt;</w:t>
      </w:r>
    </w:p>
    <w:p w14:paraId="5984C6D1" w14:textId="77777777" w:rsidR="00487169" w:rsidRDefault="00487169" w:rsidP="00487169">
      <w:pPr>
        <w:pStyle w:val="PL"/>
      </w:pPr>
    </w:p>
    <w:p w14:paraId="55CC1AE3" w14:textId="77777777" w:rsidR="00487169" w:rsidRDefault="00487169" w:rsidP="00487169">
      <w:pPr>
        <w:pStyle w:val="PL"/>
        <w:ind w:firstLineChars="100" w:firstLine="160"/>
      </w:pPr>
      <w:r>
        <w:t>&lt;simpleType name="</w:t>
      </w:r>
      <w:r>
        <w:rPr>
          <w:lang w:eastAsia="zh-CN"/>
        </w:rPr>
        <w:t>nFServiceType</w:t>
      </w:r>
      <w:r>
        <w:t>"&gt;</w:t>
      </w:r>
    </w:p>
    <w:p w14:paraId="123063F0" w14:textId="77777777" w:rsidR="00487169" w:rsidRDefault="00487169" w:rsidP="00487169">
      <w:pPr>
        <w:pStyle w:val="PL"/>
      </w:pPr>
      <w:r>
        <w:t xml:space="preserve">    &lt;restriction base="string"&gt;</w:t>
      </w:r>
    </w:p>
    <w:p w14:paraId="6576B01F" w14:textId="77777777" w:rsidR="00487169" w:rsidRDefault="00487169" w:rsidP="00487169">
      <w:pPr>
        <w:pStyle w:val="PL"/>
      </w:pPr>
      <w:r>
        <w:t xml:space="preserve">      &lt;enumeration value="Namf_Communication"/&gt;</w:t>
      </w:r>
    </w:p>
    <w:p w14:paraId="154F8F79" w14:textId="77777777" w:rsidR="00487169" w:rsidRDefault="00487169" w:rsidP="00487169">
      <w:pPr>
        <w:pStyle w:val="PL"/>
      </w:pPr>
      <w:r>
        <w:t xml:space="preserve">      &lt;enumeration value="Namf_EventExposure"/&gt;</w:t>
      </w:r>
    </w:p>
    <w:p w14:paraId="283FD240" w14:textId="77777777" w:rsidR="00487169" w:rsidRDefault="00487169" w:rsidP="00487169">
      <w:pPr>
        <w:pStyle w:val="PL"/>
      </w:pPr>
      <w:r>
        <w:rPr>
          <w:lang w:eastAsia="zh-CN"/>
        </w:rPr>
        <w:t xml:space="preserve">      </w:t>
      </w:r>
      <w:r>
        <w:t>&lt;enumeration value="Namf_MT"/&gt;</w:t>
      </w:r>
    </w:p>
    <w:p w14:paraId="3371AB0E" w14:textId="77777777" w:rsidR="00487169" w:rsidRDefault="00487169" w:rsidP="00487169">
      <w:pPr>
        <w:pStyle w:val="PL"/>
      </w:pPr>
      <w:r>
        <w:t xml:space="preserve">      &lt;enumeration value="Namf_Location"/&gt;</w:t>
      </w:r>
    </w:p>
    <w:p w14:paraId="2ABC0EB4" w14:textId="77777777" w:rsidR="00487169" w:rsidRDefault="00487169" w:rsidP="00487169">
      <w:pPr>
        <w:pStyle w:val="PL"/>
      </w:pPr>
      <w:r>
        <w:t xml:space="preserve">      &lt;enumeration value="Nsmf_PDUSession"/&gt;</w:t>
      </w:r>
    </w:p>
    <w:p w14:paraId="0B8CE856" w14:textId="77777777" w:rsidR="00487169" w:rsidRDefault="00487169" w:rsidP="00487169">
      <w:pPr>
        <w:pStyle w:val="PL"/>
      </w:pPr>
      <w:r>
        <w:t xml:space="preserve">      &lt;enumeration value="Nsmf_EventExposure"/&gt;</w:t>
      </w:r>
    </w:p>
    <w:p w14:paraId="37B9CFA8" w14:textId="77777777" w:rsidR="00487169" w:rsidRDefault="00487169" w:rsidP="00487169">
      <w:pPr>
        <w:pStyle w:val="PL"/>
        <w:rPr>
          <w:lang w:eastAsia="zh-CN"/>
        </w:rPr>
      </w:pPr>
      <w:r>
        <w:rPr>
          <w:lang w:eastAsia="zh-CN"/>
        </w:rPr>
        <w:t xml:space="preserve">      </w:t>
      </w:r>
      <w:r>
        <w:t>&lt;enumeration value="others"/&gt;</w:t>
      </w:r>
    </w:p>
    <w:p w14:paraId="6E604482" w14:textId="77777777" w:rsidR="00487169" w:rsidRDefault="00487169" w:rsidP="00487169">
      <w:pPr>
        <w:pStyle w:val="PL"/>
      </w:pPr>
      <w:r>
        <w:t xml:space="preserve">    &lt;/restriction&gt;</w:t>
      </w:r>
    </w:p>
    <w:p w14:paraId="7E311F51" w14:textId="77777777" w:rsidR="00487169" w:rsidRDefault="00487169" w:rsidP="00487169">
      <w:pPr>
        <w:pStyle w:val="PL"/>
      </w:pPr>
      <w:r>
        <w:t xml:space="preserve">  &lt;/simpleType&gt;</w:t>
      </w:r>
    </w:p>
    <w:p w14:paraId="3D8B5C70" w14:textId="77777777" w:rsidR="00487169" w:rsidRDefault="00487169" w:rsidP="00487169">
      <w:pPr>
        <w:pStyle w:val="PL"/>
      </w:pPr>
    </w:p>
    <w:p w14:paraId="266611D3" w14:textId="77777777" w:rsidR="00487169" w:rsidRDefault="00487169" w:rsidP="00487169">
      <w:pPr>
        <w:pStyle w:val="PL"/>
        <w:ind w:firstLineChars="100" w:firstLine="160"/>
      </w:pPr>
      <w:r>
        <w:t>&lt;simpleType name="usageStateType"&gt;</w:t>
      </w:r>
    </w:p>
    <w:p w14:paraId="34C69D07" w14:textId="77777777" w:rsidR="00487169" w:rsidRDefault="00487169" w:rsidP="00487169">
      <w:pPr>
        <w:pStyle w:val="PL"/>
      </w:pPr>
      <w:r>
        <w:t xml:space="preserve">    &lt;restriction base="string"&gt;</w:t>
      </w:r>
    </w:p>
    <w:p w14:paraId="4282D30F" w14:textId="77777777" w:rsidR="00487169" w:rsidRDefault="00487169" w:rsidP="00487169">
      <w:pPr>
        <w:pStyle w:val="PL"/>
      </w:pPr>
      <w:r>
        <w:t xml:space="preserve">      &lt;enumeration value="IDEL"/&gt;</w:t>
      </w:r>
    </w:p>
    <w:p w14:paraId="2FE7C529" w14:textId="77777777" w:rsidR="00487169" w:rsidRDefault="00487169" w:rsidP="00487169">
      <w:pPr>
        <w:pStyle w:val="PL"/>
      </w:pPr>
      <w:r>
        <w:t xml:space="preserve">      &lt;enumeration value="ACTIVE"/&gt;</w:t>
      </w:r>
    </w:p>
    <w:p w14:paraId="69838025" w14:textId="77777777" w:rsidR="00487169" w:rsidRDefault="00487169" w:rsidP="00487169">
      <w:pPr>
        <w:pStyle w:val="PL"/>
      </w:pPr>
      <w:r>
        <w:rPr>
          <w:lang w:eastAsia="zh-CN"/>
        </w:rPr>
        <w:t xml:space="preserve">      </w:t>
      </w:r>
      <w:r>
        <w:t>&lt;enumeration value="BUSY"/&gt;</w:t>
      </w:r>
    </w:p>
    <w:p w14:paraId="74D80BDE" w14:textId="77777777" w:rsidR="00487169" w:rsidRDefault="00487169" w:rsidP="00487169">
      <w:pPr>
        <w:pStyle w:val="PL"/>
      </w:pPr>
      <w:r>
        <w:t xml:space="preserve">    &lt;/restriction&gt;</w:t>
      </w:r>
    </w:p>
    <w:p w14:paraId="1F4C2A3A" w14:textId="77777777" w:rsidR="00487169" w:rsidRDefault="00487169" w:rsidP="00487169">
      <w:pPr>
        <w:pStyle w:val="PL"/>
      </w:pPr>
      <w:r>
        <w:t xml:space="preserve">  &lt;/simpleType&gt;</w:t>
      </w:r>
    </w:p>
    <w:p w14:paraId="47FCC02C" w14:textId="77777777" w:rsidR="00487169" w:rsidRDefault="00487169" w:rsidP="00487169">
      <w:pPr>
        <w:pStyle w:val="PL"/>
      </w:pPr>
    </w:p>
    <w:p w14:paraId="46652E4D" w14:textId="77777777" w:rsidR="00487169" w:rsidRDefault="00487169" w:rsidP="00487169">
      <w:pPr>
        <w:pStyle w:val="PL"/>
        <w:ind w:firstLineChars="100" w:firstLine="160"/>
      </w:pPr>
      <w:r>
        <w:t>&lt;simpleType name="</w:t>
      </w:r>
      <w:r>
        <w:rPr>
          <w:rFonts w:cs="Courier New"/>
          <w:szCs w:val="18"/>
        </w:rPr>
        <w:t>registrationState</w:t>
      </w:r>
      <w:r>
        <w:t>Type"&gt;</w:t>
      </w:r>
    </w:p>
    <w:p w14:paraId="32AE2367" w14:textId="77777777" w:rsidR="00487169" w:rsidRDefault="00487169" w:rsidP="00487169">
      <w:pPr>
        <w:pStyle w:val="PL"/>
      </w:pPr>
      <w:r>
        <w:t xml:space="preserve">    &lt;restriction base="string"&gt;</w:t>
      </w:r>
    </w:p>
    <w:p w14:paraId="5D9101AE" w14:textId="77777777" w:rsidR="00487169" w:rsidRDefault="00487169" w:rsidP="00487169">
      <w:pPr>
        <w:pStyle w:val="PL"/>
      </w:pPr>
      <w:r>
        <w:t xml:space="preserve">      &lt;enumeration value="LOCKED"/&gt;</w:t>
      </w:r>
    </w:p>
    <w:p w14:paraId="1EFA5332" w14:textId="77777777" w:rsidR="00487169" w:rsidRDefault="00487169" w:rsidP="00487169">
      <w:pPr>
        <w:pStyle w:val="PL"/>
      </w:pPr>
      <w:r>
        <w:t xml:space="preserve">      &lt;enumeration value="SHUTTING_DOWN"/&gt;</w:t>
      </w:r>
    </w:p>
    <w:p w14:paraId="0456569F" w14:textId="77777777" w:rsidR="00487169" w:rsidRDefault="00487169" w:rsidP="00487169">
      <w:pPr>
        <w:pStyle w:val="PL"/>
      </w:pPr>
      <w:r>
        <w:rPr>
          <w:lang w:eastAsia="zh-CN"/>
        </w:rPr>
        <w:t xml:space="preserve">      </w:t>
      </w:r>
      <w:r>
        <w:t>&lt;enumeration value="UNLOCKED"/&gt;</w:t>
      </w:r>
    </w:p>
    <w:p w14:paraId="7F45C0BD" w14:textId="77777777" w:rsidR="00487169" w:rsidRDefault="00487169" w:rsidP="00487169">
      <w:pPr>
        <w:pStyle w:val="PL"/>
      </w:pPr>
      <w:r>
        <w:t xml:space="preserve">    &lt;/restriction&gt;</w:t>
      </w:r>
    </w:p>
    <w:p w14:paraId="32000E98" w14:textId="77777777" w:rsidR="00487169" w:rsidRDefault="00487169" w:rsidP="00487169">
      <w:pPr>
        <w:pStyle w:val="PL"/>
      </w:pPr>
      <w:r>
        <w:t xml:space="preserve">  &lt;/simpleType&gt;</w:t>
      </w:r>
    </w:p>
    <w:p w14:paraId="473CA17A" w14:textId="77777777" w:rsidR="00487169" w:rsidRDefault="00487169" w:rsidP="00487169">
      <w:pPr>
        <w:pStyle w:val="PL"/>
      </w:pPr>
    </w:p>
    <w:p w14:paraId="7C0BB15D" w14:textId="77777777" w:rsidR="00487169" w:rsidRDefault="00487169" w:rsidP="00487169">
      <w:pPr>
        <w:pStyle w:val="PL"/>
        <w:ind w:firstLineChars="100" w:firstLine="160"/>
      </w:pPr>
      <w:r>
        <w:lastRenderedPageBreak/>
        <w:t xml:space="preserve">  &lt;simpleType name="</w:t>
      </w:r>
      <w:r>
        <w:rPr>
          <w:rFonts w:cs="Courier New"/>
          <w:szCs w:val="18"/>
        </w:rPr>
        <w:t>NF</w:t>
      </w:r>
      <w:r>
        <w:t>Type"&gt;</w:t>
      </w:r>
    </w:p>
    <w:p w14:paraId="67A03A23" w14:textId="77777777" w:rsidR="00487169" w:rsidRDefault="00487169" w:rsidP="00487169">
      <w:pPr>
        <w:pStyle w:val="PL"/>
      </w:pPr>
      <w:r>
        <w:t xml:space="preserve">    &lt;restriction base="string"&gt;</w:t>
      </w:r>
    </w:p>
    <w:p w14:paraId="08E34C93" w14:textId="77777777" w:rsidR="00487169" w:rsidRDefault="00487169" w:rsidP="00487169">
      <w:pPr>
        <w:pStyle w:val="PL"/>
      </w:pPr>
      <w:r>
        <w:t xml:space="preserve">      &lt;enumeration value="NRF"/&gt;</w:t>
      </w:r>
    </w:p>
    <w:p w14:paraId="12FD608C" w14:textId="77777777" w:rsidR="00487169" w:rsidRDefault="00487169" w:rsidP="00487169">
      <w:pPr>
        <w:pStyle w:val="PL"/>
      </w:pPr>
      <w:r>
        <w:t xml:space="preserve">      &lt;enumeration value="UDM"/&gt;</w:t>
      </w:r>
    </w:p>
    <w:p w14:paraId="1D6D96BB" w14:textId="77777777" w:rsidR="00487169" w:rsidRDefault="00487169" w:rsidP="00487169">
      <w:pPr>
        <w:pStyle w:val="PL"/>
      </w:pPr>
      <w:r>
        <w:rPr>
          <w:lang w:eastAsia="zh-CN"/>
        </w:rPr>
        <w:t xml:space="preserve">      </w:t>
      </w:r>
      <w:r>
        <w:t>&lt;enumeration value="AMF"/&gt;</w:t>
      </w:r>
    </w:p>
    <w:p w14:paraId="103C3C6F" w14:textId="77777777" w:rsidR="00487169" w:rsidRDefault="00487169" w:rsidP="00487169">
      <w:pPr>
        <w:pStyle w:val="PL"/>
      </w:pPr>
      <w:r>
        <w:t xml:space="preserve">      &lt;enumeration value="SMF"/&gt;</w:t>
      </w:r>
    </w:p>
    <w:p w14:paraId="71E72026" w14:textId="77777777" w:rsidR="00487169" w:rsidRDefault="00487169" w:rsidP="00487169">
      <w:pPr>
        <w:pStyle w:val="PL"/>
      </w:pPr>
      <w:r>
        <w:t xml:space="preserve">      &lt;enumeration value="AUSF"/&gt;</w:t>
      </w:r>
    </w:p>
    <w:p w14:paraId="4AC949FD" w14:textId="77777777" w:rsidR="00487169" w:rsidRDefault="00487169" w:rsidP="00487169">
      <w:pPr>
        <w:pStyle w:val="PL"/>
      </w:pPr>
      <w:r>
        <w:rPr>
          <w:lang w:eastAsia="zh-CN"/>
        </w:rPr>
        <w:t xml:space="preserve">      </w:t>
      </w:r>
      <w:r>
        <w:t>&lt;enumeration value="NEF"/&gt;</w:t>
      </w:r>
    </w:p>
    <w:p w14:paraId="2728563D" w14:textId="77777777" w:rsidR="00487169" w:rsidRDefault="00487169" w:rsidP="00487169">
      <w:pPr>
        <w:pStyle w:val="PL"/>
      </w:pPr>
      <w:r>
        <w:t xml:space="preserve">      &lt;enumeration value="PCF"/&gt;</w:t>
      </w:r>
    </w:p>
    <w:p w14:paraId="51812824" w14:textId="77777777" w:rsidR="00487169" w:rsidRDefault="00487169" w:rsidP="00487169">
      <w:pPr>
        <w:pStyle w:val="PL"/>
      </w:pPr>
      <w:r>
        <w:t xml:space="preserve">      &lt;enumeration value="SMSF"/&gt;</w:t>
      </w:r>
    </w:p>
    <w:p w14:paraId="62EDDFF1" w14:textId="77777777" w:rsidR="00487169" w:rsidRDefault="00487169" w:rsidP="00487169">
      <w:pPr>
        <w:pStyle w:val="PL"/>
      </w:pPr>
      <w:r>
        <w:rPr>
          <w:lang w:eastAsia="zh-CN"/>
        </w:rPr>
        <w:t xml:space="preserve">      </w:t>
      </w:r>
      <w:r>
        <w:t>&lt;enumeration value="NSSF"/&gt;</w:t>
      </w:r>
    </w:p>
    <w:p w14:paraId="5AB50BD9" w14:textId="77777777" w:rsidR="00487169" w:rsidRDefault="00487169" w:rsidP="00487169">
      <w:pPr>
        <w:pStyle w:val="PL"/>
      </w:pPr>
      <w:r>
        <w:t xml:space="preserve">      &lt;enumeration value="UDR"/&gt;</w:t>
      </w:r>
    </w:p>
    <w:p w14:paraId="6E9461DD" w14:textId="77777777" w:rsidR="00487169" w:rsidRDefault="00487169" w:rsidP="00487169">
      <w:pPr>
        <w:pStyle w:val="PL"/>
      </w:pPr>
      <w:r>
        <w:t xml:space="preserve">      &lt;enumeration value="GMLC"/&gt;</w:t>
      </w:r>
    </w:p>
    <w:p w14:paraId="4D7B59EA" w14:textId="77777777" w:rsidR="00487169" w:rsidRDefault="00487169" w:rsidP="00487169">
      <w:pPr>
        <w:pStyle w:val="PL"/>
      </w:pPr>
      <w:r>
        <w:rPr>
          <w:lang w:eastAsia="zh-CN"/>
        </w:rPr>
        <w:t xml:space="preserve">      </w:t>
      </w:r>
      <w:r>
        <w:t>&lt;enumeration value="5G EIR"/&gt;</w:t>
      </w:r>
    </w:p>
    <w:p w14:paraId="10353EF3" w14:textId="77777777" w:rsidR="00487169" w:rsidRDefault="00487169" w:rsidP="00487169">
      <w:pPr>
        <w:pStyle w:val="PL"/>
      </w:pPr>
      <w:r>
        <w:t xml:space="preserve">      &lt;enumeration value="SEPP"/&gt;</w:t>
      </w:r>
    </w:p>
    <w:p w14:paraId="65BCBB0E" w14:textId="77777777" w:rsidR="00487169" w:rsidRDefault="00487169" w:rsidP="00487169">
      <w:pPr>
        <w:pStyle w:val="PL"/>
      </w:pPr>
      <w:r>
        <w:t xml:space="preserve">      &lt;enumeration value="UPF"/&gt;</w:t>
      </w:r>
    </w:p>
    <w:p w14:paraId="1460EC91" w14:textId="77777777" w:rsidR="00487169" w:rsidRDefault="00487169" w:rsidP="00487169">
      <w:pPr>
        <w:pStyle w:val="PL"/>
      </w:pPr>
      <w:r>
        <w:rPr>
          <w:lang w:eastAsia="zh-CN"/>
        </w:rPr>
        <w:t xml:space="preserve">      </w:t>
      </w:r>
      <w:r>
        <w:t>&lt;enumeration value="N3IWF"/&gt;</w:t>
      </w:r>
    </w:p>
    <w:p w14:paraId="65604067" w14:textId="77777777" w:rsidR="00487169" w:rsidRDefault="00487169" w:rsidP="00487169">
      <w:pPr>
        <w:pStyle w:val="PL"/>
      </w:pPr>
      <w:r>
        <w:t xml:space="preserve">      &lt;enumeration value="AF"/&gt;</w:t>
      </w:r>
    </w:p>
    <w:p w14:paraId="3893A56E" w14:textId="77777777" w:rsidR="00487169" w:rsidRDefault="00487169" w:rsidP="00487169">
      <w:pPr>
        <w:pStyle w:val="PL"/>
      </w:pPr>
      <w:r>
        <w:t xml:space="preserve">      &lt;enumeration value="UDSF"/&gt;</w:t>
      </w:r>
    </w:p>
    <w:p w14:paraId="133E4A06" w14:textId="77777777" w:rsidR="00487169" w:rsidRDefault="00487169" w:rsidP="00487169">
      <w:pPr>
        <w:pStyle w:val="PL"/>
      </w:pPr>
      <w:r>
        <w:rPr>
          <w:lang w:eastAsia="zh-CN"/>
        </w:rPr>
        <w:t xml:space="preserve">      </w:t>
      </w:r>
      <w:r>
        <w:t>&lt;enumeration value="DN"/&gt;</w:t>
      </w:r>
    </w:p>
    <w:p w14:paraId="57AA9295" w14:textId="77777777" w:rsidR="00487169" w:rsidRDefault="00487169" w:rsidP="00487169">
      <w:pPr>
        <w:pStyle w:val="PL"/>
      </w:pPr>
      <w:r>
        <w:t xml:space="preserve">    &lt;/restriction&gt;</w:t>
      </w:r>
    </w:p>
    <w:p w14:paraId="45C64621" w14:textId="77777777" w:rsidR="00487169" w:rsidRDefault="00487169" w:rsidP="00487169">
      <w:pPr>
        <w:pStyle w:val="PL"/>
      </w:pPr>
      <w:r>
        <w:t xml:space="preserve">  &lt;/simpleType&gt;</w:t>
      </w:r>
    </w:p>
    <w:p w14:paraId="627D3E52" w14:textId="77777777" w:rsidR="00487169" w:rsidRDefault="00487169" w:rsidP="00487169">
      <w:pPr>
        <w:pStyle w:val="PL"/>
      </w:pPr>
    </w:p>
    <w:p w14:paraId="79CCC3ED" w14:textId="77777777" w:rsidR="00487169" w:rsidRDefault="00487169" w:rsidP="00487169">
      <w:pPr>
        <w:pStyle w:val="PL"/>
        <w:ind w:firstLineChars="100" w:firstLine="160"/>
      </w:pPr>
      <w:r>
        <w:t>&lt;simpleType name="operationSemanticsType"&gt;</w:t>
      </w:r>
    </w:p>
    <w:p w14:paraId="3F8549C4" w14:textId="77777777" w:rsidR="00487169" w:rsidRDefault="00487169" w:rsidP="00487169">
      <w:pPr>
        <w:pStyle w:val="PL"/>
      </w:pPr>
      <w:r>
        <w:t xml:space="preserve">    &lt;restriction base="string"&gt;</w:t>
      </w:r>
    </w:p>
    <w:p w14:paraId="776BC8FB" w14:textId="77777777" w:rsidR="00487169" w:rsidRDefault="00487169" w:rsidP="00487169">
      <w:pPr>
        <w:pStyle w:val="PL"/>
      </w:pPr>
      <w:r>
        <w:t xml:space="preserve">      &lt;enumeration value="REQUEST_RESPONSE"/&gt;</w:t>
      </w:r>
    </w:p>
    <w:p w14:paraId="7D0A2AC8" w14:textId="77777777" w:rsidR="00487169" w:rsidRDefault="00487169" w:rsidP="00487169">
      <w:pPr>
        <w:pStyle w:val="PL"/>
      </w:pPr>
      <w:r>
        <w:t xml:space="preserve">      &lt;enumeration value="SUBSCRIBE_NOTIFY"/&gt;</w:t>
      </w:r>
    </w:p>
    <w:p w14:paraId="0A18468D" w14:textId="77777777" w:rsidR="00487169" w:rsidRDefault="00487169" w:rsidP="00487169">
      <w:pPr>
        <w:pStyle w:val="PL"/>
      </w:pPr>
      <w:r>
        <w:t xml:space="preserve">    &lt;/restriction&gt;</w:t>
      </w:r>
    </w:p>
    <w:p w14:paraId="6057477E" w14:textId="77777777" w:rsidR="00487169" w:rsidRDefault="00487169" w:rsidP="00487169">
      <w:pPr>
        <w:pStyle w:val="PL"/>
      </w:pPr>
      <w:r>
        <w:t xml:space="preserve">  &lt;/simpleType&gt;</w:t>
      </w:r>
    </w:p>
    <w:p w14:paraId="0F5E966D" w14:textId="77777777" w:rsidR="00487169" w:rsidRDefault="00487169" w:rsidP="00487169">
      <w:pPr>
        <w:pStyle w:val="PL"/>
        <w:rPr>
          <w:lang w:eastAsia="zh-CN"/>
        </w:rPr>
      </w:pPr>
    </w:p>
    <w:p w14:paraId="3ABD8B6B" w14:textId="77777777" w:rsidR="00487169" w:rsidRDefault="00487169" w:rsidP="00487169">
      <w:pPr>
        <w:pStyle w:val="PL"/>
      </w:pPr>
      <w:r>
        <w:rPr>
          <w:lang w:eastAsia="zh-CN"/>
        </w:rPr>
        <w:t xml:space="preserve">  </w:t>
      </w:r>
      <w:r>
        <w:t>&lt;complexType name="SAP"&gt;</w:t>
      </w:r>
    </w:p>
    <w:p w14:paraId="149A6E14" w14:textId="77777777" w:rsidR="00487169" w:rsidRDefault="00487169" w:rsidP="00487169">
      <w:pPr>
        <w:pStyle w:val="PL"/>
      </w:pPr>
      <w:r>
        <w:t xml:space="preserve">    &lt;sequence&gt;</w:t>
      </w:r>
    </w:p>
    <w:p w14:paraId="037D9F74" w14:textId="77777777" w:rsidR="00487169" w:rsidRDefault="00487169" w:rsidP="00487169">
      <w:pPr>
        <w:pStyle w:val="PL"/>
      </w:pPr>
      <w:r>
        <w:t xml:space="preserve">      &lt;element name="host" type="xn:hostType"/&gt;</w:t>
      </w:r>
    </w:p>
    <w:p w14:paraId="055AE2BC" w14:textId="77777777" w:rsidR="00487169" w:rsidRDefault="00487169" w:rsidP="00487169">
      <w:pPr>
        <w:pStyle w:val="PL"/>
      </w:pPr>
      <w:r>
        <w:t xml:space="preserve">      &lt;element name="port" type="integer"/&gt;</w:t>
      </w:r>
    </w:p>
    <w:p w14:paraId="0AB9059D" w14:textId="77777777" w:rsidR="00487169" w:rsidRDefault="00487169" w:rsidP="00487169">
      <w:pPr>
        <w:pStyle w:val="PL"/>
      </w:pPr>
      <w:r>
        <w:t xml:space="preserve">    &lt;/sequence&gt;</w:t>
      </w:r>
    </w:p>
    <w:p w14:paraId="77191E2A" w14:textId="77777777" w:rsidR="00487169" w:rsidRDefault="00487169" w:rsidP="00487169">
      <w:pPr>
        <w:pStyle w:val="PL"/>
        <w:rPr>
          <w:lang w:eastAsia="zh-CN"/>
        </w:rPr>
      </w:pPr>
      <w:r>
        <w:t xml:space="preserve">  &lt;/complexType&gt;</w:t>
      </w:r>
    </w:p>
    <w:p w14:paraId="19A73210" w14:textId="77777777" w:rsidR="00487169" w:rsidRDefault="00487169" w:rsidP="00487169">
      <w:pPr>
        <w:pStyle w:val="PL"/>
      </w:pPr>
    </w:p>
    <w:p w14:paraId="3E384C94" w14:textId="77777777" w:rsidR="00487169" w:rsidRDefault="00487169" w:rsidP="00487169">
      <w:pPr>
        <w:pStyle w:val="PL"/>
      </w:pPr>
      <w:r>
        <w:rPr>
          <w:lang w:eastAsia="zh-CN"/>
        </w:rPr>
        <w:t xml:space="preserve">  </w:t>
      </w:r>
      <w:r>
        <w:t>&lt;complexType name="hostType"&gt;</w:t>
      </w:r>
    </w:p>
    <w:p w14:paraId="10DEAF85" w14:textId="77777777" w:rsidR="00487169" w:rsidRDefault="00487169" w:rsidP="00487169">
      <w:pPr>
        <w:pStyle w:val="PL"/>
      </w:pPr>
      <w:r>
        <w:tab/>
        <w:t>&lt;sequence&gt;</w:t>
      </w:r>
    </w:p>
    <w:p w14:paraId="4A004E6B" w14:textId="77777777" w:rsidR="00487169" w:rsidRDefault="00487169" w:rsidP="00487169">
      <w:pPr>
        <w:pStyle w:val="PL"/>
      </w:pPr>
      <w:r>
        <w:tab/>
        <w:t>&lt;element name="ipv4Address" type="string"/&gt;</w:t>
      </w:r>
    </w:p>
    <w:p w14:paraId="08CD3531" w14:textId="77777777" w:rsidR="00487169" w:rsidRDefault="00487169" w:rsidP="00487169">
      <w:pPr>
        <w:pStyle w:val="PL"/>
      </w:pPr>
      <w:r>
        <w:tab/>
        <w:t>&lt;element name="ipv6Address" type="string"/&gt;</w:t>
      </w:r>
    </w:p>
    <w:p w14:paraId="437E55DE" w14:textId="77777777" w:rsidR="00487169" w:rsidRDefault="00487169" w:rsidP="00487169">
      <w:pPr>
        <w:pStyle w:val="PL"/>
      </w:pPr>
      <w:r>
        <w:tab/>
        <w:t>&lt;element name="fqdn" type="string"/&gt;</w:t>
      </w:r>
    </w:p>
    <w:p w14:paraId="60B100E9" w14:textId="77777777" w:rsidR="00487169" w:rsidRDefault="00487169" w:rsidP="00487169">
      <w:pPr>
        <w:pStyle w:val="PL"/>
      </w:pPr>
      <w:r>
        <w:tab/>
        <w:t>&lt;/sequence&gt;</w:t>
      </w:r>
    </w:p>
    <w:p w14:paraId="017CCDA1" w14:textId="77777777" w:rsidR="00487169" w:rsidRDefault="00487169" w:rsidP="00487169">
      <w:pPr>
        <w:pStyle w:val="PL"/>
        <w:ind w:firstLineChars="100" w:firstLine="160"/>
      </w:pPr>
      <w:r>
        <w:t>&lt;/complexType&gt;</w:t>
      </w:r>
    </w:p>
    <w:p w14:paraId="2BE94AF1" w14:textId="77777777" w:rsidR="00487169" w:rsidRDefault="00487169" w:rsidP="00753254">
      <w:pPr>
        <w:pStyle w:val="PL"/>
        <w:ind w:firstLineChars="100" w:firstLine="160"/>
      </w:pPr>
    </w:p>
    <w:p w14:paraId="2FECD4E6" w14:textId="77777777" w:rsidR="00487169" w:rsidRDefault="00487169" w:rsidP="00487169">
      <w:pPr>
        <w:pStyle w:val="PL"/>
        <w:ind w:firstLineChars="100" w:firstLine="160"/>
      </w:pPr>
      <w:r>
        <w:t>&lt;complexType name="</w:t>
      </w:r>
      <w:r>
        <w:rPr>
          <w:lang w:eastAsia="zh-CN"/>
        </w:rPr>
        <w:t>o</w:t>
      </w:r>
      <w:r>
        <w:rPr>
          <w:lang w:val="en-US" w:eastAsia="zh-CN"/>
        </w:rPr>
        <w:t>perations</w:t>
      </w:r>
      <w:r>
        <w:t>List"&gt;</w:t>
      </w:r>
    </w:p>
    <w:p w14:paraId="2BB03643" w14:textId="77777777" w:rsidR="00487169" w:rsidRDefault="00487169" w:rsidP="00487169">
      <w:pPr>
        <w:pStyle w:val="PL"/>
      </w:pPr>
      <w:r>
        <w:t xml:space="preserve">    &lt;sequence&gt;</w:t>
      </w:r>
    </w:p>
    <w:p w14:paraId="221E7B1A" w14:textId="77777777" w:rsidR="00487169" w:rsidRDefault="00487169" w:rsidP="00487169">
      <w:pPr>
        <w:pStyle w:val="PL"/>
      </w:pPr>
      <w:r>
        <w:t xml:space="preserve">      &lt;element name="operation" type="xn:operationType" minOccurs="1" maxOccurs="unbounded"/&gt;</w:t>
      </w:r>
    </w:p>
    <w:p w14:paraId="06654C9C" w14:textId="77777777" w:rsidR="00487169" w:rsidRDefault="00487169" w:rsidP="00487169">
      <w:pPr>
        <w:pStyle w:val="PL"/>
      </w:pPr>
      <w:r>
        <w:t xml:space="preserve">    &lt;/sequence&gt;</w:t>
      </w:r>
    </w:p>
    <w:p w14:paraId="7738A252" w14:textId="77777777" w:rsidR="00487169" w:rsidRDefault="00487169" w:rsidP="00487169">
      <w:pPr>
        <w:pStyle w:val="PL"/>
      </w:pPr>
      <w:r>
        <w:t xml:space="preserve">  &lt;/complexType&gt;</w:t>
      </w:r>
    </w:p>
    <w:p w14:paraId="52B81B56" w14:textId="77777777" w:rsidR="00487169" w:rsidRDefault="00487169" w:rsidP="00487169">
      <w:pPr>
        <w:pStyle w:val="PL"/>
      </w:pPr>
    </w:p>
    <w:p w14:paraId="7BFD97EB" w14:textId="77777777" w:rsidR="00487169" w:rsidRDefault="00487169" w:rsidP="00487169">
      <w:pPr>
        <w:pStyle w:val="PL"/>
      </w:pPr>
      <w:r>
        <w:rPr>
          <w:lang w:eastAsia="zh-CN"/>
        </w:rPr>
        <w:t xml:space="preserve">  </w:t>
      </w:r>
      <w:r>
        <w:t>&lt;complexType name="operationType"&gt;</w:t>
      </w:r>
    </w:p>
    <w:p w14:paraId="4AB9FEDE" w14:textId="77777777" w:rsidR="00487169" w:rsidRDefault="00487169" w:rsidP="00487169">
      <w:pPr>
        <w:pStyle w:val="PL"/>
      </w:pPr>
      <w:r>
        <w:t xml:space="preserve">    &lt;sequence&gt;</w:t>
      </w:r>
    </w:p>
    <w:p w14:paraId="5C736516" w14:textId="77777777" w:rsidR="00487169" w:rsidRDefault="00487169" w:rsidP="00487169">
      <w:pPr>
        <w:pStyle w:val="PL"/>
      </w:pPr>
      <w:r>
        <w:t xml:space="preserve">      &lt;element name="name" type="string"/&gt;</w:t>
      </w:r>
    </w:p>
    <w:p w14:paraId="51F9E00C" w14:textId="77777777" w:rsidR="00487169" w:rsidRDefault="00487169" w:rsidP="00487169">
      <w:pPr>
        <w:pStyle w:val="PL"/>
      </w:pPr>
      <w:r>
        <w:t xml:space="preserve">      &lt;element name="allowedNFTypes" type="xn:NFType"/&gt;</w:t>
      </w:r>
    </w:p>
    <w:p w14:paraId="7A150B24" w14:textId="77777777" w:rsidR="00487169" w:rsidRDefault="00487169" w:rsidP="00487169">
      <w:pPr>
        <w:pStyle w:val="PL"/>
      </w:pPr>
      <w:r>
        <w:t xml:space="preserve">      &lt;element name="operationSemantics" type="xn:operationSemanticsType"/&gt;</w:t>
      </w:r>
    </w:p>
    <w:p w14:paraId="14595BAB" w14:textId="77777777" w:rsidR="00487169" w:rsidRDefault="00487169" w:rsidP="00487169">
      <w:pPr>
        <w:pStyle w:val="PL"/>
      </w:pPr>
      <w:r>
        <w:t xml:space="preserve">    &lt;/sequence&gt;</w:t>
      </w:r>
    </w:p>
    <w:p w14:paraId="431E5EB3" w14:textId="77777777" w:rsidR="00487169" w:rsidRDefault="00487169" w:rsidP="00487169">
      <w:pPr>
        <w:pStyle w:val="PL"/>
        <w:rPr>
          <w:lang w:eastAsia="zh-CN"/>
        </w:rPr>
      </w:pPr>
      <w:r>
        <w:t xml:space="preserve">  &lt;/complexType&gt;</w:t>
      </w:r>
    </w:p>
    <w:p w14:paraId="7F23DFFA" w14:textId="77777777" w:rsidR="001808C0" w:rsidRDefault="001808C0" w:rsidP="001808C0">
      <w:pPr>
        <w:pStyle w:val="PL"/>
      </w:pPr>
    </w:p>
    <w:p w14:paraId="1E5469B1" w14:textId="77777777" w:rsidR="001808C0" w:rsidRDefault="001808C0" w:rsidP="001808C0">
      <w:pPr>
        <w:pStyle w:val="PL"/>
      </w:pPr>
      <w:r>
        <w:t xml:space="preserve">  &lt;</w:t>
      </w:r>
      <w:r>
        <w:rPr>
          <w:rFonts w:eastAsia="MS Mincho"/>
        </w:rPr>
        <w:t>complexType</w:t>
      </w:r>
      <w:r>
        <w:t xml:space="preserve"> name="MeasurementTypeList"&gt;</w:t>
      </w:r>
    </w:p>
    <w:p w14:paraId="2767661F" w14:textId="77777777" w:rsidR="001808C0" w:rsidRDefault="001808C0" w:rsidP="001808C0">
      <w:pPr>
        <w:pStyle w:val="PL"/>
      </w:pPr>
      <w:r>
        <w:t xml:space="preserve">    &lt;sequence minOccurs="1" maxOccurs="unbounded"&gt;</w:t>
      </w:r>
    </w:p>
    <w:p w14:paraId="44C57D4A" w14:textId="77777777" w:rsidR="001808C0" w:rsidRDefault="001808C0" w:rsidP="001808C0">
      <w:pPr>
        <w:pStyle w:val="PL"/>
      </w:pPr>
      <w:r>
        <w:t xml:space="preserve">      &lt;element name="measurementType" type="string"/&gt;</w:t>
      </w:r>
    </w:p>
    <w:p w14:paraId="67646B67" w14:textId="77777777" w:rsidR="001808C0" w:rsidRDefault="001808C0" w:rsidP="001808C0">
      <w:pPr>
        <w:pStyle w:val="PL"/>
      </w:pPr>
      <w:r>
        <w:t xml:space="preserve">    &lt;/sequence&gt;</w:t>
      </w:r>
    </w:p>
    <w:p w14:paraId="1279415C" w14:textId="77777777" w:rsidR="001808C0" w:rsidRDefault="001808C0" w:rsidP="001808C0">
      <w:pPr>
        <w:pStyle w:val="PL"/>
      </w:pPr>
      <w:r>
        <w:t xml:space="preserve">  &lt;/</w:t>
      </w:r>
      <w:r>
        <w:rPr>
          <w:rFonts w:eastAsia="MS Mincho"/>
        </w:rPr>
        <w:t>complexType</w:t>
      </w:r>
      <w:r>
        <w:t>&gt;</w:t>
      </w:r>
    </w:p>
    <w:p w14:paraId="50CD3253" w14:textId="77777777" w:rsidR="001808C0" w:rsidRDefault="001808C0" w:rsidP="001808C0">
      <w:pPr>
        <w:pStyle w:val="PL"/>
      </w:pPr>
    </w:p>
    <w:p w14:paraId="6B107410" w14:textId="77777777" w:rsidR="001808C0" w:rsidRDefault="001808C0" w:rsidP="001808C0">
      <w:pPr>
        <w:pStyle w:val="PL"/>
      </w:pPr>
      <w:r>
        <w:t xml:space="preserve">  &lt;</w:t>
      </w:r>
      <w:r>
        <w:rPr>
          <w:rFonts w:eastAsia="MS Mincho"/>
        </w:rPr>
        <w:t>complexType</w:t>
      </w:r>
      <w:r>
        <w:t xml:space="preserve"> name="GPList"&gt;</w:t>
      </w:r>
    </w:p>
    <w:p w14:paraId="714188D0" w14:textId="77777777" w:rsidR="001808C0" w:rsidRDefault="001808C0" w:rsidP="001808C0">
      <w:pPr>
        <w:pStyle w:val="PL"/>
      </w:pPr>
      <w:r>
        <w:t xml:space="preserve">    &lt;sequence minOccurs="1" maxOccurs="unbounded"&gt;</w:t>
      </w:r>
    </w:p>
    <w:p w14:paraId="7A2A8F44" w14:textId="77777777" w:rsidR="001808C0" w:rsidRDefault="001808C0" w:rsidP="001808C0">
      <w:pPr>
        <w:pStyle w:val="PL"/>
      </w:pPr>
      <w:r>
        <w:t xml:space="preserve">      &lt;element name="gP" type="integer"/&gt;</w:t>
      </w:r>
    </w:p>
    <w:p w14:paraId="4DC71FB5" w14:textId="77777777" w:rsidR="001808C0" w:rsidRDefault="001808C0" w:rsidP="001808C0">
      <w:pPr>
        <w:pStyle w:val="PL"/>
      </w:pPr>
      <w:r>
        <w:t xml:space="preserve">    &lt;/sequence&gt;</w:t>
      </w:r>
    </w:p>
    <w:p w14:paraId="6B185445" w14:textId="77777777" w:rsidR="001808C0" w:rsidRDefault="001808C0" w:rsidP="001808C0">
      <w:pPr>
        <w:pStyle w:val="PL"/>
      </w:pPr>
      <w:r>
        <w:t xml:space="preserve">  &lt;/</w:t>
      </w:r>
      <w:r>
        <w:rPr>
          <w:rFonts w:eastAsia="MS Mincho"/>
        </w:rPr>
        <w:t>complexType</w:t>
      </w:r>
      <w:r>
        <w:t>&gt;</w:t>
      </w:r>
    </w:p>
    <w:p w14:paraId="1F65BC07" w14:textId="77777777" w:rsidR="001808C0" w:rsidRDefault="001808C0" w:rsidP="001808C0">
      <w:pPr>
        <w:pStyle w:val="PL"/>
      </w:pPr>
    </w:p>
    <w:p w14:paraId="1CEB0DD2" w14:textId="77777777" w:rsidR="001808C0" w:rsidRDefault="001808C0" w:rsidP="001808C0">
      <w:pPr>
        <w:pStyle w:val="PL"/>
      </w:pPr>
      <w:r>
        <w:t xml:space="preserve">  &lt;complexType name="Measurements"&gt;</w:t>
      </w:r>
    </w:p>
    <w:p w14:paraId="007DEA63" w14:textId="77777777" w:rsidR="001808C0" w:rsidRDefault="001808C0" w:rsidP="001808C0">
      <w:pPr>
        <w:pStyle w:val="PL"/>
      </w:pPr>
      <w:r>
        <w:t xml:space="preserve">    &lt;sequence&gt;</w:t>
      </w:r>
    </w:p>
    <w:p w14:paraId="79959B2C" w14:textId="77777777" w:rsidR="001808C0" w:rsidRDefault="001808C0" w:rsidP="001808C0">
      <w:pPr>
        <w:pStyle w:val="PL"/>
      </w:pPr>
      <w:r>
        <w:t xml:space="preserve">      &lt;element name="measurementTypes" type="xn:MeasurementTypeList"/&gt;</w:t>
      </w:r>
    </w:p>
    <w:p w14:paraId="7B6EE490" w14:textId="77777777" w:rsidR="001808C0" w:rsidRDefault="001808C0" w:rsidP="001808C0">
      <w:pPr>
        <w:pStyle w:val="PL"/>
      </w:pPr>
      <w:r>
        <w:t xml:space="preserve">      &lt;element name="GPs" type="xn:GPList"/&gt;</w:t>
      </w:r>
    </w:p>
    <w:p w14:paraId="68435E2C" w14:textId="77777777" w:rsidR="001808C0" w:rsidRDefault="001808C0" w:rsidP="001808C0">
      <w:pPr>
        <w:pStyle w:val="PL"/>
      </w:pPr>
      <w:r>
        <w:t xml:space="preserve">    &lt;/sequence&gt;</w:t>
      </w:r>
    </w:p>
    <w:p w14:paraId="7B80B38B" w14:textId="77777777" w:rsidR="001808C0" w:rsidRDefault="001808C0" w:rsidP="001808C0">
      <w:pPr>
        <w:pStyle w:val="PL"/>
      </w:pPr>
      <w:r>
        <w:t xml:space="preserve">  &lt;/complexType&gt;</w:t>
      </w:r>
    </w:p>
    <w:p w14:paraId="1374DB7A" w14:textId="77777777" w:rsidR="001808C0" w:rsidRDefault="001808C0" w:rsidP="001808C0">
      <w:pPr>
        <w:pStyle w:val="PL"/>
      </w:pPr>
    </w:p>
    <w:p w14:paraId="05149417" w14:textId="77777777" w:rsidR="001808C0" w:rsidRDefault="001808C0" w:rsidP="001808C0">
      <w:pPr>
        <w:pStyle w:val="PL"/>
      </w:pPr>
      <w:r>
        <w:lastRenderedPageBreak/>
        <w:t xml:space="preserve">  &lt;complexType name="MeasurementsList"&gt;</w:t>
      </w:r>
    </w:p>
    <w:p w14:paraId="0181F5C0" w14:textId="77777777" w:rsidR="001808C0" w:rsidRDefault="001808C0" w:rsidP="001808C0">
      <w:pPr>
        <w:pStyle w:val="PL"/>
      </w:pPr>
      <w:r>
        <w:t xml:space="preserve">    &lt;sequence&gt;</w:t>
      </w:r>
    </w:p>
    <w:p w14:paraId="71BD6D7C" w14:textId="77777777" w:rsidR="001808C0" w:rsidRDefault="001808C0" w:rsidP="001808C0">
      <w:pPr>
        <w:pStyle w:val="PL"/>
      </w:pPr>
      <w:r>
        <w:t xml:space="preserve">      &lt;element name="measurements" type="xn:Measurements" minOccurs="1" maxOccurs="unbounded"/&gt;</w:t>
      </w:r>
    </w:p>
    <w:p w14:paraId="0B1E2ABB" w14:textId="77777777" w:rsidR="001808C0" w:rsidRDefault="001808C0" w:rsidP="001808C0">
      <w:pPr>
        <w:pStyle w:val="PL"/>
      </w:pPr>
      <w:r>
        <w:t xml:space="preserve">    &lt;/sequence&gt;</w:t>
      </w:r>
    </w:p>
    <w:p w14:paraId="1F5A108B" w14:textId="77777777" w:rsidR="001808C0" w:rsidRDefault="001808C0" w:rsidP="001808C0">
      <w:pPr>
        <w:pStyle w:val="PL"/>
      </w:pPr>
      <w:r>
        <w:t xml:space="preserve">  &lt;/complexType&gt;</w:t>
      </w:r>
    </w:p>
    <w:p w14:paraId="5D395858" w14:textId="77777777" w:rsidR="001808C0" w:rsidRDefault="001808C0" w:rsidP="001808C0">
      <w:pPr>
        <w:pStyle w:val="PL"/>
        <w:rPr>
          <w:lang w:eastAsia="zh-CN"/>
        </w:rPr>
      </w:pPr>
    </w:p>
    <w:p w14:paraId="7BFF1C7B" w14:textId="77777777" w:rsidR="0098157C" w:rsidRDefault="0098157C" w:rsidP="0098157C">
      <w:pPr>
        <w:pStyle w:val="PL"/>
      </w:pPr>
    </w:p>
    <w:p w14:paraId="04F485D6" w14:textId="77777777" w:rsidR="0098157C" w:rsidRDefault="0098157C" w:rsidP="0098157C">
      <w:pPr>
        <w:pStyle w:val="PL"/>
        <w:ind w:firstLineChars="100" w:firstLine="160"/>
        <w:rPr>
          <w:lang w:val="en-US" w:eastAsia="zh-CN"/>
        </w:rPr>
      </w:pPr>
      <w:r>
        <w:rPr>
          <w:lang w:val="en-US" w:eastAsia="zh-CN"/>
        </w:rPr>
        <w:t>&lt;</w:t>
      </w:r>
      <w:r>
        <w:rPr>
          <w:lang w:val="en-US"/>
        </w:rPr>
        <w:t>complexType</w:t>
      </w:r>
      <w:r>
        <w:rPr>
          <w:rFonts w:eastAsia="MS Mincho"/>
          <w:lang w:val="en-US"/>
        </w:rPr>
        <w:t xml:space="preserve"> </w:t>
      </w:r>
      <w:r>
        <w:rPr>
          <w:lang w:val="en-US"/>
        </w:rPr>
        <w:t>name="</w:t>
      </w:r>
      <w:r>
        <w:rPr>
          <w:rFonts w:eastAsia="MS Mincho"/>
        </w:rPr>
        <w:t>GPListType</w:t>
      </w:r>
      <w:r>
        <w:rPr>
          <w:lang w:val="en-US"/>
        </w:rPr>
        <w:t>"&gt;</w:t>
      </w:r>
    </w:p>
    <w:p w14:paraId="33BF0CA1" w14:textId="77777777" w:rsidR="0098157C" w:rsidRDefault="0098157C" w:rsidP="0098157C">
      <w:pPr>
        <w:pStyle w:val="PL"/>
      </w:pPr>
      <w:r>
        <w:rPr>
          <w:lang w:eastAsia="zh-CN"/>
        </w:rPr>
        <w:tab/>
      </w:r>
      <w:r>
        <w:t>&lt;sequence minOccurs="1" maxOccurs="unbounded"&gt;</w:t>
      </w:r>
    </w:p>
    <w:p w14:paraId="43544492" w14:textId="77777777" w:rsidR="0098157C" w:rsidRDefault="0098157C" w:rsidP="0098157C">
      <w:pPr>
        <w:pStyle w:val="PL"/>
      </w:pPr>
      <w:r>
        <w:t xml:space="preserve">      &lt;element name="</w:t>
      </w:r>
      <w:r>
        <w:rPr>
          <w:rFonts w:eastAsia="MS Mincho"/>
        </w:rPr>
        <w:t>GP</w:t>
      </w:r>
      <w:r>
        <w:t>" type="</w:t>
      </w:r>
      <w:r>
        <w:rPr>
          <w:lang w:eastAsia="zh-CN"/>
        </w:rPr>
        <w:t>integer</w:t>
      </w:r>
      <w:r>
        <w:t>"/&gt;</w:t>
      </w:r>
    </w:p>
    <w:p w14:paraId="12D764D7" w14:textId="77777777" w:rsidR="0098157C" w:rsidRDefault="0098157C" w:rsidP="0098157C">
      <w:pPr>
        <w:pStyle w:val="PL"/>
      </w:pPr>
      <w:r>
        <w:t xml:space="preserve">    &lt;/sequence&gt;</w:t>
      </w:r>
    </w:p>
    <w:p w14:paraId="6C4450BD" w14:textId="77777777" w:rsidR="00D41389" w:rsidRDefault="0098157C" w:rsidP="00D41389">
      <w:pPr>
        <w:pStyle w:val="PL"/>
      </w:pPr>
      <w:r>
        <w:t xml:space="preserve">  &lt;/</w:t>
      </w:r>
      <w:r>
        <w:rPr>
          <w:rFonts w:eastAsia="MS Mincho"/>
        </w:rPr>
        <w:t>complexType</w:t>
      </w:r>
      <w:r>
        <w:t>&gt;</w:t>
      </w:r>
    </w:p>
    <w:p w14:paraId="13DA4B30" w14:textId="77777777" w:rsidR="00D41389" w:rsidRDefault="00D41389" w:rsidP="00D41389">
      <w:pPr>
        <w:pStyle w:val="PL"/>
      </w:pPr>
    </w:p>
    <w:p w14:paraId="388332E6" w14:textId="77777777" w:rsidR="00D41389" w:rsidRDefault="00D41389" w:rsidP="00D41389">
      <w:pPr>
        <w:pStyle w:val="PL"/>
      </w:pPr>
      <w:r>
        <w:t xml:space="preserve">  &lt;</w:t>
      </w:r>
      <w:r>
        <w:rPr>
          <w:rFonts w:eastAsia="MS Mincho"/>
        </w:rPr>
        <w:t>complexType</w:t>
      </w:r>
      <w:r>
        <w:t xml:space="preserve"> name="KPINameList"&gt;</w:t>
      </w:r>
    </w:p>
    <w:p w14:paraId="1C447FD1" w14:textId="77777777" w:rsidR="00D41389" w:rsidRDefault="00D41389" w:rsidP="00D41389">
      <w:pPr>
        <w:pStyle w:val="PL"/>
      </w:pPr>
      <w:r>
        <w:t xml:space="preserve">    &lt;sequence minOccurs="1" maxOccurs="unbounded"&gt;</w:t>
      </w:r>
    </w:p>
    <w:p w14:paraId="0AE83BBD" w14:textId="77777777" w:rsidR="00D41389" w:rsidRDefault="00D41389" w:rsidP="00D41389">
      <w:pPr>
        <w:pStyle w:val="PL"/>
      </w:pPr>
      <w:r>
        <w:t xml:space="preserve">      &lt;element name="kPIName" type="string"/&gt;</w:t>
      </w:r>
    </w:p>
    <w:p w14:paraId="0A4867BA" w14:textId="77777777" w:rsidR="00D41389" w:rsidRDefault="00D41389" w:rsidP="00D41389">
      <w:pPr>
        <w:pStyle w:val="PL"/>
      </w:pPr>
      <w:r>
        <w:t xml:space="preserve">    &lt;/sequence&gt;</w:t>
      </w:r>
    </w:p>
    <w:p w14:paraId="16C0088A" w14:textId="77777777" w:rsidR="00D41389" w:rsidRDefault="00D41389" w:rsidP="00D41389">
      <w:pPr>
        <w:pStyle w:val="PL"/>
      </w:pPr>
      <w:r>
        <w:t xml:space="preserve">  &lt;/</w:t>
      </w:r>
      <w:r>
        <w:rPr>
          <w:rFonts w:eastAsia="MS Mincho"/>
        </w:rPr>
        <w:t>complexType</w:t>
      </w:r>
      <w:r>
        <w:t>&gt;</w:t>
      </w:r>
    </w:p>
    <w:p w14:paraId="601451ED" w14:textId="77777777" w:rsidR="00D41389" w:rsidRDefault="00D41389" w:rsidP="00D41389">
      <w:pPr>
        <w:pStyle w:val="PL"/>
      </w:pPr>
    </w:p>
    <w:p w14:paraId="0697C8FE" w14:textId="77777777" w:rsidR="00D41389" w:rsidRDefault="00D41389" w:rsidP="00D41389">
      <w:pPr>
        <w:pStyle w:val="PL"/>
        <w:ind w:firstLineChars="100" w:firstLine="160"/>
      </w:pPr>
      <w:r>
        <w:t>&lt;complexType name="KPIs"&gt;</w:t>
      </w:r>
    </w:p>
    <w:p w14:paraId="08066E3A" w14:textId="77777777" w:rsidR="00D41389" w:rsidRDefault="00D41389" w:rsidP="00D41389">
      <w:pPr>
        <w:pStyle w:val="PL"/>
      </w:pPr>
      <w:r>
        <w:t xml:space="preserve">    &lt;sequence&gt;</w:t>
      </w:r>
    </w:p>
    <w:p w14:paraId="79BF5227" w14:textId="77777777" w:rsidR="00D41389" w:rsidRDefault="00D41389" w:rsidP="00D41389">
      <w:pPr>
        <w:pStyle w:val="PL"/>
      </w:pPr>
      <w:r>
        <w:t xml:space="preserve">      &lt;element name="kPITypes" type="xn:KPINameList"/&gt;</w:t>
      </w:r>
    </w:p>
    <w:p w14:paraId="3BBF8D04" w14:textId="77777777" w:rsidR="00D41389" w:rsidRDefault="00D41389" w:rsidP="00D41389">
      <w:pPr>
        <w:pStyle w:val="PL"/>
      </w:pPr>
      <w:r>
        <w:t xml:space="preserve">      &lt;element name="GPs" type="xn:GPList"/&gt;</w:t>
      </w:r>
    </w:p>
    <w:p w14:paraId="3E91AD31" w14:textId="77777777" w:rsidR="00D41389" w:rsidRDefault="00D41389" w:rsidP="00D41389">
      <w:pPr>
        <w:pStyle w:val="PL"/>
      </w:pPr>
      <w:r>
        <w:t xml:space="preserve">    &lt;/sequence&gt;</w:t>
      </w:r>
    </w:p>
    <w:p w14:paraId="75AE095D" w14:textId="77777777" w:rsidR="00D41389" w:rsidRDefault="00D41389" w:rsidP="00D41389">
      <w:pPr>
        <w:pStyle w:val="PL"/>
      </w:pPr>
      <w:r>
        <w:t xml:space="preserve">  &lt;/complexType&gt;</w:t>
      </w:r>
    </w:p>
    <w:p w14:paraId="30AA2973" w14:textId="77777777" w:rsidR="00D41389" w:rsidRDefault="00D41389" w:rsidP="00D41389">
      <w:pPr>
        <w:pStyle w:val="PL"/>
      </w:pPr>
    </w:p>
    <w:p w14:paraId="0B04F394" w14:textId="77777777" w:rsidR="00D41389" w:rsidRDefault="00D41389" w:rsidP="00D41389">
      <w:pPr>
        <w:pStyle w:val="PL"/>
      </w:pPr>
      <w:r>
        <w:t xml:space="preserve">  &lt;complexType name="KPIsList"&gt;</w:t>
      </w:r>
    </w:p>
    <w:p w14:paraId="58011D3A" w14:textId="77777777" w:rsidR="00D41389" w:rsidRDefault="00D41389" w:rsidP="00D41389">
      <w:pPr>
        <w:pStyle w:val="PL"/>
      </w:pPr>
      <w:r>
        <w:t xml:space="preserve">    &lt;sequence&gt;</w:t>
      </w:r>
    </w:p>
    <w:p w14:paraId="3DCB1735" w14:textId="77777777" w:rsidR="00D41389" w:rsidRDefault="00D41389" w:rsidP="00D41389">
      <w:pPr>
        <w:pStyle w:val="PL"/>
      </w:pPr>
      <w:r>
        <w:t xml:space="preserve">      &lt;element name="kPIs" type="xn:KPIs" minOccurs="1" maxOccurs="unbounded"/&gt;</w:t>
      </w:r>
    </w:p>
    <w:p w14:paraId="33461DA1" w14:textId="77777777" w:rsidR="00D41389" w:rsidRDefault="00D41389" w:rsidP="00D41389">
      <w:pPr>
        <w:pStyle w:val="PL"/>
      </w:pPr>
      <w:r>
        <w:t xml:space="preserve">    &lt;/sequence&gt;</w:t>
      </w:r>
    </w:p>
    <w:p w14:paraId="23EB6702" w14:textId="77777777" w:rsidR="00D41389" w:rsidRDefault="00D41389" w:rsidP="00D41389">
      <w:pPr>
        <w:pStyle w:val="PL"/>
      </w:pPr>
      <w:r>
        <w:t xml:space="preserve">  &lt;/complexType&gt;</w:t>
      </w:r>
    </w:p>
    <w:p w14:paraId="18DB7013" w14:textId="77777777" w:rsidR="0098157C" w:rsidRDefault="0098157C" w:rsidP="0098157C">
      <w:pPr>
        <w:pStyle w:val="PL"/>
      </w:pPr>
    </w:p>
    <w:p w14:paraId="35675328" w14:textId="77777777" w:rsidR="0098157C" w:rsidRDefault="0098157C" w:rsidP="0098157C">
      <w:pPr>
        <w:pStyle w:val="PL"/>
      </w:pPr>
    </w:p>
    <w:p w14:paraId="57EDFF98" w14:textId="77777777" w:rsidR="0098157C" w:rsidRDefault="0098157C" w:rsidP="0098157C">
      <w:pPr>
        <w:pStyle w:val="PL"/>
      </w:pPr>
      <w:r>
        <w:t xml:space="preserve">  &lt;simpleType name="d</w:t>
      </w:r>
      <w:r>
        <w:rPr>
          <w:rFonts w:cs="Courier New"/>
          <w:szCs w:val="16"/>
        </w:rPr>
        <w:t>irection</w:t>
      </w:r>
      <w:r>
        <w:t>Type"&gt;</w:t>
      </w:r>
    </w:p>
    <w:p w14:paraId="607350CB" w14:textId="77777777" w:rsidR="0098157C" w:rsidRDefault="0098157C" w:rsidP="0098157C">
      <w:pPr>
        <w:pStyle w:val="PL"/>
      </w:pPr>
      <w:r>
        <w:t xml:space="preserve">    &lt;list&gt;</w:t>
      </w:r>
    </w:p>
    <w:p w14:paraId="42EF6F23" w14:textId="77777777" w:rsidR="0098157C" w:rsidRDefault="0098157C" w:rsidP="0098157C">
      <w:pPr>
        <w:pStyle w:val="PL"/>
      </w:pPr>
      <w:r>
        <w:t xml:space="preserve">      &lt;simpleType&gt;</w:t>
      </w:r>
    </w:p>
    <w:p w14:paraId="76876110" w14:textId="77777777" w:rsidR="0098157C" w:rsidRDefault="0098157C" w:rsidP="0098157C">
      <w:pPr>
        <w:pStyle w:val="PL"/>
      </w:pPr>
      <w:r>
        <w:t xml:space="preserve">        &lt;restriction base="string"&gt;</w:t>
      </w:r>
    </w:p>
    <w:p w14:paraId="42A38A5D" w14:textId="77777777" w:rsidR="0098157C" w:rsidRDefault="0098157C" w:rsidP="0098157C">
      <w:pPr>
        <w:pStyle w:val="PL"/>
      </w:pPr>
      <w:r>
        <w:t xml:space="preserve">          &lt;enumeration value="increasing"/&gt;</w:t>
      </w:r>
    </w:p>
    <w:p w14:paraId="16FFECD3" w14:textId="77777777" w:rsidR="0098157C" w:rsidRDefault="0098157C" w:rsidP="0098157C">
      <w:pPr>
        <w:pStyle w:val="PL"/>
      </w:pPr>
      <w:r>
        <w:t xml:space="preserve">          &lt;enumeration value="decreasing"/&gt;</w:t>
      </w:r>
    </w:p>
    <w:p w14:paraId="732D28BA" w14:textId="77777777" w:rsidR="0098157C" w:rsidRDefault="0098157C" w:rsidP="0098157C">
      <w:pPr>
        <w:pStyle w:val="PL"/>
      </w:pPr>
      <w:r>
        <w:t xml:space="preserve">        &lt;/restriction&gt;</w:t>
      </w:r>
    </w:p>
    <w:p w14:paraId="26804BC0" w14:textId="77777777" w:rsidR="0098157C" w:rsidRDefault="0098157C" w:rsidP="0098157C">
      <w:pPr>
        <w:pStyle w:val="PL"/>
      </w:pPr>
      <w:r>
        <w:t xml:space="preserve">      &lt;/simpleType&gt;</w:t>
      </w:r>
    </w:p>
    <w:p w14:paraId="22E6D90C" w14:textId="77777777" w:rsidR="0098157C" w:rsidRDefault="0098157C" w:rsidP="0098157C">
      <w:pPr>
        <w:pStyle w:val="PL"/>
      </w:pPr>
      <w:r>
        <w:t xml:space="preserve">    &lt;/list&gt;</w:t>
      </w:r>
    </w:p>
    <w:p w14:paraId="0D21621A" w14:textId="77777777" w:rsidR="0098157C" w:rsidRDefault="0098157C" w:rsidP="0098157C">
      <w:pPr>
        <w:pStyle w:val="PL"/>
      </w:pPr>
      <w:r>
        <w:t xml:space="preserve">  &lt;/simpleType&gt;</w:t>
      </w:r>
    </w:p>
    <w:p w14:paraId="54BD3086" w14:textId="77777777" w:rsidR="0098157C" w:rsidRDefault="0098157C" w:rsidP="0098157C">
      <w:pPr>
        <w:pStyle w:val="PL"/>
      </w:pPr>
    </w:p>
    <w:p w14:paraId="78FB5D8B" w14:textId="77777777" w:rsidR="0098157C" w:rsidRDefault="0098157C" w:rsidP="0098157C">
      <w:pPr>
        <w:pStyle w:val="PL"/>
        <w:ind w:firstLineChars="100" w:firstLine="160"/>
        <w:rPr>
          <w:lang w:val="en-US" w:eastAsia="zh-CN"/>
        </w:rPr>
      </w:pPr>
      <w:r>
        <w:rPr>
          <w:lang w:val="en-US" w:eastAsia="zh-CN"/>
        </w:rPr>
        <w:t>&lt;</w:t>
      </w:r>
      <w:r>
        <w:rPr>
          <w:lang w:val="en-US"/>
        </w:rPr>
        <w:t>complexType</w:t>
      </w:r>
      <w:r>
        <w:rPr>
          <w:rFonts w:eastAsia="MS Mincho"/>
          <w:lang w:val="en-US"/>
        </w:rPr>
        <w:t xml:space="preserve"> </w:t>
      </w:r>
      <w:r>
        <w:rPr>
          <w:lang w:val="en-US"/>
        </w:rPr>
        <w:t>name="</w:t>
      </w:r>
      <w:r>
        <w:rPr>
          <w:rFonts w:cs="Courier New"/>
          <w:szCs w:val="16"/>
        </w:rPr>
        <w:t>thrsholdPack</w:t>
      </w:r>
      <w:r>
        <w:t>Type</w:t>
      </w:r>
      <w:r>
        <w:rPr>
          <w:lang w:val="en-US"/>
        </w:rPr>
        <w:t>"&gt;</w:t>
      </w:r>
    </w:p>
    <w:p w14:paraId="5E4087AB" w14:textId="77777777" w:rsidR="0098157C" w:rsidRDefault="0098157C" w:rsidP="0098157C">
      <w:pPr>
        <w:pStyle w:val="PL"/>
      </w:pPr>
      <w:r>
        <w:rPr>
          <w:lang w:eastAsia="zh-CN"/>
        </w:rPr>
        <w:tab/>
      </w:r>
      <w:r>
        <w:t>&lt;sequence minOccurs="1" maxOccurs="unbounded"&gt;</w:t>
      </w:r>
    </w:p>
    <w:p w14:paraId="6CA193CB" w14:textId="77777777" w:rsidR="0098157C" w:rsidRDefault="0098157C" w:rsidP="0098157C">
      <w:pPr>
        <w:pStyle w:val="PL"/>
        <w:rPr>
          <w:lang w:eastAsia="zh-CN"/>
        </w:rPr>
      </w:pPr>
      <w:r>
        <w:t xml:space="preserve">      &lt;element name="t</w:t>
      </w:r>
      <w:r>
        <w:rPr>
          <w:rFonts w:cs="Courier New"/>
          <w:szCs w:val="16"/>
        </w:rPr>
        <w:t>hresholdPackElement</w:t>
      </w:r>
      <w:r>
        <w:t>" type="xn:</w:t>
      </w:r>
      <w:r>
        <w:rPr>
          <w:rFonts w:cs="Courier New"/>
          <w:szCs w:val="16"/>
        </w:rPr>
        <w:t>thresholdPackElement</w:t>
      </w:r>
      <w:r>
        <w:rPr>
          <w:lang w:eastAsia="zh-CN"/>
        </w:rPr>
        <w:t>Type</w:t>
      </w:r>
      <w:r>
        <w:t>"/&gt;</w:t>
      </w:r>
    </w:p>
    <w:p w14:paraId="0DAFC970" w14:textId="77777777" w:rsidR="0098157C" w:rsidRDefault="0098157C" w:rsidP="0098157C">
      <w:pPr>
        <w:pStyle w:val="PL"/>
      </w:pPr>
      <w:r>
        <w:t xml:space="preserve">    &lt;/sequence&gt;</w:t>
      </w:r>
    </w:p>
    <w:p w14:paraId="2BCF7660" w14:textId="77777777" w:rsidR="0098157C" w:rsidRDefault="0098157C" w:rsidP="0098157C">
      <w:pPr>
        <w:pStyle w:val="PL"/>
        <w:rPr>
          <w:lang w:eastAsia="zh-CN"/>
        </w:rPr>
      </w:pPr>
      <w:r>
        <w:t xml:space="preserve">  &lt;/</w:t>
      </w:r>
      <w:r>
        <w:rPr>
          <w:rFonts w:eastAsia="MS Mincho"/>
        </w:rPr>
        <w:t>complexType</w:t>
      </w:r>
      <w:r>
        <w:t>&gt;</w:t>
      </w:r>
    </w:p>
    <w:p w14:paraId="50FD0C8D" w14:textId="77777777" w:rsidR="0098157C" w:rsidRDefault="0098157C" w:rsidP="0098157C">
      <w:pPr>
        <w:pStyle w:val="PL"/>
      </w:pPr>
    </w:p>
    <w:p w14:paraId="16D76899" w14:textId="77777777" w:rsidR="0098157C" w:rsidRDefault="0098157C" w:rsidP="0098157C">
      <w:pPr>
        <w:pStyle w:val="PL"/>
        <w:ind w:firstLineChars="100" w:firstLine="160"/>
        <w:rPr>
          <w:lang w:val="en-US" w:eastAsia="zh-CN"/>
        </w:rPr>
      </w:pPr>
      <w:r>
        <w:rPr>
          <w:lang w:val="en-US" w:eastAsia="zh-CN"/>
        </w:rPr>
        <w:t>&lt;</w:t>
      </w:r>
      <w:r>
        <w:rPr>
          <w:lang w:val="en-US"/>
        </w:rPr>
        <w:t>complexType</w:t>
      </w:r>
      <w:r>
        <w:rPr>
          <w:rFonts w:eastAsia="MS Mincho"/>
          <w:lang w:val="en-US"/>
        </w:rPr>
        <w:t xml:space="preserve"> </w:t>
      </w:r>
      <w:r>
        <w:rPr>
          <w:lang w:val="en-US"/>
        </w:rPr>
        <w:t>name="</w:t>
      </w:r>
      <w:r>
        <w:rPr>
          <w:rFonts w:cs="Courier New"/>
          <w:szCs w:val="16"/>
        </w:rPr>
        <w:t>thresholdPackElement</w:t>
      </w:r>
      <w:r>
        <w:rPr>
          <w:lang w:eastAsia="zh-CN"/>
        </w:rPr>
        <w:t>Type</w:t>
      </w:r>
      <w:r>
        <w:rPr>
          <w:lang w:val="en-US"/>
        </w:rPr>
        <w:t>"&gt;</w:t>
      </w:r>
    </w:p>
    <w:p w14:paraId="60D47438" w14:textId="77777777" w:rsidR="0098157C" w:rsidRDefault="0098157C" w:rsidP="0098157C">
      <w:pPr>
        <w:pStyle w:val="PL"/>
      </w:pPr>
      <w:r>
        <w:rPr>
          <w:lang w:eastAsia="zh-CN"/>
        </w:rPr>
        <w:tab/>
      </w:r>
      <w:r>
        <w:t>&lt;all&gt;</w:t>
      </w:r>
    </w:p>
    <w:p w14:paraId="517B82DA" w14:textId="77777777" w:rsidR="0098157C" w:rsidRDefault="0098157C" w:rsidP="0098157C">
      <w:pPr>
        <w:pStyle w:val="PL"/>
      </w:pPr>
      <w:r>
        <w:t xml:space="preserve">      &lt;element name="t</w:t>
      </w:r>
      <w:r>
        <w:rPr>
          <w:rFonts w:cs="Courier New"/>
          <w:szCs w:val="16"/>
        </w:rPr>
        <w:t>hresholdValue</w:t>
      </w:r>
      <w:r>
        <w:t>" type="string"/&gt;</w:t>
      </w:r>
    </w:p>
    <w:p w14:paraId="0A57BE5D" w14:textId="77777777" w:rsidR="0098157C" w:rsidRDefault="0098157C" w:rsidP="0098157C">
      <w:pPr>
        <w:pStyle w:val="PL"/>
      </w:pPr>
      <w:r>
        <w:t xml:space="preserve">      &lt;element name="t</w:t>
      </w:r>
      <w:r>
        <w:rPr>
          <w:rFonts w:cs="Courier New"/>
          <w:szCs w:val="16"/>
        </w:rPr>
        <w:t>hresholdLevel</w:t>
      </w:r>
      <w:r>
        <w:t>" type="integer"/&gt;</w:t>
      </w:r>
    </w:p>
    <w:p w14:paraId="632EAF1A" w14:textId="77777777" w:rsidR="0098157C" w:rsidRDefault="0098157C" w:rsidP="0098157C">
      <w:pPr>
        <w:pStyle w:val="PL"/>
        <w:rPr>
          <w:lang w:eastAsia="zh-CN"/>
        </w:rPr>
      </w:pPr>
      <w:r>
        <w:t xml:space="preserve">      &lt;element name="hysteresis" type="decimal" </w:t>
      </w:r>
      <w:r>
        <w:rPr>
          <w:lang w:val="en-US" w:eastAsia="zh-CN"/>
        </w:rPr>
        <w:t>minOccurs=</w:t>
      </w:r>
      <w:r w:rsidRPr="00557539">
        <w:t>"0"</w:t>
      </w:r>
      <w:r>
        <w:t>/&gt;</w:t>
      </w:r>
    </w:p>
    <w:p w14:paraId="110076ED" w14:textId="77777777" w:rsidR="0098157C" w:rsidRDefault="0098157C" w:rsidP="0098157C">
      <w:pPr>
        <w:pStyle w:val="PL"/>
      </w:pPr>
      <w:r>
        <w:t xml:space="preserve">    &lt;/all&gt;</w:t>
      </w:r>
    </w:p>
    <w:p w14:paraId="59DF2CF3" w14:textId="77777777" w:rsidR="0098157C" w:rsidRDefault="0098157C" w:rsidP="0098157C">
      <w:pPr>
        <w:pStyle w:val="PL"/>
        <w:rPr>
          <w:lang w:eastAsia="zh-CN"/>
        </w:rPr>
      </w:pPr>
      <w:r>
        <w:t xml:space="preserve">  &lt;/</w:t>
      </w:r>
      <w:r>
        <w:rPr>
          <w:rFonts w:eastAsia="MS Mincho"/>
        </w:rPr>
        <w:t>complexType</w:t>
      </w:r>
      <w:r>
        <w:t>&gt;</w:t>
      </w:r>
    </w:p>
    <w:p w14:paraId="61CC51B9" w14:textId="77777777" w:rsidR="0098157C" w:rsidRDefault="0098157C" w:rsidP="0098157C">
      <w:pPr>
        <w:pStyle w:val="PL"/>
      </w:pPr>
    </w:p>
    <w:p w14:paraId="7668122D" w14:textId="77777777" w:rsidR="0098157C" w:rsidRDefault="0098157C" w:rsidP="0098157C">
      <w:pPr>
        <w:pStyle w:val="PL"/>
        <w:ind w:firstLineChars="100" w:firstLine="160"/>
        <w:rPr>
          <w:lang w:val="en-US" w:eastAsia="zh-CN"/>
        </w:rPr>
      </w:pPr>
      <w:r>
        <w:rPr>
          <w:lang w:val="en-US" w:eastAsia="zh-CN"/>
        </w:rPr>
        <w:t>&lt;</w:t>
      </w:r>
      <w:r>
        <w:rPr>
          <w:lang w:val="en-US"/>
        </w:rPr>
        <w:t>complexType</w:t>
      </w:r>
      <w:r>
        <w:rPr>
          <w:rFonts w:eastAsia="MS Mincho"/>
          <w:lang w:val="en-US"/>
        </w:rPr>
        <w:t xml:space="preserve"> </w:t>
      </w:r>
      <w:r>
        <w:rPr>
          <w:lang w:val="en-US"/>
        </w:rPr>
        <w:t>name="</w:t>
      </w:r>
      <w:r>
        <w:rPr>
          <w:rFonts w:cs="Courier New"/>
          <w:szCs w:val="16"/>
        </w:rPr>
        <w:t>thresholdInfo</w:t>
      </w:r>
      <w:r>
        <w:t>Type</w:t>
      </w:r>
      <w:r>
        <w:rPr>
          <w:lang w:val="en-US"/>
        </w:rPr>
        <w:t>"&gt;</w:t>
      </w:r>
    </w:p>
    <w:p w14:paraId="118E3EBD" w14:textId="77777777" w:rsidR="0098157C" w:rsidRDefault="0098157C" w:rsidP="0098157C">
      <w:pPr>
        <w:pStyle w:val="PL"/>
      </w:pPr>
      <w:r>
        <w:rPr>
          <w:lang w:eastAsia="zh-CN"/>
        </w:rPr>
        <w:tab/>
      </w:r>
      <w:r>
        <w:t>&lt;all&gt;</w:t>
      </w:r>
    </w:p>
    <w:p w14:paraId="19098BD7" w14:textId="77777777" w:rsidR="0098157C" w:rsidRDefault="0098157C" w:rsidP="0098157C">
      <w:pPr>
        <w:pStyle w:val="PL"/>
        <w:rPr>
          <w:lang w:eastAsia="zh-CN"/>
        </w:rPr>
      </w:pPr>
      <w:r>
        <w:t xml:space="preserve">      &lt;element name="</w:t>
      </w:r>
      <w:r>
        <w:rPr>
          <w:rFonts w:cs="Courier New"/>
          <w:szCs w:val="16"/>
        </w:rPr>
        <w:t>measurementType</w:t>
      </w:r>
      <w:r>
        <w:t>" type="</w:t>
      </w:r>
      <w:r>
        <w:rPr>
          <w:lang w:eastAsia="zh-CN"/>
        </w:rPr>
        <w:t>string</w:t>
      </w:r>
      <w:r>
        <w:t>"/&gt;</w:t>
      </w:r>
    </w:p>
    <w:p w14:paraId="1E466CE8" w14:textId="77777777" w:rsidR="0098157C" w:rsidRDefault="0098157C" w:rsidP="0098157C">
      <w:pPr>
        <w:pStyle w:val="PL"/>
      </w:pPr>
      <w:r>
        <w:rPr>
          <w:lang w:eastAsia="zh-CN"/>
        </w:rPr>
        <w:t xml:space="preserve">      </w:t>
      </w:r>
      <w:r>
        <w:t>&lt;element name="</w:t>
      </w:r>
      <w:r>
        <w:rPr>
          <w:rFonts w:cs="Courier New"/>
          <w:szCs w:val="16"/>
        </w:rPr>
        <w:t>direction</w:t>
      </w:r>
      <w:r>
        <w:t>" type=" xn:d</w:t>
      </w:r>
      <w:r>
        <w:rPr>
          <w:rFonts w:cs="Courier New"/>
          <w:szCs w:val="16"/>
        </w:rPr>
        <w:t>irection</w:t>
      </w:r>
      <w:r>
        <w:t>Type"/&gt;</w:t>
      </w:r>
    </w:p>
    <w:p w14:paraId="0ECCC3CC" w14:textId="77777777" w:rsidR="0098157C" w:rsidRDefault="0098157C" w:rsidP="0098157C">
      <w:pPr>
        <w:pStyle w:val="PL"/>
      </w:pPr>
      <w:r>
        <w:rPr>
          <w:lang w:eastAsia="zh-CN"/>
        </w:rPr>
        <w:t xml:space="preserve">      </w:t>
      </w:r>
      <w:r>
        <w:t>&lt;element name="</w:t>
      </w:r>
      <w:r>
        <w:rPr>
          <w:rFonts w:cs="Courier New"/>
          <w:szCs w:val="16"/>
        </w:rPr>
        <w:t>thresholdPack</w:t>
      </w:r>
      <w:r>
        <w:t>" type=" xn:</w:t>
      </w:r>
      <w:r>
        <w:rPr>
          <w:rFonts w:cs="Courier New"/>
          <w:szCs w:val="16"/>
        </w:rPr>
        <w:t>thrsholdPack</w:t>
      </w:r>
      <w:r>
        <w:t>Type"/&gt;</w:t>
      </w:r>
    </w:p>
    <w:p w14:paraId="60800F79" w14:textId="77777777" w:rsidR="0098157C" w:rsidRDefault="0098157C" w:rsidP="0098157C">
      <w:pPr>
        <w:pStyle w:val="PL"/>
      </w:pPr>
      <w:r>
        <w:t xml:space="preserve">    &lt;/all&gt;</w:t>
      </w:r>
    </w:p>
    <w:p w14:paraId="2BDE6ECC" w14:textId="77777777" w:rsidR="0098157C" w:rsidRDefault="0098157C" w:rsidP="0098157C">
      <w:pPr>
        <w:pStyle w:val="PL"/>
        <w:rPr>
          <w:lang w:eastAsia="zh-CN"/>
        </w:rPr>
      </w:pPr>
      <w:r>
        <w:t xml:space="preserve">  &lt;/</w:t>
      </w:r>
      <w:r>
        <w:rPr>
          <w:rFonts w:eastAsia="MS Mincho"/>
        </w:rPr>
        <w:t>complexType</w:t>
      </w:r>
      <w:r>
        <w:t>&gt;</w:t>
      </w:r>
    </w:p>
    <w:p w14:paraId="0F4D59C9" w14:textId="77777777" w:rsidR="0098157C" w:rsidRDefault="0098157C" w:rsidP="0098157C">
      <w:pPr>
        <w:pStyle w:val="PL"/>
      </w:pPr>
    </w:p>
    <w:p w14:paraId="257A270C" w14:textId="77777777" w:rsidR="0098157C" w:rsidRDefault="0098157C" w:rsidP="0098157C">
      <w:pPr>
        <w:pStyle w:val="PL"/>
        <w:ind w:firstLineChars="100" w:firstLine="160"/>
        <w:rPr>
          <w:lang w:val="en-US" w:eastAsia="zh-CN"/>
        </w:rPr>
      </w:pPr>
      <w:r>
        <w:rPr>
          <w:lang w:val="en-US" w:eastAsia="zh-CN"/>
        </w:rPr>
        <w:t>&lt;</w:t>
      </w:r>
      <w:r>
        <w:rPr>
          <w:lang w:val="en-US"/>
        </w:rPr>
        <w:t>complexType</w:t>
      </w:r>
      <w:r>
        <w:rPr>
          <w:rFonts w:eastAsia="MS Mincho"/>
          <w:lang w:val="en-US"/>
        </w:rPr>
        <w:t xml:space="preserve"> </w:t>
      </w:r>
      <w:r>
        <w:rPr>
          <w:lang w:val="en-US"/>
        </w:rPr>
        <w:t>name="</w:t>
      </w:r>
      <w:r>
        <w:rPr>
          <w:rFonts w:cs="Courier New"/>
          <w:szCs w:val="16"/>
        </w:rPr>
        <w:t>thresholdInfoListType</w:t>
      </w:r>
      <w:r>
        <w:rPr>
          <w:lang w:val="en-US"/>
        </w:rPr>
        <w:t>"&gt;</w:t>
      </w:r>
    </w:p>
    <w:p w14:paraId="5A38C595" w14:textId="77777777" w:rsidR="0098157C" w:rsidRDefault="0098157C" w:rsidP="0098157C">
      <w:pPr>
        <w:pStyle w:val="PL"/>
      </w:pPr>
      <w:r>
        <w:rPr>
          <w:lang w:eastAsia="zh-CN"/>
        </w:rPr>
        <w:tab/>
      </w:r>
      <w:r>
        <w:t>&lt;sequence minOccurs="1" maxOccurs="unbounded"&gt;</w:t>
      </w:r>
    </w:p>
    <w:p w14:paraId="4F00D73E" w14:textId="77777777" w:rsidR="0098157C" w:rsidRDefault="0098157C" w:rsidP="0098157C">
      <w:pPr>
        <w:pStyle w:val="PL"/>
      </w:pPr>
      <w:r>
        <w:t xml:space="preserve">      &lt;element name="</w:t>
      </w:r>
      <w:r>
        <w:rPr>
          <w:rFonts w:cs="Courier New"/>
          <w:szCs w:val="16"/>
        </w:rPr>
        <w:t>ThresholdInfoElement</w:t>
      </w:r>
      <w:r>
        <w:t>" type="xn:</w:t>
      </w:r>
      <w:r>
        <w:rPr>
          <w:rFonts w:cs="Courier New"/>
          <w:szCs w:val="16"/>
        </w:rPr>
        <w:t>thresholdInfo</w:t>
      </w:r>
      <w:r>
        <w:t>Type"/&gt;</w:t>
      </w:r>
    </w:p>
    <w:p w14:paraId="6E4E57DD" w14:textId="77777777" w:rsidR="0098157C" w:rsidRDefault="0098157C" w:rsidP="0098157C">
      <w:pPr>
        <w:pStyle w:val="PL"/>
      </w:pPr>
      <w:r>
        <w:t xml:space="preserve">    &lt;/sequence&gt;</w:t>
      </w:r>
    </w:p>
    <w:p w14:paraId="4E8D9A2B" w14:textId="77777777" w:rsidR="004C4564" w:rsidRDefault="0098157C" w:rsidP="004C4564">
      <w:pPr>
        <w:pStyle w:val="PL"/>
        <w:rPr>
          <w:rFonts w:hint="eastAsia"/>
          <w:lang w:eastAsia="zh-CN"/>
        </w:rPr>
      </w:pPr>
      <w:r>
        <w:t xml:space="preserve">  &lt;/</w:t>
      </w:r>
      <w:r>
        <w:rPr>
          <w:rFonts w:eastAsia="MS Mincho"/>
        </w:rPr>
        <w:t>complexType</w:t>
      </w:r>
      <w:r>
        <w:t>&gt;</w:t>
      </w:r>
    </w:p>
    <w:p w14:paraId="29603838" w14:textId="77777777" w:rsidR="003A430E" w:rsidRDefault="003A430E" w:rsidP="003A430E">
      <w:pPr>
        <w:pStyle w:val="PL"/>
      </w:pPr>
    </w:p>
    <w:p w14:paraId="6B597297" w14:textId="77777777" w:rsidR="003A430E" w:rsidRDefault="003A430E" w:rsidP="003A430E">
      <w:pPr>
        <w:pStyle w:val="PL"/>
      </w:pPr>
      <w:r>
        <w:t xml:space="preserve">  &lt;simpleType name="ScopeType"&gt;</w:t>
      </w:r>
    </w:p>
    <w:p w14:paraId="618DF82D" w14:textId="77777777" w:rsidR="003A430E" w:rsidRDefault="003A430E" w:rsidP="003A430E">
      <w:pPr>
        <w:pStyle w:val="PL"/>
      </w:pPr>
      <w:r>
        <w:t xml:space="preserve">    &lt;restriction base="string"&gt;</w:t>
      </w:r>
    </w:p>
    <w:p w14:paraId="1E76B0CA" w14:textId="77777777" w:rsidR="003A430E" w:rsidRDefault="003A430E" w:rsidP="003A430E">
      <w:pPr>
        <w:pStyle w:val="PL"/>
      </w:pPr>
      <w:r>
        <w:t xml:space="preserve">      &lt;enumeration value="BASE_ONLY"/&gt;</w:t>
      </w:r>
    </w:p>
    <w:p w14:paraId="4A68F213" w14:textId="77777777" w:rsidR="003A430E" w:rsidRDefault="003A430E" w:rsidP="003A430E">
      <w:pPr>
        <w:pStyle w:val="PL"/>
      </w:pPr>
      <w:r>
        <w:t xml:space="preserve">      &lt;enumeration value="BASE_ALL"/&gt;</w:t>
      </w:r>
    </w:p>
    <w:p w14:paraId="371BA1B0" w14:textId="77777777" w:rsidR="003A430E" w:rsidRDefault="003A430E" w:rsidP="003A430E">
      <w:pPr>
        <w:pStyle w:val="PL"/>
      </w:pPr>
      <w:r>
        <w:t xml:space="preserve">      &lt;enumeration value="BASE_NTH_LEVEL"/&gt;</w:t>
      </w:r>
    </w:p>
    <w:p w14:paraId="3A16AE29" w14:textId="77777777" w:rsidR="003A430E" w:rsidRDefault="003A430E" w:rsidP="003A430E">
      <w:pPr>
        <w:pStyle w:val="PL"/>
      </w:pPr>
      <w:r>
        <w:t xml:space="preserve">      &lt;enumeration value="BASE_SUBTREE"/&gt;</w:t>
      </w:r>
    </w:p>
    <w:p w14:paraId="132430D7" w14:textId="77777777" w:rsidR="003A430E" w:rsidRDefault="003A430E" w:rsidP="003A430E">
      <w:pPr>
        <w:pStyle w:val="PL"/>
      </w:pPr>
      <w:r>
        <w:lastRenderedPageBreak/>
        <w:t xml:space="preserve">    &lt;/restriction&gt;</w:t>
      </w:r>
    </w:p>
    <w:p w14:paraId="6E7268B1" w14:textId="77777777" w:rsidR="003A430E" w:rsidRDefault="003A430E" w:rsidP="003A430E">
      <w:pPr>
        <w:pStyle w:val="PL"/>
      </w:pPr>
      <w:r>
        <w:t xml:space="preserve">  &lt;/simpleType&gt;</w:t>
      </w:r>
    </w:p>
    <w:p w14:paraId="36273E2B" w14:textId="77777777" w:rsidR="003A430E" w:rsidRDefault="003A430E" w:rsidP="003A430E">
      <w:pPr>
        <w:pStyle w:val="PL"/>
      </w:pPr>
    </w:p>
    <w:p w14:paraId="1A88D8CE" w14:textId="77777777" w:rsidR="003A430E" w:rsidRDefault="003A430E" w:rsidP="003A430E">
      <w:pPr>
        <w:pStyle w:val="PL"/>
      </w:pPr>
      <w:r>
        <w:t xml:space="preserve">  &lt;complexType name="Scope"&gt;</w:t>
      </w:r>
    </w:p>
    <w:p w14:paraId="0EF220DE" w14:textId="77777777" w:rsidR="003A430E" w:rsidRDefault="003A430E" w:rsidP="003A430E">
      <w:pPr>
        <w:pStyle w:val="PL"/>
      </w:pPr>
      <w:r>
        <w:t xml:space="preserve">    &lt;sequence&gt;</w:t>
      </w:r>
    </w:p>
    <w:p w14:paraId="79E3A9CE" w14:textId="77777777" w:rsidR="003A430E" w:rsidRDefault="003A430E" w:rsidP="003A430E">
      <w:pPr>
        <w:pStyle w:val="PL"/>
      </w:pPr>
      <w:r>
        <w:t xml:space="preserve">      &lt;element name="scopeType" type="xn:ScopeType"/&gt;</w:t>
      </w:r>
    </w:p>
    <w:p w14:paraId="2DF636C7" w14:textId="77777777" w:rsidR="003A430E" w:rsidRDefault="003A430E" w:rsidP="003A430E">
      <w:pPr>
        <w:pStyle w:val="PL"/>
      </w:pPr>
      <w:r>
        <w:t xml:space="preserve">      &lt;element name="scopeLevel" type="integer" </w:t>
      </w:r>
      <w:r>
        <w:rPr>
          <w:lang w:val="en-US" w:eastAsia="zh-CN"/>
        </w:rPr>
        <w:t>minOccurs=</w:t>
      </w:r>
      <w:r w:rsidRPr="00557539">
        <w:t>"0"</w:t>
      </w:r>
      <w:r>
        <w:t>/&gt;</w:t>
      </w:r>
    </w:p>
    <w:p w14:paraId="59A03C58" w14:textId="77777777" w:rsidR="003A430E" w:rsidRDefault="003A430E" w:rsidP="003A430E">
      <w:pPr>
        <w:pStyle w:val="PL"/>
      </w:pPr>
      <w:r>
        <w:t xml:space="preserve">    &lt;/sequence&gt;</w:t>
      </w:r>
    </w:p>
    <w:p w14:paraId="7337E3D1" w14:textId="77777777" w:rsidR="003A430E" w:rsidRDefault="003A430E" w:rsidP="003A430E">
      <w:pPr>
        <w:pStyle w:val="PL"/>
      </w:pPr>
      <w:r>
        <w:t xml:space="preserve">  &lt;/complexType&gt;</w:t>
      </w:r>
    </w:p>
    <w:p w14:paraId="422BBFB0" w14:textId="77777777" w:rsidR="003A430E" w:rsidRDefault="003A430E" w:rsidP="003A430E">
      <w:pPr>
        <w:pStyle w:val="PL"/>
      </w:pPr>
    </w:p>
    <w:p w14:paraId="23659908" w14:textId="77777777" w:rsidR="00F45460" w:rsidRDefault="00F45460">
      <w:pPr>
        <w:pStyle w:val="PL"/>
      </w:pPr>
    </w:p>
    <w:p w14:paraId="0BAC966F" w14:textId="77777777" w:rsidR="00F45460" w:rsidRDefault="00F45460">
      <w:pPr>
        <w:pStyle w:val="PL"/>
      </w:pPr>
      <w:r>
        <w:t xml:space="preserve"> &lt;!-- Generic Network Resources IRP NRM class associated XML elements --&gt;</w:t>
      </w:r>
    </w:p>
    <w:p w14:paraId="7713E195" w14:textId="77777777" w:rsidR="00F45460" w:rsidRDefault="00F45460">
      <w:pPr>
        <w:pStyle w:val="PL"/>
      </w:pPr>
    </w:p>
    <w:p w14:paraId="50C21959" w14:textId="77777777" w:rsidR="00F45460" w:rsidRDefault="00F45460">
      <w:pPr>
        <w:pStyle w:val="PL"/>
        <w:rPr>
          <w:rFonts w:eastAsia="MS Mincho"/>
        </w:rPr>
      </w:pPr>
      <w:r>
        <w:rPr>
          <w:rFonts w:eastAsia="MS Mincho"/>
        </w:rPr>
        <w:t xml:space="preserve">  &lt;element name="SubNetwork"&gt;</w:t>
      </w:r>
    </w:p>
    <w:p w14:paraId="41534DDD" w14:textId="77777777" w:rsidR="00F45460" w:rsidRDefault="00F45460">
      <w:pPr>
        <w:pStyle w:val="PL"/>
        <w:rPr>
          <w:rFonts w:eastAsia="MS Mincho"/>
        </w:rPr>
      </w:pPr>
      <w:r>
        <w:rPr>
          <w:rFonts w:eastAsia="MS Mincho"/>
        </w:rPr>
        <w:t xml:space="preserve">    &lt;complexType&gt;</w:t>
      </w:r>
    </w:p>
    <w:p w14:paraId="33DEEBA8" w14:textId="77777777" w:rsidR="00F45460" w:rsidRDefault="00F45460">
      <w:pPr>
        <w:pStyle w:val="PL"/>
        <w:rPr>
          <w:rFonts w:eastAsia="MS Mincho"/>
        </w:rPr>
      </w:pPr>
      <w:r>
        <w:rPr>
          <w:rFonts w:eastAsia="MS Mincho"/>
        </w:rPr>
        <w:t xml:space="preserve">      &lt;complexContent&gt;</w:t>
      </w:r>
    </w:p>
    <w:p w14:paraId="0A0353BE" w14:textId="77777777" w:rsidR="00F45460" w:rsidRDefault="00F45460">
      <w:pPr>
        <w:pStyle w:val="PL"/>
        <w:rPr>
          <w:rFonts w:eastAsia="MS Mincho"/>
        </w:rPr>
      </w:pPr>
      <w:r>
        <w:rPr>
          <w:rFonts w:eastAsia="MS Mincho"/>
        </w:rPr>
        <w:t xml:space="preserve">        &lt;extension base="xn:NrmClass"&gt;</w:t>
      </w:r>
    </w:p>
    <w:p w14:paraId="3CB04CFB" w14:textId="77777777" w:rsidR="00F45460" w:rsidRDefault="00F45460">
      <w:pPr>
        <w:pStyle w:val="PL"/>
        <w:rPr>
          <w:rFonts w:eastAsia="MS Mincho"/>
          <w:lang w:val="en-US"/>
        </w:rPr>
      </w:pPr>
      <w:r>
        <w:rPr>
          <w:rFonts w:eastAsia="MS Mincho"/>
        </w:rPr>
        <w:t xml:space="preserve">          </w:t>
      </w:r>
      <w:r>
        <w:rPr>
          <w:rFonts w:eastAsia="MS Mincho"/>
          <w:lang w:val="en-US"/>
        </w:rPr>
        <w:t>&lt;sequence&gt;</w:t>
      </w:r>
    </w:p>
    <w:p w14:paraId="5286126C" w14:textId="77777777" w:rsidR="00F45460" w:rsidRDefault="00F45460">
      <w:pPr>
        <w:pStyle w:val="PL"/>
        <w:rPr>
          <w:lang w:val="en-US"/>
        </w:rPr>
      </w:pPr>
      <w:r>
        <w:rPr>
          <w:rFonts w:eastAsia="MS Mincho"/>
          <w:lang w:val="en-US"/>
        </w:rPr>
        <w:t xml:space="preserve">            </w:t>
      </w:r>
      <w:r>
        <w:rPr>
          <w:lang w:val="en-US"/>
        </w:rPr>
        <w:t>&lt;element name="attributes" minOccurs="0"&gt;</w:t>
      </w:r>
    </w:p>
    <w:p w14:paraId="7C7D9FE2" w14:textId="77777777" w:rsidR="00F45460" w:rsidRDefault="00F45460">
      <w:pPr>
        <w:pStyle w:val="PL"/>
        <w:rPr>
          <w:lang w:val="en-US"/>
        </w:rPr>
      </w:pPr>
      <w:r>
        <w:rPr>
          <w:lang w:val="en-US"/>
        </w:rPr>
        <w:t xml:space="preserve">              &lt;complexType&gt;</w:t>
      </w:r>
    </w:p>
    <w:p w14:paraId="7A6B9B75" w14:textId="77777777" w:rsidR="00F45460" w:rsidRDefault="00F45460">
      <w:pPr>
        <w:pStyle w:val="PL"/>
        <w:rPr>
          <w:rFonts w:eastAsia="MS Mincho"/>
          <w:lang w:val="en-US"/>
        </w:rPr>
      </w:pPr>
      <w:r>
        <w:rPr>
          <w:lang w:val="en-US"/>
        </w:rPr>
        <w:t xml:space="preserve">      </w:t>
      </w:r>
      <w:r>
        <w:rPr>
          <w:rFonts w:eastAsia="MS Mincho"/>
          <w:lang w:val="en-US"/>
        </w:rPr>
        <w:t xml:space="preserve">          &lt;all&gt;</w:t>
      </w:r>
    </w:p>
    <w:p w14:paraId="0D37C92C" w14:textId="77777777" w:rsidR="00F45460" w:rsidRDefault="00F45460">
      <w:pPr>
        <w:pStyle w:val="PL"/>
        <w:rPr>
          <w:lang w:val="en-US" w:eastAsia="zh-CN"/>
        </w:rPr>
      </w:pPr>
      <w:r>
        <w:rPr>
          <w:rFonts w:hint="eastAsia"/>
          <w:lang w:val="en-US" w:eastAsia="zh-CN"/>
        </w:rPr>
        <w:t xml:space="preserve">                  </w:t>
      </w:r>
      <w:r>
        <w:rPr>
          <w:rFonts w:eastAsia="MS Mincho"/>
          <w:lang w:val="en-US"/>
        </w:rPr>
        <w:t>&lt;element name="dnPrefix"</w:t>
      </w:r>
      <w:r>
        <w:rPr>
          <w:rFonts w:hint="eastAsia"/>
          <w:lang w:val="en-US" w:eastAsia="zh-CN"/>
        </w:rPr>
        <w:t xml:space="preserve"> minOccurs=</w:t>
      </w:r>
      <w:r w:rsidRPr="00557539">
        <w:t>"0"</w:t>
      </w:r>
      <w:r>
        <w:rPr>
          <w:rFonts w:eastAsia="MS Mincho"/>
          <w:lang w:val="en-US"/>
        </w:rPr>
        <w:t>/&gt;</w:t>
      </w:r>
    </w:p>
    <w:p w14:paraId="302D6597" w14:textId="77777777" w:rsidR="00F45460" w:rsidRDefault="00F45460">
      <w:pPr>
        <w:pStyle w:val="PL"/>
        <w:rPr>
          <w:rFonts w:eastAsia="MS Mincho"/>
          <w:lang w:val="en-US"/>
        </w:rPr>
      </w:pPr>
      <w:r>
        <w:rPr>
          <w:rFonts w:eastAsia="MS Mincho"/>
          <w:lang w:val="en-US"/>
        </w:rPr>
        <w:t xml:space="preserve">                  &lt;element name="userLabel"/&gt;</w:t>
      </w:r>
    </w:p>
    <w:p w14:paraId="589F2C11" w14:textId="77777777" w:rsidR="00F45460" w:rsidRDefault="00F45460">
      <w:pPr>
        <w:pStyle w:val="PL"/>
        <w:rPr>
          <w:lang w:val="en-US" w:eastAsia="zh-CN"/>
        </w:rPr>
      </w:pPr>
      <w:r>
        <w:rPr>
          <w:rFonts w:eastAsia="MS Mincho"/>
          <w:lang w:val="en-US"/>
        </w:rPr>
        <w:t xml:space="preserve">                  &lt;element name="userDefinedNetworkType"/&gt;</w:t>
      </w:r>
    </w:p>
    <w:p w14:paraId="6D6A7CB0" w14:textId="77777777" w:rsidR="00115E78" w:rsidRDefault="00F45460" w:rsidP="00115E78">
      <w:pPr>
        <w:pStyle w:val="PL"/>
        <w:rPr>
          <w:rFonts w:eastAsia="MS Mincho"/>
          <w:lang w:val="en-US"/>
        </w:rPr>
      </w:pPr>
      <w:r>
        <w:rPr>
          <w:lang w:val="en-US" w:eastAsia="zh-CN"/>
        </w:rPr>
        <w:t xml:space="preserve">                  </w:t>
      </w:r>
      <w:r>
        <w:rPr>
          <w:rFonts w:eastAsia="MS Mincho"/>
          <w:lang w:val="en-US"/>
        </w:rPr>
        <w:t>&lt;element name="</w:t>
      </w:r>
      <w:r>
        <w:rPr>
          <w:lang w:val="en-US" w:eastAsia="zh-CN"/>
        </w:rPr>
        <w:t>setOfMcc</w:t>
      </w:r>
      <w:r>
        <w:rPr>
          <w:rFonts w:eastAsia="MS Mincho"/>
          <w:lang w:val="en-US"/>
        </w:rPr>
        <w:t>"</w:t>
      </w:r>
      <w:r>
        <w:rPr>
          <w:rFonts w:hint="eastAsia"/>
          <w:lang w:val="en-US" w:eastAsia="zh-CN"/>
        </w:rPr>
        <w:t xml:space="preserve"> minOccurs=</w:t>
      </w:r>
      <w:r w:rsidRPr="00557539">
        <w:t>"0"</w:t>
      </w:r>
      <w:r>
        <w:rPr>
          <w:rFonts w:eastAsia="MS Mincho"/>
          <w:lang w:val="en-US"/>
        </w:rPr>
        <w:t>/&gt;</w:t>
      </w:r>
    </w:p>
    <w:p w14:paraId="293E5716" w14:textId="77777777" w:rsidR="001808C0" w:rsidRDefault="00115E78" w:rsidP="001808C0">
      <w:pPr>
        <w:pStyle w:val="PL"/>
        <w:rPr>
          <w:rFonts w:eastAsia="MS Mincho"/>
          <w:lang w:val="en-US"/>
        </w:rPr>
      </w:pPr>
      <w:r>
        <w:rPr>
          <w:lang w:val="en-US" w:eastAsia="zh-CN"/>
        </w:rPr>
        <w:t xml:space="preserve">                  </w:t>
      </w:r>
      <w:r>
        <w:rPr>
          <w:rFonts w:eastAsia="MS Mincho"/>
          <w:lang w:val="en-US"/>
        </w:rPr>
        <w:t>&lt;element name="</w:t>
      </w:r>
      <w:r>
        <w:rPr>
          <w:lang w:val="en-US" w:eastAsia="zh-CN"/>
        </w:rPr>
        <w:t>priority</w:t>
      </w:r>
      <w:r>
        <w:rPr>
          <w:rFonts w:eastAsia="MS Mincho"/>
          <w:lang w:val="en-US"/>
        </w:rPr>
        <w:t>"</w:t>
      </w:r>
      <w:r>
        <w:rPr>
          <w:rFonts w:hint="eastAsia"/>
          <w:lang w:val="en-US" w:eastAsia="zh-CN"/>
        </w:rPr>
        <w:t xml:space="preserve"> </w:t>
      </w:r>
      <w:r>
        <w:rPr>
          <w:lang w:val="en-US" w:eastAsia="zh-CN"/>
        </w:rPr>
        <w:t>type</w:t>
      </w:r>
      <w:r>
        <w:t xml:space="preserve">="integer" </w:t>
      </w:r>
      <w:r>
        <w:rPr>
          <w:rFonts w:hint="eastAsia"/>
          <w:lang w:val="en-US" w:eastAsia="zh-CN"/>
        </w:rPr>
        <w:t>minOccurs=</w:t>
      </w:r>
      <w:r w:rsidRPr="00557539">
        <w:t>"0"</w:t>
      </w:r>
      <w:r>
        <w:rPr>
          <w:rFonts w:eastAsia="MS Mincho"/>
          <w:lang w:val="en-US"/>
        </w:rPr>
        <w:t>/&gt;</w:t>
      </w:r>
    </w:p>
    <w:p w14:paraId="579FB73D" w14:textId="77777777" w:rsidR="00A85AE2" w:rsidRDefault="001808C0" w:rsidP="00A85AE2">
      <w:pPr>
        <w:pStyle w:val="PL"/>
        <w:rPr>
          <w:rFonts w:eastAsia="MS Mincho"/>
          <w:lang w:val="en-US"/>
        </w:rPr>
      </w:pPr>
      <w:r>
        <w:rPr>
          <w:lang w:val="en-US" w:eastAsia="zh-CN"/>
        </w:rPr>
        <w:t xml:space="preserve">                  </w:t>
      </w:r>
      <w:r>
        <w:rPr>
          <w:rFonts w:eastAsia="MS Mincho"/>
          <w:lang w:val="en-US"/>
        </w:rPr>
        <w:t>&lt;element name="measurements</w:t>
      </w:r>
      <w:r w:rsidR="000B24B9">
        <w:rPr>
          <w:rFonts w:eastAsia="MS Mincho"/>
          <w:lang w:val="en-US"/>
        </w:rPr>
        <w:t>List</w:t>
      </w:r>
      <w:r>
        <w:rPr>
          <w:rFonts w:eastAsia="MS Mincho"/>
          <w:lang w:val="en-US"/>
        </w:rPr>
        <w:t>"</w:t>
      </w:r>
      <w:r>
        <w:rPr>
          <w:rFonts w:hint="eastAsia"/>
          <w:lang w:val="en-US" w:eastAsia="zh-CN"/>
        </w:rPr>
        <w:t xml:space="preserve"> </w:t>
      </w:r>
      <w:r>
        <w:rPr>
          <w:lang w:val="en-US" w:eastAsia="zh-CN"/>
        </w:rPr>
        <w:t>type</w:t>
      </w:r>
      <w:r>
        <w:t xml:space="preserve">="xn:MeasurementsList" </w:t>
      </w:r>
      <w:r>
        <w:rPr>
          <w:rFonts w:hint="eastAsia"/>
          <w:lang w:val="en-US" w:eastAsia="zh-CN"/>
        </w:rPr>
        <w:t>minOccurs=</w:t>
      </w:r>
      <w:r w:rsidRPr="00557539">
        <w:t>"0"</w:t>
      </w:r>
      <w:r>
        <w:rPr>
          <w:rFonts w:eastAsia="MS Mincho"/>
          <w:lang w:val="en-US"/>
        </w:rPr>
        <w:t>/&gt;</w:t>
      </w:r>
    </w:p>
    <w:p w14:paraId="25458D9B" w14:textId="77777777" w:rsidR="00F45460" w:rsidRDefault="00A85AE2" w:rsidP="00A85AE2">
      <w:pPr>
        <w:pStyle w:val="PL"/>
        <w:rPr>
          <w:rFonts w:eastAsia="MS Mincho"/>
          <w:lang w:val="en-US"/>
        </w:rPr>
      </w:pPr>
      <w:r>
        <w:rPr>
          <w:lang w:val="en-US" w:eastAsia="zh-CN"/>
        </w:rPr>
        <w:t xml:space="preserve">                  </w:t>
      </w:r>
      <w:r>
        <w:rPr>
          <w:rFonts w:eastAsia="MS Mincho"/>
          <w:lang w:val="en-US"/>
        </w:rPr>
        <w:t>&lt;element name="kPIsList"</w:t>
      </w:r>
      <w:r>
        <w:rPr>
          <w:lang w:val="en-US" w:eastAsia="zh-CN"/>
        </w:rPr>
        <w:t xml:space="preserve"> type</w:t>
      </w:r>
      <w:r>
        <w:t xml:space="preserve">="xn:KPIsList" </w:t>
      </w:r>
      <w:r>
        <w:rPr>
          <w:lang w:val="en-US" w:eastAsia="zh-CN"/>
        </w:rPr>
        <w:t>minOccurs=</w:t>
      </w:r>
      <w:r w:rsidRPr="00557539">
        <w:t>"0"</w:t>
      </w:r>
      <w:r>
        <w:rPr>
          <w:rFonts w:eastAsia="MS Mincho"/>
          <w:lang w:val="en-US"/>
        </w:rPr>
        <w:t>/&gt;</w:t>
      </w:r>
    </w:p>
    <w:p w14:paraId="7856431B" w14:textId="77777777" w:rsidR="00F45460" w:rsidRDefault="00F45460">
      <w:pPr>
        <w:pStyle w:val="PL"/>
        <w:rPr>
          <w:rFonts w:eastAsia="MS Mincho"/>
        </w:rPr>
      </w:pPr>
      <w:r>
        <w:rPr>
          <w:rFonts w:eastAsia="MS Mincho"/>
          <w:lang w:val="en-US"/>
        </w:rPr>
        <w:t xml:space="preserve">                </w:t>
      </w:r>
      <w:r>
        <w:rPr>
          <w:rFonts w:eastAsia="MS Mincho"/>
        </w:rPr>
        <w:t>&lt;/all&gt;</w:t>
      </w:r>
    </w:p>
    <w:p w14:paraId="20594DCF" w14:textId="77777777" w:rsidR="00F45460" w:rsidRDefault="00F45460">
      <w:pPr>
        <w:pStyle w:val="PL"/>
      </w:pPr>
      <w:r>
        <w:rPr>
          <w:rFonts w:eastAsia="MS Mincho"/>
        </w:rPr>
        <w:t xml:space="preserve">              </w:t>
      </w:r>
      <w:r>
        <w:t>&lt;/complexType&gt;</w:t>
      </w:r>
    </w:p>
    <w:p w14:paraId="1D0AC05D" w14:textId="77777777" w:rsidR="00F45460" w:rsidRDefault="00F45460">
      <w:pPr>
        <w:pStyle w:val="PL"/>
        <w:rPr>
          <w:rFonts w:eastAsia="MS Mincho"/>
        </w:rPr>
      </w:pPr>
      <w:r>
        <w:t xml:space="preserve">            &lt;/element&gt;</w:t>
      </w:r>
    </w:p>
    <w:p w14:paraId="4082722C" w14:textId="77777777" w:rsidR="00F45460" w:rsidRDefault="00F45460">
      <w:pPr>
        <w:pStyle w:val="PL"/>
        <w:rPr>
          <w:rFonts w:eastAsia="MS Mincho"/>
        </w:rPr>
      </w:pPr>
      <w:r>
        <w:rPr>
          <w:rFonts w:eastAsia="MS Mincho"/>
        </w:rPr>
        <w:t xml:space="preserve">            &lt;choice minOccurs="0" maxOccurs="unbounded"&gt;</w:t>
      </w:r>
    </w:p>
    <w:p w14:paraId="6762D946" w14:textId="77777777" w:rsidR="00F45460" w:rsidRDefault="00F45460">
      <w:pPr>
        <w:pStyle w:val="PL"/>
        <w:rPr>
          <w:rFonts w:eastAsia="MS Mincho"/>
        </w:rPr>
      </w:pPr>
      <w:r>
        <w:rPr>
          <w:rFonts w:eastAsia="MS Mincho"/>
        </w:rPr>
        <w:t xml:space="preserve">              &lt;element ref="xn:SubNetwork"/&gt;</w:t>
      </w:r>
    </w:p>
    <w:p w14:paraId="563643B8" w14:textId="77777777" w:rsidR="00F45460" w:rsidRDefault="00F45460">
      <w:pPr>
        <w:pStyle w:val="PL"/>
        <w:rPr>
          <w:rFonts w:eastAsia="MS Mincho"/>
        </w:rPr>
      </w:pPr>
      <w:r>
        <w:rPr>
          <w:rFonts w:eastAsia="MS Mincho"/>
        </w:rPr>
        <w:t xml:space="preserve">              &lt;element ref="xn:ManagedElement"/&gt;</w:t>
      </w:r>
    </w:p>
    <w:p w14:paraId="7AD0DC42" w14:textId="77777777" w:rsidR="00F45460" w:rsidRDefault="00F45460">
      <w:pPr>
        <w:pStyle w:val="PL"/>
        <w:rPr>
          <w:rFonts w:eastAsia="MS Mincho"/>
        </w:rPr>
      </w:pPr>
      <w:r>
        <w:rPr>
          <w:rFonts w:eastAsia="MS Mincho"/>
        </w:rPr>
        <w:t xml:space="preserve">              &lt;element ref="xn:MeContext"/&gt;</w:t>
      </w:r>
    </w:p>
    <w:p w14:paraId="399EB7D4" w14:textId="77777777" w:rsidR="00F45460" w:rsidRPr="00557539" w:rsidRDefault="00F45460">
      <w:pPr>
        <w:pStyle w:val="PL"/>
        <w:rPr>
          <w:rFonts w:eastAsia="MS Mincho"/>
        </w:rPr>
      </w:pPr>
      <w:r>
        <w:rPr>
          <w:rFonts w:eastAsia="MS Mincho"/>
        </w:rPr>
        <w:t xml:space="preserve">              </w:t>
      </w:r>
      <w:r w:rsidRPr="00557539">
        <w:rPr>
          <w:rFonts w:eastAsia="MS Mincho"/>
        </w:rPr>
        <w:t>&lt;element ref="xn:ManagementNode"/&gt;</w:t>
      </w:r>
    </w:p>
    <w:p w14:paraId="18FF1091" w14:textId="77777777" w:rsidR="001808C0" w:rsidRPr="00557539" w:rsidRDefault="00F45460" w:rsidP="001808C0">
      <w:pPr>
        <w:pStyle w:val="PL"/>
        <w:rPr>
          <w:rFonts w:eastAsia="MS Mincho"/>
        </w:rPr>
      </w:pPr>
      <w:r w:rsidRPr="00557539">
        <w:rPr>
          <w:rFonts w:eastAsia="MS Mincho"/>
        </w:rPr>
        <w:t xml:space="preserve">              &lt;element ref="xn:IRPAgent"/&gt;</w:t>
      </w:r>
    </w:p>
    <w:p w14:paraId="0C2B4845" w14:textId="77777777" w:rsidR="00F45460" w:rsidRPr="00557539" w:rsidRDefault="00F45460">
      <w:pPr>
        <w:pStyle w:val="PL"/>
        <w:rPr>
          <w:rFonts w:eastAsia="MS Mincho"/>
        </w:rPr>
      </w:pPr>
      <w:r w:rsidRPr="00557539">
        <w:rPr>
          <w:rFonts w:eastAsia="MS Mincho"/>
        </w:rPr>
        <w:t xml:space="preserve">              &lt;element ref="xn:SubNetworkOptionallyContainedNrmClass"/&gt;</w:t>
      </w:r>
    </w:p>
    <w:p w14:paraId="73803E61" w14:textId="77777777" w:rsidR="005C1ED6" w:rsidRPr="00557539" w:rsidRDefault="00F45460" w:rsidP="005C1ED6">
      <w:pPr>
        <w:pStyle w:val="PL"/>
        <w:rPr>
          <w:rFonts w:eastAsia="MS Mincho"/>
        </w:rPr>
      </w:pPr>
      <w:r w:rsidRPr="00557539">
        <w:rPr>
          <w:rFonts w:eastAsia="MS Mincho"/>
        </w:rPr>
        <w:t xml:space="preserve">              &lt;element ref="xn:VsDataContainer"/&gt;</w:t>
      </w:r>
    </w:p>
    <w:p w14:paraId="19E5FBBD" w14:textId="77777777" w:rsidR="005C1ED6" w:rsidRPr="00557539" w:rsidRDefault="005C1ED6" w:rsidP="005C1ED6">
      <w:pPr>
        <w:pStyle w:val="PL"/>
        <w:rPr>
          <w:rFonts w:eastAsia="MS Mincho"/>
        </w:rPr>
      </w:pPr>
      <w:r w:rsidRPr="00557539">
        <w:rPr>
          <w:rFonts w:eastAsia="MS Mincho"/>
        </w:rPr>
        <w:t xml:space="preserve">              &lt;element ref="xn:</w:t>
      </w:r>
      <w:r>
        <w:rPr>
          <w:rFonts w:cs="Courier New"/>
          <w:lang w:val="en-US" w:eastAsia="zh-CN"/>
        </w:rPr>
        <w:t>ThresholdMonitoringCapability</w:t>
      </w:r>
      <w:r w:rsidRPr="00557539">
        <w:rPr>
          <w:rFonts w:eastAsia="MS Mincho"/>
        </w:rPr>
        <w:t>"/&gt;</w:t>
      </w:r>
    </w:p>
    <w:p w14:paraId="26F735BD" w14:textId="77777777" w:rsidR="00F45460" w:rsidRPr="00557539" w:rsidRDefault="005C1ED6" w:rsidP="005C1ED6">
      <w:pPr>
        <w:pStyle w:val="PL"/>
        <w:rPr>
          <w:rFonts w:eastAsia="MS Mincho"/>
        </w:rPr>
      </w:pPr>
      <w:r w:rsidRPr="00557539">
        <w:rPr>
          <w:rFonts w:eastAsia="MS Mincho"/>
        </w:rPr>
        <w:t xml:space="preserve">              &lt;element ref="xn:</w:t>
      </w:r>
      <w:r>
        <w:rPr>
          <w:rFonts w:cs="Courier New"/>
          <w:lang w:val="en-US" w:eastAsia="zh-CN"/>
        </w:rPr>
        <w:t>ThresholdMonitor</w:t>
      </w:r>
      <w:r w:rsidRPr="00557539">
        <w:rPr>
          <w:rFonts w:eastAsia="MS Mincho"/>
        </w:rPr>
        <w:t>"/&gt;</w:t>
      </w:r>
    </w:p>
    <w:p w14:paraId="74D55059" w14:textId="77777777" w:rsidR="003A430E" w:rsidRPr="00557539" w:rsidRDefault="003A430E" w:rsidP="003A430E">
      <w:pPr>
        <w:pStyle w:val="PL"/>
        <w:rPr>
          <w:rFonts w:eastAsia="MS Mincho"/>
        </w:rPr>
      </w:pPr>
      <w:r w:rsidRPr="00557539">
        <w:rPr>
          <w:rFonts w:eastAsia="MS Mincho"/>
        </w:rPr>
        <w:t xml:space="preserve">              &lt;element ref="xn:MeasurementControl"/&gt;</w:t>
      </w:r>
    </w:p>
    <w:p w14:paraId="36786B7B" w14:textId="77777777" w:rsidR="003A430E" w:rsidRPr="00557539" w:rsidRDefault="003A430E" w:rsidP="003A430E">
      <w:pPr>
        <w:pStyle w:val="PL"/>
        <w:rPr>
          <w:rFonts w:eastAsia="MS Mincho"/>
        </w:rPr>
      </w:pPr>
      <w:r w:rsidRPr="00557539">
        <w:rPr>
          <w:rFonts w:eastAsia="MS Mincho"/>
        </w:rPr>
        <w:t xml:space="preserve">              &lt;element ref="xn:NtfSubscriptionControl"/&gt;</w:t>
      </w:r>
    </w:p>
    <w:p w14:paraId="44C01EFB" w14:textId="77777777" w:rsidR="00F45460" w:rsidRPr="00557539" w:rsidRDefault="00F45460">
      <w:pPr>
        <w:pStyle w:val="PL"/>
        <w:rPr>
          <w:rFonts w:eastAsia="MS Mincho"/>
        </w:rPr>
      </w:pPr>
      <w:r w:rsidRPr="00557539">
        <w:rPr>
          <w:rFonts w:eastAsia="MS Mincho"/>
        </w:rPr>
        <w:t xml:space="preserve">            &lt;/choice&gt;</w:t>
      </w:r>
    </w:p>
    <w:p w14:paraId="19716019" w14:textId="77777777" w:rsidR="00F45460" w:rsidRPr="00557539" w:rsidRDefault="00F45460">
      <w:pPr>
        <w:pStyle w:val="PL"/>
        <w:rPr>
          <w:rFonts w:eastAsia="MS Mincho"/>
        </w:rPr>
      </w:pPr>
      <w:r w:rsidRPr="00557539">
        <w:rPr>
          <w:rFonts w:eastAsia="MS Mincho"/>
        </w:rPr>
        <w:t xml:space="preserve">            &lt;choice minOccurs="0" maxOccurs="1"&gt;</w:t>
      </w:r>
    </w:p>
    <w:p w14:paraId="2D805B8D" w14:textId="77777777" w:rsidR="00F45460" w:rsidRPr="00557539" w:rsidRDefault="00F45460">
      <w:pPr>
        <w:pStyle w:val="PL"/>
        <w:rPr>
          <w:rFonts w:eastAsia="MS Mincho"/>
        </w:rPr>
      </w:pPr>
      <w:r w:rsidRPr="00557539">
        <w:rPr>
          <w:rFonts w:eastAsia="MS Mincho"/>
        </w:rPr>
        <w:t xml:space="preserve">              &lt;element ref="sp:</w:t>
      </w:r>
      <w:r w:rsidRPr="00557539">
        <w:rPr>
          <w:rFonts w:hint="eastAsia"/>
          <w:lang w:eastAsia="zh-CN"/>
        </w:rPr>
        <w:t>ESPolicies</w:t>
      </w:r>
      <w:r w:rsidRPr="00557539">
        <w:rPr>
          <w:rFonts w:eastAsia="MS Mincho"/>
        </w:rPr>
        <w:t>"/&gt;</w:t>
      </w:r>
    </w:p>
    <w:p w14:paraId="3044FA1A" w14:textId="77777777" w:rsidR="001808C0" w:rsidRPr="00557539" w:rsidRDefault="00F45460" w:rsidP="001808C0">
      <w:pPr>
        <w:pStyle w:val="PL"/>
        <w:rPr>
          <w:rFonts w:eastAsia="MS Mincho"/>
        </w:rPr>
      </w:pPr>
      <w:r w:rsidRPr="00557539">
        <w:rPr>
          <w:rFonts w:eastAsia="MS Mincho"/>
        </w:rPr>
        <w:t xml:space="preserve">            &lt;/choice&gt;</w:t>
      </w:r>
    </w:p>
    <w:p w14:paraId="613B9507" w14:textId="77777777" w:rsidR="00F45460" w:rsidRPr="00557539" w:rsidRDefault="00F45460">
      <w:pPr>
        <w:pStyle w:val="PL"/>
        <w:rPr>
          <w:rFonts w:eastAsia="MS Mincho"/>
        </w:rPr>
      </w:pPr>
      <w:r w:rsidRPr="00557539">
        <w:rPr>
          <w:rFonts w:eastAsia="MS Mincho"/>
        </w:rPr>
        <w:t xml:space="preserve">          &lt;/sequence&gt;</w:t>
      </w:r>
    </w:p>
    <w:p w14:paraId="45D128BA" w14:textId="77777777" w:rsidR="00F45460" w:rsidRPr="00557539" w:rsidRDefault="00F45460">
      <w:pPr>
        <w:pStyle w:val="PL"/>
        <w:rPr>
          <w:rFonts w:eastAsia="MS Mincho"/>
        </w:rPr>
      </w:pPr>
      <w:r w:rsidRPr="00557539">
        <w:rPr>
          <w:rFonts w:eastAsia="MS Mincho"/>
        </w:rPr>
        <w:t xml:space="preserve">        &lt;/extension&gt;</w:t>
      </w:r>
    </w:p>
    <w:p w14:paraId="041432BA" w14:textId="77777777" w:rsidR="00F45460" w:rsidRPr="00557539" w:rsidRDefault="00F45460">
      <w:pPr>
        <w:pStyle w:val="PL"/>
        <w:rPr>
          <w:rFonts w:eastAsia="MS Mincho"/>
        </w:rPr>
      </w:pPr>
      <w:r w:rsidRPr="00557539">
        <w:rPr>
          <w:rFonts w:eastAsia="MS Mincho"/>
        </w:rPr>
        <w:t xml:space="preserve">      &lt;/complexContent&gt;</w:t>
      </w:r>
    </w:p>
    <w:p w14:paraId="15EAC42B" w14:textId="77777777" w:rsidR="00F45460" w:rsidRDefault="00F45460">
      <w:pPr>
        <w:pStyle w:val="PL"/>
        <w:rPr>
          <w:rFonts w:eastAsia="MS Mincho"/>
        </w:rPr>
      </w:pPr>
      <w:r w:rsidRPr="00557539">
        <w:rPr>
          <w:rFonts w:eastAsia="MS Mincho"/>
        </w:rPr>
        <w:t xml:space="preserve">    </w:t>
      </w:r>
      <w:r>
        <w:rPr>
          <w:rFonts w:eastAsia="MS Mincho"/>
        </w:rPr>
        <w:t>&lt;/complexType&gt;</w:t>
      </w:r>
    </w:p>
    <w:p w14:paraId="6A745ABE" w14:textId="77777777" w:rsidR="00F45460" w:rsidRDefault="00F45460">
      <w:pPr>
        <w:pStyle w:val="PL"/>
        <w:rPr>
          <w:rFonts w:eastAsia="MS Mincho"/>
        </w:rPr>
      </w:pPr>
      <w:r>
        <w:rPr>
          <w:rFonts w:eastAsia="MS Mincho"/>
        </w:rPr>
        <w:t xml:space="preserve">  &lt;/element&gt;</w:t>
      </w:r>
    </w:p>
    <w:p w14:paraId="0CCA22EA" w14:textId="77777777" w:rsidR="00F45460" w:rsidRPr="00412E68" w:rsidRDefault="00F45460">
      <w:pPr>
        <w:pStyle w:val="PL"/>
        <w:rPr>
          <w:rFonts w:eastAsia="MS Mincho"/>
        </w:rPr>
      </w:pPr>
    </w:p>
    <w:p w14:paraId="41AA1019" w14:textId="77777777" w:rsidR="00F45460" w:rsidRDefault="00F45460">
      <w:pPr>
        <w:pStyle w:val="PL"/>
        <w:rPr>
          <w:rFonts w:eastAsia="MS Mincho"/>
        </w:rPr>
      </w:pPr>
      <w:r>
        <w:rPr>
          <w:rFonts w:eastAsia="MS Mincho"/>
        </w:rPr>
        <w:t xml:space="preserve">  &lt;element name="ManagedElement"&gt;</w:t>
      </w:r>
    </w:p>
    <w:p w14:paraId="3438658D" w14:textId="77777777" w:rsidR="00F45460" w:rsidRPr="00557539" w:rsidRDefault="00F45460">
      <w:pPr>
        <w:pStyle w:val="PL"/>
        <w:rPr>
          <w:rFonts w:eastAsia="MS Mincho"/>
        </w:rPr>
      </w:pPr>
      <w:r>
        <w:rPr>
          <w:rFonts w:eastAsia="MS Mincho"/>
        </w:rPr>
        <w:t xml:space="preserve">    </w:t>
      </w:r>
      <w:r w:rsidRPr="00557539">
        <w:rPr>
          <w:rFonts w:eastAsia="MS Mincho"/>
        </w:rPr>
        <w:t>&lt;complexType&gt;</w:t>
      </w:r>
    </w:p>
    <w:p w14:paraId="729C9D39" w14:textId="77777777" w:rsidR="00F45460" w:rsidRPr="00557539" w:rsidRDefault="00F45460">
      <w:pPr>
        <w:pStyle w:val="PL"/>
        <w:rPr>
          <w:rFonts w:eastAsia="MS Mincho"/>
        </w:rPr>
      </w:pPr>
      <w:r w:rsidRPr="00557539">
        <w:rPr>
          <w:rFonts w:eastAsia="MS Mincho"/>
        </w:rPr>
        <w:t xml:space="preserve">      &lt;complexContent&gt;</w:t>
      </w:r>
    </w:p>
    <w:p w14:paraId="7D488D16" w14:textId="77777777" w:rsidR="00F45460" w:rsidRPr="00557539" w:rsidRDefault="00F45460">
      <w:pPr>
        <w:pStyle w:val="PL"/>
        <w:rPr>
          <w:rFonts w:eastAsia="MS Mincho"/>
        </w:rPr>
      </w:pPr>
      <w:r w:rsidRPr="00557539">
        <w:rPr>
          <w:rFonts w:eastAsia="MS Mincho"/>
        </w:rPr>
        <w:t xml:space="preserve">        &lt;extension base="xn:NrmClass"&gt;</w:t>
      </w:r>
    </w:p>
    <w:p w14:paraId="63598F15" w14:textId="77777777" w:rsidR="00F45460" w:rsidRDefault="00F45460">
      <w:pPr>
        <w:pStyle w:val="PL"/>
        <w:rPr>
          <w:rFonts w:eastAsia="MS Mincho"/>
        </w:rPr>
      </w:pPr>
      <w:r w:rsidRPr="00557539">
        <w:rPr>
          <w:rFonts w:eastAsia="MS Mincho"/>
        </w:rPr>
        <w:t xml:space="preserve">          </w:t>
      </w:r>
      <w:r>
        <w:rPr>
          <w:rFonts w:eastAsia="MS Mincho"/>
        </w:rPr>
        <w:t>&lt;sequence&gt;</w:t>
      </w:r>
    </w:p>
    <w:p w14:paraId="7DD30FD6" w14:textId="77777777" w:rsidR="00F45460" w:rsidRDefault="00F45460">
      <w:pPr>
        <w:pStyle w:val="PL"/>
      </w:pPr>
      <w:r>
        <w:rPr>
          <w:rFonts w:eastAsia="MS Mincho"/>
        </w:rPr>
        <w:t xml:space="preserve">            </w:t>
      </w:r>
      <w:r>
        <w:t>&lt;element name="attributes" minOccurs="0"&gt;</w:t>
      </w:r>
    </w:p>
    <w:p w14:paraId="25138492" w14:textId="77777777" w:rsidR="00F45460" w:rsidRDefault="00F45460">
      <w:pPr>
        <w:pStyle w:val="PL"/>
      </w:pPr>
      <w:r>
        <w:t xml:space="preserve">              &lt;complexType&gt;</w:t>
      </w:r>
    </w:p>
    <w:p w14:paraId="78D1AA61" w14:textId="77777777" w:rsidR="00F45460" w:rsidRDefault="00F45460">
      <w:pPr>
        <w:pStyle w:val="PL"/>
        <w:rPr>
          <w:rFonts w:eastAsia="MS Mincho"/>
        </w:rPr>
      </w:pPr>
      <w:r>
        <w:t xml:space="preserve">      </w:t>
      </w:r>
      <w:r>
        <w:rPr>
          <w:rFonts w:eastAsia="MS Mincho"/>
        </w:rPr>
        <w:t xml:space="preserve">          &lt;all&gt;</w:t>
      </w:r>
    </w:p>
    <w:p w14:paraId="1E82472C" w14:textId="77777777" w:rsidR="00F45460" w:rsidRDefault="00F45460">
      <w:pPr>
        <w:pStyle w:val="PL"/>
        <w:rPr>
          <w:rFonts w:hint="eastAsia"/>
          <w:lang w:eastAsia="zh-CN"/>
        </w:rPr>
      </w:pPr>
      <w:r>
        <w:rPr>
          <w:rFonts w:hint="eastAsia"/>
          <w:lang w:eastAsia="zh-CN"/>
        </w:rPr>
        <w:t xml:space="preserve">                  </w:t>
      </w:r>
      <w:r>
        <w:rPr>
          <w:rFonts w:eastAsia="MS Mincho"/>
        </w:rPr>
        <w:t>&lt;element name="dnPrefix"/&gt;</w:t>
      </w:r>
    </w:p>
    <w:p w14:paraId="06F1273F" w14:textId="77777777" w:rsidR="00F45460" w:rsidRDefault="00F45460">
      <w:pPr>
        <w:pStyle w:val="PL"/>
        <w:rPr>
          <w:rFonts w:eastAsia="MS Mincho"/>
        </w:rPr>
      </w:pPr>
      <w:r>
        <w:rPr>
          <w:rFonts w:eastAsia="MS Mincho"/>
        </w:rPr>
        <w:t xml:space="preserve">  </w:t>
      </w:r>
      <w:r>
        <w:t xml:space="preserve">    </w:t>
      </w:r>
      <w:r>
        <w:rPr>
          <w:rFonts w:eastAsia="MS Mincho"/>
        </w:rPr>
        <w:t xml:space="preserve">            &lt;element name="managedElementType</w:t>
      </w:r>
      <w:r>
        <w:rPr>
          <w:rFonts w:hint="eastAsia"/>
          <w:lang w:eastAsia="zh-CN"/>
        </w:rPr>
        <w:t>List</w:t>
      </w:r>
      <w:r>
        <w:rPr>
          <w:rFonts w:eastAsia="MS Mincho"/>
        </w:rPr>
        <w:t>"</w:t>
      </w:r>
      <w:r>
        <w:rPr>
          <w:rFonts w:hint="eastAsia"/>
          <w:lang w:eastAsia="zh-CN"/>
        </w:rPr>
        <w:t xml:space="preserve"> type=</w:t>
      </w:r>
      <w:r w:rsidRPr="002E648B">
        <w:rPr>
          <w:lang w:val="en-US"/>
        </w:rPr>
        <w:t>"</w:t>
      </w:r>
      <w:r>
        <w:rPr>
          <w:rFonts w:eastAsia="MS Mincho"/>
        </w:rPr>
        <w:t>xn:</w:t>
      </w:r>
      <w:r w:rsidR="002E648B">
        <w:rPr>
          <w:rFonts w:eastAsia="MS Mincho"/>
        </w:rPr>
        <w:t>m</w:t>
      </w:r>
      <w:r>
        <w:rPr>
          <w:rFonts w:eastAsia="MS Mincho"/>
        </w:rPr>
        <w:t>anagedElement</w:t>
      </w:r>
      <w:r>
        <w:rPr>
          <w:rFonts w:hint="eastAsia"/>
          <w:lang w:eastAsia="zh-CN"/>
        </w:rPr>
        <w:t>TypeListType</w:t>
      </w:r>
      <w:r w:rsidRPr="002E648B">
        <w:rPr>
          <w:lang w:val="en-US"/>
        </w:rPr>
        <w:t>"</w:t>
      </w:r>
      <w:r>
        <w:rPr>
          <w:rFonts w:hint="eastAsia"/>
          <w:lang w:eastAsia="zh-CN"/>
        </w:rPr>
        <w:t xml:space="preserve"> minOccurs=</w:t>
      </w:r>
      <w:r w:rsidRPr="002E648B">
        <w:rPr>
          <w:lang w:val="en-US"/>
        </w:rPr>
        <w:t>"0"</w:t>
      </w:r>
      <w:r>
        <w:rPr>
          <w:rFonts w:eastAsia="MS Mincho"/>
        </w:rPr>
        <w:t>/&gt;</w:t>
      </w:r>
    </w:p>
    <w:p w14:paraId="6C7B6191" w14:textId="77777777" w:rsidR="00F45460" w:rsidRDefault="00F45460">
      <w:pPr>
        <w:pStyle w:val="PL"/>
        <w:rPr>
          <w:rFonts w:eastAsia="MS Mincho"/>
        </w:rPr>
      </w:pPr>
      <w:r>
        <w:rPr>
          <w:rFonts w:eastAsia="MS Mincho"/>
        </w:rPr>
        <w:t xml:space="preserve">  </w:t>
      </w:r>
      <w:r>
        <w:t xml:space="preserve">    </w:t>
      </w:r>
      <w:r>
        <w:rPr>
          <w:rFonts w:eastAsia="MS Mincho"/>
        </w:rPr>
        <w:t xml:space="preserve">            &lt;element name="userLabel"/&gt;</w:t>
      </w:r>
    </w:p>
    <w:p w14:paraId="545AF508" w14:textId="77777777" w:rsidR="00F45460" w:rsidRDefault="00F45460">
      <w:pPr>
        <w:pStyle w:val="PL"/>
        <w:rPr>
          <w:rFonts w:eastAsia="MS Mincho"/>
        </w:rPr>
      </w:pPr>
      <w:r>
        <w:rPr>
          <w:rFonts w:eastAsia="MS Mincho"/>
        </w:rPr>
        <w:t xml:space="preserve">  </w:t>
      </w:r>
      <w:r>
        <w:t xml:space="preserve">    </w:t>
      </w:r>
      <w:r>
        <w:rPr>
          <w:rFonts w:eastAsia="MS Mincho"/>
        </w:rPr>
        <w:t xml:space="preserve">            &lt;element name="vendorName"/&gt;</w:t>
      </w:r>
    </w:p>
    <w:p w14:paraId="40770966" w14:textId="77777777" w:rsidR="00F45460" w:rsidRDefault="00F45460">
      <w:pPr>
        <w:pStyle w:val="PL"/>
        <w:rPr>
          <w:rFonts w:eastAsia="MS Mincho"/>
        </w:rPr>
      </w:pPr>
      <w:r>
        <w:rPr>
          <w:rFonts w:eastAsia="MS Mincho"/>
        </w:rPr>
        <w:t xml:space="preserve">  </w:t>
      </w:r>
      <w:r>
        <w:t xml:space="preserve">    </w:t>
      </w:r>
      <w:r>
        <w:rPr>
          <w:rFonts w:eastAsia="MS Mincho"/>
        </w:rPr>
        <w:t xml:space="preserve">            &lt;element name="userDefinedState"/&gt;</w:t>
      </w:r>
    </w:p>
    <w:p w14:paraId="31B07190" w14:textId="77777777" w:rsidR="00F45460" w:rsidRDefault="00F45460">
      <w:pPr>
        <w:pStyle w:val="PL"/>
        <w:rPr>
          <w:rFonts w:eastAsia="MS Mincho"/>
        </w:rPr>
      </w:pPr>
      <w:r>
        <w:rPr>
          <w:rFonts w:eastAsia="MS Mincho"/>
        </w:rPr>
        <w:t xml:space="preserve">  </w:t>
      </w:r>
      <w:r>
        <w:t xml:space="preserve">    </w:t>
      </w:r>
      <w:r>
        <w:rPr>
          <w:rFonts w:eastAsia="MS Mincho"/>
        </w:rPr>
        <w:t xml:space="preserve">            &lt;element name="locationName"/&gt;</w:t>
      </w:r>
    </w:p>
    <w:p w14:paraId="59015D2E" w14:textId="77777777" w:rsidR="00F45460" w:rsidRDefault="00F45460">
      <w:pPr>
        <w:pStyle w:val="PL"/>
        <w:rPr>
          <w:rFonts w:eastAsia="MS Mincho"/>
        </w:rPr>
      </w:pPr>
      <w:r>
        <w:rPr>
          <w:rFonts w:eastAsia="MS Mincho"/>
        </w:rPr>
        <w:t xml:space="preserve">  </w:t>
      </w:r>
      <w:r>
        <w:t xml:space="preserve">    </w:t>
      </w:r>
      <w:r>
        <w:rPr>
          <w:rFonts w:eastAsia="MS Mincho"/>
        </w:rPr>
        <w:t xml:space="preserve">            &lt;element name="swVersion"/&gt;</w:t>
      </w:r>
    </w:p>
    <w:p w14:paraId="24608C92" w14:textId="77777777" w:rsidR="00F45460" w:rsidRDefault="00F45460">
      <w:pPr>
        <w:pStyle w:val="PL"/>
        <w:rPr>
          <w:rFonts w:eastAsia="MS Mincho"/>
        </w:rPr>
      </w:pPr>
      <w:r>
        <w:rPr>
          <w:rFonts w:eastAsia="MS Mincho"/>
        </w:rPr>
        <w:t xml:space="preserve">  </w:t>
      </w:r>
      <w:r>
        <w:t xml:space="preserve">    </w:t>
      </w:r>
      <w:r>
        <w:rPr>
          <w:rFonts w:eastAsia="MS Mincho"/>
        </w:rPr>
        <w:t xml:space="preserve">            &lt;element name="managedBy" type="xn:dnList"</w:t>
      </w:r>
      <w:r>
        <w:rPr>
          <w:rFonts w:hint="eastAsia"/>
          <w:lang w:eastAsia="zh-CN"/>
        </w:rPr>
        <w:t xml:space="preserve"> minOccurs=</w:t>
      </w:r>
      <w:r w:rsidRPr="00557539">
        <w:t>"0"</w:t>
      </w:r>
      <w:r>
        <w:rPr>
          <w:rFonts w:eastAsia="MS Mincho"/>
        </w:rPr>
        <w:t>/&gt;</w:t>
      </w:r>
    </w:p>
    <w:p w14:paraId="26FD953B" w14:textId="77777777" w:rsidR="001808C0" w:rsidRDefault="00115E78" w:rsidP="001808C0">
      <w:pPr>
        <w:pStyle w:val="PL"/>
        <w:rPr>
          <w:rFonts w:eastAsia="MS Mincho"/>
          <w:lang w:val="en-US"/>
        </w:rPr>
      </w:pPr>
      <w:r>
        <w:rPr>
          <w:lang w:val="en-US" w:eastAsia="zh-CN"/>
        </w:rPr>
        <w:t xml:space="preserve">                  </w:t>
      </w:r>
      <w:r>
        <w:rPr>
          <w:rFonts w:eastAsia="MS Mincho"/>
          <w:lang w:val="en-US"/>
        </w:rPr>
        <w:t>&lt;element name="</w:t>
      </w:r>
      <w:r>
        <w:rPr>
          <w:lang w:val="en-US" w:eastAsia="zh-CN"/>
        </w:rPr>
        <w:t>priority</w:t>
      </w:r>
      <w:r>
        <w:rPr>
          <w:rFonts w:eastAsia="MS Mincho"/>
          <w:lang w:val="en-US"/>
        </w:rPr>
        <w:t>"</w:t>
      </w:r>
      <w:r>
        <w:rPr>
          <w:rFonts w:hint="eastAsia"/>
          <w:lang w:val="en-US" w:eastAsia="zh-CN"/>
        </w:rPr>
        <w:t xml:space="preserve"> </w:t>
      </w:r>
      <w:r>
        <w:rPr>
          <w:lang w:val="en-US" w:eastAsia="zh-CN"/>
        </w:rPr>
        <w:t>type</w:t>
      </w:r>
      <w:r>
        <w:t>="integer"</w:t>
      </w:r>
      <w:r>
        <w:rPr>
          <w:lang w:val="en-US" w:eastAsia="zh-CN"/>
        </w:rPr>
        <w:t xml:space="preserve"> </w:t>
      </w:r>
      <w:r>
        <w:rPr>
          <w:rFonts w:hint="eastAsia"/>
          <w:lang w:val="en-US" w:eastAsia="zh-CN"/>
        </w:rPr>
        <w:t>minOccurs=</w:t>
      </w:r>
      <w:r w:rsidRPr="00557539">
        <w:t>"0"</w:t>
      </w:r>
      <w:r>
        <w:rPr>
          <w:rFonts w:eastAsia="MS Mincho"/>
          <w:lang w:val="en-US"/>
        </w:rPr>
        <w:t>/&gt;</w:t>
      </w:r>
    </w:p>
    <w:p w14:paraId="6952CA41" w14:textId="77777777" w:rsidR="00115E78" w:rsidRDefault="001808C0" w:rsidP="001808C0">
      <w:pPr>
        <w:pStyle w:val="PL"/>
        <w:rPr>
          <w:rFonts w:eastAsia="MS Mincho"/>
          <w:lang w:val="en-US"/>
        </w:rPr>
      </w:pPr>
      <w:r>
        <w:rPr>
          <w:lang w:val="en-US" w:eastAsia="zh-CN"/>
        </w:rPr>
        <w:t xml:space="preserve">                  </w:t>
      </w:r>
      <w:r>
        <w:rPr>
          <w:rFonts w:eastAsia="MS Mincho"/>
          <w:lang w:val="en-US"/>
        </w:rPr>
        <w:t>&lt;element name="measurements</w:t>
      </w:r>
      <w:r w:rsidR="000B24B9">
        <w:rPr>
          <w:rFonts w:eastAsia="MS Mincho"/>
          <w:lang w:val="en-US"/>
        </w:rPr>
        <w:t>List</w:t>
      </w:r>
      <w:r>
        <w:rPr>
          <w:rFonts w:eastAsia="MS Mincho"/>
          <w:lang w:val="en-US"/>
        </w:rPr>
        <w:t>"</w:t>
      </w:r>
      <w:r>
        <w:rPr>
          <w:rFonts w:hint="eastAsia"/>
          <w:lang w:val="en-US" w:eastAsia="zh-CN"/>
        </w:rPr>
        <w:t xml:space="preserve"> </w:t>
      </w:r>
      <w:r>
        <w:rPr>
          <w:lang w:val="en-US" w:eastAsia="zh-CN"/>
        </w:rPr>
        <w:t>type</w:t>
      </w:r>
      <w:r>
        <w:t xml:space="preserve">="xn:MeasurementsList" </w:t>
      </w:r>
      <w:r>
        <w:rPr>
          <w:rFonts w:hint="eastAsia"/>
          <w:lang w:val="en-US" w:eastAsia="zh-CN"/>
        </w:rPr>
        <w:t>minOccurs=</w:t>
      </w:r>
      <w:r w:rsidRPr="00557539">
        <w:t>"0"</w:t>
      </w:r>
      <w:r>
        <w:rPr>
          <w:rFonts w:eastAsia="MS Mincho"/>
          <w:lang w:val="en-US"/>
        </w:rPr>
        <w:t>/&gt;</w:t>
      </w:r>
    </w:p>
    <w:p w14:paraId="282606F1" w14:textId="77777777" w:rsidR="00F45460" w:rsidRDefault="00F45460">
      <w:pPr>
        <w:pStyle w:val="PL"/>
        <w:rPr>
          <w:rFonts w:eastAsia="MS Mincho"/>
        </w:rPr>
      </w:pPr>
      <w:r>
        <w:rPr>
          <w:rFonts w:eastAsia="MS Mincho"/>
        </w:rPr>
        <w:t xml:space="preserve">  </w:t>
      </w:r>
      <w:r>
        <w:t xml:space="preserve">    </w:t>
      </w:r>
      <w:r>
        <w:rPr>
          <w:rFonts w:eastAsia="MS Mincho"/>
        </w:rPr>
        <w:t xml:space="preserve">          &lt;/all&gt;</w:t>
      </w:r>
    </w:p>
    <w:p w14:paraId="55E51188" w14:textId="77777777" w:rsidR="00F45460" w:rsidRDefault="00F45460">
      <w:pPr>
        <w:pStyle w:val="PL"/>
      </w:pPr>
      <w:r>
        <w:rPr>
          <w:rFonts w:eastAsia="MS Mincho"/>
        </w:rPr>
        <w:t xml:space="preserve">              </w:t>
      </w:r>
      <w:r>
        <w:t>&lt;/complexType&gt;</w:t>
      </w:r>
    </w:p>
    <w:p w14:paraId="4FDE8145" w14:textId="77777777" w:rsidR="00F45460" w:rsidRDefault="00F45460">
      <w:pPr>
        <w:pStyle w:val="PL"/>
        <w:rPr>
          <w:rFonts w:eastAsia="MS Mincho"/>
        </w:rPr>
      </w:pPr>
      <w:r>
        <w:t xml:space="preserve">            &lt;/element&gt;</w:t>
      </w:r>
    </w:p>
    <w:p w14:paraId="26121F5E" w14:textId="77777777" w:rsidR="00F45460" w:rsidRDefault="00F45460">
      <w:pPr>
        <w:pStyle w:val="PL"/>
        <w:rPr>
          <w:rFonts w:eastAsia="MS Mincho"/>
        </w:rPr>
      </w:pPr>
      <w:r>
        <w:rPr>
          <w:rFonts w:eastAsia="MS Mincho"/>
        </w:rPr>
        <w:t xml:space="preserve">            &lt;choice minOccurs="0" maxOccurs="unbounded"&gt;</w:t>
      </w:r>
    </w:p>
    <w:p w14:paraId="204A10D3" w14:textId="77777777" w:rsidR="00F45460" w:rsidRDefault="00F45460">
      <w:pPr>
        <w:pStyle w:val="PL"/>
        <w:rPr>
          <w:rFonts w:eastAsia="MS Mincho"/>
        </w:rPr>
      </w:pPr>
      <w:r>
        <w:rPr>
          <w:rFonts w:eastAsia="MS Mincho"/>
        </w:rPr>
        <w:t xml:space="preserve">              &lt;element ref="xn:IRPAgent"/&gt;</w:t>
      </w:r>
    </w:p>
    <w:p w14:paraId="5474208E" w14:textId="77777777" w:rsidR="00F45460" w:rsidRDefault="00F45460">
      <w:pPr>
        <w:pStyle w:val="PL"/>
        <w:rPr>
          <w:rFonts w:eastAsia="MS Mincho"/>
        </w:rPr>
      </w:pPr>
      <w:r>
        <w:rPr>
          <w:rFonts w:eastAsia="MS Mincho"/>
        </w:rPr>
        <w:t xml:space="preserve">              &lt;element ref="xn:ManagedElementOptionallyContainedNrmClass"/&gt;</w:t>
      </w:r>
    </w:p>
    <w:p w14:paraId="0611C061" w14:textId="77777777" w:rsidR="005C1ED6" w:rsidRDefault="00F45460" w:rsidP="005C1ED6">
      <w:pPr>
        <w:pStyle w:val="PL"/>
        <w:rPr>
          <w:rFonts w:eastAsia="MS Mincho"/>
        </w:rPr>
      </w:pPr>
      <w:r>
        <w:rPr>
          <w:rFonts w:eastAsia="MS Mincho"/>
        </w:rPr>
        <w:lastRenderedPageBreak/>
        <w:t xml:space="preserve">              &lt;element ref="xn:VsDataContainer"/&gt;</w:t>
      </w:r>
    </w:p>
    <w:p w14:paraId="720E0614" w14:textId="77777777" w:rsidR="005C1ED6" w:rsidRPr="00557539" w:rsidRDefault="005C1ED6" w:rsidP="005C1ED6">
      <w:pPr>
        <w:pStyle w:val="PL"/>
        <w:rPr>
          <w:rFonts w:eastAsia="MS Mincho"/>
        </w:rPr>
      </w:pPr>
      <w:r w:rsidRPr="00557539">
        <w:rPr>
          <w:rFonts w:eastAsia="MS Mincho"/>
        </w:rPr>
        <w:t xml:space="preserve">              &lt;element ref="xn:</w:t>
      </w:r>
      <w:r>
        <w:rPr>
          <w:rFonts w:cs="Courier New"/>
          <w:lang w:val="en-US" w:eastAsia="zh-CN"/>
        </w:rPr>
        <w:t>ThresholdMonitoringCapability</w:t>
      </w:r>
      <w:r w:rsidRPr="00557539">
        <w:rPr>
          <w:rFonts w:eastAsia="MS Mincho"/>
        </w:rPr>
        <w:t>"/&gt;</w:t>
      </w:r>
    </w:p>
    <w:p w14:paraId="1F0C19FD" w14:textId="77777777" w:rsidR="00F45460" w:rsidRDefault="005C1ED6" w:rsidP="005C1ED6">
      <w:pPr>
        <w:pStyle w:val="PL"/>
        <w:rPr>
          <w:rFonts w:eastAsia="MS Mincho"/>
        </w:rPr>
      </w:pPr>
      <w:r w:rsidRPr="00557539">
        <w:rPr>
          <w:rFonts w:eastAsia="MS Mincho"/>
        </w:rPr>
        <w:t xml:space="preserve">              &lt;element ref="xn:</w:t>
      </w:r>
      <w:r>
        <w:rPr>
          <w:rFonts w:cs="Courier New"/>
          <w:lang w:val="en-US" w:eastAsia="zh-CN"/>
        </w:rPr>
        <w:t>ThresholdMonitor</w:t>
      </w:r>
      <w:r w:rsidRPr="00557539">
        <w:rPr>
          <w:rFonts w:eastAsia="MS Mincho"/>
        </w:rPr>
        <w:t>"/&gt;</w:t>
      </w:r>
    </w:p>
    <w:p w14:paraId="2E4DC7F7" w14:textId="77777777" w:rsidR="003A430E" w:rsidRPr="00557539" w:rsidRDefault="003A430E" w:rsidP="003A430E">
      <w:pPr>
        <w:pStyle w:val="PL"/>
        <w:rPr>
          <w:rFonts w:eastAsia="MS Mincho"/>
        </w:rPr>
      </w:pPr>
      <w:r w:rsidRPr="00557539">
        <w:rPr>
          <w:rFonts w:eastAsia="MS Mincho"/>
        </w:rPr>
        <w:t xml:space="preserve">              &lt;element ref="xn:MeasurementControl"/&gt;</w:t>
      </w:r>
    </w:p>
    <w:p w14:paraId="78FD2C63" w14:textId="77777777" w:rsidR="003A430E" w:rsidRPr="00557539" w:rsidRDefault="003A430E" w:rsidP="003A430E">
      <w:pPr>
        <w:pStyle w:val="PL"/>
        <w:rPr>
          <w:rFonts w:eastAsia="MS Mincho"/>
        </w:rPr>
      </w:pPr>
      <w:r w:rsidRPr="00557539">
        <w:rPr>
          <w:rFonts w:eastAsia="MS Mincho"/>
        </w:rPr>
        <w:t xml:space="preserve">              &lt;element ref="xn:NtfSubscriptionControl"/&gt;</w:t>
      </w:r>
    </w:p>
    <w:p w14:paraId="239CD41E" w14:textId="77777777" w:rsidR="001808C0" w:rsidRDefault="00F45460" w:rsidP="001808C0">
      <w:pPr>
        <w:pStyle w:val="PL"/>
        <w:rPr>
          <w:rFonts w:eastAsia="MS Mincho"/>
        </w:rPr>
      </w:pPr>
      <w:r>
        <w:rPr>
          <w:rFonts w:eastAsia="MS Mincho"/>
        </w:rPr>
        <w:t xml:space="preserve">            &lt;/choice&gt;</w:t>
      </w:r>
    </w:p>
    <w:p w14:paraId="52824A01" w14:textId="77777777" w:rsidR="00F45460" w:rsidRDefault="00F45460">
      <w:pPr>
        <w:pStyle w:val="PL"/>
        <w:rPr>
          <w:rFonts w:eastAsia="MS Mincho"/>
        </w:rPr>
      </w:pPr>
    </w:p>
    <w:p w14:paraId="6B5DF0A9" w14:textId="77777777" w:rsidR="00F45460" w:rsidRDefault="00F45460">
      <w:pPr>
        <w:pStyle w:val="PL"/>
        <w:rPr>
          <w:rFonts w:eastAsia="MS Mincho"/>
        </w:rPr>
      </w:pPr>
      <w:r>
        <w:rPr>
          <w:rFonts w:eastAsia="MS Mincho"/>
        </w:rPr>
        <w:t xml:space="preserve">          &lt;/sequence&gt;</w:t>
      </w:r>
    </w:p>
    <w:p w14:paraId="0DE67D9B" w14:textId="77777777" w:rsidR="00F45460" w:rsidRDefault="00F45460">
      <w:pPr>
        <w:pStyle w:val="PL"/>
        <w:rPr>
          <w:rFonts w:eastAsia="MS Mincho"/>
        </w:rPr>
      </w:pPr>
      <w:r>
        <w:rPr>
          <w:rFonts w:eastAsia="MS Mincho"/>
        </w:rPr>
        <w:t xml:space="preserve">        &lt;/extension&gt;</w:t>
      </w:r>
    </w:p>
    <w:p w14:paraId="5E6D60AC" w14:textId="77777777" w:rsidR="00F45460" w:rsidRPr="00557539" w:rsidRDefault="00F45460">
      <w:pPr>
        <w:pStyle w:val="PL"/>
        <w:rPr>
          <w:rFonts w:eastAsia="MS Mincho"/>
        </w:rPr>
      </w:pPr>
      <w:r>
        <w:rPr>
          <w:rFonts w:eastAsia="MS Mincho"/>
        </w:rPr>
        <w:t xml:space="preserve">      </w:t>
      </w:r>
      <w:r w:rsidRPr="00557539">
        <w:rPr>
          <w:rFonts w:eastAsia="MS Mincho"/>
        </w:rPr>
        <w:t>&lt;/complexContent&gt;</w:t>
      </w:r>
    </w:p>
    <w:p w14:paraId="25229D9F" w14:textId="77777777" w:rsidR="00F45460" w:rsidRPr="00557539" w:rsidRDefault="00F45460">
      <w:pPr>
        <w:pStyle w:val="PL"/>
        <w:rPr>
          <w:rFonts w:eastAsia="MS Mincho"/>
        </w:rPr>
      </w:pPr>
      <w:r w:rsidRPr="00557539">
        <w:rPr>
          <w:rFonts w:eastAsia="MS Mincho"/>
        </w:rPr>
        <w:t xml:space="preserve">    &lt;/complexType&gt;</w:t>
      </w:r>
    </w:p>
    <w:p w14:paraId="3C05AF42" w14:textId="77777777" w:rsidR="00115E78" w:rsidRPr="00557539" w:rsidRDefault="00F45460" w:rsidP="00115E78">
      <w:pPr>
        <w:pStyle w:val="PL"/>
        <w:rPr>
          <w:rFonts w:eastAsia="MS Mincho"/>
        </w:rPr>
      </w:pPr>
      <w:r w:rsidRPr="00557539">
        <w:rPr>
          <w:rFonts w:eastAsia="MS Mincho"/>
        </w:rPr>
        <w:t xml:space="preserve">  &lt;/element&gt;</w:t>
      </w:r>
    </w:p>
    <w:p w14:paraId="4121504B" w14:textId="77777777" w:rsidR="00F45460" w:rsidRPr="00557539" w:rsidRDefault="00F45460">
      <w:pPr>
        <w:pStyle w:val="PL"/>
        <w:rPr>
          <w:rFonts w:eastAsia="MS Mincho"/>
        </w:rPr>
      </w:pPr>
    </w:p>
    <w:p w14:paraId="36121481" w14:textId="77777777" w:rsidR="00115E78" w:rsidRDefault="00115E78" w:rsidP="00115E78">
      <w:pPr>
        <w:pStyle w:val="PL"/>
        <w:rPr>
          <w:rFonts w:eastAsia="MS Mincho"/>
        </w:rPr>
      </w:pPr>
      <w:r>
        <w:rPr>
          <w:rFonts w:eastAsia="MS Mincho"/>
        </w:rPr>
        <w:t xml:space="preserve">  &lt;element name="ManagedFunction"&gt;</w:t>
      </w:r>
    </w:p>
    <w:p w14:paraId="6EA968BC" w14:textId="77777777" w:rsidR="00115E78" w:rsidRPr="00557539" w:rsidRDefault="00115E78" w:rsidP="00115E78">
      <w:pPr>
        <w:pStyle w:val="PL"/>
        <w:rPr>
          <w:rFonts w:eastAsia="MS Mincho"/>
        </w:rPr>
      </w:pPr>
      <w:r>
        <w:rPr>
          <w:rFonts w:eastAsia="MS Mincho"/>
        </w:rPr>
        <w:t xml:space="preserve">    </w:t>
      </w:r>
      <w:r w:rsidRPr="00557539">
        <w:rPr>
          <w:rFonts w:eastAsia="MS Mincho"/>
        </w:rPr>
        <w:t>&lt;complexType&gt;</w:t>
      </w:r>
    </w:p>
    <w:p w14:paraId="7423E643" w14:textId="77777777" w:rsidR="00115E78" w:rsidRPr="00557539" w:rsidRDefault="00115E78" w:rsidP="00115E78">
      <w:pPr>
        <w:pStyle w:val="PL"/>
        <w:rPr>
          <w:rFonts w:eastAsia="MS Mincho"/>
        </w:rPr>
      </w:pPr>
      <w:r w:rsidRPr="00557539">
        <w:rPr>
          <w:rFonts w:eastAsia="MS Mincho"/>
        </w:rPr>
        <w:t xml:space="preserve">      &lt;complexContent&gt;</w:t>
      </w:r>
    </w:p>
    <w:p w14:paraId="20457CD2" w14:textId="77777777" w:rsidR="00115E78" w:rsidRPr="00557539" w:rsidRDefault="00115E78" w:rsidP="00115E78">
      <w:pPr>
        <w:pStyle w:val="PL"/>
        <w:rPr>
          <w:rFonts w:eastAsia="MS Mincho"/>
        </w:rPr>
      </w:pPr>
      <w:r w:rsidRPr="00557539">
        <w:rPr>
          <w:rFonts w:eastAsia="MS Mincho"/>
        </w:rPr>
        <w:t xml:space="preserve">        &lt;extension base="xn:NrmClass"&gt;</w:t>
      </w:r>
    </w:p>
    <w:p w14:paraId="24D24E18" w14:textId="77777777" w:rsidR="00115E78" w:rsidRDefault="00115E78" w:rsidP="00115E78">
      <w:pPr>
        <w:pStyle w:val="PL"/>
        <w:rPr>
          <w:rFonts w:eastAsia="MS Mincho"/>
        </w:rPr>
      </w:pPr>
      <w:r w:rsidRPr="00557539">
        <w:rPr>
          <w:rFonts w:eastAsia="MS Mincho"/>
        </w:rPr>
        <w:t xml:space="preserve">          </w:t>
      </w:r>
      <w:r>
        <w:rPr>
          <w:rFonts w:eastAsia="MS Mincho"/>
        </w:rPr>
        <w:t>&lt;sequence&gt;</w:t>
      </w:r>
    </w:p>
    <w:p w14:paraId="330AC556" w14:textId="77777777" w:rsidR="00115E78" w:rsidRDefault="00115E78" w:rsidP="00115E78">
      <w:pPr>
        <w:pStyle w:val="PL"/>
      </w:pPr>
      <w:r>
        <w:rPr>
          <w:rFonts w:eastAsia="MS Mincho"/>
        </w:rPr>
        <w:t xml:space="preserve">            </w:t>
      </w:r>
      <w:r>
        <w:t>&lt;element name="attributes" minOccurs="0"&gt;</w:t>
      </w:r>
    </w:p>
    <w:p w14:paraId="3F414D2F" w14:textId="77777777" w:rsidR="00115E78" w:rsidRDefault="00115E78" w:rsidP="00115E78">
      <w:pPr>
        <w:pStyle w:val="PL"/>
      </w:pPr>
      <w:r>
        <w:t xml:space="preserve">              &lt;complexType&gt;</w:t>
      </w:r>
    </w:p>
    <w:p w14:paraId="473ACEDA" w14:textId="77777777" w:rsidR="00115E78" w:rsidRDefault="00115E78" w:rsidP="00115E78">
      <w:pPr>
        <w:pStyle w:val="PL"/>
        <w:rPr>
          <w:rFonts w:eastAsia="MS Mincho"/>
        </w:rPr>
      </w:pPr>
      <w:r>
        <w:t xml:space="preserve">      </w:t>
      </w:r>
      <w:r>
        <w:rPr>
          <w:rFonts w:eastAsia="MS Mincho"/>
        </w:rPr>
        <w:t xml:space="preserve">          &lt;all&gt;</w:t>
      </w:r>
    </w:p>
    <w:p w14:paraId="361E65AD" w14:textId="77777777" w:rsidR="00115E78" w:rsidRDefault="00115E78" w:rsidP="00115E78">
      <w:pPr>
        <w:pStyle w:val="PL"/>
        <w:rPr>
          <w:rFonts w:eastAsia="MS Mincho"/>
        </w:rPr>
      </w:pPr>
      <w:r>
        <w:rPr>
          <w:rFonts w:eastAsia="MS Mincho"/>
        </w:rPr>
        <w:t xml:space="preserve">  </w:t>
      </w:r>
      <w:r>
        <w:t xml:space="preserve">    </w:t>
      </w:r>
      <w:r>
        <w:rPr>
          <w:rFonts w:eastAsia="MS Mincho"/>
        </w:rPr>
        <w:t xml:space="preserve">            &lt;element name="userLabel" </w:t>
      </w:r>
      <w:r>
        <w:rPr>
          <w:lang w:val="en-US" w:eastAsia="zh-CN"/>
        </w:rPr>
        <w:t>type</w:t>
      </w:r>
      <w:r>
        <w:t>="string"</w:t>
      </w:r>
      <w:r>
        <w:rPr>
          <w:rFonts w:eastAsia="MS Mincho"/>
        </w:rPr>
        <w:t>/&gt;</w:t>
      </w:r>
    </w:p>
    <w:p w14:paraId="472F6794" w14:textId="77777777" w:rsidR="00115E78" w:rsidRDefault="00115E78" w:rsidP="00115E78">
      <w:pPr>
        <w:pStyle w:val="PL"/>
        <w:rPr>
          <w:rFonts w:eastAsia="MS Mincho"/>
        </w:rPr>
      </w:pPr>
      <w:r>
        <w:rPr>
          <w:rFonts w:eastAsia="MS Mincho"/>
        </w:rPr>
        <w:t xml:space="preserve">  </w:t>
      </w:r>
      <w:r>
        <w:t xml:space="preserve">    </w:t>
      </w:r>
      <w:r>
        <w:rPr>
          <w:rFonts w:eastAsia="MS Mincho"/>
        </w:rPr>
        <w:t xml:space="preserve">            &lt;element name="</w:t>
      </w:r>
      <w:r>
        <w:rPr>
          <w:rFonts w:hint="eastAsia"/>
          <w:lang w:eastAsia="zh-CN"/>
        </w:rPr>
        <w:t>vnfParametersList</w:t>
      </w:r>
      <w:r>
        <w:rPr>
          <w:rFonts w:eastAsia="MS Mincho"/>
        </w:rPr>
        <w:t xml:space="preserve">" </w:t>
      </w:r>
      <w:r>
        <w:rPr>
          <w:lang w:val="en-US" w:eastAsia="zh-CN"/>
        </w:rPr>
        <w:t>type</w:t>
      </w:r>
      <w:r>
        <w:t>="xn:</w:t>
      </w:r>
      <w:r>
        <w:rPr>
          <w:rFonts w:cs="Courier New" w:hint="eastAsia"/>
          <w:lang w:eastAsia="zh-CN"/>
        </w:rPr>
        <w:t>vnfParametersList</w:t>
      </w:r>
      <w:r>
        <w:rPr>
          <w:rFonts w:hint="eastAsia"/>
          <w:lang w:eastAsia="zh-CN"/>
        </w:rPr>
        <w:t>Type</w:t>
      </w:r>
      <w:r>
        <w:t>"</w:t>
      </w:r>
      <w:r>
        <w:rPr>
          <w:rFonts w:eastAsia="MS Mincho"/>
        </w:rPr>
        <w:t>/&gt;</w:t>
      </w:r>
    </w:p>
    <w:p w14:paraId="00A5686B" w14:textId="77777777" w:rsidR="00115E78" w:rsidRDefault="00115E78" w:rsidP="00115E78">
      <w:pPr>
        <w:pStyle w:val="PL"/>
        <w:rPr>
          <w:rFonts w:eastAsia="MS Mincho"/>
        </w:rPr>
      </w:pPr>
      <w:r>
        <w:rPr>
          <w:rFonts w:eastAsia="MS Mincho"/>
        </w:rPr>
        <w:t xml:space="preserve">  </w:t>
      </w:r>
      <w:r>
        <w:t xml:space="preserve">    </w:t>
      </w:r>
      <w:r>
        <w:rPr>
          <w:rFonts w:eastAsia="MS Mincho"/>
        </w:rPr>
        <w:t xml:space="preserve">            &lt;element name="</w:t>
      </w:r>
      <w:r>
        <w:t>peeParametersList</w:t>
      </w:r>
      <w:r>
        <w:rPr>
          <w:rFonts w:eastAsia="MS Mincho"/>
        </w:rPr>
        <w:t>"</w:t>
      </w:r>
      <w:r w:rsidRPr="00651DD8">
        <w:rPr>
          <w:lang w:val="en-US" w:eastAsia="zh-CN"/>
        </w:rPr>
        <w:t xml:space="preserve"> </w:t>
      </w:r>
      <w:r>
        <w:rPr>
          <w:lang w:val="en-US" w:eastAsia="zh-CN"/>
        </w:rPr>
        <w:t>type</w:t>
      </w:r>
      <w:r>
        <w:t>="xn:</w:t>
      </w:r>
      <w:r>
        <w:rPr>
          <w:rFonts w:cs="Courier New"/>
          <w:lang w:eastAsia="zh-CN"/>
        </w:rPr>
        <w:t>pee</w:t>
      </w:r>
      <w:r>
        <w:rPr>
          <w:rFonts w:cs="Courier New" w:hint="eastAsia"/>
          <w:lang w:eastAsia="zh-CN"/>
        </w:rPr>
        <w:t>ParametersList</w:t>
      </w:r>
      <w:r>
        <w:rPr>
          <w:rFonts w:hint="eastAsia"/>
          <w:lang w:eastAsia="zh-CN"/>
        </w:rPr>
        <w:t>Type</w:t>
      </w:r>
      <w:r>
        <w:t>"</w:t>
      </w:r>
      <w:r>
        <w:rPr>
          <w:rFonts w:eastAsia="MS Mincho"/>
        </w:rPr>
        <w:t>/&gt;</w:t>
      </w:r>
    </w:p>
    <w:p w14:paraId="64A38791" w14:textId="77777777" w:rsidR="001808C0" w:rsidRDefault="00115E78" w:rsidP="001808C0">
      <w:pPr>
        <w:pStyle w:val="PL"/>
        <w:rPr>
          <w:rFonts w:eastAsia="MS Mincho"/>
          <w:lang w:val="en-US"/>
        </w:rPr>
      </w:pPr>
      <w:r>
        <w:rPr>
          <w:lang w:val="en-US" w:eastAsia="zh-CN"/>
        </w:rPr>
        <w:t xml:space="preserve">                  </w:t>
      </w:r>
      <w:r>
        <w:rPr>
          <w:rFonts w:eastAsia="MS Mincho"/>
          <w:lang w:val="en-US"/>
        </w:rPr>
        <w:t>&lt;element name="</w:t>
      </w:r>
      <w:r>
        <w:rPr>
          <w:lang w:val="en-US" w:eastAsia="zh-CN"/>
        </w:rPr>
        <w:t>priority</w:t>
      </w:r>
      <w:r>
        <w:rPr>
          <w:rFonts w:eastAsia="MS Mincho"/>
          <w:lang w:val="en-US"/>
        </w:rPr>
        <w:t>"</w:t>
      </w:r>
      <w:r>
        <w:rPr>
          <w:rFonts w:hint="eastAsia"/>
          <w:lang w:val="en-US" w:eastAsia="zh-CN"/>
        </w:rPr>
        <w:t xml:space="preserve"> </w:t>
      </w:r>
      <w:r>
        <w:rPr>
          <w:lang w:val="en-US" w:eastAsia="zh-CN"/>
        </w:rPr>
        <w:t>type</w:t>
      </w:r>
      <w:r>
        <w:t xml:space="preserve">="integer" </w:t>
      </w:r>
      <w:r>
        <w:rPr>
          <w:rFonts w:hint="eastAsia"/>
          <w:lang w:val="en-US" w:eastAsia="zh-CN"/>
        </w:rPr>
        <w:t>minOccurs=</w:t>
      </w:r>
      <w:r w:rsidRPr="00557539">
        <w:t>"0"</w:t>
      </w:r>
      <w:r>
        <w:rPr>
          <w:rFonts w:eastAsia="MS Mincho"/>
          <w:lang w:val="en-US"/>
        </w:rPr>
        <w:t>/&gt;</w:t>
      </w:r>
    </w:p>
    <w:p w14:paraId="7094B671" w14:textId="77777777" w:rsidR="00115E78" w:rsidRDefault="001808C0" w:rsidP="001808C0">
      <w:pPr>
        <w:pStyle w:val="PL"/>
        <w:rPr>
          <w:rFonts w:eastAsia="MS Mincho"/>
          <w:lang w:val="en-US"/>
        </w:rPr>
      </w:pPr>
      <w:r>
        <w:rPr>
          <w:lang w:val="en-US" w:eastAsia="zh-CN"/>
        </w:rPr>
        <w:t xml:space="preserve">                  </w:t>
      </w:r>
      <w:r>
        <w:rPr>
          <w:rFonts w:eastAsia="MS Mincho"/>
          <w:lang w:val="en-US"/>
        </w:rPr>
        <w:t>&lt;element name="measurements</w:t>
      </w:r>
      <w:r w:rsidR="000B24B9">
        <w:rPr>
          <w:rFonts w:eastAsia="MS Mincho"/>
          <w:lang w:val="en-US"/>
        </w:rPr>
        <w:t>List</w:t>
      </w:r>
      <w:r>
        <w:rPr>
          <w:rFonts w:eastAsia="MS Mincho"/>
          <w:lang w:val="en-US"/>
        </w:rPr>
        <w:t>"</w:t>
      </w:r>
      <w:r>
        <w:rPr>
          <w:rFonts w:hint="eastAsia"/>
          <w:lang w:val="en-US" w:eastAsia="zh-CN"/>
        </w:rPr>
        <w:t xml:space="preserve"> </w:t>
      </w:r>
      <w:r>
        <w:rPr>
          <w:lang w:val="en-US" w:eastAsia="zh-CN"/>
        </w:rPr>
        <w:t>type</w:t>
      </w:r>
      <w:r>
        <w:t xml:space="preserve">="xn:MeasurementsList" </w:t>
      </w:r>
      <w:r>
        <w:rPr>
          <w:rFonts w:hint="eastAsia"/>
          <w:lang w:val="en-US" w:eastAsia="zh-CN"/>
        </w:rPr>
        <w:t>minOccurs=</w:t>
      </w:r>
      <w:r w:rsidRPr="00557539">
        <w:t>"0"</w:t>
      </w:r>
      <w:r>
        <w:rPr>
          <w:rFonts w:eastAsia="MS Mincho"/>
          <w:lang w:val="en-US"/>
        </w:rPr>
        <w:t>/&gt;</w:t>
      </w:r>
    </w:p>
    <w:p w14:paraId="14280085" w14:textId="77777777" w:rsidR="00115E78" w:rsidRDefault="00115E78" w:rsidP="00115E78">
      <w:pPr>
        <w:pStyle w:val="PL"/>
        <w:rPr>
          <w:rFonts w:eastAsia="MS Mincho"/>
        </w:rPr>
      </w:pPr>
      <w:r>
        <w:rPr>
          <w:rFonts w:eastAsia="MS Mincho"/>
        </w:rPr>
        <w:t xml:space="preserve">  </w:t>
      </w:r>
      <w:r>
        <w:t xml:space="preserve">    </w:t>
      </w:r>
      <w:r>
        <w:rPr>
          <w:rFonts w:eastAsia="MS Mincho"/>
        </w:rPr>
        <w:t xml:space="preserve">          &lt;/all&gt;</w:t>
      </w:r>
    </w:p>
    <w:p w14:paraId="5DA89E58" w14:textId="77777777" w:rsidR="00115E78" w:rsidRDefault="00115E78" w:rsidP="00115E78">
      <w:pPr>
        <w:pStyle w:val="PL"/>
      </w:pPr>
      <w:r>
        <w:rPr>
          <w:rFonts w:eastAsia="MS Mincho"/>
        </w:rPr>
        <w:t xml:space="preserve">              </w:t>
      </w:r>
      <w:r>
        <w:t>&lt;/complexType&gt;</w:t>
      </w:r>
    </w:p>
    <w:p w14:paraId="28CF805E" w14:textId="77777777" w:rsidR="00115E78" w:rsidRDefault="00115E78" w:rsidP="00115E78">
      <w:pPr>
        <w:pStyle w:val="PL"/>
        <w:rPr>
          <w:rFonts w:eastAsia="MS Mincho"/>
        </w:rPr>
      </w:pPr>
      <w:r>
        <w:t xml:space="preserve">            &lt;/element&gt;</w:t>
      </w:r>
    </w:p>
    <w:p w14:paraId="3B7C6D4A" w14:textId="77777777" w:rsidR="00115E78" w:rsidRDefault="00115E78" w:rsidP="00115E78">
      <w:pPr>
        <w:pStyle w:val="PL"/>
        <w:rPr>
          <w:rFonts w:eastAsia="MS Mincho"/>
        </w:rPr>
      </w:pPr>
      <w:r>
        <w:rPr>
          <w:rFonts w:eastAsia="MS Mincho"/>
        </w:rPr>
        <w:t xml:space="preserve">            &lt;choice minOccurs="0" maxOccurs="unbounded"&gt;</w:t>
      </w:r>
    </w:p>
    <w:p w14:paraId="2F79933D" w14:textId="77777777" w:rsidR="00115E78" w:rsidRDefault="00115E78" w:rsidP="00115E78">
      <w:pPr>
        <w:pStyle w:val="PL"/>
        <w:rPr>
          <w:rFonts w:eastAsia="MS Mincho"/>
        </w:rPr>
      </w:pPr>
      <w:r>
        <w:rPr>
          <w:rFonts w:eastAsia="MS Mincho"/>
        </w:rPr>
        <w:t xml:space="preserve">              &lt;element ref="xn:VsDataContainer"/&gt;</w:t>
      </w:r>
    </w:p>
    <w:p w14:paraId="66125F74" w14:textId="77777777" w:rsidR="005C1ED6" w:rsidRDefault="00115E78" w:rsidP="005C1ED6">
      <w:pPr>
        <w:pStyle w:val="PL"/>
        <w:rPr>
          <w:rFonts w:eastAsia="MS Mincho"/>
        </w:rPr>
      </w:pPr>
      <w:r>
        <w:rPr>
          <w:rFonts w:eastAsia="MS Mincho"/>
        </w:rPr>
        <w:t xml:space="preserve">              &lt;element ref="xn:EP_RP"/&gt;</w:t>
      </w:r>
    </w:p>
    <w:p w14:paraId="69E4CC3D" w14:textId="77777777" w:rsidR="005C1ED6" w:rsidRPr="00557539" w:rsidRDefault="005C1ED6" w:rsidP="005C1ED6">
      <w:pPr>
        <w:pStyle w:val="PL"/>
        <w:rPr>
          <w:rFonts w:eastAsia="MS Mincho"/>
        </w:rPr>
      </w:pPr>
      <w:r w:rsidRPr="00557539">
        <w:rPr>
          <w:rFonts w:eastAsia="MS Mincho"/>
        </w:rPr>
        <w:t xml:space="preserve">              &lt;element ref="xn:</w:t>
      </w:r>
      <w:r>
        <w:rPr>
          <w:rFonts w:cs="Courier New"/>
          <w:lang w:val="en-US" w:eastAsia="zh-CN"/>
        </w:rPr>
        <w:t>ThresholdMonitoringCapability</w:t>
      </w:r>
      <w:r w:rsidRPr="00557539">
        <w:rPr>
          <w:rFonts w:eastAsia="MS Mincho"/>
        </w:rPr>
        <w:t>"/&gt;</w:t>
      </w:r>
    </w:p>
    <w:p w14:paraId="097C3DF8" w14:textId="77777777" w:rsidR="003A430E" w:rsidRPr="00557539" w:rsidRDefault="005C1ED6" w:rsidP="003A430E">
      <w:pPr>
        <w:pStyle w:val="PL"/>
        <w:rPr>
          <w:rFonts w:eastAsia="MS Mincho"/>
        </w:rPr>
      </w:pPr>
      <w:r w:rsidRPr="00557539">
        <w:rPr>
          <w:rFonts w:eastAsia="MS Mincho"/>
        </w:rPr>
        <w:t xml:space="preserve">              &lt;element ref="xn:</w:t>
      </w:r>
      <w:r>
        <w:rPr>
          <w:rFonts w:cs="Courier New"/>
          <w:lang w:val="en-US" w:eastAsia="zh-CN"/>
        </w:rPr>
        <w:t>ThresholdMonitor</w:t>
      </w:r>
      <w:r w:rsidRPr="00557539">
        <w:rPr>
          <w:rFonts w:eastAsia="MS Mincho"/>
        </w:rPr>
        <w:t>"/&gt;</w:t>
      </w:r>
    </w:p>
    <w:p w14:paraId="7E620598" w14:textId="77777777" w:rsidR="00115E78" w:rsidRDefault="003A430E" w:rsidP="005C1ED6">
      <w:pPr>
        <w:pStyle w:val="PL"/>
        <w:rPr>
          <w:rFonts w:eastAsia="MS Mincho"/>
        </w:rPr>
      </w:pPr>
      <w:r w:rsidRPr="00557539">
        <w:rPr>
          <w:rFonts w:eastAsia="MS Mincho"/>
        </w:rPr>
        <w:t xml:space="preserve">              &lt;element ref="xn:MeasurementControl"/&gt;</w:t>
      </w:r>
    </w:p>
    <w:p w14:paraId="117D8265" w14:textId="77777777" w:rsidR="001808C0" w:rsidRDefault="00115E78" w:rsidP="001808C0">
      <w:pPr>
        <w:pStyle w:val="PL"/>
        <w:rPr>
          <w:rFonts w:eastAsia="MS Mincho"/>
        </w:rPr>
      </w:pPr>
      <w:r>
        <w:rPr>
          <w:rFonts w:eastAsia="MS Mincho"/>
        </w:rPr>
        <w:t xml:space="preserve">            &lt;/choice&gt;</w:t>
      </w:r>
    </w:p>
    <w:p w14:paraId="17001F01" w14:textId="77777777" w:rsidR="00115E78" w:rsidRDefault="00115E78" w:rsidP="00115E78">
      <w:pPr>
        <w:pStyle w:val="PL"/>
        <w:rPr>
          <w:rFonts w:eastAsia="MS Mincho"/>
        </w:rPr>
      </w:pPr>
      <w:r>
        <w:rPr>
          <w:rFonts w:eastAsia="MS Mincho"/>
        </w:rPr>
        <w:t xml:space="preserve">          &lt;/sequence&gt;</w:t>
      </w:r>
    </w:p>
    <w:p w14:paraId="7AB239AF" w14:textId="77777777" w:rsidR="00115E78" w:rsidRDefault="00115E78" w:rsidP="00115E78">
      <w:pPr>
        <w:pStyle w:val="PL"/>
        <w:rPr>
          <w:rFonts w:eastAsia="MS Mincho"/>
        </w:rPr>
      </w:pPr>
      <w:r>
        <w:rPr>
          <w:rFonts w:eastAsia="MS Mincho"/>
        </w:rPr>
        <w:t xml:space="preserve">        &lt;/extension&gt;</w:t>
      </w:r>
    </w:p>
    <w:p w14:paraId="225BE3FD" w14:textId="77777777" w:rsidR="00115E78" w:rsidRPr="00557539" w:rsidRDefault="00115E78" w:rsidP="00115E78">
      <w:pPr>
        <w:pStyle w:val="PL"/>
        <w:rPr>
          <w:rFonts w:eastAsia="MS Mincho"/>
        </w:rPr>
      </w:pPr>
      <w:r>
        <w:rPr>
          <w:rFonts w:eastAsia="MS Mincho"/>
        </w:rPr>
        <w:t xml:space="preserve">      </w:t>
      </w:r>
      <w:r w:rsidRPr="00557539">
        <w:rPr>
          <w:rFonts w:eastAsia="MS Mincho"/>
        </w:rPr>
        <w:t>&lt;/complexContent&gt;</w:t>
      </w:r>
    </w:p>
    <w:p w14:paraId="3A462CAA" w14:textId="77777777" w:rsidR="00115E78" w:rsidRPr="00557539" w:rsidRDefault="00115E78" w:rsidP="00115E78">
      <w:pPr>
        <w:pStyle w:val="PL"/>
        <w:rPr>
          <w:rFonts w:eastAsia="MS Mincho"/>
        </w:rPr>
      </w:pPr>
      <w:r w:rsidRPr="00557539">
        <w:rPr>
          <w:rFonts w:eastAsia="MS Mincho"/>
        </w:rPr>
        <w:t xml:space="preserve">    &lt;/complexType&gt;</w:t>
      </w:r>
    </w:p>
    <w:p w14:paraId="312C41BD" w14:textId="77777777" w:rsidR="00115E78" w:rsidRPr="00557539" w:rsidRDefault="00115E78" w:rsidP="00115E78">
      <w:pPr>
        <w:pStyle w:val="PL"/>
        <w:rPr>
          <w:rFonts w:eastAsia="MS Mincho"/>
        </w:rPr>
      </w:pPr>
      <w:r w:rsidRPr="00557539">
        <w:rPr>
          <w:rFonts w:eastAsia="MS Mincho"/>
        </w:rPr>
        <w:t xml:space="preserve">  &lt;/element&gt;</w:t>
      </w:r>
    </w:p>
    <w:p w14:paraId="09E2AA2F" w14:textId="77777777" w:rsidR="00487169" w:rsidRPr="00557539" w:rsidRDefault="00487169" w:rsidP="00487169">
      <w:pPr>
        <w:pStyle w:val="PL"/>
        <w:rPr>
          <w:lang w:eastAsia="zh-CN"/>
        </w:rPr>
      </w:pPr>
    </w:p>
    <w:p w14:paraId="57A77B3B" w14:textId="77777777" w:rsidR="00487169" w:rsidRDefault="00487169" w:rsidP="00487169">
      <w:pPr>
        <w:pStyle w:val="PL"/>
        <w:rPr>
          <w:rFonts w:eastAsia="MS Mincho"/>
        </w:rPr>
      </w:pPr>
      <w:r>
        <w:rPr>
          <w:rFonts w:eastAsia="MS Mincho"/>
        </w:rPr>
        <w:t>&lt;element name="ManagedNFService"&gt;</w:t>
      </w:r>
    </w:p>
    <w:p w14:paraId="4F2F5C13" w14:textId="77777777" w:rsidR="00487169" w:rsidRPr="00557539" w:rsidRDefault="00487169" w:rsidP="00487169">
      <w:pPr>
        <w:pStyle w:val="PL"/>
        <w:rPr>
          <w:rFonts w:eastAsia="MS Mincho"/>
        </w:rPr>
      </w:pPr>
      <w:r>
        <w:rPr>
          <w:rFonts w:eastAsia="MS Mincho"/>
        </w:rPr>
        <w:t xml:space="preserve">    </w:t>
      </w:r>
      <w:r w:rsidRPr="00557539">
        <w:rPr>
          <w:rFonts w:eastAsia="MS Mincho"/>
        </w:rPr>
        <w:t>&lt;complexType&gt;</w:t>
      </w:r>
    </w:p>
    <w:p w14:paraId="66EC3657" w14:textId="77777777" w:rsidR="00487169" w:rsidRPr="00557539" w:rsidRDefault="00487169" w:rsidP="00487169">
      <w:pPr>
        <w:pStyle w:val="PL"/>
        <w:rPr>
          <w:rFonts w:eastAsia="MS Mincho"/>
        </w:rPr>
      </w:pPr>
      <w:r w:rsidRPr="00557539">
        <w:rPr>
          <w:rFonts w:eastAsia="MS Mincho"/>
        </w:rPr>
        <w:t xml:space="preserve">      &lt;complexContent&gt;</w:t>
      </w:r>
    </w:p>
    <w:p w14:paraId="0EEDA7F6" w14:textId="77777777" w:rsidR="00487169" w:rsidRPr="00557539" w:rsidRDefault="00487169" w:rsidP="00487169">
      <w:pPr>
        <w:pStyle w:val="PL"/>
        <w:rPr>
          <w:rFonts w:eastAsia="MS Mincho"/>
        </w:rPr>
      </w:pPr>
      <w:r w:rsidRPr="00557539">
        <w:rPr>
          <w:rFonts w:eastAsia="MS Mincho"/>
        </w:rPr>
        <w:t xml:space="preserve">        &lt;extension base="xn:NrmClass"&gt;</w:t>
      </w:r>
    </w:p>
    <w:p w14:paraId="4E51419D" w14:textId="77777777" w:rsidR="00487169" w:rsidRDefault="00487169" w:rsidP="00487169">
      <w:pPr>
        <w:pStyle w:val="PL"/>
        <w:rPr>
          <w:rFonts w:eastAsia="MS Mincho"/>
        </w:rPr>
      </w:pPr>
      <w:r w:rsidRPr="00557539">
        <w:rPr>
          <w:rFonts w:eastAsia="MS Mincho"/>
        </w:rPr>
        <w:t xml:space="preserve">          </w:t>
      </w:r>
      <w:r>
        <w:rPr>
          <w:rFonts w:eastAsia="MS Mincho"/>
        </w:rPr>
        <w:t>&lt;sequence&gt;</w:t>
      </w:r>
    </w:p>
    <w:p w14:paraId="1E4EF52F" w14:textId="77777777" w:rsidR="00487169" w:rsidRPr="00487169" w:rsidRDefault="00487169" w:rsidP="00487169">
      <w:pPr>
        <w:pStyle w:val="PL"/>
      </w:pPr>
      <w:r>
        <w:rPr>
          <w:rFonts w:eastAsia="MS Mincho"/>
        </w:rPr>
        <w:t xml:space="preserve">            </w:t>
      </w:r>
      <w:r>
        <w:t>&lt;element name="attributes" minOccurs="0"&gt;</w:t>
      </w:r>
    </w:p>
    <w:p w14:paraId="5620DB0C" w14:textId="77777777" w:rsidR="00487169" w:rsidRDefault="00487169" w:rsidP="00487169">
      <w:pPr>
        <w:pStyle w:val="PL"/>
      </w:pPr>
      <w:r>
        <w:t xml:space="preserve">              &lt;complexType&gt;</w:t>
      </w:r>
    </w:p>
    <w:p w14:paraId="4580466F" w14:textId="77777777" w:rsidR="00487169" w:rsidRDefault="00487169" w:rsidP="00487169">
      <w:pPr>
        <w:pStyle w:val="PL"/>
        <w:rPr>
          <w:rFonts w:eastAsia="MS Mincho"/>
        </w:rPr>
      </w:pPr>
      <w:r>
        <w:t xml:space="preserve">      </w:t>
      </w:r>
      <w:r>
        <w:rPr>
          <w:rFonts w:eastAsia="MS Mincho"/>
        </w:rPr>
        <w:t xml:space="preserve">          &lt;all&gt;</w:t>
      </w:r>
    </w:p>
    <w:p w14:paraId="651AD974" w14:textId="77777777" w:rsidR="00487169" w:rsidRDefault="00487169" w:rsidP="00487169">
      <w:pPr>
        <w:pStyle w:val="PL"/>
        <w:rPr>
          <w:rFonts w:eastAsia="MS Mincho"/>
        </w:rPr>
      </w:pPr>
      <w:r>
        <w:rPr>
          <w:rFonts w:eastAsia="MS Mincho"/>
        </w:rPr>
        <w:t xml:space="preserve">  </w:t>
      </w:r>
      <w:r>
        <w:t xml:space="preserve">    </w:t>
      </w:r>
      <w:r>
        <w:rPr>
          <w:rFonts w:eastAsia="MS Mincho"/>
        </w:rPr>
        <w:t xml:space="preserve">            &lt;element name="userLabel" </w:t>
      </w:r>
      <w:r>
        <w:rPr>
          <w:lang w:val="en-US" w:eastAsia="zh-CN"/>
        </w:rPr>
        <w:t>type</w:t>
      </w:r>
      <w:r>
        <w:t>="string"</w:t>
      </w:r>
      <w:r>
        <w:rPr>
          <w:rFonts w:eastAsia="MS Mincho"/>
        </w:rPr>
        <w:t>/&gt;</w:t>
      </w:r>
    </w:p>
    <w:p w14:paraId="52151BC5" w14:textId="77777777" w:rsidR="00487169" w:rsidRDefault="00487169" w:rsidP="00487169">
      <w:pPr>
        <w:pStyle w:val="PL"/>
        <w:rPr>
          <w:rFonts w:eastAsia="MS Mincho"/>
        </w:rPr>
      </w:pPr>
      <w:r>
        <w:rPr>
          <w:rFonts w:eastAsia="MS Mincho"/>
        </w:rPr>
        <w:t xml:space="preserve">  </w:t>
      </w:r>
      <w:r>
        <w:t xml:space="preserve">    </w:t>
      </w:r>
      <w:r>
        <w:rPr>
          <w:rFonts w:eastAsia="MS Mincho"/>
        </w:rPr>
        <w:t xml:space="preserve">            &lt;element name="</w:t>
      </w:r>
      <w:r>
        <w:rPr>
          <w:lang w:eastAsia="zh-CN"/>
        </w:rPr>
        <w:t>nFServiceType</w:t>
      </w:r>
      <w:r>
        <w:rPr>
          <w:rFonts w:eastAsia="MS Mincho"/>
        </w:rPr>
        <w:t xml:space="preserve">" </w:t>
      </w:r>
      <w:r>
        <w:rPr>
          <w:lang w:val="en-US" w:eastAsia="zh-CN"/>
        </w:rPr>
        <w:t>type</w:t>
      </w:r>
      <w:r>
        <w:t>="xn:</w:t>
      </w:r>
      <w:r>
        <w:rPr>
          <w:lang w:eastAsia="zh-CN"/>
        </w:rPr>
        <w:t>nFServiceType</w:t>
      </w:r>
      <w:r>
        <w:t>"</w:t>
      </w:r>
      <w:r>
        <w:rPr>
          <w:rFonts w:eastAsia="MS Mincho"/>
        </w:rPr>
        <w:t>/&gt;</w:t>
      </w:r>
    </w:p>
    <w:p w14:paraId="0ED72C3C" w14:textId="77777777" w:rsidR="00487169" w:rsidRDefault="00487169" w:rsidP="00487169">
      <w:pPr>
        <w:pStyle w:val="PL"/>
        <w:rPr>
          <w:rFonts w:eastAsia="MS Mincho"/>
          <w:lang w:val="en-US"/>
        </w:rPr>
      </w:pPr>
      <w:r>
        <w:rPr>
          <w:lang w:val="en-US" w:eastAsia="zh-CN"/>
        </w:rPr>
        <w:t xml:space="preserve">                  </w:t>
      </w:r>
      <w:r>
        <w:rPr>
          <w:rFonts w:eastAsia="MS Mincho"/>
          <w:lang w:val="en-US"/>
        </w:rPr>
        <w:t>&lt;element name="</w:t>
      </w:r>
      <w:r>
        <w:t>AdministrativeState</w:t>
      </w:r>
      <w:r>
        <w:rPr>
          <w:rFonts w:eastAsia="MS Mincho"/>
          <w:lang w:val="en-US"/>
        </w:rPr>
        <w:t>"</w:t>
      </w:r>
      <w:r>
        <w:rPr>
          <w:lang w:val="en-US" w:eastAsia="zh-CN"/>
        </w:rPr>
        <w:t xml:space="preserve"> type</w:t>
      </w:r>
      <w:r>
        <w:t>="xn:pMAdministrativeStateType"</w:t>
      </w:r>
      <w:r>
        <w:rPr>
          <w:rFonts w:eastAsia="MS Mincho"/>
          <w:lang w:val="en-US"/>
        </w:rPr>
        <w:t>/&gt;</w:t>
      </w:r>
    </w:p>
    <w:p w14:paraId="6FC8C133" w14:textId="77777777" w:rsidR="00487169" w:rsidRPr="00557539" w:rsidRDefault="00487169" w:rsidP="00487169">
      <w:pPr>
        <w:pStyle w:val="PL"/>
        <w:rPr>
          <w:rFonts w:eastAsia="MS Mincho"/>
        </w:rPr>
      </w:pPr>
      <w:r>
        <w:rPr>
          <w:rFonts w:eastAsia="MS Mincho"/>
          <w:lang w:val="en-US"/>
        </w:rPr>
        <w:t xml:space="preserve">                  </w:t>
      </w:r>
      <w:r w:rsidRPr="00557539">
        <w:rPr>
          <w:rFonts w:eastAsia="MS Mincho"/>
        </w:rPr>
        <w:t>&lt;element name="</w:t>
      </w:r>
      <w:r>
        <w:rPr>
          <w:rFonts w:cs="Courier New"/>
          <w:szCs w:val="18"/>
        </w:rPr>
        <w:t>OperationalState</w:t>
      </w:r>
      <w:r w:rsidRPr="00557539">
        <w:rPr>
          <w:rFonts w:eastAsia="MS Mincho"/>
        </w:rPr>
        <w:t>" type=</w:t>
      </w:r>
      <w:r>
        <w:t>"xn:pMOperationalStateType"</w:t>
      </w:r>
      <w:r w:rsidRPr="00557539">
        <w:rPr>
          <w:rFonts w:eastAsia="MS Mincho"/>
        </w:rPr>
        <w:t>/&gt;</w:t>
      </w:r>
    </w:p>
    <w:p w14:paraId="03A8C5B4" w14:textId="77777777" w:rsidR="00487169" w:rsidRPr="00557539" w:rsidRDefault="00487169" w:rsidP="00487169">
      <w:pPr>
        <w:pStyle w:val="PL"/>
        <w:rPr>
          <w:rFonts w:eastAsia="MS Mincho"/>
        </w:rPr>
      </w:pPr>
      <w:r w:rsidRPr="00557539">
        <w:rPr>
          <w:rFonts w:eastAsia="MS Mincho"/>
        </w:rPr>
        <w:t xml:space="preserve">                  &lt;element name="</w:t>
      </w:r>
      <w:r>
        <w:rPr>
          <w:rFonts w:cs="Courier New"/>
          <w:szCs w:val="18"/>
        </w:rPr>
        <w:t>usageState</w:t>
      </w:r>
      <w:r w:rsidRPr="00557539">
        <w:rPr>
          <w:rFonts w:eastAsia="MS Mincho"/>
        </w:rPr>
        <w:t>" type=</w:t>
      </w:r>
      <w:r>
        <w:t>"xn:usageStateType"</w:t>
      </w:r>
      <w:r w:rsidRPr="00557539">
        <w:rPr>
          <w:rFonts w:eastAsia="MS Mincho"/>
        </w:rPr>
        <w:t>/&gt;</w:t>
      </w:r>
    </w:p>
    <w:p w14:paraId="7CB54DBF" w14:textId="77777777" w:rsidR="00487169" w:rsidRPr="00557539" w:rsidRDefault="00487169" w:rsidP="00487169">
      <w:pPr>
        <w:pStyle w:val="PL"/>
        <w:rPr>
          <w:rFonts w:eastAsia="MS Mincho"/>
        </w:rPr>
      </w:pPr>
      <w:r w:rsidRPr="00557539">
        <w:rPr>
          <w:rFonts w:eastAsia="MS Mincho"/>
        </w:rPr>
        <w:t xml:space="preserve">                  &lt;element name="</w:t>
      </w:r>
      <w:r>
        <w:rPr>
          <w:rFonts w:cs="Courier New"/>
          <w:szCs w:val="18"/>
        </w:rPr>
        <w:t>registrationState</w:t>
      </w:r>
      <w:r w:rsidRPr="00557539">
        <w:rPr>
          <w:rFonts w:eastAsia="MS Mincho"/>
        </w:rPr>
        <w:t>" type=</w:t>
      </w:r>
      <w:r>
        <w:t>"xn:</w:t>
      </w:r>
      <w:r>
        <w:rPr>
          <w:rFonts w:cs="Courier New"/>
          <w:szCs w:val="18"/>
        </w:rPr>
        <w:t>registrationState</w:t>
      </w:r>
      <w:r>
        <w:t>Type"</w:t>
      </w:r>
      <w:r w:rsidRPr="00557539">
        <w:rPr>
          <w:rFonts w:eastAsia="MS Mincho"/>
        </w:rPr>
        <w:t>/&gt;</w:t>
      </w:r>
    </w:p>
    <w:p w14:paraId="5274A3E7" w14:textId="77777777" w:rsidR="00487169" w:rsidRDefault="00487169" w:rsidP="00487169">
      <w:pPr>
        <w:pStyle w:val="PL"/>
        <w:rPr>
          <w:rFonts w:eastAsia="MS Mincho"/>
          <w:lang w:val="en-US"/>
        </w:rPr>
      </w:pPr>
      <w:r w:rsidRPr="00557539">
        <w:rPr>
          <w:rFonts w:eastAsia="MS Mincho"/>
        </w:rPr>
        <w:t xml:space="preserve">                  </w:t>
      </w:r>
      <w:r>
        <w:rPr>
          <w:rFonts w:eastAsia="MS Mincho"/>
          <w:lang w:val="en-US"/>
        </w:rPr>
        <w:t>&lt;element name="sAP"</w:t>
      </w:r>
      <w:r>
        <w:rPr>
          <w:lang w:val="en-US" w:eastAsia="zh-CN"/>
        </w:rPr>
        <w:t xml:space="preserve"> type</w:t>
      </w:r>
      <w:r>
        <w:t xml:space="preserve">="xn:SAP" </w:t>
      </w:r>
      <w:r>
        <w:rPr>
          <w:lang w:val="en-US" w:eastAsia="zh-CN"/>
        </w:rPr>
        <w:t>minOccurs=</w:t>
      </w:r>
      <w:r w:rsidRPr="00557539">
        <w:t>"0"</w:t>
      </w:r>
      <w:r>
        <w:rPr>
          <w:rFonts w:eastAsia="MS Mincho"/>
          <w:lang w:val="en-US"/>
        </w:rPr>
        <w:t>/&gt;</w:t>
      </w:r>
    </w:p>
    <w:p w14:paraId="5FC0B726" w14:textId="77777777" w:rsidR="00487169" w:rsidRDefault="00487169" w:rsidP="00487169">
      <w:pPr>
        <w:pStyle w:val="PL"/>
        <w:ind w:firstLineChars="1100" w:firstLine="1760"/>
        <w:rPr>
          <w:rFonts w:eastAsia="MS Mincho"/>
          <w:lang w:val="en-US"/>
        </w:rPr>
      </w:pPr>
      <w:r>
        <w:rPr>
          <w:rFonts w:eastAsia="MS Mincho"/>
          <w:lang w:val="en-US"/>
        </w:rPr>
        <w:t>&lt;element name="</w:t>
      </w:r>
      <w:r>
        <w:rPr>
          <w:lang w:val="en-US" w:eastAsia="zh-CN"/>
        </w:rPr>
        <w:t>operations</w:t>
      </w:r>
      <w:r>
        <w:rPr>
          <w:rFonts w:eastAsia="MS Mincho"/>
          <w:lang w:val="en-US"/>
        </w:rPr>
        <w:t>"</w:t>
      </w:r>
      <w:r>
        <w:rPr>
          <w:lang w:val="en-US" w:eastAsia="zh-CN"/>
        </w:rPr>
        <w:t xml:space="preserve"> type</w:t>
      </w:r>
      <w:r>
        <w:t>="xn:</w:t>
      </w:r>
      <w:r>
        <w:rPr>
          <w:lang w:eastAsia="zh-CN"/>
        </w:rPr>
        <w:t>o</w:t>
      </w:r>
      <w:r>
        <w:rPr>
          <w:lang w:val="en-US" w:eastAsia="zh-CN"/>
        </w:rPr>
        <w:t>perations</w:t>
      </w:r>
      <w:r>
        <w:t xml:space="preserve">List" </w:t>
      </w:r>
      <w:r>
        <w:rPr>
          <w:lang w:val="en-US" w:eastAsia="zh-CN"/>
        </w:rPr>
        <w:t>minOccurs=</w:t>
      </w:r>
      <w:r w:rsidRPr="00557539">
        <w:t>"0"</w:t>
      </w:r>
      <w:r>
        <w:rPr>
          <w:rFonts w:eastAsia="MS Mincho"/>
          <w:lang w:val="en-US"/>
        </w:rPr>
        <w:t>/&gt;</w:t>
      </w:r>
    </w:p>
    <w:p w14:paraId="7F3F0BA9" w14:textId="77777777" w:rsidR="00487169" w:rsidRDefault="00487169" w:rsidP="00487169">
      <w:pPr>
        <w:pStyle w:val="PL"/>
        <w:rPr>
          <w:rFonts w:eastAsia="MS Mincho"/>
        </w:rPr>
      </w:pPr>
      <w:r>
        <w:rPr>
          <w:rFonts w:eastAsia="MS Mincho"/>
        </w:rPr>
        <w:t xml:space="preserve">  </w:t>
      </w:r>
      <w:r>
        <w:t xml:space="preserve">    </w:t>
      </w:r>
      <w:r>
        <w:rPr>
          <w:rFonts w:eastAsia="MS Mincho"/>
        </w:rPr>
        <w:t xml:space="preserve">          &lt;/all&gt;</w:t>
      </w:r>
    </w:p>
    <w:p w14:paraId="30AF50F3" w14:textId="77777777" w:rsidR="00487169" w:rsidRPr="00487169" w:rsidRDefault="00487169" w:rsidP="00487169">
      <w:pPr>
        <w:pStyle w:val="PL"/>
      </w:pPr>
      <w:r>
        <w:rPr>
          <w:rFonts w:eastAsia="MS Mincho"/>
        </w:rPr>
        <w:t xml:space="preserve">              </w:t>
      </w:r>
      <w:r>
        <w:t>&lt;/complexType&gt;</w:t>
      </w:r>
    </w:p>
    <w:p w14:paraId="50C14C2C" w14:textId="77777777" w:rsidR="00487169" w:rsidRDefault="00487169" w:rsidP="00487169">
      <w:pPr>
        <w:pStyle w:val="PL"/>
        <w:rPr>
          <w:rFonts w:eastAsia="MS Mincho"/>
        </w:rPr>
      </w:pPr>
      <w:r>
        <w:t xml:space="preserve">            &lt;/element&gt;</w:t>
      </w:r>
    </w:p>
    <w:p w14:paraId="22942248" w14:textId="77777777" w:rsidR="00487169" w:rsidRDefault="00487169" w:rsidP="00487169">
      <w:pPr>
        <w:pStyle w:val="PL"/>
        <w:rPr>
          <w:rFonts w:eastAsia="MS Mincho"/>
        </w:rPr>
      </w:pPr>
      <w:r>
        <w:rPr>
          <w:rFonts w:eastAsia="MS Mincho"/>
        </w:rPr>
        <w:t xml:space="preserve">            &lt;choice minOccurs="0" maxOccurs="unbounded"&gt;</w:t>
      </w:r>
    </w:p>
    <w:p w14:paraId="27F3E605" w14:textId="77777777" w:rsidR="00487169" w:rsidRDefault="00487169" w:rsidP="00487169">
      <w:pPr>
        <w:pStyle w:val="PL"/>
        <w:rPr>
          <w:rFonts w:eastAsia="MS Mincho"/>
        </w:rPr>
      </w:pPr>
      <w:r>
        <w:rPr>
          <w:rFonts w:eastAsia="MS Mincho"/>
        </w:rPr>
        <w:t xml:space="preserve">              &lt;element ref="xn:VsDataContainer"/&gt;</w:t>
      </w:r>
    </w:p>
    <w:p w14:paraId="52CC1AB1" w14:textId="77777777" w:rsidR="00487169" w:rsidRPr="00557539" w:rsidRDefault="00487169" w:rsidP="00487169">
      <w:pPr>
        <w:pStyle w:val="PL"/>
        <w:rPr>
          <w:rFonts w:eastAsia="MS Mincho"/>
        </w:rPr>
      </w:pPr>
      <w:r>
        <w:rPr>
          <w:rFonts w:eastAsia="MS Mincho"/>
        </w:rPr>
        <w:t xml:space="preserve">            </w:t>
      </w:r>
      <w:r w:rsidRPr="00557539">
        <w:rPr>
          <w:rFonts w:eastAsia="MS Mincho"/>
        </w:rPr>
        <w:t xml:space="preserve">  &lt;element ref="xn:</w:t>
      </w:r>
      <w:r>
        <w:rPr>
          <w:rFonts w:cs="Courier New"/>
          <w:lang w:val="en-US" w:eastAsia="zh-CN"/>
        </w:rPr>
        <w:t>ThresholdMonitoringCapability</w:t>
      </w:r>
      <w:r w:rsidRPr="00557539">
        <w:rPr>
          <w:rFonts w:eastAsia="MS Mincho"/>
        </w:rPr>
        <w:t>"/&gt;</w:t>
      </w:r>
    </w:p>
    <w:p w14:paraId="7B28E013" w14:textId="77777777" w:rsidR="00487169" w:rsidRDefault="00487169" w:rsidP="00487169">
      <w:pPr>
        <w:pStyle w:val="PL"/>
        <w:rPr>
          <w:rFonts w:eastAsia="MS Mincho"/>
        </w:rPr>
      </w:pPr>
      <w:r w:rsidRPr="00557539">
        <w:rPr>
          <w:rFonts w:eastAsia="MS Mincho"/>
        </w:rPr>
        <w:t xml:space="preserve">              &lt;element ref="xn:</w:t>
      </w:r>
      <w:r>
        <w:rPr>
          <w:rFonts w:cs="Courier New"/>
          <w:lang w:val="en-US" w:eastAsia="zh-CN"/>
        </w:rPr>
        <w:t>ThresholdMonitor</w:t>
      </w:r>
      <w:r w:rsidRPr="00557539">
        <w:rPr>
          <w:rFonts w:eastAsia="MS Mincho"/>
        </w:rPr>
        <w:t>"/&gt;</w:t>
      </w:r>
    </w:p>
    <w:p w14:paraId="6A2928B1" w14:textId="77777777" w:rsidR="00487169" w:rsidRDefault="00487169" w:rsidP="00487169">
      <w:pPr>
        <w:pStyle w:val="PL"/>
        <w:rPr>
          <w:rFonts w:eastAsia="MS Mincho"/>
        </w:rPr>
      </w:pPr>
      <w:r>
        <w:rPr>
          <w:rFonts w:eastAsia="MS Mincho"/>
        </w:rPr>
        <w:t xml:space="preserve">            &lt;/choice&gt;</w:t>
      </w:r>
    </w:p>
    <w:p w14:paraId="480B0ECD" w14:textId="77777777" w:rsidR="00487169" w:rsidRPr="00557539" w:rsidRDefault="00487169" w:rsidP="00487169">
      <w:pPr>
        <w:pStyle w:val="PL"/>
        <w:rPr>
          <w:rFonts w:eastAsia="MS Mincho"/>
          <w:lang w:val="fr-FR"/>
        </w:rPr>
      </w:pPr>
      <w:r w:rsidRPr="00557539">
        <w:rPr>
          <w:rFonts w:eastAsia="MS Mincho"/>
        </w:rPr>
        <w:t xml:space="preserve">          </w:t>
      </w:r>
      <w:r w:rsidRPr="00557539">
        <w:rPr>
          <w:rFonts w:eastAsia="MS Mincho"/>
          <w:lang w:val="fr-FR"/>
        </w:rPr>
        <w:t>&lt;/sequence&gt;</w:t>
      </w:r>
    </w:p>
    <w:p w14:paraId="6B43BC04" w14:textId="77777777" w:rsidR="00487169" w:rsidRPr="00557539" w:rsidRDefault="00487169" w:rsidP="00487169">
      <w:pPr>
        <w:pStyle w:val="PL"/>
        <w:rPr>
          <w:rFonts w:eastAsia="MS Mincho"/>
          <w:lang w:val="fr-FR"/>
        </w:rPr>
      </w:pPr>
      <w:r w:rsidRPr="00557539">
        <w:rPr>
          <w:rFonts w:eastAsia="MS Mincho"/>
          <w:lang w:val="fr-FR"/>
        </w:rPr>
        <w:t xml:space="preserve">        &lt;/extension&gt;</w:t>
      </w:r>
    </w:p>
    <w:p w14:paraId="2090D4B9" w14:textId="77777777" w:rsidR="00487169" w:rsidRDefault="00487169" w:rsidP="00487169">
      <w:pPr>
        <w:pStyle w:val="PL"/>
        <w:rPr>
          <w:rFonts w:eastAsia="MS Mincho"/>
          <w:lang w:val="fr-FR"/>
        </w:rPr>
      </w:pPr>
      <w:r w:rsidRPr="00557539">
        <w:rPr>
          <w:rFonts w:eastAsia="MS Mincho"/>
          <w:lang w:val="fr-FR"/>
        </w:rPr>
        <w:t xml:space="preserve">      </w:t>
      </w:r>
      <w:r>
        <w:rPr>
          <w:rFonts w:eastAsia="MS Mincho"/>
          <w:lang w:val="fr-FR"/>
        </w:rPr>
        <w:t>&lt;/complexContent&gt;</w:t>
      </w:r>
    </w:p>
    <w:p w14:paraId="6F3D8D01" w14:textId="77777777" w:rsidR="00487169" w:rsidRDefault="00487169" w:rsidP="00487169">
      <w:pPr>
        <w:pStyle w:val="PL"/>
        <w:rPr>
          <w:rFonts w:eastAsia="MS Mincho"/>
          <w:lang w:val="fr-FR"/>
        </w:rPr>
      </w:pPr>
      <w:r>
        <w:rPr>
          <w:rFonts w:eastAsia="MS Mincho"/>
          <w:lang w:val="fr-FR"/>
        </w:rPr>
        <w:t xml:space="preserve">    &lt;/complexType&gt;</w:t>
      </w:r>
    </w:p>
    <w:p w14:paraId="27574A5D" w14:textId="77777777" w:rsidR="00487169" w:rsidRDefault="00487169" w:rsidP="00487169">
      <w:pPr>
        <w:pStyle w:val="PL"/>
        <w:rPr>
          <w:rFonts w:eastAsia="MS Mincho"/>
          <w:lang w:val="fr-FR"/>
        </w:rPr>
      </w:pPr>
      <w:r>
        <w:rPr>
          <w:rFonts w:eastAsia="MS Mincho"/>
          <w:lang w:val="fr-FR"/>
        </w:rPr>
        <w:t xml:space="preserve">  &lt;/element&gt;</w:t>
      </w:r>
    </w:p>
    <w:p w14:paraId="5ACC93F2" w14:textId="77777777" w:rsidR="00115E78" w:rsidRDefault="00115E78" w:rsidP="00115E78">
      <w:pPr>
        <w:pStyle w:val="PL"/>
        <w:rPr>
          <w:rFonts w:eastAsia="MS Mincho"/>
          <w:lang w:val="fr-FR"/>
        </w:rPr>
      </w:pPr>
    </w:p>
    <w:p w14:paraId="755493A9" w14:textId="77777777" w:rsidR="00F45460" w:rsidRDefault="00F45460">
      <w:pPr>
        <w:pStyle w:val="PL"/>
        <w:rPr>
          <w:rFonts w:eastAsia="MS Mincho"/>
          <w:lang w:val="fr-FR"/>
        </w:rPr>
      </w:pPr>
      <w:r>
        <w:rPr>
          <w:rFonts w:eastAsia="MS Mincho"/>
          <w:lang w:val="fr-FR"/>
        </w:rPr>
        <w:t xml:space="preserve">  &lt;element name="MeContext"&gt;</w:t>
      </w:r>
    </w:p>
    <w:p w14:paraId="48B1B80D" w14:textId="77777777" w:rsidR="00F45460" w:rsidRDefault="00F45460">
      <w:pPr>
        <w:pStyle w:val="PL"/>
        <w:rPr>
          <w:rFonts w:eastAsia="MS Mincho"/>
          <w:lang w:val="fr-FR"/>
        </w:rPr>
      </w:pPr>
      <w:r>
        <w:rPr>
          <w:rFonts w:eastAsia="MS Mincho"/>
          <w:lang w:val="fr-FR"/>
        </w:rPr>
        <w:t xml:space="preserve">    &lt;complexType&gt;</w:t>
      </w:r>
    </w:p>
    <w:p w14:paraId="64EE95B9" w14:textId="77777777" w:rsidR="00F45460" w:rsidRDefault="00F45460">
      <w:pPr>
        <w:pStyle w:val="PL"/>
        <w:rPr>
          <w:rFonts w:eastAsia="MS Mincho"/>
          <w:lang w:val="fr-FR"/>
        </w:rPr>
      </w:pPr>
      <w:r>
        <w:rPr>
          <w:rFonts w:eastAsia="MS Mincho"/>
          <w:lang w:val="fr-FR"/>
        </w:rPr>
        <w:t xml:space="preserve">      &lt;complexContent&gt;</w:t>
      </w:r>
    </w:p>
    <w:p w14:paraId="2FF2D398" w14:textId="77777777" w:rsidR="00F45460" w:rsidRDefault="00F45460">
      <w:pPr>
        <w:pStyle w:val="PL"/>
        <w:rPr>
          <w:rFonts w:eastAsia="MS Mincho"/>
          <w:lang w:val="fr-FR"/>
        </w:rPr>
      </w:pPr>
      <w:r>
        <w:rPr>
          <w:rFonts w:eastAsia="MS Mincho"/>
          <w:lang w:val="fr-FR"/>
        </w:rPr>
        <w:t xml:space="preserve">        &lt;extension base="xn:NrmClass"&gt;</w:t>
      </w:r>
    </w:p>
    <w:p w14:paraId="11AC2B97" w14:textId="77777777" w:rsidR="00F45460" w:rsidRPr="00557539" w:rsidRDefault="00F45460">
      <w:pPr>
        <w:pStyle w:val="PL"/>
        <w:rPr>
          <w:rFonts w:eastAsia="MS Mincho"/>
          <w:lang w:val="fr-FR"/>
        </w:rPr>
      </w:pPr>
      <w:r>
        <w:rPr>
          <w:rFonts w:eastAsia="MS Mincho"/>
          <w:lang w:val="fr-FR"/>
        </w:rPr>
        <w:t xml:space="preserve">          </w:t>
      </w:r>
      <w:r w:rsidRPr="00557539">
        <w:rPr>
          <w:rFonts w:eastAsia="MS Mincho"/>
          <w:lang w:val="fr-FR"/>
        </w:rPr>
        <w:t>&lt;sequence&gt;</w:t>
      </w:r>
    </w:p>
    <w:p w14:paraId="1510EA45" w14:textId="77777777" w:rsidR="00F45460" w:rsidRPr="00557539" w:rsidRDefault="00F45460">
      <w:pPr>
        <w:pStyle w:val="PL"/>
        <w:rPr>
          <w:lang w:val="fr-FR"/>
        </w:rPr>
      </w:pPr>
      <w:r w:rsidRPr="00557539">
        <w:rPr>
          <w:rFonts w:eastAsia="MS Mincho"/>
          <w:lang w:val="fr-FR"/>
        </w:rPr>
        <w:t xml:space="preserve">            </w:t>
      </w:r>
      <w:r w:rsidRPr="00557539">
        <w:rPr>
          <w:lang w:val="fr-FR"/>
        </w:rPr>
        <w:t>&lt;element name="attributes" minOccurs="0"&gt;</w:t>
      </w:r>
    </w:p>
    <w:p w14:paraId="44F80533" w14:textId="77777777" w:rsidR="00F45460" w:rsidRPr="00557539" w:rsidRDefault="00F45460">
      <w:pPr>
        <w:pStyle w:val="PL"/>
        <w:rPr>
          <w:lang w:val="fr-FR" w:eastAsia="zh-CN"/>
        </w:rPr>
      </w:pPr>
      <w:r w:rsidRPr="00557539">
        <w:rPr>
          <w:rFonts w:hint="eastAsia"/>
          <w:lang w:val="fr-FR" w:eastAsia="zh-CN"/>
        </w:rPr>
        <w:lastRenderedPageBreak/>
        <w:t xml:space="preserve">              </w:t>
      </w:r>
      <w:r w:rsidRPr="00557539">
        <w:rPr>
          <w:lang w:val="fr-FR" w:eastAsia="zh-CN"/>
        </w:rPr>
        <w:t>&lt;complexType&gt;</w:t>
      </w:r>
    </w:p>
    <w:p w14:paraId="79EC4ED7" w14:textId="77777777" w:rsidR="00F45460" w:rsidRPr="00557539" w:rsidRDefault="00F45460">
      <w:pPr>
        <w:pStyle w:val="PL"/>
        <w:tabs>
          <w:tab w:val="clear" w:pos="768"/>
          <w:tab w:val="left" w:pos="920"/>
        </w:tabs>
        <w:rPr>
          <w:lang w:val="fr-FR" w:eastAsia="zh-CN"/>
        </w:rPr>
      </w:pPr>
      <w:r w:rsidRPr="00557539">
        <w:rPr>
          <w:rFonts w:hint="eastAsia"/>
          <w:lang w:val="fr-FR" w:eastAsia="zh-CN"/>
        </w:rPr>
        <w:t xml:space="preserve">                </w:t>
      </w:r>
      <w:r w:rsidRPr="00557539">
        <w:rPr>
          <w:lang w:val="fr-FR" w:eastAsia="zh-CN"/>
        </w:rPr>
        <w:t>&lt;all&gt;</w:t>
      </w:r>
    </w:p>
    <w:p w14:paraId="79997BB9" w14:textId="77777777" w:rsidR="00F45460" w:rsidRPr="00557539" w:rsidRDefault="00F45460">
      <w:pPr>
        <w:pStyle w:val="PL"/>
        <w:rPr>
          <w:lang w:val="fr-FR" w:eastAsia="zh-CN"/>
        </w:rPr>
      </w:pPr>
      <w:r w:rsidRPr="00557539">
        <w:rPr>
          <w:lang w:val="fr-FR" w:eastAsia="zh-CN"/>
        </w:rPr>
        <w:t xml:space="preserve">                 &lt;element name="dnPrefix"</w:t>
      </w:r>
      <w:r w:rsidRPr="00557539">
        <w:rPr>
          <w:rFonts w:hint="eastAsia"/>
          <w:lang w:val="fr-FR" w:eastAsia="zh-CN"/>
        </w:rPr>
        <w:t xml:space="preserve"> minOccurs=</w:t>
      </w:r>
      <w:r>
        <w:rPr>
          <w:lang w:val="fr-FR"/>
        </w:rPr>
        <w:t>"0"</w:t>
      </w:r>
      <w:r w:rsidRPr="00557539">
        <w:rPr>
          <w:lang w:val="fr-FR" w:eastAsia="zh-CN"/>
        </w:rPr>
        <w:t>/&gt;</w:t>
      </w:r>
    </w:p>
    <w:p w14:paraId="102C5E86" w14:textId="77777777" w:rsidR="00F45460" w:rsidRDefault="00F45460">
      <w:pPr>
        <w:pStyle w:val="PL"/>
        <w:rPr>
          <w:lang w:eastAsia="zh-CN"/>
        </w:rPr>
      </w:pPr>
      <w:r w:rsidRPr="00557539">
        <w:rPr>
          <w:lang w:val="fr-FR" w:eastAsia="zh-CN"/>
        </w:rPr>
        <w:t xml:space="preserve">  </w:t>
      </w:r>
      <w:r w:rsidRPr="00557539">
        <w:rPr>
          <w:rFonts w:hint="eastAsia"/>
          <w:lang w:val="fr-FR" w:eastAsia="zh-CN"/>
        </w:rPr>
        <w:t xml:space="preserve">              </w:t>
      </w:r>
      <w:r>
        <w:rPr>
          <w:lang w:eastAsia="zh-CN"/>
        </w:rPr>
        <w:t>&lt;/all&gt;</w:t>
      </w:r>
    </w:p>
    <w:p w14:paraId="1132E6F7" w14:textId="77777777" w:rsidR="00F45460" w:rsidRDefault="00F45460">
      <w:pPr>
        <w:pStyle w:val="PL"/>
        <w:rPr>
          <w:rFonts w:hint="eastAsia"/>
          <w:lang w:eastAsia="zh-CN"/>
        </w:rPr>
      </w:pPr>
      <w:r>
        <w:rPr>
          <w:lang w:eastAsia="zh-CN"/>
        </w:rPr>
        <w:t xml:space="preserve">              &lt;/complexType&gt;</w:t>
      </w:r>
    </w:p>
    <w:p w14:paraId="68D3529E" w14:textId="77777777" w:rsidR="00F45460" w:rsidRDefault="00F45460">
      <w:pPr>
        <w:pStyle w:val="PL"/>
        <w:rPr>
          <w:rFonts w:eastAsia="MS Mincho"/>
        </w:rPr>
      </w:pPr>
      <w:r>
        <w:t xml:space="preserve">            &lt;/element&gt;</w:t>
      </w:r>
    </w:p>
    <w:p w14:paraId="0E155CC8" w14:textId="77777777" w:rsidR="00F45460" w:rsidRDefault="00F45460">
      <w:pPr>
        <w:pStyle w:val="PL"/>
        <w:rPr>
          <w:rFonts w:eastAsia="MS Mincho"/>
        </w:rPr>
      </w:pPr>
      <w:r>
        <w:rPr>
          <w:rFonts w:eastAsia="MS Mincho"/>
        </w:rPr>
        <w:t xml:space="preserve">            &lt;choice minOccurs="0" maxOccurs="unbounded"&gt;</w:t>
      </w:r>
    </w:p>
    <w:p w14:paraId="64950EEA" w14:textId="77777777" w:rsidR="00F45460" w:rsidRDefault="00F45460">
      <w:pPr>
        <w:pStyle w:val="PL"/>
        <w:rPr>
          <w:rFonts w:eastAsia="MS Mincho"/>
        </w:rPr>
      </w:pPr>
      <w:r>
        <w:rPr>
          <w:rFonts w:eastAsia="MS Mincho"/>
        </w:rPr>
        <w:t xml:space="preserve">              &lt;element ref="xn:ManagedElement"/&gt;</w:t>
      </w:r>
    </w:p>
    <w:p w14:paraId="456A11EE" w14:textId="77777777" w:rsidR="00F45460" w:rsidRDefault="00F45460">
      <w:pPr>
        <w:pStyle w:val="PL"/>
        <w:rPr>
          <w:rFonts w:eastAsia="MS Mincho"/>
        </w:rPr>
      </w:pPr>
      <w:r>
        <w:rPr>
          <w:rFonts w:eastAsia="MS Mincho"/>
        </w:rPr>
        <w:t xml:space="preserve">            &lt;/choice&gt;</w:t>
      </w:r>
    </w:p>
    <w:p w14:paraId="113EB905" w14:textId="77777777" w:rsidR="00F45460" w:rsidRPr="00557539" w:rsidRDefault="00F45460">
      <w:pPr>
        <w:pStyle w:val="PL"/>
        <w:rPr>
          <w:rFonts w:eastAsia="MS Mincho"/>
          <w:lang w:val="fr-FR"/>
        </w:rPr>
      </w:pPr>
      <w:r>
        <w:rPr>
          <w:rFonts w:eastAsia="MS Mincho"/>
        </w:rPr>
        <w:t xml:space="preserve">          </w:t>
      </w:r>
      <w:r w:rsidRPr="00557539">
        <w:rPr>
          <w:rFonts w:eastAsia="MS Mincho"/>
          <w:lang w:val="fr-FR"/>
        </w:rPr>
        <w:t>&lt;/sequence&gt;</w:t>
      </w:r>
    </w:p>
    <w:p w14:paraId="2E4CBB53" w14:textId="77777777" w:rsidR="00F45460" w:rsidRPr="00557539" w:rsidRDefault="00F45460">
      <w:pPr>
        <w:pStyle w:val="PL"/>
        <w:rPr>
          <w:rFonts w:eastAsia="MS Mincho"/>
          <w:lang w:val="fr-FR"/>
        </w:rPr>
      </w:pPr>
      <w:r w:rsidRPr="00557539">
        <w:rPr>
          <w:rFonts w:eastAsia="MS Mincho"/>
          <w:lang w:val="fr-FR"/>
        </w:rPr>
        <w:t xml:space="preserve">        &lt;/extension&gt;</w:t>
      </w:r>
    </w:p>
    <w:p w14:paraId="50BB3612" w14:textId="77777777" w:rsidR="00F45460" w:rsidRPr="00557539" w:rsidRDefault="00F45460">
      <w:pPr>
        <w:pStyle w:val="PL"/>
        <w:rPr>
          <w:rFonts w:eastAsia="MS Mincho"/>
          <w:lang w:val="fr-FR"/>
        </w:rPr>
      </w:pPr>
      <w:r w:rsidRPr="00557539">
        <w:rPr>
          <w:rFonts w:eastAsia="MS Mincho"/>
          <w:lang w:val="fr-FR"/>
        </w:rPr>
        <w:t xml:space="preserve">      &lt;/complexContent&gt;</w:t>
      </w:r>
    </w:p>
    <w:p w14:paraId="39161EFD" w14:textId="77777777" w:rsidR="00F45460" w:rsidRPr="00557539" w:rsidRDefault="00F45460">
      <w:pPr>
        <w:pStyle w:val="PL"/>
        <w:rPr>
          <w:rFonts w:eastAsia="MS Mincho"/>
          <w:lang w:val="fr-FR"/>
        </w:rPr>
      </w:pPr>
      <w:r w:rsidRPr="00557539">
        <w:rPr>
          <w:rFonts w:eastAsia="MS Mincho"/>
          <w:lang w:val="fr-FR"/>
        </w:rPr>
        <w:t xml:space="preserve">    &lt;/complexType&gt;</w:t>
      </w:r>
    </w:p>
    <w:p w14:paraId="20AFB092" w14:textId="77777777" w:rsidR="00F45460" w:rsidRPr="00557539" w:rsidRDefault="00F45460">
      <w:pPr>
        <w:pStyle w:val="PL"/>
        <w:rPr>
          <w:rFonts w:eastAsia="MS Mincho"/>
          <w:lang w:val="fr-FR"/>
        </w:rPr>
      </w:pPr>
      <w:r w:rsidRPr="00557539">
        <w:rPr>
          <w:rFonts w:eastAsia="MS Mincho"/>
          <w:lang w:val="fr-FR"/>
        </w:rPr>
        <w:t xml:space="preserve">  &lt;/element&gt;</w:t>
      </w:r>
    </w:p>
    <w:p w14:paraId="0F1590A8" w14:textId="77777777" w:rsidR="00F45460" w:rsidRPr="00557539" w:rsidRDefault="00F45460">
      <w:pPr>
        <w:pStyle w:val="PL"/>
        <w:rPr>
          <w:rFonts w:eastAsia="MS Mincho"/>
          <w:lang w:val="fr-FR"/>
        </w:rPr>
      </w:pPr>
    </w:p>
    <w:p w14:paraId="495B38AD" w14:textId="77777777" w:rsidR="00F45460" w:rsidRPr="00557539" w:rsidRDefault="00F45460">
      <w:pPr>
        <w:pStyle w:val="PL"/>
        <w:rPr>
          <w:rFonts w:eastAsia="MS Mincho"/>
          <w:lang w:val="fr-FR"/>
        </w:rPr>
      </w:pPr>
      <w:r w:rsidRPr="00557539">
        <w:rPr>
          <w:rFonts w:eastAsia="MS Mincho"/>
          <w:lang w:val="fr-FR"/>
        </w:rPr>
        <w:t xml:space="preserve">  &lt;element name="ManagementNode"&gt;</w:t>
      </w:r>
    </w:p>
    <w:p w14:paraId="4B9A0ECD" w14:textId="77777777" w:rsidR="00F45460" w:rsidRPr="00557539" w:rsidRDefault="00F45460">
      <w:pPr>
        <w:pStyle w:val="PL"/>
        <w:rPr>
          <w:rFonts w:eastAsia="MS Mincho"/>
          <w:lang w:val="fr-FR"/>
        </w:rPr>
      </w:pPr>
      <w:r w:rsidRPr="00557539">
        <w:rPr>
          <w:rFonts w:eastAsia="MS Mincho"/>
          <w:lang w:val="fr-FR"/>
        </w:rPr>
        <w:t xml:space="preserve">    &lt;complexType&gt;</w:t>
      </w:r>
    </w:p>
    <w:p w14:paraId="7036B306" w14:textId="77777777" w:rsidR="00F45460" w:rsidRDefault="00F45460">
      <w:pPr>
        <w:pStyle w:val="PL"/>
        <w:rPr>
          <w:rFonts w:eastAsia="MS Mincho"/>
          <w:lang w:val="fr-FR"/>
        </w:rPr>
      </w:pPr>
      <w:r w:rsidRPr="00557539">
        <w:rPr>
          <w:rFonts w:eastAsia="MS Mincho"/>
          <w:lang w:val="fr-FR"/>
        </w:rPr>
        <w:t xml:space="preserve">      </w:t>
      </w:r>
      <w:r>
        <w:rPr>
          <w:rFonts w:eastAsia="MS Mincho"/>
          <w:lang w:val="fr-FR"/>
        </w:rPr>
        <w:t>&lt;complexContent&gt;</w:t>
      </w:r>
    </w:p>
    <w:p w14:paraId="7D7EE43D" w14:textId="77777777" w:rsidR="00F45460" w:rsidRDefault="00F45460">
      <w:pPr>
        <w:pStyle w:val="PL"/>
        <w:rPr>
          <w:rFonts w:eastAsia="MS Mincho"/>
          <w:lang w:val="fr-FR"/>
        </w:rPr>
      </w:pPr>
      <w:r>
        <w:rPr>
          <w:rFonts w:eastAsia="MS Mincho"/>
          <w:lang w:val="fr-FR"/>
        </w:rPr>
        <w:t xml:space="preserve">        &lt;extension base="xn:NrmClass"&gt;</w:t>
      </w:r>
    </w:p>
    <w:p w14:paraId="0806EA21" w14:textId="77777777" w:rsidR="00F45460" w:rsidRDefault="00F45460">
      <w:pPr>
        <w:pStyle w:val="PL"/>
        <w:rPr>
          <w:rFonts w:eastAsia="MS Mincho"/>
          <w:lang w:val="fr-FR"/>
        </w:rPr>
      </w:pPr>
      <w:r>
        <w:rPr>
          <w:rFonts w:eastAsia="MS Mincho"/>
          <w:lang w:val="fr-FR"/>
        </w:rPr>
        <w:t xml:space="preserve">          &lt;sequence&gt;</w:t>
      </w:r>
    </w:p>
    <w:p w14:paraId="0C50B21B" w14:textId="77777777" w:rsidR="00F45460" w:rsidRDefault="00F45460">
      <w:pPr>
        <w:pStyle w:val="PL"/>
        <w:rPr>
          <w:lang w:val="fr-FR"/>
        </w:rPr>
      </w:pPr>
      <w:r>
        <w:rPr>
          <w:rFonts w:eastAsia="MS Mincho"/>
          <w:lang w:val="fr-FR"/>
        </w:rPr>
        <w:t xml:space="preserve">            </w:t>
      </w:r>
      <w:r>
        <w:rPr>
          <w:lang w:val="fr-FR"/>
        </w:rPr>
        <w:t>&lt;element name="attributes" minOccurs="0"&gt;</w:t>
      </w:r>
    </w:p>
    <w:p w14:paraId="0ECD7F8B" w14:textId="77777777" w:rsidR="00F45460" w:rsidRDefault="00F45460">
      <w:pPr>
        <w:pStyle w:val="PL"/>
        <w:rPr>
          <w:lang w:val="fr-FR"/>
        </w:rPr>
      </w:pPr>
      <w:r>
        <w:rPr>
          <w:lang w:val="fr-FR"/>
        </w:rPr>
        <w:t xml:space="preserve">              &lt;complexType&gt;</w:t>
      </w:r>
    </w:p>
    <w:p w14:paraId="7CA2A0C7" w14:textId="77777777" w:rsidR="00F45460" w:rsidRDefault="00F45460">
      <w:pPr>
        <w:pStyle w:val="PL"/>
        <w:rPr>
          <w:rFonts w:eastAsia="MS Mincho"/>
          <w:lang w:val="fr-FR"/>
        </w:rPr>
      </w:pPr>
      <w:r>
        <w:rPr>
          <w:lang w:val="fr-FR"/>
        </w:rPr>
        <w:t xml:space="preserve">      </w:t>
      </w:r>
      <w:r>
        <w:rPr>
          <w:rFonts w:eastAsia="MS Mincho"/>
          <w:lang w:val="fr-FR"/>
        </w:rPr>
        <w:t xml:space="preserve">          &lt;all&gt;</w:t>
      </w:r>
    </w:p>
    <w:p w14:paraId="05FEF5B9" w14:textId="77777777" w:rsidR="00F45460" w:rsidRDefault="00F45460">
      <w:pPr>
        <w:pStyle w:val="PL"/>
        <w:rPr>
          <w:rFonts w:eastAsia="MS Mincho"/>
          <w:lang w:val="fr-FR"/>
        </w:rPr>
      </w:pPr>
      <w:r>
        <w:rPr>
          <w:rFonts w:eastAsia="MS Mincho"/>
          <w:lang w:val="fr-FR"/>
        </w:rPr>
        <w:t xml:space="preserve">  </w:t>
      </w:r>
      <w:r>
        <w:rPr>
          <w:lang w:val="fr-FR"/>
        </w:rPr>
        <w:t xml:space="preserve">    </w:t>
      </w:r>
      <w:r>
        <w:rPr>
          <w:rFonts w:eastAsia="MS Mincho"/>
          <w:lang w:val="fr-FR"/>
        </w:rPr>
        <w:t xml:space="preserve">            &lt;element name="userLabel"/&gt;</w:t>
      </w:r>
    </w:p>
    <w:p w14:paraId="21255E66" w14:textId="77777777" w:rsidR="00F45460" w:rsidRDefault="00F45460">
      <w:pPr>
        <w:pStyle w:val="PL"/>
        <w:rPr>
          <w:rFonts w:eastAsia="MS Mincho"/>
          <w:lang w:val="fr-FR"/>
        </w:rPr>
      </w:pPr>
      <w:r>
        <w:rPr>
          <w:rFonts w:eastAsia="MS Mincho"/>
          <w:lang w:val="fr-FR"/>
        </w:rPr>
        <w:t xml:space="preserve">  </w:t>
      </w:r>
      <w:r>
        <w:rPr>
          <w:lang w:val="fr-FR"/>
        </w:rPr>
        <w:t xml:space="preserve">    </w:t>
      </w:r>
      <w:r>
        <w:rPr>
          <w:rFonts w:eastAsia="MS Mincho"/>
          <w:lang w:val="fr-FR"/>
        </w:rPr>
        <w:t xml:space="preserve">            &lt;element name="vendorName"/&gt;</w:t>
      </w:r>
    </w:p>
    <w:p w14:paraId="31A33EA1" w14:textId="77777777" w:rsidR="00F45460" w:rsidRPr="00557539" w:rsidRDefault="00F45460">
      <w:pPr>
        <w:pStyle w:val="PL"/>
        <w:rPr>
          <w:rFonts w:eastAsia="MS Mincho"/>
        </w:rPr>
      </w:pPr>
      <w:r>
        <w:rPr>
          <w:rFonts w:eastAsia="MS Mincho"/>
          <w:lang w:val="fr-FR"/>
        </w:rPr>
        <w:t xml:space="preserve">  </w:t>
      </w:r>
      <w:r>
        <w:rPr>
          <w:lang w:val="fr-FR"/>
        </w:rPr>
        <w:t xml:space="preserve">    </w:t>
      </w:r>
      <w:r>
        <w:rPr>
          <w:rFonts w:eastAsia="MS Mincho"/>
          <w:lang w:val="fr-FR"/>
        </w:rPr>
        <w:t xml:space="preserve">            </w:t>
      </w:r>
      <w:r w:rsidRPr="00557539">
        <w:rPr>
          <w:rFonts w:eastAsia="MS Mincho"/>
        </w:rPr>
        <w:t>&lt;element name="locationName"/&gt;</w:t>
      </w:r>
    </w:p>
    <w:p w14:paraId="5EA67C94" w14:textId="77777777" w:rsidR="00F45460" w:rsidRPr="00557539" w:rsidRDefault="00F4546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name="managedElements" type="xn:dnList"</w:t>
      </w:r>
      <w:r w:rsidRPr="00557539">
        <w:rPr>
          <w:rFonts w:hint="eastAsia"/>
          <w:lang w:eastAsia="zh-CN"/>
        </w:rPr>
        <w:t xml:space="preserve"> </w:t>
      </w:r>
      <w:r>
        <w:rPr>
          <w:rFonts w:hint="eastAsia"/>
          <w:lang w:eastAsia="zh-CN"/>
        </w:rPr>
        <w:t>minOccurs=</w:t>
      </w:r>
      <w:r w:rsidRPr="00557539">
        <w:t>"0"</w:t>
      </w:r>
      <w:r w:rsidRPr="00557539">
        <w:rPr>
          <w:rFonts w:eastAsia="MS Mincho"/>
        </w:rPr>
        <w:t>/&gt;</w:t>
      </w:r>
    </w:p>
    <w:p w14:paraId="34062EA8" w14:textId="77777777" w:rsidR="00F45460" w:rsidRDefault="00F45460">
      <w:pPr>
        <w:pStyle w:val="PL"/>
        <w:rPr>
          <w:rFonts w:eastAsia="MS Mincho"/>
        </w:rPr>
      </w:pPr>
      <w:r w:rsidRPr="00557539">
        <w:rPr>
          <w:rFonts w:eastAsia="MS Mincho"/>
        </w:rPr>
        <w:t xml:space="preserve">  </w:t>
      </w:r>
      <w:r w:rsidRPr="00557539">
        <w:t xml:space="preserve">    </w:t>
      </w:r>
      <w:r w:rsidRPr="00557539">
        <w:rPr>
          <w:rFonts w:eastAsia="MS Mincho"/>
        </w:rPr>
        <w:t xml:space="preserve">            </w:t>
      </w:r>
      <w:r>
        <w:rPr>
          <w:rFonts w:eastAsia="MS Mincho"/>
        </w:rPr>
        <w:t>&lt;element name="swVersion"/&gt;</w:t>
      </w:r>
    </w:p>
    <w:p w14:paraId="6C38A44B" w14:textId="77777777" w:rsidR="00F45460" w:rsidRDefault="00F45460">
      <w:pPr>
        <w:pStyle w:val="PL"/>
        <w:rPr>
          <w:rFonts w:eastAsia="MS Mincho"/>
        </w:rPr>
      </w:pPr>
      <w:r>
        <w:rPr>
          <w:rFonts w:eastAsia="MS Mincho"/>
        </w:rPr>
        <w:t xml:space="preserve">  </w:t>
      </w:r>
      <w:r>
        <w:t xml:space="preserve">    </w:t>
      </w:r>
      <w:r>
        <w:rPr>
          <w:rFonts w:eastAsia="MS Mincho"/>
        </w:rPr>
        <w:t xml:space="preserve">            &lt;element name="userDefinedState"/&gt;</w:t>
      </w:r>
    </w:p>
    <w:p w14:paraId="5403B31A" w14:textId="77777777" w:rsidR="00F45460" w:rsidRDefault="00F45460">
      <w:pPr>
        <w:pStyle w:val="PL"/>
        <w:rPr>
          <w:rFonts w:eastAsia="MS Mincho"/>
        </w:rPr>
      </w:pPr>
      <w:r>
        <w:rPr>
          <w:rFonts w:eastAsia="MS Mincho"/>
        </w:rPr>
        <w:t xml:space="preserve">  </w:t>
      </w:r>
      <w:r>
        <w:t xml:space="preserve">    </w:t>
      </w:r>
      <w:r>
        <w:rPr>
          <w:rFonts w:eastAsia="MS Mincho"/>
        </w:rPr>
        <w:t xml:space="preserve">          &lt;/all&gt;</w:t>
      </w:r>
    </w:p>
    <w:p w14:paraId="2CFACEFA" w14:textId="77777777" w:rsidR="00F45460" w:rsidRDefault="00F45460">
      <w:pPr>
        <w:pStyle w:val="PL"/>
      </w:pPr>
      <w:r>
        <w:rPr>
          <w:rFonts w:eastAsia="MS Mincho"/>
        </w:rPr>
        <w:t xml:space="preserve">              </w:t>
      </w:r>
      <w:r>
        <w:t>&lt;/complexType&gt;</w:t>
      </w:r>
    </w:p>
    <w:p w14:paraId="2CE32131" w14:textId="77777777" w:rsidR="00F45460" w:rsidRDefault="00F45460">
      <w:pPr>
        <w:pStyle w:val="PL"/>
        <w:rPr>
          <w:rFonts w:eastAsia="MS Mincho"/>
        </w:rPr>
      </w:pPr>
      <w:r>
        <w:t xml:space="preserve">            &lt;/element&gt;</w:t>
      </w:r>
    </w:p>
    <w:p w14:paraId="207D1C82" w14:textId="77777777" w:rsidR="00F45460" w:rsidRDefault="00F45460">
      <w:pPr>
        <w:pStyle w:val="PL"/>
        <w:rPr>
          <w:rFonts w:eastAsia="MS Mincho"/>
        </w:rPr>
      </w:pPr>
      <w:r>
        <w:rPr>
          <w:rFonts w:eastAsia="MS Mincho"/>
        </w:rPr>
        <w:t xml:space="preserve">            &lt;choice minOccurs="0" maxOccurs="unbounded"&gt;</w:t>
      </w:r>
    </w:p>
    <w:p w14:paraId="7ABB7A8B" w14:textId="77777777" w:rsidR="00F45460" w:rsidRPr="00557539" w:rsidRDefault="00F45460">
      <w:pPr>
        <w:pStyle w:val="PL"/>
        <w:rPr>
          <w:rFonts w:eastAsia="MS Mincho"/>
          <w:lang w:val="fr-FR"/>
        </w:rPr>
      </w:pPr>
      <w:r>
        <w:rPr>
          <w:rFonts w:eastAsia="MS Mincho"/>
        </w:rPr>
        <w:t xml:space="preserve">              </w:t>
      </w:r>
      <w:r w:rsidRPr="00557539">
        <w:rPr>
          <w:rFonts w:eastAsia="MS Mincho"/>
          <w:lang w:val="fr-FR"/>
        </w:rPr>
        <w:t>&lt;element ref="xn:IRPAgent"/&gt;</w:t>
      </w:r>
    </w:p>
    <w:p w14:paraId="0559261A" w14:textId="77777777" w:rsidR="00F45460" w:rsidRPr="00557539" w:rsidRDefault="00F45460">
      <w:pPr>
        <w:pStyle w:val="PL"/>
        <w:rPr>
          <w:rFonts w:eastAsia="MS Mincho"/>
          <w:lang w:val="fr-FR"/>
        </w:rPr>
      </w:pPr>
      <w:r w:rsidRPr="00557539">
        <w:rPr>
          <w:rFonts w:eastAsia="MS Mincho"/>
          <w:lang w:val="fr-FR"/>
        </w:rPr>
        <w:t xml:space="preserve">              &lt;element ref="xn:VsDataContainer"/&gt;</w:t>
      </w:r>
    </w:p>
    <w:p w14:paraId="481773CF" w14:textId="77777777" w:rsidR="00F45460" w:rsidRPr="00557539" w:rsidRDefault="00F45460">
      <w:pPr>
        <w:pStyle w:val="PL"/>
        <w:rPr>
          <w:rFonts w:eastAsia="MS Mincho"/>
          <w:lang w:val="fr-FR"/>
        </w:rPr>
      </w:pPr>
      <w:r w:rsidRPr="00557539">
        <w:rPr>
          <w:rFonts w:eastAsia="MS Mincho"/>
          <w:lang w:val="fr-FR"/>
        </w:rPr>
        <w:t xml:space="preserve">            &lt;/choice&gt;</w:t>
      </w:r>
    </w:p>
    <w:p w14:paraId="46C2A729" w14:textId="77777777" w:rsidR="00F45460" w:rsidRPr="00557539" w:rsidRDefault="00F45460">
      <w:pPr>
        <w:pStyle w:val="PL"/>
        <w:rPr>
          <w:rFonts w:eastAsia="MS Mincho"/>
          <w:lang w:val="fr-FR"/>
        </w:rPr>
      </w:pPr>
      <w:r w:rsidRPr="00557539">
        <w:rPr>
          <w:rFonts w:eastAsia="MS Mincho"/>
          <w:lang w:val="fr-FR"/>
        </w:rPr>
        <w:t xml:space="preserve">          &lt;/sequence&gt;</w:t>
      </w:r>
    </w:p>
    <w:p w14:paraId="3493BD5E" w14:textId="77777777" w:rsidR="00F45460" w:rsidRPr="00557539" w:rsidRDefault="00F45460">
      <w:pPr>
        <w:pStyle w:val="PL"/>
        <w:rPr>
          <w:rFonts w:eastAsia="MS Mincho"/>
          <w:lang w:val="fr-FR"/>
        </w:rPr>
      </w:pPr>
      <w:r w:rsidRPr="00557539">
        <w:rPr>
          <w:rFonts w:eastAsia="MS Mincho"/>
          <w:lang w:val="fr-FR"/>
        </w:rPr>
        <w:t xml:space="preserve">        &lt;/extension&gt;</w:t>
      </w:r>
    </w:p>
    <w:p w14:paraId="22D48116" w14:textId="77777777" w:rsidR="00F45460" w:rsidRPr="00557539" w:rsidRDefault="00F45460">
      <w:pPr>
        <w:pStyle w:val="PL"/>
        <w:rPr>
          <w:rFonts w:eastAsia="MS Mincho"/>
          <w:lang w:val="fr-FR"/>
        </w:rPr>
      </w:pPr>
      <w:r w:rsidRPr="00557539">
        <w:rPr>
          <w:rFonts w:eastAsia="MS Mincho"/>
          <w:lang w:val="fr-FR"/>
        </w:rPr>
        <w:t xml:space="preserve">      &lt;/complexContent&gt;</w:t>
      </w:r>
    </w:p>
    <w:p w14:paraId="4D68FCD6" w14:textId="77777777" w:rsidR="00F45460" w:rsidRPr="00557539" w:rsidRDefault="00F45460">
      <w:pPr>
        <w:pStyle w:val="PL"/>
        <w:rPr>
          <w:rFonts w:eastAsia="MS Mincho"/>
          <w:lang w:val="fr-FR"/>
        </w:rPr>
      </w:pPr>
      <w:r w:rsidRPr="00557539">
        <w:rPr>
          <w:rFonts w:eastAsia="MS Mincho"/>
          <w:lang w:val="fr-FR"/>
        </w:rPr>
        <w:t xml:space="preserve">    &lt;/complexType&gt;</w:t>
      </w:r>
    </w:p>
    <w:p w14:paraId="4FB88165" w14:textId="77777777" w:rsidR="001808C0" w:rsidRPr="00557539" w:rsidRDefault="00F45460" w:rsidP="001808C0">
      <w:pPr>
        <w:pStyle w:val="PL"/>
        <w:rPr>
          <w:rFonts w:eastAsia="MS Mincho"/>
          <w:lang w:val="fr-FR"/>
        </w:rPr>
      </w:pPr>
      <w:r w:rsidRPr="00557539">
        <w:rPr>
          <w:rFonts w:eastAsia="MS Mincho"/>
          <w:lang w:val="fr-FR"/>
        </w:rPr>
        <w:t xml:space="preserve">  &lt;/element&gt;</w:t>
      </w:r>
    </w:p>
    <w:p w14:paraId="7448EFDB" w14:textId="77777777" w:rsidR="001808C0" w:rsidRPr="00557539" w:rsidRDefault="001808C0" w:rsidP="001808C0">
      <w:pPr>
        <w:pStyle w:val="PL"/>
        <w:rPr>
          <w:rFonts w:eastAsia="MS Mincho"/>
          <w:lang w:val="fr-FR"/>
        </w:rPr>
      </w:pPr>
    </w:p>
    <w:p w14:paraId="2D26A18A" w14:textId="77777777" w:rsidR="001808C0" w:rsidRPr="00557539" w:rsidRDefault="001808C0" w:rsidP="001808C0">
      <w:pPr>
        <w:pStyle w:val="PL"/>
        <w:rPr>
          <w:rFonts w:eastAsia="MS Mincho"/>
          <w:lang w:val="fr-FR"/>
        </w:rPr>
      </w:pPr>
      <w:r w:rsidRPr="00557539">
        <w:rPr>
          <w:rFonts w:eastAsia="MS Mincho"/>
          <w:lang w:val="fr-FR"/>
        </w:rPr>
        <w:t xml:space="preserve">  &lt;element name="MeasurementControl"&gt;</w:t>
      </w:r>
    </w:p>
    <w:p w14:paraId="3E100413" w14:textId="77777777" w:rsidR="001808C0" w:rsidRPr="00557539" w:rsidRDefault="001808C0" w:rsidP="001808C0">
      <w:pPr>
        <w:pStyle w:val="PL"/>
        <w:rPr>
          <w:rFonts w:eastAsia="MS Mincho"/>
          <w:lang w:val="fr-FR"/>
        </w:rPr>
      </w:pPr>
      <w:r w:rsidRPr="00557539">
        <w:rPr>
          <w:rFonts w:eastAsia="MS Mincho"/>
          <w:lang w:val="fr-FR"/>
        </w:rPr>
        <w:t xml:space="preserve">    &lt;complexType&gt;</w:t>
      </w:r>
    </w:p>
    <w:p w14:paraId="077917AF" w14:textId="77777777" w:rsidR="001808C0" w:rsidRDefault="001808C0" w:rsidP="001808C0">
      <w:pPr>
        <w:pStyle w:val="PL"/>
        <w:rPr>
          <w:rFonts w:eastAsia="MS Mincho"/>
          <w:lang w:val="fr-FR"/>
        </w:rPr>
      </w:pPr>
      <w:r w:rsidRPr="00557539">
        <w:rPr>
          <w:rFonts w:eastAsia="MS Mincho"/>
          <w:lang w:val="fr-FR"/>
        </w:rPr>
        <w:t xml:space="preserve">      </w:t>
      </w:r>
      <w:r>
        <w:rPr>
          <w:rFonts w:eastAsia="MS Mincho"/>
          <w:lang w:val="fr-FR"/>
        </w:rPr>
        <w:t>&lt;complexContent&gt;</w:t>
      </w:r>
    </w:p>
    <w:p w14:paraId="4B8E52B0" w14:textId="77777777" w:rsidR="001808C0" w:rsidRDefault="001808C0" w:rsidP="001808C0">
      <w:pPr>
        <w:pStyle w:val="PL"/>
        <w:rPr>
          <w:rFonts w:eastAsia="MS Mincho"/>
          <w:lang w:val="fr-FR"/>
        </w:rPr>
      </w:pPr>
      <w:r>
        <w:rPr>
          <w:rFonts w:eastAsia="MS Mincho"/>
          <w:lang w:val="fr-FR"/>
        </w:rPr>
        <w:t xml:space="preserve">        &lt;extension base="xn:NrmClass"&gt;</w:t>
      </w:r>
    </w:p>
    <w:p w14:paraId="2E071A08" w14:textId="77777777" w:rsidR="001808C0" w:rsidRDefault="001808C0" w:rsidP="001808C0">
      <w:pPr>
        <w:pStyle w:val="PL"/>
        <w:rPr>
          <w:rFonts w:eastAsia="MS Mincho"/>
          <w:lang w:val="fr-FR"/>
        </w:rPr>
      </w:pPr>
      <w:r>
        <w:rPr>
          <w:rFonts w:eastAsia="MS Mincho"/>
          <w:lang w:val="fr-FR"/>
        </w:rPr>
        <w:t xml:space="preserve">          &lt;sequence&gt;</w:t>
      </w:r>
    </w:p>
    <w:p w14:paraId="617E748E" w14:textId="77777777" w:rsidR="001808C0" w:rsidRDefault="001808C0" w:rsidP="001808C0">
      <w:pPr>
        <w:pStyle w:val="PL"/>
        <w:rPr>
          <w:lang w:val="fr-FR"/>
        </w:rPr>
      </w:pPr>
      <w:r>
        <w:rPr>
          <w:rFonts w:eastAsia="MS Mincho"/>
          <w:lang w:val="fr-FR"/>
        </w:rPr>
        <w:t xml:space="preserve">            </w:t>
      </w:r>
      <w:r>
        <w:rPr>
          <w:lang w:val="fr-FR"/>
        </w:rPr>
        <w:t>&lt;element name="attributes" minOccurs="0"&gt;</w:t>
      </w:r>
    </w:p>
    <w:p w14:paraId="4B4A48A6" w14:textId="77777777" w:rsidR="001808C0" w:rsidRPr="00557539" w:rsidRDefault="001808C0" w:rsidP="001808C0">
      <w:pPr>
        <w:pStyle w:val="PL"/>
      </w:pPr>
      <w:r>
        <w:rPr>
          <w:lang w:val="fr-FR"/>
        </w:rPr>
        <w:t xml:space="preserve">              </w:t>
      </w:r>
      <w:r w:rsidRPr="00557539">
        <w:t>&lt;complexType&gt;</w:t>
      </w:r>
    </w:p>
    <w:p w14:paraId="7BD1D2B5" w14:textId="77777777" w:rsidR="001808C0" w:rsidRPr="00557539" w:rsidRDefault="001808C0" w:rsidP="001808C0">
      <w:pPr>
        <w:pStyle w:val="PL"/>
        <w:rPr>
          <w:rFonts w:eastAsia="MS Mincho"/>
        </w:rPr>
      </w:pPr>
      <w:r w:rsidRPr="00557539">
        <w:t xml:space="preserve">      </w:t>
      </w:r>
      <w:r w:rsidRPr="00557539">
        <w:rPr>
          <w:rFonts w:eastAsia="MS Mincho"/>
        </w:rPr>
        <w:t xml:space="preserve">          &lt;all&gt;</w:t>
      </w:r>
    </w:p>
    <w:p w14:paraId="3B8D51C1"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cs="Courier New"/>
          <w:szCs w:val="18"/>
        </w:rPr>
        <w:t>pMAdministrativeState</w:t>
      </w:r>
      <w:r w:rsidRPr="00557539">
        <w:rPr>
          <w:rFonts w:eastAsia="MS Mincho"/>
        </w:rPr>
        <w:t>" type=</w:t>
      </w:r>
      <w:r>
        <w:t>"xn:pMAdministrativeStateType"</w:t>
      </w:r>
      <w:r w:rsidRPr="00557539">
        <w:rPr>
          <w:rFonts w:eastAsia="MS Mincho"/>
        </w:rPr>
        <w:t>/&gt;</w:t>
      </w:r>
    </w:p>
    <w:p w14:paraId="37863773"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cs="Courier New"/>
          <w:szCs w:val="18"/>
        </w:rPr>
        <w:t>pM</w:t>
      </w:r>
      <w:r>
        <w:rPr>
          <w:rFonts w:cs="Courier New"/>
          <w:szCs w:val="18"/>
        </w:rPr>
        <w:t>Operational</w:t>
      </w:r>
      <w:r w:rsidRPr="00CE6AD3">
        <w:rPr>
          <w:rFonts w:cs="Courier New"/>
          <w:szCs w:val="18"/>
        </w:rPr>
        <w:t>State</w:t>
      </w:r>
      <w:r w:rsidRPr="00557539">
        <w:rPr>
          <w:rFonts w:eastAsia="MS Mincho"/>
        </w:rPr>
        <w:t>" type=</w:t>
      </w:r>
      <w:r>
        <w:t>"xn:pMOperationalStateType"</w:t>
      </w:r>
      <w:r w:rsidRPr="00557539">
        <w:rPr>
          <w:rFonts w:eastAsia="MS Mincho"/>
        </w:rPr>
        <w:t>/&gt;</w:t>
      </w:r>
    </w:p>
    <w:p w14:paraId="330A048E"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Pr>
          <w:rFonts w:ascii="Courier" w:hAnsi="Courier"/>
        </w:rPr>
        <w:t>defaultF</w:t>
      </w:r>
      <w:r w:rsidRPr="00CE6AD3">
        <w:rPr>
          <w:rFonts w:ascii="Courier" w:hAnsi="Courier"/>
        </w:rPr>
        <w:t>ileBasedGP</w:t>
      </w:r>
      <w:r w:rsidRPr="00557539">
        <w:rPr>
          <w:rFonts w:eastAsia="MS Mincho"/>
        </w:rPr>
        <w:t xml:space="preserve">" </w:t>
      </w:r>
      <w:r>
        <w:rPr>
          <w:lang w:val="en-US" w:eastAsia="zh-CN"/>
        </w:rPr>
        <w:t>type</w:t>
      </w:r>
      <w:r>
        <w:t>="integer"</w:t>
      </w:r>
      <w:r w:rsidRPr="00557539">
        <w:rPr>
          <w:rFonts w:eastAsia="MS Mincho"/>
        </w:rPr>
        <w:t>/&gt;</w:t>
      </w:r>
    </w:p>
    <w:p w14:paraId="225D83E5"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Pr>
          <w:rFonts w:ascii="Courier" w:hAnsi="Courier"/>
        </w:rPr>
        <w:t>defaultFileReportingPeriod</w:t>
      </w:r>
      <w:r w:rsidRPr="00557539">
        <w:rPr>
          <w:rFonts w:eastAsia="MS Mincho"/>
        </w:rPr>
        <w:t xml:space="preserve">" </w:t>
      </w:r>
      <w:r>
        <w:rPr>
          <w:lang w:val="en-US" w:eastAsia="zh-CN"/>
        </w:rPr>
        <w:t>type</w:t>
      </w:r>
      <w:r>
        <w:t>="integer"</w:t>
      </w:r>
      <w:r w:rsidRPr="00557539">
        <w:rPr>
          <w:rFonts w:eastAsia="MS Mincho"/>
        </w:rPr>
        <w:t>/&gt;</w:t>
      </w:r>
    </w:p>
    <w:p w14:paraId="7899A687"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Pr>
          <w:rFonts w:cs="Courier New"/>
          <w:szCs w:val="18"/>
        </w:rPr>
        <w:t>defaultF</w:t>
      </w:r>
      <w:r w:rsidRPr="00CE6AD3">
        <w:rPr>
          <w:rFonts w:cs="Courier New"/>
          <w:szCs w:val="18"/>
        </w:rPr>
        <w:t>ileLocation</w:t>
      </w:r>
      <w:r w:rsidRPr="00557539">
        <w:rPr>
          <w:rFonts w:eastAsia="MS Mincho"/>
        </w:rPr>
        <w:t xml:space="preserve">" </w:t>
      </w:r>
      <w:r>
        <w:rPr>
          <w:lang w:val="en-US" w:eastAsia="zh-CN"/>
        </w:rPr>
        <w:t>type</w:t>
      </w:r>
      <w:r>
        <w:t>="string"</w:t>
      </w:r>
      <w:r w:rsidRPr="00557539">
        <w:rPr>
          <w:rFonts w:eastAsia="MS Mincho"/>
        </w:rPr>
        <w:t>/&gt;</w:t>
      </w:r>
    </w:p>
    <w:p w14:paraId="39968E0B"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Pr>
          <w:rFonts w:ascii="Courier" w:hAnsi="Courier"/>
        </w:rPr>
        <w:t>defaultS</w:t>
      </w:r>
      <w:r w:rsidRPr="00CE6AD3">
        <w:rPr>
          <w:rFonts w:ascii="Courier" w:hAnsi="Courier"/>
        </w:rPr>
        <w:t>treamBasedGP</w:t>
      </w:r>
      <w:r w:rsidRPr="00557539">
        <w:rPr>
          <w:rFonts w:eastAsia="MS Mincho"/>
        </w:rPr>
        <w:t xml:space="preserve">" </w:t>
      </w:r>
      <w:r>
        <w:rPr>
          <w:lang w:val="en-US" w:eastAsia="zh-CN"/>
        </w:rPr>
        <w:t>type</w:t>
      </w:r>
      <w:r>
        <w:t>="integer"</w:t>
      </w:r>
      <w:r w:rsidRPr="00557539">
        <w:rPr>
          <w:rFonts w:eastAsia="MS Mincho"/>
        </w:rPr>
        <w:t>/&gt;</w:t>
      </w:r>
    </w:p>
    <w:p w14:paraId="5FD3FF5B"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Pr>
          <w:rFonts w:cs="Courier New"/>
          <w:szCs w:val="18"/>
        </w:rPr>
        <w:t>defaultS</w:t>
      </w:r>
      <w:r w:rsidRPr="00CE6AD3">
        <w:rPr>
          <w:rFonts w:cs="Courier New"/>
          <w:szCs w:val="18"/>
        </w:rPr>
        <w:t>treamTarget</w:t>
      </w:r>
      <w:r w:rsidRPr="00557539">
        <w:rPr>
          <w:rFonts w:eastAsia="MS Mincho"/>
        </w:rPr>
        <w:t xml:space="preserve">" </w:t>
      </w:r>
      <w:r>
        <w:rPr>
          <w:lang w:val="en-US" w:eastAsia="zh-CN"/>
        </w:rPr>
        <w:t>type</w:t>
      </w:r>
      <w:r>
        <w:t>="string"</w:t>
      </w:r>
      <w:r w:rsidRPr="00557539">
        <w:rPr>
          <w:rFonts w:eastAsia="MS Mincho"/>
        </w:rPr>
        <w:t>/&gt;</w:t>
      </w:r>
    </w:p>
    <w:p w14:paraId="62F82B36" w14:textId="77777777" w:rsidR="001808C0" w:rsidRDefault="001808C0" w:rsidP="001808C0">
      <w:pPr>
        <w:pStyle w:val="PL"/>
        <w:rPr>
          <w:rFonts w:eastAsia="MS Mincho"/>
        </w:rPr>
      </w:pPr>
      <w:r>
        <w:rPr>
          <w:rFonts w:eastAsia="MS Mincho"/>
        </w:rPr>
        <w:t xml:space="preserve">  </w:t>
      </w:r>
      <w:r>
        <w:t xml:space="preserve">    </w:t>
      </w:r>
      <w:r>
        <w:rPr>
          <w:rFonts w:eastAsia="MS Mincho"/>
        </w:rPr>
        <w:t xml:space="preserve">          &lt;/all&gt;</w:t>
      </w:r>
    </w:p>
    <w:p w14:paraId="659E98B2" w14:textId="77777777" w:rsidR="001808C0" w:rsidRDefault="001808C0" w:rsidP="001808C0">
      <w:pPr>
        <w:pStyle w:val="PL"/>
      </w:pPr>
      <w:r>
        <w:rPr>
          <w:rFonts w:eastAsia="MS Mincho"/>
        </w:rPr>
        <w:t xml:space="preserve">              </w:t>
      </w:r>
      <w:r>
        <w:t>&lt;/complexType&gt;</w:t>
      </w:r>
    </w:p>
    <w:p w14:paraId="1054DBF4" w14:textId="77777777" w:rsidR="001808C0" w:rsidRDefault="001808C0" w:rsidP="001808C0">
      <w:pPr>
        <w:pStyle w:val="PL"/>
        <w:rPr>
          <w:rFonts w:eastAsia="MS Mincho"/>
        </w:rPr>
      </w:pPr>
      <w:r>
        <w:t xml:space="preserve">            &lt;/element&gt;</w:t>
      </w:r>
    </w:p>
    <w:p w14:paraId="2286D9B6" w14:textId="77777777" w:rsidR="001808C0" w:rsidRDefault="001808C0" w:rsidP="001808C0">
      <w:pPr>
        <w:pStyle w:val="PL"/>
        <w:rPr>
          <w:rFonts w:eastAsia="MS Mincho"/>
        </w:rPr>
      </w:pPr>
      <w:r>
        <w:rPr>
          <w:rFonts w:eastAsia="MS Mincho"/>
        </w:rPr>
        <w:t xml:space="preserve">            &lt;choice minOccurs="0" maxOccurs="unbounded"&gt;</w:t>
      </w:r>
    </w:p>
    <w:p w14:paraId="2A5AEC31" w14:textId="77777777" w:rsidR="001808C0" w:rsidRDefault="001808C0" w:rsidP="001808C0">
      <w:pPr>
        <w:pStyle w:val="PL"/>
        <w:rPr>
          <w:rFonts w:eastAsia="MS Mincho"/>
        </w:rPr>
      </w:pPr>
      <w:r>
        <w:rPr>
          <w:rFonts w:eastAsia="MS Mincho"/>
        </w:rPr>
        <w:t xml:space="preserve">              &lt;element ref="xn:MeasurementReader"/&gt;</w:t>
      </w:r>
    </w:p>
    <w:p w14:paraId="7D23DBCE" w14:textId="77777777" w:rsidR="001808C0" w:rsidRDefault="001808C0" w:rsidP="001808C0">
      <w:pPr>
        <w:pStyle w:val="PL"/>
        <w:rPr>
          <w:rFonts w:eastAsia="MS Mincho"/>
        </w:rPr>
      </w:pPr>
      <w:r>
        <w:rPr>
          <w:rFonts w:eastAsia="MS Mincho"/>
        </w:rPr>
        <w:t xml:space="preserve">            &lt;/choice&gt;</w:t>
      </w:r>
    </w:p>
    <w:p w14:paraId="63B45D07" w14:textId="77777777" w:rsidR="001808C0" w:rsidRPr="00557539" w:rsidRDefault="001808C0" w:rsidP="001808C0">
      <w:pPr>
        <w:pStyle w:val="PL"/>
        <w:rPr>
          <w:rFonts w:eastAsia="MS Mincho"/>
          <w:lang w:val="fr-FR"/>
        </w:rPr>
      </w:pPr>
      <w:r>
        <w:rPr>
          <w:rFonts w:eastAsia="MS Mincho"/>
        </w:rPr>
        <w:t xml:space="preserve">          </w:t>
      </w:r>
      <w:r w:rsidRPr="00557539">
        <w:rPr>
          <w:rFonts w:eastAsia="MS Mincho"/>
          <w:lang w:val="fr-FR"/>
        </w:rPr>
        <w:t>&lt;/sequence&gt;</w:t>
      </w:r>
    </w:p>
    <w:p w14:paraId="1961C4AA" w14:textId="77777777" w:rsidR="001808C0" w:rsidRPr="00557539" w:rsidRDefault="001808C0" w:rsidP="001808C0">
      <w:pPr>
        <w:pStyle w:val="PL"/>
        <w:rPr>
          <w:rFonts w:eastAsia="MS Mincho"/>
          <w:lang w:val="fr-FR"/>
        </w:rPr>
      </w:pPr>
      <w:r w:rsidRPr="00557539">
        <w:rPr>
          <w:rFonts w:eastAsia="MS Mincho"/>
          <w:lang w:val="fr-FR"/>
        </w:rPr>
        <w:t xml:space="preserve">        &lt;/extension&gt;</w:t>
      </w:r>
    </w:p>
    <w:p w14:paraId="56C26F8B" w14:textId="77777777" w:rsidR="001808C0" w:rsidRPr="00557539" w:rsidRDefault="001808C0" w:rsidP="001808C0">
      <w:pPr>
        <w:pStyle w:val="PL"/>
        <w:rPr>
          <w:rFonts w:eastAsia="MS Mincho"/>
          <w:lang w:val="fr-FR"/>
        </w:rPr>
      </w:pPr>
      <w:r w:rsidRPr="00557539">
        <w:rPr>
          <w:rFonts w:eastAsia="MS Mincho"/>
          <w:lang w:val="fr-FR"/>
        </w:rPr>
        <w:t xml:space="preserve">      &lt;/complexContent&gt;</w:t>
      </w:r>
    </w:p>
    <w:p w14:paraId="7C3E13C4" w14:textId="77777777" w:rsidR="001808C0" w:rsidRPr="00557539" w:rsidRDefault="001808C0" w:rsidP="001808C0">
      <w:pPr>
        <w:pStyle w:val="PL"/>
        <w:rPr>
          <w:rFonts w:eastAsia="MS Mincho"/>
          <w:lang w:val="fr-FR"/>
        </w:rPr>
      </w:pPr>
      <w:r w:rsidRPr="00557539">
        <w:rPr>
          <w:rFonts w:eastAsia="MS Mincho"/>
          <w:lang w:val="fr-FR"/>
        </w:rPr>
        <w:t xml:space="preserve">    &lt;/complexType&gt;</w:t>
      </w:r>
    </w:p>
    <w:p w14:paraId="74893219" w14:textId="77777777" w:rsidR="001808C0" w:rsidRPr="00557539" w:rsidRDefault="001808C0" w:rsidP="001808C0">
      <w:pPr>
        <w:pStyle w:val="PL"/>
        <w:rPr>
          <w:rFonts w:eastAsia="MS Mincho"/>
          <w:lang w:val="fr-FR"/>
        </w:rPr>
      </w:pPr>
      <w:r w:rsidRPr="00557539">
        <w:rPr>
          <w:rFonts w:eastAsia="MS Mincho"/>
          <w:lang w:val="fr-FR"/>
        </w:rPr>
        <w:t xml:space="preserve">  &lt;/element&gt;</w:t>
      </w:r>
    </w:p>
    <w:p w14:paraId="4E53D880" w14:textId="77777777" w:rsidR="001808C0" w:rsidRPr="00557539" w:rsidRDefault="001808C0" w:rsidP="001808C0">
      <w:pPr>
        <w:pStyle w:val="PL"/>
        <w:rPr>
          <w:rFonts w:eastAsia="MS Mincho"/>
          <w:lang w:val="fr-FR"/>
        </w:rPr>
      </w:pPr>
    </w:p>
    <w:p w14:paraId="01A5843D" w14:textId="77777777" w:rsidR="001808C0" w:rsidRDefault="001808C0" w:rsidP="001808C0">
      <w:pPr>
        <w:pStyle w:val="PL"/>
        <w:rPr>
          <w:rFonts w:eastAsia="MS Mincho"/>
        </w:rPr>
      </w:pPr>
      <w:r w:rsidRPr="00557539">
        <w:rPr>
          <w:rFonts w:eastAsia="MS Mincho"/>
          <w:lang w:val="fr-FR"/>
        </w:rPr>
        <w:t xml:space="preserve">  </w:t>
      </w:r>
      <w:r>
        <w:rPr>
          <w:rFonts w:eastAsia="MS Mincho"/>
        </w:rPr>
        <w:t>&lt;element name="MeasurementReader"&gt;</w:t>
      </w:r>
    </w:p>
    <w:p w14:paraId="45CED48D" w14:textId="77777777" w:rsidR="001808C0" w:rsidRDefault="001808C0" w:rsidP="001808C0">
      <w:pPr>
        <w:pStyle w:val="PL"/>
        <w:rPr>
          <w:rFonts w:eastAsia="MS Mincho"/>
        </w:rPr>
      </w:pPr>
      <w:r>
        <w:rPr>
          <w:rFonts w:eastAsia="MS Mincho"/>
        </w:rPr>
        <w:t xml:space="preserve">    &lt;complexType&gt;</w:t>
      </w:r>
    </w:p>
    <w:p w14:paraId="2ABD0E80" w14:textId="77777777" w:rsidR="001808C0" w:rsidRPr="00557539" w:rsidRDefault="001808C0" w:rsidP="001808C0">
      <w:pPr>
        <w:pStyle w:val="PL"/>
        <w:rPr>
          <w:rFonts w:eastAsia="MS Mincho"/>
        </w:rPr>
      </w:pPr>
      <w:r>
        <w:rPr>
          <w:rFonts w:eastAsia="MS Mincho"/>
        </w:rPr>
        <w:t xml:space="preserve">      </w:t>
      </w:r>
      <w:r w:rsidRPr="00557539">
        <w:rPr>
          <w:rFonts w:eastAsia="MS Mincho"/>
        </w:rPr>
        <w:t>&lt;complexContent&gt;</w:t>
      </w:r>
    </w:p>
    <w:p w14:paraId="31E20B4F" w14:textId="77777777" w:rsidR="001808C0" w:rsidRPr="00557539" w:rsidRDefault="001808C0" w:rsidP="001808C0">
      <w:pPr>
        <w:pStyle w:val="PL"/>
        <w:rPr>
          <w:rFonts w:eastAsia="MS Mincho"/>
        </w:rPr>
      </w:pPr>
      <w:r w:rsidRPr="00557539">
        <w:rPr>
          <w:rFonts w:eastAsia="MS Mincho"/>
        </w:rPr>
        <w:t xml:space="preserve">        &lt;extension base="xn:NrmClass"&gt;</w:t>
      </w:r>
    </w:p>
    <w:p w14:paraId="47D8A220" w14:textId="77777777" w:rsidR="001808C0" w:rsidRPr="00557539" w:rsidRDefault="001808C0" w:rsidP="001808C0">
      <w:pPr>
        <w:pStyle w:val="PL"/>
        <w:rPr>
          <w:rFonts w:eastAsia="MS Mincho"/>
        </w:rPr>
      </w:pPr>
      <w:r w:rsidRPr="00557539">
        <w:rPr>
          <w:rFonts w:eastAsia="MS Mincho"/>
        </w:rPr>
        <w:t xml:space="preserve">          &lt;sequence&gt;</w:t>
      </w:r>
    </w:p>
    <w:p w14:paraId="5CD089F4" w14:textId="77777777" w:rsidR="001808C0" w:rsidRPr="00557539" w:rsidRDefault="001808C0" w:rsidP="001808C0">
      <w:pPr>
        <w:pStyle w:val="PL"/>
      </w:pPr>
      <w:r w:rsidRPr="00557539">
        <w:rPr>
          <w:rFonts w:eastAsia="MS Mincho"/>
        </w:rPr>
        <w:t xml:space="preserve">            </w:t>
      </w:r>
      <w:r w:rsidRPr="00557539">
        <w:t>&lt;element name="attributes" minOccurs="0"&gt;</w:t>
      </w:r>
    </w:p>
    <w:p w14:paraId="474937CC" w14:textId="77777777" w:rsidR="001808C0" w:rsidRPr="00557539" w:rsidRDefault="001808C0" w:rsidP="001808C0">
      <w:pPr>
        <w:pStyle w:val="PL"/>
      </w:pPr>
      <w:r w:rsidRPr="00557539">
        <w:t xml:space="preserve">              &lt;complexType&gt;</w:t>
      </w:r>
    </w:p>
    <w:p w14:paraId="5EEE6500" w14:textId="77777777" w:rsidR="001808C0" w:rsidRPr="00557539" w:rsidRDefault="001808C0" w:rsidP="001808C0">
      <w:pPr>
        <w:pStyle w:val="PL"/>
        <w:rPr>
          <w:rFonts w:eastAsia="MS Mincho"/>
        </w:rPr>
      </w:pPr>
      <w:r w:rsidRPr="00557539">
        <w:t xml:space="preserve">      </w:t>
      </w:r>
      <w:r w:rsidRPr="00557539">
        <w:rPr>
          <w:rFonts w:eastAsia="MS Mincho"/>
        </w:rPr>
        <w:t xml:space="preserve">          &lt;all&gt;</w:t>
      </w:r>
    </w:p>
    <w:p w14:paraId="7AA58D4F"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ascii="Courier" w:hAnsi="Courier"/>
        </w:rPr>
        <w:t>measurementTypes</w:t>
      </w:r>
      <w:r w:rsidRPr="00557539">
        <w:rPr>
          <w:rFonts w:eastAsia="MS Mincho"/>
        </w:rPr>
        <w:t>"/&gt;</w:t>
      </w:r>
    </w:p>
    <w:p w14:paraId="3C2B0783" w14:textId="77777777" w:rsidR="001808C0" w:rsidRPr="00557539" w:rsidRDefault="001808C0" w:rsidP="001808C0">
      <w:pPr>
        <w:pStyle w:val="PL"/>
        <w:rPr>
          <w:rFonts w:eastAsia="MS Mincho"/>
        </w:rPr>
      </w:pPr>
      <w:r w:rsidRPr="00557539">
        <w:rPr>
          <w:rFonts w:eastAsia="MS Mincho"/>
        </w:rPr>
        <w:lastRenderedPageBreak/>
        <w:t xml:space="preserve">  </w:t>
      </w:r>
      <w:r w:rsidRPr="00557539">
        <w:t xml:space="preserve">    </w:t>
      </w:r>
      <w:r w:rsidRPr="00557539">
        <w:rPr>
          <w:rFonts w:eastAsia="MS Mincho"/>
        </w:rPr>
        <w:t xml:space="preserve">            &lt;element name="</w:t>
      </w:r>
      <w:r w:rsidRPr="00CE6AD3">
        <w:rPr>
          <w:rFonts w:ascii="Courier" w:hAnsi="Courier"/>
        </w:rPr>
        <w:t>fileBasedGP</w:t>
      </w:r>
      <w:r w:rsidRPr="00557539">
        <w:rPr>
          <w:rFonts w:eastAsia="MS Mincho"/>
        </w:rPr>
        <w:t xml:space="preserve">" </w:t>
      </w:r>
      <w:r>
        <w:rPr>
          <w:lang w:val="en-US" w:eastAsia="zh-CN"/>
        </w:rPr>
        <w:t>type</w:t>
      </w:r>
      <w:r>
        <w:t>="integer"</w:t>
      </w:r>
      <w:r w:rsidRPr="00557539">
        <w:rPr>
          <w:rFonts w:eastAsia="MS Mincho"/>
        </w:rPr>
        <w:t xml:space="preserve"> </w:t>
      </w:r>
      <w:r>
        <w:rPr>
          <w:rFonts w:hint="eastAsia"/>
          <w:lang w:eastAsia="zh-CN"/>
        </w:rPr>
        <w:t>minOccurs=</w:t>
      </w:r>
      <w:r w:rsidRPr="00557539">
        <w:t>"0"/</w:t>
      </w:r>
      <w:r w:rsidRPr="00557539">
        <w:rPr>
          <w:rFonts w:eastAsia="MS Mincho"/>
        </w:rPr>
        <w:t>&gt;</w:t>
      </w:r>
    </w:p>
    <w:p w14:paraId="59CBF126"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Pr>
          <w:rFonts w:ascii="Courier" w:hAnsi="Courier"/>
        </w:rPr>
        <w:t>fileReportingPeriod</w:t>
      </w:r>
      <w:r w:rsidRPr="00557539">
        <w:rPr>
          <w:rFonts w:eastAsia="MS Mincho"/>
        </w:rPr>
        <w:t xml:space="preserve">" </w:t>
      </w:r>
      <w:r>
        <w:rPr>
          <w:lang w:val="en-US" w:eastAsia="zh-CN"/>
        </w:rPr>
        <w:t>type</w:t>
      </w:r>
      <w:r>
        <w:t>="integer"</w:t>
      </w:r>
      <w:r w:rsidRPr="00557539">
        <w:rPr>
          <w:rFonts w:eastAsia="MS Mincho"/>
        </w:rPr>
        <w:t xml:space="preserve"> </w:t>
      </w:r>
      <w:r>
        <w:rPr>
          <w:rFonts w:hint="eastAsia"/>
          <w:lang w:eastAsia="zh-CN"/>
        </w:rPr>
        <w:t>minOccurs=</w:t>
      </w:r>
      <w:r w:rsidRPr="00557539">
        <w:t>"0"/</w:t>
      </w:r>
      <w:r w:rsidRPr="00557539">
        <w:rPr>
          <w:rFonts w:eastAsia="MS Mincho"/>
        </w:rPr>
        <w:t>&gt;</w:t>
      </w:r>
    </w:p>
    <w:p w14:paraId="7FEF205C"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cs="Courier New"/>
          <w:szCs w:val="18"/>
        </w:rPr>
        <w:t>fileLocation</w:t>
      </w:r>
      <w:r w:rsidRPr="00557539">
        <w:rPr>
          <w:rFonts w:eastAsia="MS Mincho"/>
        </w:rPr>
        <w:t xml:space="preserve">" </w:t>
      </w:r>
      <w:r>
        <w:rPr>
          <w:lang w:val="en-US" w:eastAsia="zh-CN"/>
        </w:rPr>
        <w:t>type</w:t>
      </w:r>
      <w:r>
        <w:t>="string"</w:t>
      </w:r>
      <w:r w:rsidRPr="00557539">
        <w:rPr>
          <w:rFonts w:eastAsia="MS Mincho"/>
        </w:rPr>
        <w:t xml:space="preserve"> </w:t>
      </w:r>
      <w:r>
        <w:rPr>
          <w:rFonts w:hint="eastAsia"/>
          <w:lang w:eastAsia="zh-CN"/>
        </w:rPr>
        <w:t>minOccurs=</w:t>
      </w:r>
      <w:r w:rsidRPr="00557539">
        <w:t>"0"/</w:t>
      </w:r>
      <w:r w:rsidRPr="00557539">
        <w:rPr>
          <w:rFonts w:eastAsia="MS Mincho"/>
        </w:rPr>
        <w:t>&gt;</w:t>
      </w:r>
    </w:p>
    <w:p w14:paraId="13B9564C"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ascii="Courier" w:hAnsi="Courier"/>
        </w:rPr>
        <w:t>streamBasedGP</w:t>
      </w:r>
      <w:r w:rsidRPr="00557539">
        <w:rPr>
          <w:rFonts w:eastAsia="MS Mincho"/>
        </w:rPr>
        <w:t xml:space="preserve">" </w:t>
      </w:r>
      <w:r>
        <w:rPr>
          <w:lang w:val="en-US" w:eastAsia="zh-CN"/>
        </w:rPr>
        <w:t>type</w:t>
      </w:r>
      <w:r>
        <w:t>="integer"</w:t>
      </w:r>
      <w:r w:rsidRPr="00557539">
        <w:rPr>
          <w:rFonts w:eastAsia="MS Mincho"/>
        </w:rPr>
        <w:t xml:space="preserve"> </w:t>
      </w:r>
      <w:r>
        <w:rPr>
          <w:rFonts w:hint="eastAsia"/>
          <w:lang w:eastAsia="zh-CN"/>
        </w:rPr>
        <w:t>minOccurs=</w:t>
      </w:r>
      <w:r w:rsidRPr="00557539">
        <w:t>"0"/</w:t>
      </w:r>
      <w:r w:rsidRPr="00557539">
        <w:rPr>
          <w:rFonts w:eastAsia="MS Mincho"/>
        </w:rPr>
        <w:t>&gt;</w:t>
      </w:r>
    </w:p>
    <w:p w14:paraId="4830523D"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cs="Courier New"/>
          <w:szCs w:val="18"/>
        </w:rPr>
        <w:t>streamTarget</w:t>
      </w:r>
      <w:r w:rsidRPr="00557539">
        <w:rPr>
          <w:rFonts w:eastAsia="MS Mincho"/>
        </w:rPr>
        <w:t xml:space="preserve">" </w:t>
      </w:r>
      <w:r>
        <w:rPr>
          <w:lang w:val="en-US" w:eastAsia="zh-CN"/>
        </w:rPr>
        <w:t>type</w:t>
      </w:r>
      <w:r>
        <w:t>="string"</w:t>
      </w:r>
      <w:r w:rsidRPr="00557539">
        <w:rPr>
          <w:rFonts w:eastAsia="MS Mincho"/>
        </w:rPr>
        <w:t xml:space="preserve"> </w:t>
      </w:r>
      <w:r>
        <w:rPr>
          <w:rFonts w:hint="eastAsia"/>
          <w:lang w:eastAsia="zh-CN"/>
        </w:rPr>
        <w:t>minOccurs=</w:t>
      </w:r>
      <w:r w:rsidRPr="00557539">
        <w:t>"0"/</w:t>
      </w:r>
      <w:r w:rsidRPr="00557539">
        <w:rPr>
          <w:rFonts w:eastAsia="MS Mincho"/>
        </w:rPr>
        <w:t>&gt;</w:t>
      </w:r>
    </w:p>
    <w:p w14:paraId="00CFC395"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ascii="Courier" w:hAnsi="Courier"/>
        </w:rPr>
        <w:t>managedObjectDNsBasic</w:t>
      </w:r>
      <w:r w:rsidRPr="00557539">
        <w:rPr>
          <w:rFonts w:eastAsia="MS Mincho"/>
        </w:rPr>
        <w:t>" type=</w:t>
      </w:r>
      <w:r>
        <w:t>"xn:dnList"</w:t>
      </w:r>
      <w:r w:rsidRPr="00557539">
        <w:rPr>
          <w:rFonts w:eastAsia="MS Mincho"/>
        </w:rPr>
        <w:t xml:space="preserve"> </w:t>
      </w:r>
      <w:r>
        <w:rPr>
          <w:rFonts w:hint="eastAsia"/>
          <w:lang w:eastAsia="zh-CN"/>
        </w:rPr>
        <w:t>minOccurs=</w:t>
      </w:r>
      <w:r w:rsidRPr="00557539">
        <w:t>"0"/</w:t>
      </w:r>
      <w:r w:rsidRPr="00557539">
        <w:rPr>
          <w:rFonts w:eastAsia="MS Mincho"/>
        </w:rPr>
        <w:t>&gt;</w:t>
      </w:r>
    </w:p>
    <w:p w14:paraId="3D8EE14D"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w:t>
      </w:r>
      <w:r w:rsidRPr="00CE6AD3">
        <w:rPr>
          <w:rFonts w:ascii="Courier" w:hAnsi="Courier"/>
        </w:rPr>
        <w:t>managedObjectDNs</w:t>
      </w:r>
      <w:r w:rsidRPr="00557539">
        <w:rPr>
          <w:rFonts w:eastAsia="MS Mincho"/>
        </w:rPr>
        <w:t>" type=</w:t>
      </w:r>
      <w:r>
        <w:t>"xn:dnList"</w:t>
      </w:r>
      <w:r w:rsidRPr="00557539">
        <w:rPr>
          <w:rFonts w:eastAsia="MS Mincho"/>
        </w:rPr>
        <w:t xml:space="preserve"> </w:t>
      </w:r>
      <w:r>
        <w:rPr>
          <w:rFonts w:hint="eastAsia"/>
          <w:lang w:eastAsia="zh-CN"/>
        </w:rPr>
        <w:t>minOccurs=</w:t>
      </w:r>
      <w:r w:rsidRPr="00557539">
        <w:t>"0"/</w:t>
      </w:r>
      <w:r w:rsidRPr="00557539">
        <w:rPr>
          <w:rFonts w:eastAsia="MS Mincho"/>
        </w:rPr>
        <w:t>&gt;</w:t>
      </w:r>
    </w:p>
    <w:p w14:paraId="2D662D54" w14:textId="77777777" w:rsidR="001808C0" w:rsidRDefault="001808C0" w:rsidP="001808C0">
      <w:pPr>
        <w:pStyle w:val="PL"/>
        <w:rPr>
          <w:rFonts w:eastAsia="MS Mincho"/>
        </w:rPr>
      </w:pPr>
      <w:r>
        <w:rPr>
          <w:rFonts w:eastAsia="MS Mincho"/>
        </w:rPr>
        <w:t xml:space="preserve">  </w:t>
      </w:r>
      <w:r>
        <w:t xml:space="preserve">    </w:t>
      </w:r>
      <w:r>
        <w:rPr>
          <w:rFonts w:eastAsia="MS Mincho"/>
        </w:rPr>
        <w:t xml:space="preserve">          &lt;/all&gt;</w:t>
      </w:r>
    </w:p>
    <w:p w14:paraId="43E5B31A" w14:textId="77777777" w:rsidR="001808C0" w:rsidRDefault="001808C0" w:rsidP="001808C0">
      <w:pPr>
        <w:pStyle w:val="PL"/>
      </w:pPr>
      <w:r>
        <w:rPr>
          <w:rFonts w:eastAsia="MS Mincho"/>
        </w:rPr>
        <w:t xml:space="preserve">              </w:t>
      </w:r>
      <w:r>
        <w:t>&lt;/complexType&gt;</w:t>
      </w:r>
    </w:p>
    <w:p w14:paraId="5E14C024" w14:textId="77777777" w:rsidR="001808C0" w:rsidRDefault="001808C0" w:rsidP="001808C0">
      <w:pPr>
        <w:pStyle w:val="PL"/>
        <w:rPr>
          <w:rFonts w:eastAsia="MS Mincho"/>
        </w:rPr>
      </w:pPr>
      <w:r>
        <w:t xml:space="preserve">            &lt;/element&gt;</w:t>
      </w:r>
    </w:p>
    <w:p w14:paraId="5D1BFACB" w14:textId="77777777" w:rsidR="001808C0" w:rsidRDefault="001808C0" w:rsidP="001808C0">
      <w:pPr>
        <w:pStyle w:val="PL"/>
        <w:rPr>
          <w:rFonts w:eastAsia="MS Mincho"/>
        </w:rPr>
      </w:pPr>
      <w:r>
        <w:rPr>
          <w:rFonts w:eastAsia="MS Mincho"/>
        </w:rPr>
        <w:t xml:space="preserve">          &lt;/sequence&gt;</w:t>
      </w:r>
    </w:p>
    <w:p w14:paraId="15713629" w14:textId="77777777" w:rsidR="001808C0" w:rsidRDefault="001808C0" w:rsidP="001808C0">
      <w:pPr>
        <w:pStyle w:val="PL"/>
        <w:rPr>
          <w:rFonts w:eastAsia="MS Mincho"/>
        </w:rPr>
      </w:pPr>
      <w:r>
        <w:rPr>
          <w:rFonts w:eastAsia="MS Mincho"/>
        </w:rPr>
        <w:t xml:space="preserve">        &lt;/extension&gt;</w:t>
      </w:r>
    </w:p>
    <w:p w14:paraId="33377266" w14:textId="77777777" w:rsidR="001808C0" w:rsidRDefault="001808C0" w:rsidP="001808C0">
      <w:pPr>
        <w:pStyle w:val="PL"/>
        <w:rPr>
          <w:rFonts w:eastAsia="MS Mincho"/>
        </w:rPr>
      </w:pPr>
      <w:r>
        <w:rPr>
          <w:rFonts w:eastAsia="MS Mincho"/>
        </w:rPr>
        <w:t xml:space="preserve">      &lt;/complexContent&gt;</w:t>
      </w:r>
    </w:p>
    <w:p w14:paraId="712C9309" w14:textId="77777777" w:rsidR="001808C0" w:rsidRDefault="001808C0" w:rsidP="001808C0">
      <w:pPr>
        <w:pStyle w:val="PL"/>
        <w:rPr>
          <w:rFonts w:eastAsia="MS Mincho"/>
        </w:rPr>
      </w:pPr>
      <w:r>
        <w:rPr>
          <w:rFonts w:eastAsia="MS Mincho"/>
        </w:rPr>
        <w:t xml:space="preserve">    &lt;/complexType&gt;</w:t>
      </w:r>
    </w:p>
    <w:p w14:paraId="5611B442" w14:textId="77777777" w:rsidR="00F45460" w:rsidRDefault="001808C0" w:rsidP="001808C0">
      <w:pPr>
        <w:pStyle w:val="PL"/>
        <w:rPr>
          <w:rFonts w:eastAsia="MS Mincho"/>
        </w:rPr>
      </w:pPr>
      <w:r>
        <w:rPr>
          <w:rFonts w:eastAsia="MS Mincho"/>
        </w:rPr>
        <w:t xml:space="preserve">  &lt;/element&gt;</w:t>
      </w:r>
    </w:p>
    <w:p w14:paraId="003D28B7" w14:textId="77777777" w:rsidR="00F45460" w:rsidRDefault="00F45460">
      <w:pPr>
        <w:pStyle w:val="PL"/>
        <w:rPr>
          <w:rFonts w:eastAsia="MS Mincho"/>
        </w:rPr>
      </w:pPr>
    </w:p>
    <w:p w14:paraId="454F94B3" w14:textId="77777777" w:rsidR="00F45460" w:rsidRDefault="00F45460">
      <w:pPr>
        <w:pStyle w:val="PL"/>
        <w:rPr>
          <w:rFonts w:eastAsia="MS Mincho"/>
        </w:rPr>
      </w:pPr>
      <w:r>
        <w:rPr>
          <w:rFonts w:eastAsia="MS Mincho"/>
        </w:rPr>
        <w:t xml:space="preserve">  &lt;element name="IRPAgent"&gt;</w:t>
      </w:r>
    </w:p>
    <w:p w14:paraId="190874EB" w14:textId="77777777" w:rsidR="00F45460" w:rsidRPr="00557539" w:rsidRDefault="00F45460">
      <w:pPr>
        <w:pStyle w:val="PL"/>
        <w:rPr>
          <w:rFonts w:eastAsia="MS Mincho"/>
        </w:rPr>
      </w:pPr>
      <w:r>
        <w:rPr>
          <w:rFonts w:eastAsia="MS Mincho"/>
        </w:rPr>
        <w:t xml:space="preserve">    </w:t>
      </w:r>
      <w:r w:rsidRPr="00557539">
        <w:rPr>
          <w:rFonts w:eastAsia="MS Mincho"/>
        </w:rPr>
        <w:t>&lt;complexType&gt;</w:t>
      </w:r>
    </w:p>
    <w:p w14:paraId="747A0DB8" w14:textId="77777777" w:rsidR="00F45460" w:rsidRPr="00557539" w:rsidRDefault="00F45460">
      <w:pPr>
        <w:pStyle w:val="PL"/>
        <w:rPr>
          <w:rFonts w:eastAsia="MS Mincho"/>
        </w:rPr>
      </w:pPr>
      <w:r w:rsidRPr="00557539">
        <w:rPr>
          <w:rFonts w:eastAsia="MS Mincho"/>
        </w:rPr>
        <w:t xml:space="preserve">      &lt;complexContent&gt;</w:t>
      </w:r>
    </w:p>
    <w:p w14:paraId="096D4E73" w14:textId="77777777" w:rsidR="00F45460" w:rsidRPr="00557539" w:rsidRDefault="00F45460">
      <w:pPr>
        <w:pStyle w:val="PL"/>
        <w:rPr>
          <w:rFonts w:eastAsia="MS Mincho"/>
        </w:rPr>
      </w:pPr>
      <w:r w:rsidRPr="00557539">
        <w:rPr>
          <w:rFonts w:eastAsia="MS Mincho"/>
        </w:rPr>
        <w:t xml:space="preserve">        &lt;extension base="xn:NrmClass"&gt;</w:t>
      </w:r>
    </w:p>
    <w:p w14:paraId="416735F8" w14:textId="77777777" w:rsidR="00F45460" w:rsidRPr="00557539" w:rsidRDefault="00F45460">
      <w:pPr>
        <w:pStyle w:val="PL"/>
        <w:rPr>
          <w:rFonts w:eastAsia="MS Mincho"/>
        </w:rPr>
      </w:pPr>
      <w:r w:rsidRPr="00557539">
        <w:rPr>
          <w:rFonts w:eastAsia="MS Mincho"/>
        </w:rPr>
        <w:t xml:space="preserve">          &lt;sequence&gt;</w:t>
      </w:r>
    </w:p>
    <w:p w14:paraId="2F8E3AAB" w14:textId="77777777" w:rsidR="00F45460" w:rsidRPr="00557539" w:rsidRDefault="00F45460">
      <w:pPr>
        <w:pStyle w:val="PL"/>
      </w:pPr>
      <w:r w:rsidRPr="00557539">
        <w:rPr>
          <w:rFonts w:eastAsia="MS Mincho"/>
        </w:rPr>
        <w:t xml:space="preserve">            </w:t>
      </w:r>
      <w:r w:rsidRPr="00557539">
        <w:t>&lt;element name="attributes" minOccurs="0"&gt;</w:t>
      </w:r>
    </w:p>
    <w:p w14:paraId="7E6D8836" w14:textId="77777777" w:rsidR="00F45460" w:rsidRPr="00557539" w:rsidRDefault="00F45460">
      <w:pPr>
        <w:pStyle w:val="PL"/>
      </w:pPr>
      <w:r w:rsidRPr="00557539">
        <w:t xml:space="preserve">              &lt;complexType&gt;</w:t>
      </w:r>
    </w:p>
    <w:p w14:paraId="4B0F7481" w14:textId="77777777" w:rsidR="00F45460" w:rsidRPr="00557539" w:rsidRDefault="00F45460">
      <w:pPr>
        <w:pStyle w:val="PL"/>
        <w:rPr>
          <w:rFonts w:eastAsia="MS Mincho"/>
        </w:rPr>
      </w:pPr>
      <w:r w:rsidRPr="00557539">
        <w:t xml:space="preserve">      </w:t>
      </w:r>
      <w:r w:rsidRPr="00557539">
        <w:rPr>
          <w:rFonts w:eastAsia="MS Mincho"/>
        </w:rPr>
        <w:t xml:space="preserve">          &lt;all&gt;</w:t>
      </w:r>
    </w:p>
    <w:p w14:paraId="2AF5607E" w14:textId="77777777" w:rsidR="00F45460" w:rsidRPr="00557539" w:rsidRDefault="00F45460">
      <w:pPr>
        <w:pStyle w:val="PL"/>
        <w:rPr>
          <w:rFonts w:eastAsia="MS Mincho"/>
        </w:rPr>
      </w:pPr>
      <w:r w:rsidRPr="00557539">
        <w:rPr>
          <w:rFonts w:eastAsia="MS Mincho"/>
        </w:rPr>
        <w:t xml:space="preserve">  </w:t>
      </w:r>
      <w:r w:rsidRPr="00557539">
        <w:t xml:space="preserve">    </w:t>
      </w:r>
      <w:r w:rsidRPr="00557539">
        <w:rPr>
          <w:rFonts w:eastAsia="MS Mincho"/>
        </w:rPr>
        <w:t xml:space="preserve">            &lt;element</w:t>
      </w:r>
      <w:r w:rsidRPr="00557539">
        <w:rPr>
          <w:rFonts w:hint="eastAsia"/>
          <w:lang w:eastAsia="zh-CN"/>
        </w:rPr>
        <w:t xml:space="preserve"> </w:t>
      </w:r>
      <w:r w:rsidRPr="00557539">
        <w:rPr>
          <w:lang w:eastAsia="zh-CN"/>
        </w:rPr>
        <w:t>ref="xn:systemDN"</w:t>
      </w:r>
      <w:r w:rsidRPr="00557539">
        <w:rPr>
          <w:rFonts w:hint="eastAsia"/>
          <w:lang w:eastAsia="zh-CN"/>
        </w:rPr>
        <w:t xml:space="preserve"> </w:t>
      </w:r>
      <w:r w:rsidRPr="00557539">
        <w:rPr>
          <w:rFonts w:eastAsia="MS Mincho"/>
        </w:rPr>
        <w:t>minOccurs="0"/&gt;</w:t>
      </w:r>
    </w:p>
    <w:p w14:paraId="22837D45" w14:textId="77777777" w:rsidR="00F45460" w:rsidRPr="00557539" w:rsidRDefault="00F45460">
      <w:pPr>
        <w:pStyle w:val="PL"/>
        <w:rPr>
          <w:rFonts w:eastAsia="MS Mincho"/>
        </w:rPr>
      </w:pPr>
      <w:r w:rsidRPr="00557539">
        <w:rPr>
          <w:rFonts w:eastAsia="MS Mincho"/>
        </w:rPr>
        <w:t xml:space="preserve">  </w:t>
      </w:r>
      <w:r w:rsidRPr="00557539">
        <w:t xml:space="preserve">    </w:t>
      </w:r>
      <w:r w:rsidRPr="00557539">
        <w:rPr>
          <w:rFonts w:eastAsia="MS Mincho"/>
        </w:rPr>
        <w:t xml:space="preserve">          &lt;/all&gt;</w:t>
      </w:r>
    </w:p>
    <w:p w14:paraId="29697C16" w14:textId="77777777" w:rsidR="00F45460" w:rsidRPr="00557539" w:rsidRDefault="00F45460">
      <w:pPr>
        <w:pStyle w:val="PL"/>
      </w:pPr>
      <w:r w:rsidRPr="00557539">
        <w:rPr>
          <w:rFonts w:eastAsia="MS Mincho"/>
        </w:rPr>
        <w:t xml:space="preserve">              </w:t>
      </w:r>
      <w:r w:rsidRPr="00557539">
        <w:t>&lt;/complexType&gt;</w:t>
      </w:r>
    </w:p>
    <w:p w14:paraId="4ECA1E6D" w14:textId="77777777" w:rsidR="00F45460" w:rsidRPr="00557539" w:rsidRDefault="00F45460">
      <w:pPr>
        <w:pStyle w:val="PL"/>
        <w:rPr>
          <w:rFonts w:eastAsia="MS Mincho"/>
        </w:rPr>
      </w:pPr>
      <w:r w:rsidRPr="00557539">
        <w:t xml:space="preserve">            &lt;/element&gt;</w:t>
      </w:r>
    </w:p>
    <w:p w14:paraId="3AFE0B8C" w14:textId="77777777" w:rsidR="00F45460" w:rsidRPr="00557539" w:rsidRDefault="00F45460">
      <w:pPr>
        <w:pStyle w:val="PL"/>
        <w:rPr>
          <w:rFonts w:eastAsia="MS Mincho"/>
        </w:rPr>
      </w:pPr>
      <w:r w:rsidRPr="00557539">
        <w:rPr>
          <w:rFonts w:eastAsia="MS Mincho"/>
        </w:rPr>
        <w:t xml:space="preserve">          &lt;/sequence&gt;</w:t>
      </w:r>
    </w:p>
    <w:p w14:paraId="3F0DCC6E" w14:textId="77777777" w:rsidR="00F45460" w:rsidRPr="00557539" w:rsidRDefault="00F45460">
      <w:pPr>
        <w:pStyle w:val="PL"/>
        <w:rPr>
          <w:rFonts w:eastAsia="MS Mincho"/>
        </w:rPr>
      </w:pPr>
      <w:r w:rsidRPr="00557539">
        <w:rPr>
          <w:rFonts w:eastAsia="MS Mincho"/>
        </w:rPr>
        <w:t xml:space="preserve">        &lt;/extension&gt;</w:t>
      </w:r>
    </w:p>
    <w:p w14:paraId="0F68783F" w14:textId="77777777" w:rsidR="00F45460" w:rsidRPr="00557539" w:rsidRDefault="00F45460">
      <w:pPr>
        <w:pStyle w:val="PL"/>
        <w:rPr>
          <w:rFonts w:eastAsia="MS Mincho"/>
        </w:rPr>
      </w:pPr>
      <w:r w:rsidRPr="00557539">
        <w:rPr>
          <w:rFonts w:eastAsia="MS Mincho"/>
        </w:rPr>
        <w:t xml:space="preserve">      &lt;/complexContent&gt;</w:t>
      </w:r>
    </w:p>
    <w:p w14:paraId="35D9CC06" w14:textId="77777777" w:rsidR="00F45460" w:rsidRPr="00557539" w:rsidRDefault="00F45460">
      <w:pPr>
        <w:pStyle w:val="PL"/>
        <w:rPr>
          <w:rFonts w:eastAsia="MS Mincho"/>
        </w:rPr>
      </w:pPr>
      <w:r w:rsidRPr="00557539">
        <w:rPr>
          <w:rFonts w:eastAsia="MS Mincho"/>
        </w:rPr>
        <w:t xml:space="preserve">    &lt;/complexType&gt;</w:t>
      </w:r>
    </w:p>
    <w:p w14:paraId="7F74D26D" w14:textId="77777777" w:rsidR="001808C0" w:rsidRPr="00557539" w:rsidRDefault="00F45460" w:rsidP="001808C0">
      <w:pPr>
        <w:pStyle w:val="PL"/>
        <w:rPr>
          <w:rFonts w:eastAsia="MS Mincho"/>
        </w:rPr>
      </w:pPr>
      <w:r w:rsidRPr="00557539">
        <w:rPr>
          <w:rFonts w:eastAsia="MS Mincho"/>
        </w:rPr>
        <w:t xml:space="preserve">  &lt;/element&gt;</w:t>
      </w:r>
    </w:p>
    <w:p w14:paraId="3FB98E0B" w14:textId="77777777" w:rsidR="001808C0" w:rsidRPr="00557539" w:rsidRDefault="001808C0" w:rsidP="001808C0">
      <w:pPr>
        <w:pStyle w:val="PL"/>
        <w:rPr>
          <w:rFonts w:eastAsia="MS Mincho"/>
        </w:rPr>
      </w:pPr>
    </w:p>
    <w:p w14:paraId="4C8B0BF2" w14:textId="77777777" w:rsidR="001808C0" w:rsidRDefault="001808C0" w:rsidP="001808C0">
      <w:pPr>
        <w:pStyle w:val="PL"/>
        <w:rPr>
          <w:rFonts w:eastAsia="MS Mincho"/>
        </w:rPr>
      </w:pPr>
      <w:r>
        <w:rPr>
          <w:rFonts w:eastAsia="MS Mincho"/>
        </w:rPr>
        <w:t xml:space="preserve">  &lt;element name="EP_RP"&gt;</w:t>
      </w:r>
    </w:p>
    <w:p w14:paraId="0D56157D" w14:textId="77777777" w:rsidR="001808C0" w:rsidRPr="00557539" w:rsidRDefault="001808C0" w:rsidP="001808C0">
      <w:pPr>
        <w:pStyle w:val="PL"/>
        <w:rPr>
          <w:rFonts w:eastAsia="MS Mincho"/>
        </w:rPr>
      </w:pPr>
      <w:r>
        <w:rPr>
          <w:rFonts w:eastAsia="MS Mincho"/>
        </w:rPr>
        <w:t xml:space="preserve">    </w:t>
      </w:r>
      <w:r w:rsidRPr="00557539">
        <w:rPr>
          <w:rFonts w:eastAsia="MS Mincho"/>
        </w:rPr>
        <w:t>&lt;complexType&gt;</w:t>
      </w:r>
    </w:p>
    <w:p w14:paraId="3A831655" w14:textId="77777777" w:rsidR="001808C0" w:rsidRPr="00557539" w:rsidRDefault="001808C0" w:rsidP="001808C0">
      <w:pPr>
        <w:pStyle w:val="PL"/>
        <w:rPr>
          <w:rFonts w:eastAsia="MS Mincho"/>
        </w:rPr>
      </w:pPr>
      <w:r w:rsidRPr="00557539">
        <w:rPr>
          <w:rFonts w:eastAsia="MS Mincho"/>
        </w:rPr>
        <w:t xml:space="preserve">      &lt;complexContent&gt;</w:t>
      </w:r>
    </w:p>
    <w:p w14:paraId="51FC7E04" w14:textId="77777777" w:rsidR="001808C0" w:rsidRPr="00557539" w:rsidRDefault="001808C0" w:rsidP="001808C0">
      <w:pPr>
        <w:pStyle w:val="PL"/>
        <w:rPr>
          <w:rFonts w:eastAsia="MS Mincho"/>
        </w:rPr>
      </w:pPr>
      <w:r w:rsidRPr="00557539">
        <w:rPr>
          <w:rFonts w:eastAsia="MS Mincho"/>
        </w:rPr>
        <w:t xml:space="preserve">        &lt;extension base="xn:NrmClass"&gt;</w:t>
      </w:r>
    </w:p>
    <w:p w14:paraId="5E7B2FB3" w14:textId="77777777" w:rsidR="001808C0" w:rsidRPr="00557539" w:rsidRDefault="001808C0" w:rsidP="001808C0">
      <w:pPr>
        <w:pStyle w:val="PL"/>
        <w:rPr>
          <w:rFonts w:eastAsia="MS Mincho"/>
        </w:rPr>
      </w:pPr>
      <w:r w:rsidRPr="00557539">
        <w:rPr>
          <w:rFonts w:eastAsia="MS Mincho"/>
        </w:rPr>
        <w:t xml:space="preserve">          &lt;sequence&gt;</w:t>
      </w:r>
    </w:p>
    <w:p w14:paraId="36E1D479" w14:textId="77777777" w:rsidR="001808C0" w:rsidRPr="00557539" w:rsidRDefault="001808C0" w:rsidP="001808C0">
      <w:pPr>
        <w:pStyle w:val="PL"/>
      </w:pPr>
      <w:r w:rsidRPr="00557539">
        <w:rPr>
          <w:rFonts w:eastAsia="MS Mincho"/>
        </w:rPr>
        <w:t xml:space="preserve">            </w:t>
      </w:r>
      <w:r w:rsidRPr="00557539">
        <w:t>&lt;element name="attributes" minOccurs="0"&gt;</w:t>
      </w:r>
    </w:p>
    <w:p w14:paraId="10A0F5C2" w14:textId="77777777" w:rsidR="001808C0" w:rsidRPr="00557539" w:rsidRDefault="001808C0" w:rsidP="001808C0">
      <w:pPr>
        <w:pStyle w:val="PL"/>
      </w:pPr>
      <w:r w:rsidRPr="00557539">
        <w:t xml:space="preserve">              &lt;complexType&gt;</w:t>
      </w:r>
    </w:p>
    <w:p w14:paraId="0A00D81D" w14:textId="77777777" w:rsidR="001808C0" w:rsidRPr="00557539" w:rsidRDefault="001808C0" w:rsidP="001808C0">
      <w:pPr>
        <w:pStyle w:val="PL"/>
        <w:rPr>
          <w:rFonts w:eastAsia="MS Mincho"/>
        </w:rPr>
      </w:pPr>
      <w:r w:rsidRPr="00557539">
        <w:t xml:space="preserve">      </w:t>
      </w:r>
      <w:r w:rsidRPr="00557539">
        <w:rPr>
          <w:rFonts w:eastAsia="MS Mincho"/>
        </w:rPr>
        <w:t xml:space="preserve">          &lt;all&gt;</w:t>
      </w:r>
    </w:p>
    <w:p w14:paraId="5D6F92B2"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&lt;element</w:t>
      </w:r>
      <w:r w:rsidRPr="00557539">
        <w:rPr>
          <w:rFonts w:hint="eastAsia"/>
          <w:lang w:eastAsia="zh-CN"/>
        </w:rPr>
        <w:t xml:space="preserve"> </w:t>
      </w:r>
      <w:r w:rsidRPr="00557539">
        <w:rPr>
          <w:lang w:eastAsia="zh-CN"/>
        </w:rPr>
        <w:t xml:space="preserve">name="farEndEntity" </w:t>
      </w:r>
      <w:r>
        <w:t xml:space="preserve">type="xn:dn" </w:t>
      </w:r>
      <w:r w:rsidRPr="00557539">
        <w:rPr>
          <w:rFonts w:eastAsia="MS Mincho"/>
        </w:rPr>
        <w:t>minOccurs="0"/&gt;</w:t>
      </w:r>
    </w:p>
    <w:p w14:paraId="1C5B9F6B" w14:textId="77777777" w:rsidR="000B24B9" w:rsidRDefault="001808C0" w:rsidP="000B24B9">
      <w:pPr>
        <w:pStyle w:val="PL"/>
        <w:rPr>
          <w:rFonts w:eastAsia="MS Mincho"/>
        </w:rPr>
      </w:pPr>
      <w:r w:rsidRPr="004F6389">
        <w:rPr>
          <w:rFonts w:eastAsia="MS Mincho"/>
        </w:rPr>
        <w:t xml:space="preserve">                  &lt;element name="userLabel" </w:t>
      </w:r>
      <w:r>
        <w:rPr>
          <w:lang w:val="en-US" w:eastAsia="zh-CN"/>
        </w:rPr>
        <w:t>type</w:t>
      </w:r>
      <w:r>
        <w:t>="string"</w:t>
      </w:r>
      <w:r w:rsidRPr="00557539">
        <w:rPr>
          <w:rFonts w:eastAsia="MS Mincho"/>
        </w:rPr>
        <w:t xml:space="preserve"> </w:t>
      </w:r>
      <w:r>
        <w:t>minOccurs=</w:t>
      </w:r>
      <w:r w:rsidRPr="00557539">
        <w:rPr>
          <w:rFonts w:eastAsia="MS Mincho"/>
        </w:rPr>
        <w:t>"0"</w:t>
      </w:r>
      <w:r>
        <w:rPr>
          <w:rFonts w:eastAsia="MS Mincho"/>
        </w:rPr>
        <w:t>/&gt;</w:t>
      </w:r>
    </w:p>
    <w:p w14:paraId="01FF7CCE" w14:textId="77777777" w:rsidR="00487169" w:rsidRDefault="000B24B9" w:rsidP="000B24B9">
      <w:pPr>
        <w:pStyle w:val="PL"/>
        <w:rPr>
          <w:rFonts w:eastAsia="MS Mincho"/>
        </w:rPr>
      </w:pPr>
      <w:r>
        <w:rPr>
          <w:rFonts w:eastAsia="MS Mincho"/>
        </w:rPr>
        <w:tab/>
      </w:r>
      <w:r>
        <w:rPr>
          <w:rFonts w:eastAsia="MS Mincho"/>
        </w:rPr>
        <w:tab/>
      </w:r>
      <w:r>
        <w:rPr>
          <w:rFonts w:eastAsia="MS Mincho"/>
        </w:rPr>
        <w:tab/>
      </w:r>
      <w:r>
        <w:rPr>
          <w:rFonts w:eastAsia="MS Mincho"/>
        </w:rPr>
        <w:tab/>
      </w:r>
      <w:r>
        <w:rPr>
          <w:rFonts w:eastAsia="MS Mincho"/>
        </w:rPr>
        <w:tab/>
      </w:r>
      <w:r>
        <w:rPr>
          <w:rFonts w:eastAsia="MS Mincho"/>
          <w:lang w:val="en-US"/>
        </w:rPr>
        <w:t>&lt;element name="measurementsList"</w:t>
      </w:r>
      <w:r>
        <w:rPr>
          <w:lang w:val="en-US" w:eastAsia="zh-CN"/>
        </w:rPr>
        <w:t xml:space="preserve"> type</w:t>
      </w:r>
      <w:r>
        <w:t xml:space="preserve">="xn:MeasurementsList" </w:t>
      </w:r>
      <w:r>
        <w:rPr>
          <w:lang w:val="en-US" w:eastAsia="zh-CN"/>
        </w:rPr>
        <w:t>minOccurs=</w:t>
      </w:r>
      <w:r w:rsidRPr="00557539">
        <w:t>"0"</w:t>
      </w:r>
      <w:r>
        <w:rPr>
          <w:rFonts w:eastAsia="MS Mincho"/>
          <w:lang w:val="en-US"/>
        </w:rPr>
        <w:t>/&gt;</w:t>
      </w:r>
    </w:p>
    <w:p w14:paraId="41638F67" w14:textId="77777777" w:rsidR="001808C0" w:rsidRPr="00557539" w:rsidRDefault="001808C0" w:rsidP="001808C0">
      <w:pPr>
        <w:pStyle w:val="PL"/>
        <w:rPr>
          <w:rFonts w:eastAsia="MS Mincho"/>
        </w:rPr>
      </w:pPr>
      <w:r w:rsidRPr="00557539">
        <w:rPr>
          <w:rFonts w:eastAsia="MS Mincho"/>
        </w:rPr>
        <w:t xml:space="preserve">  </w:t>
      </w:r>
      <w:r w:rsidRPr="00557539">
        <w:t xml:space="preserve">    </w:t>
      </w:r>
      <w:r w:rsidRPr="00557539">
        <w:rPr>
          <w:rFonts w:eastAsia="MS Mincho"/>
        </w:rPr>
        <w:t xml:space="preserve">          &lt;/all&gt;</w:t>
      </w:r>
    </w:p>
    <w:p w14:paraId="23812E79" w14:textId="77777777" w:rsidR="001808C0" w:rsidRPr="00557539" w:rsidRDefault="001808C0" w:rsidP="001808C0">
      <w:pPr>
        <w:pStyle w:val="PL"/>
      </w:pPr>
      <w:r w:rsidRPr="00557539">
        <w:rPr>
          <w:rFonts w:eastAsia="MS Mincho"/>
        </w:rPr>
        <w:t xml:space="preserve">              </w:t>
      </w:r>
      <w:r w:rsidRPr="00557539">
        <w:t>&lt;/complexType&gt;</w:t>
      </w:r>
    </w:p>
    <w:p w14:paraId="2DE0B073" w14:textId="77777777" w:rsidR="001808C0" w:rsidRPr="00557539" w:rsidRDefault="001808C0" w:rsidP="001808C0">
      <w:pPr>
        <w:pStyle w:val="PL"/>
        <w:rPr>
          <w:rFonts w:eastAsia="MS Mincho"/>
        </w:rPr>
      </w:pPr>
      <w:r w:rsidRPr="00557539">
        <w:t xml:space="preserve">            &lt;/element&gt;</w:t>
      </w:r>
    </w:p>
    <w:p w14:paraId="1FDDF31D" w14:textId="77777777" w:rsidR="001808C0" w:rsidRPr="00557539" w:rsidRDefault="001808C0" w:rsidP="001808C0">
      <w:pPr>
        <w:pStyle w:val="PL"/>
        <w:rPr>
          <w:rFonts w:eastAsia="MS Mincho"/>
        </w:rPr>
      </w:pPr>
      <w:r w:rsidRPr="00557539">
        <w:rPr>
          <w:rFonts w:eastAsia="MS Mincho"/>
        </w:rPr>
        <w:t xml:space="preserve">          &lt;/sequence&gt;</w:t>
      </w:r>
    </w:p>
    <w:p w14:paraId="20C45004" w14:textId="77777777" w:rsidR="001808C0" w:rsidRPr="00557539" w:rsidRDefault="001808C0" w:rsidP="001808C0">
      <w:pPr>
        <w:pStyle w:val="PL"/>
        <w:rPr>
          <w:rFonts w:eastAsia="MS Mincho"/>
        </w:rPr>
      </w:pPr>
      <w:r w:rsidRPr="00557539">
        <w:rPr>
          <w:rFonts w:eastAsia="MS Mincho"/>
        </w:rPr>
        <w:t xml:space="preserve">        &lt;/extension&gt;</w:t>
      </w:r>
    </w:p>
    <w:p w14:paraId="263E70F0" w14:textId="77777777" w:rsidR="001808C0" w:rsidRPr="00557539" w:rsidRDefault="001808C0" w:rsidP="001808C0">
      <w:pPr>
        <w:pStyle w:val="PL"/>
        <w:rPr>
          <w:rFonts w:eastAsia="MS Mincho"/>
        </w:rPr>
      </w:pPr>
      <w:r w:rsidRPr="00557539">
        <w:rPr>
          <w:rFonts w:eastAsia="MS Mincho"/>
        </w:rPr>
        <w:t xml:space="preserve">      &lt;/complexContent&gt;</w:t>
      </w:r>
    </w:p>
    <w:p w14:paraId="447F659A" w14:textId="77777777" w:rsidR="001808C0" w:rsidRPr="00557539" w:rsidRDefault="001808C0" w:rsidP="001808C0">
      <w:pPr>
        <w:pStyle w:val="PL"/>
        <w:rPr>
          <w:rFonts w:eastAsia="MS Mincho"/>
        </w:rPr>
      </w:pPr>
      <w:r w:rsidRPr="00557539">
        <w:rPr>
          <w:rFonts w:eastAsia="MS Mincho"/>
        </w:rPr>
        <w:t xml:space="preserve">    &lt;/complexType&gt;</w:t>
      </w:r>
    </w:p>
    <w:p w14:paraId="6669AA8C" w14:textId="77777777" w:rsidR="00F45460" w:rsidRPr="00557539" w:rsidRDefault="001808C0" w:rsidP="001808C0">
      <w:pPr>
        <w:pStyle w:val="PL"/>
        <w:rPr>
          <w:rFonts w:eastAsia="MS Mincho"/>
        </w:rPr>
      </w:pPr>
      <w:r w:rsidRPr="00557539">
        <w:rPr>
          <w:rFonts w:eastAsia="MS Mincho"/>
        </w:rPr>
        <w:t xml:space="preserve">  &lt;/element&gt;</w:t>
      </w:r>
    </w:p>
    <w:p w14:paraId="7EC0A262" w14:textId="77777777" w:rsidR="00F45460" w:rsidRPr="00557539" w:rsidRDefault="00F45460">
      <w:pPr>
        <w:pStyle w:val="PL"/>
        <w:rPr>
          <w:rFonts w:eastAsia="MS Mincho"/>
        </w:rPr>
      </w:pPr>
    </w:p>
    <w:p w14:paraId="3F228E86" w14:textId="77777777" w:rsidR="00F45460" w:rsidRPr="00557539" w:rsidRDefault="00F45460">
      <w:pPr>
        <w:pStyle w:val="PL"/>
        <w:rPr>
          <w:rFonts w:eastAsia="MS Mincho"/>
        </w:rPr>
      </w:pPr>
      <w:r w:rsidRPr="00557539">
        <w:rPr>
          <w:rFonts w:eastAsia="MS Mincho"/>
        </w:rPr>
        <w:t xml:space="preserve">  &lt;element name="VsDataContainer"&gt;</w:t>
      </w:r>
    </w:p>
    <w:p w14:paraId="2BC28D83" w14:textId="77777777" w:rsidR="00F45460" w:rsidRPr="00557539" w:rsidRDefault="00F45460">
      <w:pPr>
        <w:pStyle w:val="PL"/>
        <w:rPr>
          <w:rFonts w:eastAsia="MS Mincho"/>
        </w:rPr>
      </w:pPr>
      <w:r w:rsidRPr="00557539">
        <w:rPr>
          <w:rFonts w:eastAsia="MS Mincho"/>
        </w:rPr>
        <w:t xml:space="preserve">    &lt;complexType&gt;</w:t>
      </w:r>
    </w:p>
    <w:p w14:paraId="61BBA478" w14:textId="77777777" w:rsidR="00F45460" w:rsidRPr="00557539" w:rsidRDefault="00F45460">
      <w:pPr>
        <w:pStyle w:val="PL"/>
        <w:rPr>
          <w:rFonts w:eastAsia="MS Mincho"/>
        </w:rPr>
      </w:pPr>
      <w:r w:rsidRPr="00557539">
        <w:rPr>
          <w:rFonts w:eastAsia="MS Mincho"/>
        </w:rPr>
        <w:t xml:space="preserve">      &lt;complexContent&gt;</w:t>
      </w:r>
    </w:p>
    <w:p w14:paraId="76A16D2D" w14:textId="77777777" w:rsidR="00F45460" w:rsidRPr="00557539" w:rsidRDefault="00F45460">
      <w:pPr>
        <w:pStyle w:val="PL"/>
        <w:rPr>
          <w:rFonts w:eastAsia="MS Mincho"/>
        </w:rPr>
      </w:pPr>
      <w:r w:rsidRPr="00557539">
        <w:rPr>
          <w:rFonts w:eastAsia="MS Mincho"/>
        </w:rPr>
        <w:t xml:space="preserve">        &lt;extension base="xn:NrmClass"&gt;</w:t>
      </w:r>
    </w:p>
    <w:p w14:paraId="29E65288" w14:textId="77777777" w:rsidR="00F45460" w:rsidRPr="00557539" w:rsidRDefault="00F45460">
      <w:pPr>
        <w:pStyle w:val="PL"/>
        <w:rPr>
          <w:rFonts w:eastAsia="MS Mincho"/>
        </w:rPr>
      </w:pPr>
      <w:r w:rsidRPr="00557539">
        <w:rPr>
          <w:rFonts w:eastAsia="MS Mincho"/>
        </w:rPr>
        <w:t xml:space="preserve">          &lt;sequence&gt;</w:t>
      </w:r>
    </w:p>
    <w:p w14:paraId="03F8F690" w14:textId="77777777" w:rsidR="00F45460" w:rsidRPr="00557539" w:rsidRDefault="00F45460">
      <w:pPr>
        <w:pStyle w:val="PL"/>
      </w:pPr>
      <w:r w:rsidRPr="00557539">
        <w:rPr>
          <w:rFonts w:eastAsia="MS Mincho"/>
        </w:rPr>
        <w:t xml:space="preserve">            </w:t>
      </w:r>
      <w:r w:rsidRPr="00557539">
        <w:t>&lt;element name="attributes" minOccurs="0"&gt;</w:t>
      </w:r>
    </w:p>
    <w:p w14:paraId="0117ACE9" w14:textId="77777777" w:rsidR="00F45460" w:rsidRPr="00557539" w:rsidRDefault="00F45460">
      <w:pPr>
        <w:pStyle w:val="PL"/>
      </w:pPr>
      <w:r w:rsidRPr="00557539">
        <w:t xml:space="preserve">              &lt;complexType&gt;</w:t>
      </w:r>
    </w:p>
    <w:p w14:paraId="04511BC6" w14:textId="77777777" w:rsidR="00F45460" w:rsidRPr="00557539" w:rsidRDefault="00F45460">
      <w:pPr>
        <w:pStyle w:val="PL"/>
        <w:rPr>
          <w:rFonts w:eastAsia="MS Mincho"/>
        </w:rPr>
      </w:pPr>
      <w:r w:rsidRPr="00557539">
        <w:t xml:space="preserve">      </w:t>
      </w:r>
      <w:r w:rsidRPr="00557539">
        <w:rPr>
          <w:rFonts w:eastAsia="MS Mincho"/>
        </w:rPr>
        <w:t xml:space="preserve">          &lt;all&gt;</w:t>
      </w:r>
    </w:p>
    <w:p w14:paraId="36A32617" w14:textId="77777777" w:rsidR="00F45460" w:rsidRPr="00557539" w:rsidRDefault="00F4546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name="vsDataType"/&gt;</w:t>
      </w:r>
    </w:p>
    <w:p w14:paraId="2BF9174E" w14:textId="77777777" w:rsidR="00F45460" w:rsidRPr="00557539" w:rsidRDefault="00F45460">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name="vsDataFormatVersion"/&gt;</w:t>
      </w:r>
    </w:p>
    <w:p w14:paraId="0DFFE8DA" w14:textId="77777777" w:rsidR="00F45460" w:rsidRDefault="00F45460">
      <w:pPr>
        <w:pStyle w:val="PL"/>
        <w:rPr>
          <w:rFonts w:eastAsia="MS Mincho"/>
        </w:rPr>
      </w:pPr>
      <w:r w:rsidRPr="00557539">
        <w:rPr>
          <w:rFonts w:eastAsia="MS Mincho"/>
        </w:rPr>
        <w:t xml:space="preserve">  </w:t>
      </w:r>
      <w:r w:rsidRPr="00557539">
        <w:t xml:space="preserve">    </w:t>
      </w:r>
      <w:r w:rsidRPr="00557539">
        <w:rPr>
          <w:rFonts w:eastAsia="MS Mincho"/>
        </w:rPr>
        <w:t xml:space="preserve">            </w:t>
      </w:r>
      <w:r>
        <w:rPr>
          <w:rFonts w:eastAsia="MS Mincho"/>
        </w:rPr>
        <w:t>&lt;element ref="xn:vsData"/&gt;</w:t>
      </w:r>
    </w:p>
    <w:p w14:paraId="2D949AAF" w14:textId="77777777" w:rsidR="00F45460" w:rsidRDefault="00F45460">
      <w:pPr>
        <w:pStyle w:val="PL"/>
        <w:rPr>
          <w:rFonts w:eastAsia="MS Mincho"/>
        </w:rPr>
      </w:pPr>
      <w:r>
        <w:rPr>
          <w:rFonts w:eastAsia="MS Mincho"/>
        </w:rPr>
        <w:t xml:space="preserve">  </w:t>
      </w:r>
      <w:r>
        <w:t xml:space="preserve">    </w:t>
      </w:r>
      <w:r>
        <w:rPr>
          <w:rFonts w:eastAsia="MS Mincho"/>
        </w:rPr>
        <w:t xml:space="preserve">          &lt;/all&gt;</w:t>
      </w:r>
    </w:p>
    <w:p w14:paraId="38FEFAD9" w14:textId="77777777" w:rsidR="00F45460" w:rsidRDefault="00F45460">
      <w:pPr>
        <w:pStyle w:val="PL"/>
      </w:pPr>
      <w:r>
        <w:rPr>
          <w:rFonts w:eastAsia="MS Mincho"/>
        </w:rPr>
        <w:t xml:space="preserve">              </w:t>
      </w:r>
      <w:r>
        <w:t>&lt;/complexType&gt;</w:t>
      </w:r>
    </w:p>
    <w:p w14:paraId="28EA376B" w14:textId="77777777" w:rsidR="00F45460" w:rsidRDefault="00F45460">
      <w:pPr>
        <w:pStyle w:val="PL"/>
        <w:rPr>
          <w:rFonts w:eastAsia="MS Mincho"/>
        </w:rPr>
      </w:pPr>
      <w:r>
        <w:t xml:space="preserve">            &lt;/element&gt;</w:t>
      </w:r>
    </w:p>
    <w:p w14:paraId="3C5CBC84" w14:textId="77777777" w:rsidR="00F45460" w:rsidRDefault="00F45460">
      <w:pPr>
        <w:pStyle w:val="PL"/>
        <w:rPr>
          <w:rFonts w:eastAsia="MS Mincho"/>
        </w:rPr>
      </w:pPr>
      <w:r>
        <w:rPr>
          <w:rFonts w:eastAsia="MS Mincho"/>
        </w:rPr>
        <w:t xml:space="preserve">            &lt;choice minOccurs="0" maxOccurs="unbounded"&gt;</w:t>
      </w:r>
    </w:p>
    <w:p w14:paraId="4CB8FA14" w14:textId="77777777" w:rsidR="00F45460" w:rsidRDefault="00F45460">
      <w:pPr>
        <w:pStyle w:val="PL"/>
        <w:rPr>
          <w:rFonts w:eastAsia="MS Mincho"/>
        </w:rPr>
      </w:pPr>
      <w:r>
        <w:rPr>
          <w:rFonts w:eastAsia="MS Mincho"/>
        </w:rPr>
        <w:t xml:space="preserve">              &lt;element ref="xn:VsDataContainer"/&gt;</w:t>
      </w:r>
    </w:p>
    <w:p w14:paraId="6F5EC135" w14:textId="77777777" w:rsidR="00F45460" w:rsidRDefault="00F45460">
      <w:pPr>
        <w:pStyle w:val="PL"/>
        <w:rPr>
          <w:rFonts w:eastAsia="MS Mincho"/>
        </w:rPr>
      </w:pPr>
      <w:r>
        <w:rPr>
          <w:rFonts w:eastAsia="MS Mincho"/>
        </w:rPr>
        <w:t xml:space="preserve">            &lt;/choice&gt;</w:t>
      </w:r>
    </w:p>
    <w:p w14:paraId="2126F655" w14:textId="77777777" w:rsidR="00F45460" w:rsidRDefault="00F45460">
      <w:pPr>
        <w:pStyle w:val="PL"/>
        <w:rPr>
          <w:rFonts w:eastAsia="MS Mincho"/>
        </w:rPr>
      </w:pPr>
      <w:r>
        <w:rPr>
          <w:rFonts w:eastAsia="MS Mincho"/>
        </w:rPr>
        <w:t xml:space="preserve">          &lt;/sequence&gt;</w:t>
      </w:r>
    </w:p>
    <w:p w14:paraId="6EC4D9E4" w14:textId="77777777" w:rsidR="00F45460" w:rsidRDefault="00F45460">
      <w:pPr>
        <w:pStyle w:val="PL"/>
        <w:rPr>
          <w:rFonts w:eastAsia="MS Mincho"/>
        </w:rPr>
      </w:pPr>
      <w:r>
        <w:rPr>
          <w:rFonts w:eastAsia="MS Mincho"/>
        </w:rPr>
        <w:t xml:space="preserve">        &lt;/extension&gt;</w:t>
      </w:r>
    </w:p>
    <w:p w14:paraId="10E7F6D1" w14:textId="77777777" w:rsidR="00F45460" w:rsidRDefault="00F45460">
      <w:pPr>
        <w:pStyle w:val="PL"/>
        <w:rPr>
          <w:rFonts w:eastAsia="MS Mincho"/>
        </w:rPr>
      </w:pPr>
      <w:r>
        <w:rPr>
          <w:rFonts w:eastAsia="MS Mincho"/>
        </w:rPr>
        <w:t xml:space="preserve">      &lt;/complexContent&gt;</w:t>
      </w:r>
    </w:p>
    <w:p w14:paraId="2DF4747D" w14:textId="77777777" w:rsidR="00F45460" w:rsidRDefault="00F45460">
      <w:pPr>
        <w:pStyle w:val="PL"/>
        <w:rPr>
          <w:rFonts w:eastAsia="MS Mincho"/>
        </w:rPr>
      </w:pPr>
      <w:r>
        <w:rPr>
          <w:rFonts w:eastAsia="MS Mincho"/>
        </w:rPr>
        <w:t xml:space="preserve">    &lt;/complexType&gt;</w:t>
      </w:r>
    </w:p>
    <w:p w14:paraId="16259A9B" w14:textId="77777777" w:rsidR="005C1ED6" w:rsidRDefault="00F45460" w:rsidP="005C1ED6">
      <w:pPr>
        <w:pStyle w:val="PL"/>
        <w:rPr>
          <w:rFonts w:eastAsia="MS Mincho"/>
        </w:rPr>
      </w:pPr>
      <w:r>
        <w:rPr>
          <w:rFonts w:eastAsia="MS Mincho"/>
        </w:rPr>
        <w:t xml:space="preserve">  &lt;/element&gt;</w:t>
      </w:r>
    </w:p>
    <w:p w14:paraId="3BA8F2D1" w14:textId="77777777" w:rsidR="005C1ED6" w:rsidRDefault="005C1ED6" w:rsidP="005C1ED6">
      <w:pPr>
        <w:pStyle w:val="PL"/>
        <w:rPr>
          <w:rFonts w:eastAsia="MS Mincho"/>
        </w:rPr>
      </w:pPr>
    </w:p>
    <w:p w14:paraId="5B7812D7" w14:textId="77777777" w:rsidR="005C1ED6" w:rsidRPr="00557539" w:rsidRDefault="005C1ED6" w:rsidP="005C1ED6">
      <w:pPr>
        <w:pStyle w:val="PL"/>
        <w:rPr>
          <w:rFonts w:eastAsia="MS Mincho"/>
        </w:rPr>
      </w:pPr>
      <w:r w:rsidRPr="00557539">
        <w:rPr>
          <w:rFonts w:eastAsia="MS Mincho"/>
        </w:rPr>
        <w:t xml:space="preserve">  &lt;element name="</w:t>
      </w:r>
      <w:r>
        <w:rPr>
          <w:rFonts w:cs="Courier New"/>
          <w:lang w:val="en-US" w:eastAsia="zh-CN"/>
        </w:rPr>
        <w:t>ThresholdMonitoringCapability</w:t>
      </w:r>
      <w:r w:rsidRPr="00557539">
        <w:rPr>
          <w:rFonts w:eastAsia="MS Mincho"/>
        </w:rPr>
        <w:t>"&gt;</w:t>
      </w:r>
    </w:p>
    <w:p w14:paraId="2877B6EC" w14:textId="77777777" w:rsidR="005C1ED6" w:rsidRPr="00557539" w:rsidRDefault="005C1ED6" w:rsidP="005C1ED6">
      <w:pPr>
        <w:pStyle w:val="PL"/>
        <w:rPr>
          <w:rFonts w:eastAsia="MS Mincho"/>
        </w:rPr>
      </w:pPr>
      <w:r w:rsidRPr="00557539">
        <w:rPr>
          <w:rFonts w:eastAsia="MS Mincho"/>
        </w:rPr>
        <w:lastRenderedPageBreak/>
        <w:t xml:space="preserve">    &lt;complexType&gt;</w:t>
      </w:r>
    </w:p>
    <w:p w14:paraId="13B13608" w14:textId="77777777" w:rsidR="005C1ED6" w:rsidRPr="00557539" w:rsidRDefault="005C1ED6" w:rsidP="005C1ED6">
      <w:pPr>
        <w:pStyle w:val="PL"/>
        <w:rPr>
          <w:rFonts w:eastAsia="MS Mincho"/>
        </w:rPr>
      </w:pPr>
      <w:r w:rsidRPr="00557539">
        <w:rPr>
          <w:rFonts w:eastAsia="MS Mincho"/>
        </w:rPr>
        <w:t xml:space="preserve">      &lt;complexContent&gt;</w:t>
      </w:r>
    </w:p>
    <w:p w14:paraId="10729086" w14:textId="77777777" w:rsidR="005C1ED6" w:rsidRPr="00557539" w:rsidRDefault="005C1ED6" w:rsidP="005C1ED6">
      <w:pPr>
        <w:pStyle w:val="PL"/>
        <w:rPr>
          <w:rFonts w:eastAsia="MS Mincho"/>
        </w:rPr>
      </w:pPr>
      <w:r w:rsidRPr="00557539">
        <w:rPr>
          <w:rFonts w:eastAsia="MS Mincho"/>
        </w:rPr>
        <w:t xml:space="preserve">        &lt;extension base="xn:NrmClass"&gt;</w:t>
      </w:r>
    </w:p>
    <w:p w14:paraId="161F2053" w14:textId="77777777" w:rsidR="005C1ED6" w:rsidRDefault="005C1ED6" w:rsidP="005C1ED6">
      <w:pPr>
        <w:pStyle w:val="PL"/>
        <w:rPr>
          <w:rFonts w:eastAsia="MS Mincho"/>
        </w:rPr>
      </w:pPr>
      <w:r w:rsidRPr="00557539">
        <w:rPr>
          <w:rFonts w:eastAsia="MS Mincho"/>
        </w:rPr>
        <w:t xml:space="preserve">          </w:t>
      </w:r>
      <w:r>
        <w:rPr>
          <w:rFonts w:eastAsia="MS Mincho"/>
        </w:rPr>
        <w:t>&lt;sequence&gt;</w:t>
      </w:r>
    </w:p>
    <w:p w14:paraId="4327DA1B" w14:textId="77777777" w:rsidR="005C1ED6" w:rsidRDefault="005C1ED6" w:rsidP="005C1ED6">
      <w:pPr>
        <w:pStyle w:val="PL"/>
        <w:rPr>
          <w:rFonts w:eastAsia="SimSun"/>
        </w:rPr>
      </w:pPr>
      <w:r>
        <w:rPr>
          <w:rFonts w:eastAsia="MS Mincho"/>
        </w:rPr>
        <w:t xml:space="preserve">            </w:t>
      </w:r>
      <w:r>
        <w:t>&lt;element name="attributes" minOccurs="0"&gt;</w:t>
      </w:r>
    </w:p>
    <w:p w14:paraId="6AE7225C" w14:textId="77777777" w:rsidR="005C1ED6" w:rsidRDefault="005C1ED6" w:rsidP="005C1ED6">
      <w:pPr>
        <w:pStyle w:val="PL"/>
        <w:rPr>
          <w:lang w:eastAsia="zh-CN"/>
        </w:rPr>
      </w:pPr>
      <w:r>
        <w:rPr>
          <w:lang w:eastAsia="zh-CN"/>
        </w:rPr>
        <w:t xml:space="preserve">              &lt;complexType&gt;</w:t>
      </w:r>
    </w:p>
    <w:p w14:paraId="401E1A7C" w14:textId="77777777" w:rsidR="005C1ED6" w:rsidRDefault="005C1ED6" w:rsidP="005C1ED6">
      <w:pPr>
        <w:pStyle w:val="PL"/>
        <w:tabs>
          <w:tab w:val="clear" w:pos="768"/>
          <w:tab w:val="left" w:pos="920"/>
        </w:tabs>
        <w:rPr>
          <w:lang w:eastAsia="zh-CN"/>
        </w:rPr>
      </w:pPr>
      <w:r>
        <w:rPr>
          <w:lang w:eastAsia="zh-CN"/>
        </w:rPr>
        <w:t xml:space="preserve">                &lt;all&gt;</w:t>
      </w:r>
    </w:p>
    <w:p w14:paraId="5DEAD2A6" w14:textId="77777777" w:rsidR="005C1ED6" w:rsidRDefault="005C1ED6" w:rsidP="005C1ED6">
      <w:pPr>
        <w:pStyle w:val="PL"/>
        <w:rPr>
          <w:lang w:eastAsia="zh-CN"/>
        </w:rPr>
      </w:pPr>
      <w:r>
        <w:rPr>
          <w:lang w:eastAsia="zh-CN"/>
        </w:rPr>
        <w:t xml:space="preserve">                 &lt;element name="</w:t>
      </w:r>
      <w:r>
        <w:rPr>
          <w:rFonts w:ascii="Courier" w:hAnsi="Courier"/>
        </w:rPr>
        <w:t>supportedMonitoringGPs</w:t>
      </w:r>
      <w:r>
        <w:rPr>
          <w:lang w:eastAsia="zh-CN"/>
        </w:rPr>
        <w:t xml:space="preserve">" </w:t>
      </w:r>
      <w:r>
        <w:t>type="xn:</w:t>
      </w:r>
      <w:r>
        <w:rPr>
          <w:rFonts w:eastAsia="MS Mincho"/>
        </w:rPr>
        <w:t>GPListType</w:t>
      </w:r>
      <w:r>
        <w:t>"</w:t>
      </w:r>
      <w:r>
        <w:rPr>
          <w:lang w:eastAsia="zh-CN"/>
        </w:rPr>
        <w:t>/&gt;</w:t>
      </w:r>
    </w:p>
    <w:p w14:paraId="14A00EB6" w14:textId="77777777" w:rsidR="005C1ED6" w:rsidRDefault="005C1ED6" w:rsidP="005C1ED6">
      <w:pPr>
        <w:pStyle w:val="PL"/>
        <w:rPr>
          <w:lang w:eastAsia="zh-CN"/>
        </w:rPr>
      </w:pPr>
      <w:r>
        <w:rPr>
          <w:lang w:eastAsia="zh-CN"/>
        </w:rPr>
        <w:t xml:space="preserve">                &lt;/all&gt;</w:t>
      </w:r>
    </w:p>
    <w:p w14:paraId="5B611EE0" w14:textId="77777777" w:rsidR="005C1ED6" w:rsidRDefault="005C1ED6" w:rsidP="005C1ED6">
      <w:pPr>
        <w:pStyle w:val="PL"/>
        <w:rPr>
          <w:lang w:eastAsia="zh-CN"/>
        </w:rPr>
      </w:pPr>
      <w:r>
        <w:rPr>
          <w:lang w:eastAsia="zh-CN"/>
        </w:rPr>
        <w:t xml:space="preserve">              &lt;/complexType&gt;</w:t>
      </w:r>
    </w:p>
    <w:p w14:paraId="37EA7182" w14:textId="77777777" w:rsidR="005C1ED6" w:rsidRDefault="005C1ED6" w:rsidP="005C1ED6">
      <w:pPr>
        <w:pStyle w:val="PL"/>
        <w:rPr>
          <w:rFonts w:eastAsia="MS Mincho"/>
        </w:rPr>
      </w:pPr>
      <w:r>
        <w:t xml:space="preserve">            &lt;/element&gt;</w:t>
      </w:r>
    </w:p>
    <w:p w14:paraId="381164EA" w14:textId="77777777" w:rsidR="005C1ED6" w:rsidRDefault="005C1ED6" w:rsidP="005C1ED6">
      <w:pPr>
        <w:pStyle w:val="PL"/>
        <w:rPr>
          <w:rFonts w:eastAsia="MS Mincho"/>
        </w:rPr>
      </w:pPr>
      <w:r>
        <w:rPr>
          <w:rFonts w:eastAsia="MS Mincho"/>
        </w:rPr>
        <w:t xml:space="preserve">            &lt;choice minOccurs="0" maxOccurs="unbounded"&gt;</w:t>
      </w:r>
    </w:p>
    <w:p w14:paraId="0E5932F0" w14:textId="77777777" w:rsidR="005C1ED6" w:rsidRDefault="005C1ED6" w:rsidP="005C1ED6">
      <w:pPr>
        <w:pStyle w:val="PL"/>
        <w:rPr>
          <w:rFonts w:eastAsia="MS Mincho"/>
        </w:rPr>
      </w:pPr>
      <w:r>
        <w:rPr>
          <w:rFonts w:eastAsia="MS Mincho"/>
        </w:rPr>
        <w:t xml:space="preserve">              &lt;element ref="xn:</w:t>
      </w:r>
      <w:r>
        <w:rPr>
          <w:rFonts w:cs="Courier New"/>
          <w:lang w:val="en-US" w:eastAsia="zh-CN"/>
        </w:rPr>
        <w:t>ThresholdMonitoringCapability</w:t>
      </w:r>
      <w:r>
        <w:rPr>
          <w:rFonts w:eastAsia="MS Mincho"/>
        </w:rPr>
        <w:t>OptionallyContainedNrmClass"/&gt;</w:t>
      </w:r>
    </w:p>
    <w:p w14:paraId="0F03D112" w14:textId="77777777" w:rsidR="005C1ED6" w:rsidRDefault="005C1ED6" w:rsidP="005C1ED6">
      <w:pPr>
        <w:pStyle w:val="PL"/>
        <w:rPr>
          <w:rFonts w:eastAsia="MS Mincho"/>
        </w:rPr>
      </w:pPr>
      <w:r>
        <w:rPr>
          <w:rFonts w:eastAsia="MS Mincho"/>
        </w:rPr>
        <w:t xml:space="preserve">            &lt;/choice&gt;</w:t>
      </w:r>
    </w:p>
    <w:p w14:paraId="207855A4" w14:textId="77777777" w:rsidR="005C1ED6" w:rsidRPr="00557539" w:rsidRDefault="005C1ED6" w:rsidP="005C1ED6">
      <w:pPr>
        <w:pStyle w:val="PL"/>
        <w:rPr>
          <w:rFonts w:eastAsia="MS Mincho"/>
          <w:lang w:val="fr-FR"/>
        </w:rPr>
      </w:pPr>
      <w:r>
        <w:rPr>
          <w:rFonts w:eastAsia="MS Mincho"/>
        </w:rPr>
        <w:t xml:space="preserve">          </w:t>
      </w:r>
      <w:r w:rsidRPr="00557539">
        <w:rPr>
          <w:rFonts w:eastAsia="MS Mincho"/>
          <w:lang w:val="fr-FR"/>
        </w:rPr>
        <w:t>&lt;/sequence&gt;</w:t>
      </w:r>
    </w:p>
    <w:p w14:paraId="437A2D99" w14:textId="77777777" w:rsidR="005C1ED6" w:rsidRPr="00557539" w:rsidRDefault="005C1ED6" w:rsidP="005C1ED6">
      <w:pPr>
        <w:pStyle w:val="PL"/>
        <w:rPr>
          <w:rFonts w:eastAsia="MS Mincho"/>
          <w:lang w:val="fr-FR"/>
        </w:rPr>
      </w:pPr>
      <w:r w:rsidRPr="00557539">
        <w:rPr>
          <w:rFonts w:eastAsia="MS Mincho"/>
          <w:lang w:val="fr-FR"/>
        </w:rPr>
        <w:t xml:space="preserve">        &lt;/extension&gt;</w:t>
      </w:r>
    </w:p>
    <w:p w14:paraId="41342930" w14:textId="77777777" w:rsidR="005C1ED6" w:rsidRPr="00557539" w:rsidRDefault="005C1ED6" w:rsidP="005C1ED6">
      <w:pPr>
        <w:pStyle w:val="PL"/>
        <w:rPr>
          <w:rFonts w:eastAsia="MS Mincho"/>
          <w:lang w:val="fr-FR"/>
        </w:rPr>
      </w:pPr>
      <w:r w:rsidRPr="00557539">
        <w:rPr>
          <w:rFonts w:eastAsia="MS Mincho"/>
          <w:lang w:val="fr-FR"/>
        </w:rPr>
        <w:t xml:space="preserve">      &lt;/complexContent&gt;</w:t>
      </w:r>
    </w:p>
    <w:p w14:paraId="091CF1C7" w14:textId="77777777" w:rsidR="005C1ED6" w:rsidRPr="00557539" w:rsidRDefault="005C1ED6" w:rsidP="005C1ED6">
      <w:pPr>
        <w:pStyle w:val="PL"/>
        <w:rPr>
          <w:rFonts w:eastAsia="MS Mincho"/>
          <w:lang w:val="fr-FR"/>
        </w:rPr>
      </w:pPr>
      <w:r w:rsidRPr="00557539">
        <w:rPr>
          <w:rFonts w:eastAsia="MS Mincho"/>
          <w:lang w:val="fr-FR"/>
        </w:rPr>
        <w:t xml:space="preserve">    &lt;/complexType&gt;</w:t>
      </w:r>
    </w:p>
    <w:p w14:paraId="367422E1" w14:textId="77777777" w:rsidR="005C1ED6" w:rsidRPr="00557539" w:rsidRDefault="005C1ED6" w:rsidP="005C1ED6">
      <w:pPr>
        <w:pStyle w:val="PL"/>
        <w:rPr>
          <w:rFonts w:eastAsia="MS Mincho"/>
          <w:lang w:val="fr-FR"/>
        </w:rPr>
      </w:pPr>
      <w:r w:rsidRPr="00557539">
        <w:rPr>
          <w:rFonts w:eastAsia="MS Mincho"/>
          <w:lang w:val="fr-FR"/>
        </w:rPr>
        <w:t xml:space="preserve">  &lt;/element&gt;</w:t>
      </w:r>
    </w:p>
    <w:p w14:paraId="206AE56F" w14:textId="77777777" w:rsidR="00107FAF" w:rsidRPr="00557539" w:rsidRDefault="00107FAF" w:rsidP="00107FAF">
      <w:pPr>
        <w:pStyle w:val="PL"/>
        <w:rPr>
          <w:rFonts w:eastAsia="MS Mincho"/>
          <w:lang w:val="fr-FR"/>
        </w:rPr>
      </w:pPr>
    </w:p>
    <w:p w14:paraId="3FF0A90B" w14:textId="77777777" w:rsidR="00107FAF" w:rsidRDefault="00107FAF" w:rsidP="00107FAF">
      <w:pPr>
        <w:pStyle w:val="PL"/>
        <w:rPr>
          <w:rFonts w:eastAsia="MS Mincho"/>
        </w:rPr>
      </w:pPr>
      <w:r w:rsidRPr="00557539">
        <w:rPr>
          <w:rFonts w:eastAsia="MS Mincho"/>
          <w:lang w:val="fr-FR"/>
        </w:rPr>
        <w:t xml:space="preserve">  </w:t>
      </w:r>
      <w:r>
        <w:rPr>
          <w:rFonts w:eastAsia="MS Mincho"/>
        </w:rPr>
        <w:t>&lt;element name="HeartbeatControl"&gt;</w:t>
      </w:r>
    </w:p>
    <w:p w14:paraId="0E91DD0C" w14:textId="77777777" w:rsidR="00107FAF" w:rsidRPr="00557539" w:rsidRDefault="00107FAF" w:rsidP="00107FAF">
      <w:pPr>
        <w:pStyle w:val="PL"/>
        <w:rPr>
          <w:rFonts w:eastAsia="MS Mincho"/>
        </w:rPr>
      </w:pPr>
      <w:r>
        <w:rPr>
          <w:rFonts w:eastAsia="MS Mincho"/>
        </w:rPr>
        <w:t xml:space="preserve">    </w:t>
      </w:r>
      <w:r w:rsidRPr="00557539">
        <w:rPr>
          <w:rFonts w:eastAsia="MS Mincho"/>
        </w:rPr>
        <w:t>&lt;complexType&gt;</w:t>
      </w:r>
    </w:p>
    <w:p w14:paraId="0CD9C4DE" w14:textId="77777777" w:rsidR="00107FAF" w:rsidRPr="00557539" w:rsidRDefault="00107FAF" w:rsidP="00107FAF">
      <w:pPr>
        <w:pStyle w:val="PL"/>
        <w:rPr>
          <w:rFonts w:eastAsia="MS Mincho"/>
        </w:rPr>
      </w:pPr>
      <w:r w:rsidRPr="00557539">
        <w:rPr>
          <w:rFonts w:eastAsia="MS Mincho"/>
        </w:rPr>
        <w:t xml:space="preserve">      &lt;complexContent&gt;</w:t>
      </w:r>
    </w:p>
    <w:p w14:paraId="19623245" w14:textId="77777777" w:rsidR="00107FAF" w:rsidRPr="00557539" w:rsidRDefault="00107FAF" w:rsidP="00107FAF">
      <w:pPr>
        <w:pStyle w:val="PL"/>
        <w:rPr>
          <w:rFonts w:eastAsia="MS Mincho"/>
        </w:rPr>
      </w:pPr>
      <w:r w:rsidRPr="00557539">
        <w:rPr>
          <w:rFonts w:eastAsia="MS Mincho"/>
        </w:rPr>
        <w:t xml:space="preserve">        &lt;extension base="xn:NrmClass"&gt;</w:t>
      </w:r>
    </w:p>
    <w:p w14:paraId="672F4EB1" w14:textId="77777777" w:rsidR="00107FAF" w:rsidRPr="00557539" w:rsidRDefault="00107FAF" w:rsidP="00107FAF">
      <w:pPr>
        <w:pStyle w:val="PL"/>
        <w:rPr>
          <w:rFonts w:eastAsia="MS Mincho"/>
        </w:rPr>
      </w:pPr>
      <w:r w:rsidRPr="00557539">
        <w:rPr>
          <w:rFonts w:eastAsia="MS Mincho"/>
        </w:rPr>
        <w:t xml:space="preserve">          &lt;sequence&gt;</w:t>
      </w:r>
    </w:p>
    <w:p w14:paraId="1CEABD09" w14:textId="77777777" w:rsidR="00107FAF" w:rsidRPr="00557539" w:rsidRDefault="00107FAF" w:rsidP="00107FAF">
      <w:pPr>
        <w:pStyle w:val="PL"/>
      </w:pPr>
      <w:r w:rsidRPr="00557539">
        <w:rPr>
          <w:rFonts w:eastAsia="MS Mincho"/>
        </w:rPr>
        <w:t xml:space="preserve">            </w:t>
      </w:r>
      <w:r w:rsidRPr="00557539">
        <w:t>&lt;element name="attributes" minOccurs="0"&gt;</w:t>
      </w:r>
    </w:p>
    <w:p w14:paraId="7462C8D9" w14:textId="77777777" w:rsidR="00107FAF" w:rsidRPr="00557539" w:rsidRDefault="00107FAF" w:rsidP="00107FAF">
      <w:pPr>
        <w:pStyle w:val="PL"/>
      </w:pPr>
      <w:r w:rsidRPr="00557539">
        <w:t xml:space="preserve">              &lt;complexType&gt;</w:t>
      </w:r>
    </w:p>
    <w:p w14:paraId="0CC03115" w14:textId="77777777" w:rsidR="00107FAF" w:rsidRPr="00557539" w:rsidRDefault="00107FAF" w:rsidP="00107FAF">
      <w:pPr>
        <w:pStyle w:val="PL"/>
        <w:rPr>
          <w:rFonts w:eastAsia="MS Mincho"/>
        </w:rPr>
      </w:pPr>
      <w:r w:rsidRPr="00557539">
        <w:t xml:space="preserve">      </w:t>
      </w:r>
      <w:r w:rsidRPr="00557539">
        <w:rPr>
          <w:rFonts w:eastAsia="MS Mincho"/>
        </w:rPr>
        <w:t xml:space="preserve">          &lt;all&gt;</w:t>
      </w:r>
    </w:p>
    <w:p w14:paraId="4427BD08" w14:textId="77777777" w:rsidR="00107FAF" w:rsidRPr="00557539" w:rsidRDefault="00107FAF" w:rsidP="00107FAF">
      <w:pPr>
        <w:pStyle w:val="PL"/>
        <w:rPr>
          <w:rFonts w:eastAsia="MS Mincho"/>
        </w:rPr>
      </w:pPr>
      <w:r w:rsidRPr="00557539">
        <w:rPr>
          <w:rFonts w:eastAsia="MS Mincho"/>
        </w:rPr>
        <w:t xml:space="preserve">  </w:t>
      </w:r>
      <w:r w:rsidRPr="00557539">
        <w:t xml:space="preserve">    </w:t>
      </w:r>
      <w:r w:rsidRPr="00557539">
        <w:rPr>
          <w:rFonts w:eastAsia="MS Mincho"/>
        </w:rPr>
        <w:t xml:space="preserve">            &lt;element</w:t>
      </w:r>
      <w:r w:rsidRPr="00557539">
        <w:rPr>
          <w:rFonts w:hint="eastAsia"/>
          <w:lang w:eastAsia="zh-CN"/>
        </w:rPr>
        <w:t xml:space="preserve"> </w:t>
      </w:r>
      <w:r w:rsidRPr="00557539">
        <w:rPr>
          <w:lang w:eastAsia="zh-CN"/>
        </w:rPr>
        <w:t xml:space="preserve">name="heartbeatNtfPeriod" </w:t>
      </w:r>
      <w:r>
        <w:t>type="integer"</w:t>
      </w:r>
      <w:r w:rsidRPr="00557539">
        <w:rPr>
          <w:rFonts w:eastAsia="MS Mincho"/>
        </w:rPr>
        <w:t>/&gt;</w:t>
      </w:r>
    </w:p>
    <w:p w14:paraId="438BC3E8" w14:textId="77777777" w:rsidR="00107FAF" w:rsidRDefault="00107FAF" w:rsidP="00107FAF">
      <w:pPr>
        <w:pStyle w:val="PL"/>
        <w:rPr>
          <w:rFonts w:eastAsia="MS Mincho"/>
        </w:rPr>
      </w:pPr>
      <w:r w:rsidRPr="004F6389">
        <w:rPr>
          <w:rFonts w:eastAsia="MS Mincho"/>
        </w:rPr>
        <w:t xml:space="preserve">                  &lt;element name="</w:t>
      </w:r>
      <w:r w:rsidRPr="00B20B66">
        <w:rPr>
          <w:rFonts w:eastAsia="MS Mincho"/>
        </w:rPr>
        <w:t>triggerHeartbeatNtf</w:t>
      </w:r>
      <w:r w:rsidRPr="004F6389">
        <w:rPr>
          <w:rFonts w:eastAsia="MS Mincho"/>
        </w:rPr>
        <w:t xml:space="preserve">" </w:t>
      </w:r>
      <w:r>
        <w:rPr>
          <w:lang w:val="en-US" w:eastAsia="zh-CN"/>
        </w:rPr>
        <w:t>type</w:t>
      </w:r>
      <w:r>
        <w:t>="boolean"</w:t>
      </w:r>
      <w:r>
        <w:rPr>
          <w:rFonts w:eastAsia="MS Mincho"/>
        </w:rPr>
        <w:t>/&gt;</w:t>
      </w:r>
    </w:p>
    <w:p w14:paraId="63E7799D" w14:textId="77777777" w:rsidR="00107FAF" w:rsidRPr="00557539" w:rsidRDefault="00107FAF" w:rsidP="00107FAF">
      <w:pPr>
        <w:pStyle w:val="PL"/>
        <w:rPr>
          <w:rFonts w:eastAsia="MS Mincho"/>
        </w:rPr>
      </w:pPr>
      <w:r w:rsidRPr="00557539">
        <w:rPr>
          <w:rFonts w:eastAsia="MS Mincho"/>
        </w:rPr>
        <w:t xml:space="preserve">  </w:t>
      </w:r>
      <w:r w:rsidRPr="00557539">
        <w:t xml:space="preserve">    </w:t>
      </w:r>
      <w:r w:rsidRPr="00557539">
        <w:rPr>
          <w:rFonts w:eastAsia="MS Mincho"/>
        </w:rPr>
        <w:t xml:space="preserve">          &lt;/all&gt;</w:t>
      </w:r>
    </w:p>
    <w:p w14:paraId="4231702D" w14:textId="77777777" w:rsidR="00107FAF" w:rsidRPr="00557539" w:rsidRDefault="00107FAF" w:rsidP="00107FAF">
      <w:pPr>
        <w:pStyle w:val="PL"/>
      </w:pPr>
      <w:r w:rsidRPr="00557539">
        <w:rPr>
          <w:rFonts w:eastAsia="MS Mincho"/>
        </w:rPr>
        <w:t xml:space="preserve">              </w:t>
      </w:r>
      <w:r w:rsidRPr="00557539">
        <w:t>&lt;/complexType&gt;</w:t>
      </w:r>
    </w:p>
    <w:p w14:paraId="7DA936A6" w14:textId="77777777" w:rsidR="00107FAF" w:rsidRPr="00557539" w:rsidRDefault="00107FAF" w:rsidP="00107FAF">
      <w:pPr>
        <w:pStyle w:val="PL"/>
        <w:rPr>
          <w:rFonts w:eastAsia="MS Mincho"/>
        </w:rPr>
      </w:pPr>
      <w:r w:rsidRPr="00557539">
        <w:t xml:space="preserve">            &lt;/element&gt;</w:t>
      </w:r>
    </w:p>
    <w:p w14:paraId="5FA2895F" w14:textId="77777777" w:rsidR="00107FAF" w:rsidRPr="00557539" w:rsidRDefault="00107FAF" w:rsidP="00107FAF">
      <w:pPr>
        <w:pStyle w:val="PL"/>
        <w:rPr>
          <w:rFonts w:eastAsia="MS Mincho"/>
        </w:rPr>
      </w:pPr>
      <w:r w:rsidRPr="00557539">
        <w:rPr>
          <w:rFonts w:eastAsia="MS Mincho"/>
        </w:rPr>
        <w:t xml:space="preserve">          &lt;/sequence&gt;</w:t>
      </w:r>
    </w:p>
    <w:p w14:paraId="797CE025" w14:textId="77777777" w:rsidR="00107FAF" w:rsidRPr="00557539" w:rsidRDefault="00107FAF" w:rsidP="00107FAF">
      <w:pPr>
        <w:pStyle w:val="PL"/>
        <w:rPr>
          <w:rFonts w:eastAsia="MS Mincho"/>
        </w:rPr>
      </w:pPr>
      <w:r w:rsidRPr="00557539">
        <w:rPr>
          <w:rFonts w:eastAsia="MS Mincho"/>
        </w:rPr>
        <w:t xml:space="preserve">        &lt;/extension&gt;</w:t>
      </w:r>
    </w:p>
    <w:p w14:paraId="46AFD517" w14:textId="77777777" w:rsidR="00107FAF" w:rsidRPr="00557539" w:rsidRDefault="00107FAF" w:rsidP="00107FAF">
      <w:pPr>
        <w:pStyle w:val="PL"/>
        <w:rPr>
          <w:rFonts w:eastAsia="MS Mincho"/>
        </w:rPr>
      </w:pPr>
      <w:r w:rsidRPr="00557539">
        <w:rPr>
          <w:rFonts w:eastAsia="MS Mincho"/>
        </w:rPr>
        <w:t xml:space="preserve">      &lt;/complexContent&gt;</w:t>
      </w:r>
    </w:p>
    <w:p w14:paraId="628EB1B0" w14:textId="77777777" w:rsidR="00107FAF" w:rsidRPr="00557539" w:rsidRDefault="00107FAF" w:rsidP="00107FAF">
      <w:pPr>
        <w:pStyle w:val="PL"/>
        <w:rPr>
          <w:rFonts w:eastAsia="MS Mincho"/>
        </w:rPr>
      </w:pPr>
      <w:r w:rsidRPr="00557539">
        <w:rPr>
          <w:rFonts w:eastAsia="MS Mincho"/>
        </w:rPr>
        <w:t xml:space="preserve">    &lt;/complexType&gt;</w:t>
      </w:r>
    </w:p>
    <w:p w14:paraId="1743A114" w14:textId="77777777" w:rsidR="00107FAF" w:rsidRPr="00557539" w:rsidRDefault="00107FAF" w:rsidP="00107FAF">
      <w:pPr>
        <w:pStyle w:val="PL"/>
        <w:rPr>
          <w:rFonts w:eastAsia="MS Mincho"/>
        </w:rPr>
      </w:pPr>
      <w:r w:rsidRPr="00557539">
        <w:rPr>
          <w:rFonts w:eastAsia="MS Mincho"/>
        </w:rPr>
        <w:t xml:space="preserve">  &lt;/element&gt;</w:t>
      </w:r>
    </w:p>
    <w:p w14:paraId="18874493" w14:textId="77777777" w:rsidR="005C1ED6" w:rsidRDefault="005C1ED6" w:rsidP="005C1ED6">
      <w:pPr>
        <w:pStyle w:val="PL"/>
        <w:rPr>
          <w:rFonts w:eastAsia="MS Mincho"/>
        </w:rPr>
      </w:pPr>
    </w:p>
    <w:p w14:paraId="185E79BF" w14:textId="77777777" w:rsidR="005C1ED6" w:rsidRPr="00557539" w:rsidRDefault="005C1ED6" w:rsidP="005C1ED6">
      <w:pPr>
        <w:pStyle w:val="PL"/>
        <w:rPr>
          <w:rFonts w:eastAsia="MS Mincho"/>
        </w:rPr>
      </w:pPr>
      <w:r w:rsidRPr="00557539">
        <w:rPr>
          <w:rFonts w:eastAsia="MS Mincho"/>
        </w:rPr>
        <w:t xml:space="preserve">  &lt;element name="</w:t>
      </w:r>
      <w:r>
        <w:rPr>
          <w:rFonts w:cs="Courier New"/>
          <w:lang w:val="en-US" w:eastAsia="zh-CN"/>
        </w:rPr>
        <w:t>ThresholdMonitor</w:t>
      </w:r>
      <w:r w:rsidRPr="00557539">
        <w:rPr>
          <w:rFonts w:eastAsia="MS Mincho"/>
        </w:rPr>
        <w:t>"&gt;</w:t>
      </w:r>
    </w:p>
    <w:p w14:paraId="7B714CA8" w14:textId="77777777" w:rsidR="005C1ED6" w:rsidRPr="00557539" w:rsidRDefault="005C1ED6" w:rsidP="005C1ED6">
      <w:pPr>
        <w:pStyle w:val="PL"/>
        <w:rPr>
          <w:rFonts w:eastAsia="MS Mincho"/>
        </w:rPr>
      </w:pPr>
      <w:r w:rsidRPr="00557539">
        <w:rPr>
          <w:rFonts w:eastAsia="MS Mincho"/>
        </w:rPr>
        <w:t xml:space="preserve">    &lt;complexType&gt;</w:t>
      </w:r>
    </w:p>
    <w:p w14:paraId="4496B2AE" w14:textId="77777777" w:rsidR="005C1ED6" w:rsidRPr="00557539" w:rsidRDefault="005C1ED6" w:rsidP="005C1ED6">
      <w:pPr>
        <w:pStyle w:val="PL"/>
        <w:rPr>
          <w:rFonts w:eastAsia="MS Mincho"/>
        </w:rPr>
      </w:pPr>
      <w:r w:rsidRPr="00557539">
        <w:rPr>
          <w:rFonts w:eastAsia="MS Mincho"/>
        </w:rPr>
        <w:t xml:space="preserve">      &lt;complexContent&gt;</w:t>
      </w:r>
    </w:p>
    <w:p w14:paraId="64519B8B" w14:textId="77777777" w:rsidR="005C1ED6" w:rsidRPr="00557539" w:rsidRDefault="005C1ED6" w:rsidP="005C1ED6">
      <w:pPr>
        <w:pStyle w:val="PL"/>
        <w:rPr>
          <w:rFonts w:eastAsia="MS Mincho"/>
        </w:rPr>
      </w:pPr>
      <w:r w:rsidRPr="00557539">
        <w:rPr>
          <w:rFonts w:eastAsia="MS Mincho"/>
        </w:rPr>
        <w:t xml:space="preserve">        &lt;extension base="xn:NrmClass"&gt;</w:t>
      </w:r>
    </w:p>
    <w:p w14:paraId="29C917A3" w14:textId="77777777" w:rsidR="005C1ED6" w:rsidRDefault="005C1ED6" w:rsidP="005C1ED6">
      <w:pPr>
        <w:pStyle w:val="PL"/>
        <w:rPr>
          <w:rFonts w:eastAsia="MS Mincho"/>
        </w:rPr>
      </w:pPr>
      <w:r w:rsidRPr="00557539">
        <w:rPr>
          <w:rFonts w:eastAsia="MS Mincho"/>
        </w:rPr>
        <w:t xml:space="preserve">          </w:t>
      </w:r>
      <w:r>
        <w:rPr>
          <w:rFonts w:eastAsia="MS Mincho"/>
        </w:rPr>
        <w:t>&lt;sequence&gt;</w:t>
      </w:r>
    </w:p>
    <w:p w14:paraId="229C9086" w14:textId="77777777" w:rsidR="005C1ED6" w:rsidRDefault="005C1ED6" w:rsidP="005C1ED6">
      <w:pPr>
        <w:pStyle w:val="PL"/>
        <w:rPr>
          <w:rFonts w:eastAsia="SimSun"/>
        </w:rPr>
      </w:pPr>
      <w:r>
        <w:rPr>
          <w:rFonts w:eastAsia="MS Mincho"/>
        </w:rPr>
        <w:t xml:space="preserve">            </w:t>
      </w:r>
      <w:r>
        <w:t>&lt;element name="attributes" minOccurs="0"&gt;</w:t>
      </w:r>
    </w:p>
    <w:p w14:paraId="6B612305" w14:textId="77777777" w:rsidR="005C1ED6" w:rsidRDefault="005C1ED6" w:rsidP="005C1ED6">
      <w:pPr>
        <w:pStyle w:val="PL"/>
        <w:rPr>
          <w:lang w:eastAsia="zh-CN"/>
        </w:rPr>
      </w:pPr>
      <w:r>
        <w:rPr>
          <w:lang w:eastAsia="zh-CN"/>
        </w:rPr>
        <w:t xml:space="preserve">              &lt;complexType&gt;</w:t>
      </w:r>
    </w:p>
    <w:p w14:paraId="08895574" w14:textId="77777777" w:rsidR="005C1ED6" w:rsidRDefault="005C1ED6" w:rsidP="005C1ED6">
      <w:pPr>
        <w:pStyle w:val="PL"/>
        <w:tabs>
          <w:tab w:val="clear" w:pos="768"/>
          <w:tab w:val="left" w:pos="920"/>
        </w:tabs>
        <w:rPr>
          <w:lang w:eastAsia="zh-CN"/>
        </w:rPr>
      </w:pPr>
      <w:r>
        <w:rPr>
          <w:lang w:eastAsia="zh-CN"/>
        </w:rPr>
        <w:t xml:space="preserve">                &lt;all&gt;</w:t>
      </w:r>
    </w:p>
    <w:p w14:paraId="17A00681" w14:textId="77777777" w:rsidR="005C1ED6" w:rsidRDefault="005C1ED6" w:rsidP="005C1ED6">
      <w:pPr>
        <w:pStyle w:val="PL"/>
        <w:rPr>
          <w:lang w:eastAsia="zh-CN"/>
        </w:rPr>
      </w:pPr>
      <w:r>
        <w:rPr>
          <w:lang w:eastAsia="zh-CN"/>
        </w:rPr>
        <w:t xml:space="preserve">                 &lt;element name="</w:t>
      </w:r>
      <w:r>
        <w:rPr>
          <w:rFonts w:cs="Courier New"/>
          <w:color w:val="000000"/>
        </w:rPr>
        <w:t>thresholdInfoList</w:t>
      </w:r>
      <w:r>
        <w:rPr>
          <w:lang w:eastAsia="zh-CN"/>
        </w:rPr>
        <w:t xml:space="preserve">" </w:t>
      </w:r>
      <w:r>
        <w:t>type="xn:</w:t>
      </w:r>
      <w:r>
        <w:rPr>
          <w:rFonts w:cs="Courier New"/>
          <w:szCs w:val="16"/>
        </w:rPr>
        <w:t>thresholdInfoListType</w:t>
      </w:r>
      <w:r>
        <w:t>"</w:t>
      </w:r>
      <w:r>
        <w:rPr>
          <w:lang w:eastAsia="zh-CN"/>
        </w:rPr>
        <w:t>/&gt;</w:t>
      </w:r>
    </w:p>
    <w:p w14:paraId="712641A7" w14:textId="77777777" w:rsidR="005C1ED6" w:rsidRDefault="005C1ED6" w:rsidP="005C1ED6">
      <w:pPr>
        <w:pStyle w:val="PL"/>
        <w:rPr>
          <w:lang w:eastAsia="zh-CN"/>
        </w:rPr>
      </w:pPr>
      <w:r>
        <w:rPr>
          <w:lang w:eastAsia="zh-CN"/>
        </w:rPr>
        <w:t xml:space="preserve">                 &lt;element name="</w:t>
      </w:r>
      <w:r>
        <w:rPr>
          <w:rFonts w:ascii="Courier" w:hAnsi="Courier"/>
        </w:rPr>
        <w:t>monitoringGP</w:t>
      </w:r>
      <w:r>
        <w:rPr>
          <w:lang w:eastAsia="zh-CN"/>
        </w:rPr>
        <w:t xml:space="preserve">" </w:t>
      </w:r>
      <w:r>
        <w:t>type="integer"</w:t>
      </w:r>
      <w:r>
        <w:rPr>
          <w:lang w:eastAsia="zh-CN"/>
        </w:rPr>
        <w:t>/&gt;</w:t>
      </w:r>
    </w:p>
    <w:p w14:paraId="63B185BF" w14:textId="77777777" w:rsidR="005C1ED6" w:rsidRDefault="005C1ED6" w:rsidP="005C1ED6">
      <w:pPr>
        <w:pStyle w:val="PL"/>
        <w:rPr>
          <w:lang w:eastAsia="zh-CN"/>
        </w:rPr>
      </w:pPr>
      <w:r>
        <w:rPr>
          <w:lang w:eastAsia="zh-CN"/>
        </w:rPr>
        <w:t xml:space="preserve">                 &lt;element name="</w:t>
      </w:r>
      <w:r>
        <w:rPr>
          <w:rFonts w:cs="Courier New"/>
          <w:szCs w:val="18"/>
        </w:rPr>
        <w:t>monitoringNotifTarget</w:t>
      </w:r>
      <w:r>
        <w:rPr>
          <w:lang w:eastAsia="zh-CN"/>
        </w:rPr>
        <w:t xml:space="preserve">" </w:t>
      </w:r>
      <w:r>
        <w:t>type="string"</w:t>
      </w:r>
      <w:r>
        <w:rPr>
          <w:lang w:eastAsia="zh-CN"/>
        </w:rPr>
        <w:t>/&gt;</w:t>
      </w:r>
    </w:p>
    <w:p w14:paraId="2C64E7C0" w14:textId="77777777" w:rsidR="005C1ED6" w:rsidRDefault="005C1ED6" w:rsidP="005C1ED6">
      <w:pPr>
        <w:pStyle w:val="PL"/>
        <w:rPr>
          <w:lang w:eastAsia="zh-CN"/>
        </w:rPr>
      </w:pPr>
      <w:r>
        <w:rPr>
          <w:lang w:eastAsia="zh-CN"/>
        </w:rPr>
        <w:t xml:space="preserve">                 &lt;element name="</w:t>
      </w:r>
      <w:r>
        <w:rPr>
          <w:rFonts w:cs="Courier New"/>
          <w:color w:val="000000"/>
        </w:rPr>
        <w:t>monitoredI</w:t>
      </w:r>
      <w:r>
        <w:rPr>
          <w:rFonts w:eastAsia="Arial Unicode MS" w:cs="Courier New"/>
          <w:color w:val="000000"/>
          <w:lang w:eastAsia="zh-CN"/>
        </w:rPr>
        <w:t>O</w:t>
      </w:r>
      <w:smartTag w:uri="urn:schemas-microsoft-com:office:smarttags" w:element="PersonName">
        <w:r>
          <w:rPr>
            <w:rFonts w:eastAsia="Arial Unicode MS" w:cs="Courier New"/>
            <w:color w:val="000000"/>
            <w:lang w:eastAsia="zh-CN"/>
          </w:rPr>
          <w:t>C</w:t>
        </w:r>
        <w:r>
          <w:rPr>
            <w:rFonts w:cs="Courier New"/>
            <w:color w:val="000000"/>
          </w:rPr>
          <w:t>N</w:t>
        </w:r>
      </w:smartTag>
      <w:r>
        <w:rPr>
          <w:rFonts w:cs="Courier New"/>
          <w:color w:val="000000"/>
        </w:rPr>
        <w:t>ame</w:t>
      </w:r>
      <w:r>
        <w:rPr>
          <w:lang w:eastAsia="zh-CN"/>
        </w:rPr>
        <w:t xml:space="preserve">" </w:t>
      </w:r>
      <w:r>
        <w:t>type="string"</w:t>
      </w:r>
      <w:r>
        <w:rPr>
          <w:lang w:eastAsia="zh-CN"/>
        </w:rPr>
        <w:t>/&gt;</w:t>
      </w:r>
    </w:p>
    <w:p w14:paraId="361B71CA" w14:textId="77777777" w:rsidR="005C1ED6" w:rsidRDefault="005C1ED6" w:rsidP="005C1ED6">
      <w:pPr>
        <w:pStyle w:val="PL"/>
        <w:rPr>
          <w:lang w:eastAsia="zh-CN"/>
        </w:rPr>
      </w:pPr>
      <w:r>
        <w:rPr>
          <w:lang w:eastAsia="zh-CN"/>
        </w:rPr>
        <w:t xml:space="preserve">                 &lt;element name="</w:t>
      </w:r>
      <w:r>
        <w:rPr>
          <w:rFonts w:ascii="Courier" w:hAnsi="Courier"/>
        </w:rPr>
        <w:t>monitoredObjectDNs</w:t>
      </w:r>
      <w:r>
        <w:rPr>
          <w:lang w:eastAsia="zh-CN"/>
        </w:rPr>
        <w:t xml:space="preserve">" </w:t>
      </w:r>
      <w:r>
        <w:t>type="xn:dnList"</w:t>
      </w:r>
      <w:r>
        <w:rPr>
          <w:lang w:eastAsia="zh-CN"/>
        </w:rPr>
        <w:t>/&gt;</w:t>
      </w:r>
    </w:p>
    <w:p w14:paraId="55E91F55" w14:textId="77777777" w:rsidR="005C1ED6" w:rsidRDefault="005C1ED6" w:rsidP="005C1ED6">
      <w:pPr>
        <w:pStyle w:val="PL"/>
        <w:rPr>
          <w:lang w:eastAsia="zh-CN"/>
        </w:rPr>
      </w:pPr>
      <w:r>
        <w:rPr>
          <w:lang w:eastAsia="zh-CN"/>
        </w:rPr>
        <w:t xml:space="preserve">                &lt;/all&gt;</w:t>
      </w:r>
    </w:p>
    <w:p w14:paraId="6B63EE9F" w14:textId="77777777" w:rsidR="005C1ED6" w:rsidRDefault="005C1ED6" w:rsidP="005C1ED6">
      <w:pPr>
        <w:pStyle w:val="PL"/>
        <w:rPr>
          <w:lang w:eastAsia="zh-CN"/>
        </w:rPr>
      </w:pPr>
      <w:r>
        <w:rPr>
          <w:lang w:eastAsia="zh-CN"/>
        </w:rPr>
        <w:t xml:space="preserve">              &lt;/complexType&gt;</w:t>
      </w:r>
    </w:p>
    <w:p w14:paraId="73C6356E" w14:textId="77777777" w:rsidR="005C1ED6" w:rsidRDefault="005C1ED6" w:rsidP="005C1ED6">
      <w:pPr>
        <w:pStyle w:val="PL"/>
        <w:rPr>
          <w:rFonts w:eastAsia="MS Mincho"/>
        </w:rPr>
      </w:pPr>
      <w:r>
        <w:t xml:space="preserve">            &lt;/element&gt;</w:t>
      </w:r>
    </w:p>
    <w:p w14:paraId="15FCBDEA" w14:textId="77777777" w:rsidR="005C1ED6" w:rsidRDefault="005C1ED6" w:rsidP="005C1ED6">
      <w:pPr>
        <w:pStyle w:val="PL"/>
        <w:rPr>
          <w:rFonts w:eastAsia="MS Mincho"/>
        </w:rPr>
      </w:pPr>
      <w:r>
        <w:rPr>
          <w:rFonts w:eastAsia="MS Mincho"/>
        </w:rPr>
        <w:t xml:space="preserve">            &lt;choice minOccurs="0" maxOccurs="unbounded"&gt;</w:t>
      </w:r>
    </w:p>
    <w:p w14:paraId="1C0E84B7" w14:textId="77777777" w:rsidR="005C1ED6" w:rsidRDefault="005C1ED6" w:rsidP="005C1ED6">
      <w:pPr>
        <w:pStyle w:val="PL"/>
        <w:rPr>
          <w:rFonts w:eastAsia="MS Mincho"/>
        </w:rPr>
      </w:pPr>
      <w:r>
        <w:rPr>
          <w:rFonts w:eastAsia="MS Mincho"/>
        </w:rPr>
        <w:t xml:space="preserve">              &lt;element ref="xn:</w:t>
      </w:r>
      <w:r>
        <w:rPr>
          <w:rFonts w:cs="Courier New"/>
          <w:lang w:val="en-US" w:eastAsia="zh-CN"/>
        </w:rPr>
        <w:t>ThresholdMonitor</w:t>
      </w:r>
      <w:r>
        <w:rPr>
          <w:rFonts w:eastAsia="MS Mincho"/>
        </w:rPr>
        <w:t>OptionallyContainedNrmClass"/&gt;</w:t>
      </w:r>
    </w:p>
    <w:p w14:paraId="740617A0" w14:textId="77777777" w:rsidR="005C1ED6" w:rsidRDefault="005C1ED6" w:rsidP="005C1ED6">
      <w:pPr>
        <w:pStyle w:val="PL"/>
        <w:rPr>
          <w:rFonts w:eastAsia="MS Mincho"/>
        </w:rPr>
      </w:pPr>
      <w:r>
        <w:rPr>
          <w:rFonts w:eastAsia="MS Mincho"/>
        </w:rPr>
        <w:t xml:space="preserve">            &lt;/choice&gt;</w:t>
      </w:r>
    </w:p>
    <w:p w14:paraId="28C54957" w14:textId="77777777" w:rsidR="005C1ED6" w:rsidRPr="00557539" w:rsidRDefault="005C1ED6" w:rsidP="005C1ED6">
      <w:pPr>
        <w:pStyle w:val="PL"/>
        <w:rPr>
          <w:rFonts w:eastAsia="MS Mincho"/>
          <w:lang w:val="fr-FR"/>
        </w:rPr>
      </w:pPr>
      <w:r>
        <w:rPr>
          <w:rFonts w:eastAsia="MS Mincho"/>
        </w:rPr>
        <w:t xml:space="preserve">          </w:t>
      </w:r>
      <w:r w:rsidRPr="00557539">
        <w:rPr>
          <w:rFonts w:eastAsia="MS Mincho"/>
          <w:lang w:val="fr-FR"/>
        </w:rPr>
        <w:t>&lt;/sequence&gt;</w:t>
      </w:r>
    </w:p>
    <w:p w14:paraId="339B5DF5" w14:textId="77777777" w:rsidR="005C1ED6" w:rsidRPr="00557539" w:rsidRDefault="005C1ED6" w:rsidP="005C1ED6">
      <w:pPr>
        <w:pStyle w:val="PL"/>
        <w:rPr>
          <w:rFonts w:eastAsia="MS Mincho"/>
          <w:lang w:val="fr-FR"/>
        </w:rPr>
      </w:pPr>
      <w:r w:rsidRPr="00557539">
        <w:rPr>
          <w:rFonts w:eastAsia="MS Mincho"/>
          <w:lang w:val="fr-FR"/>
        </w:rPr>
        <w:t xml:space="preserve">        &lt;/extension&gt;</w:t>
      </w:r>
    </w:p>
    <w:p w14:paraId="6A704130" w14:textId="77777777" w:rsidR="005C1ED6" w:rsidRPr="00557539" w:rsidRDefault="005C1ED6" w:rsidP="005C1ED6">
      <w:pPr>
        <w:pStyle w:val="PL"/>
        <w:rPr>
          <w:rFonts w:eastAsia="MS Mincho"/>
          <w:lang w:val="fr-FR"/>
        </w:rPr>
      </w:pPr>
      <w:r w:rsidRPr="00557539">
        <w:rPr>
          <w:rFonts w:eastAsia="MS Mincho"/>
          <w:lang w:val="fr-FR"/>
        </w:rPr>
        <w:t xml:space="preserve">      &lt;/complexContent&gt;</w:t>
      </w:r>
    </w:p>
    <w:p w14:paraId="6F81CFB0" w14:textId="77777777" w:rsidR="005C1ED6" w:rsidRPr="00557539" w:rsidRDefault="005C1ED6" w:rsidP="005C1ED6">
      <w:pPr>
        <w:pStyle w:val="PL"/>
        <w:rPr>
          <w:rFonts w:eastAsia="MS Mincho"/>
          <w:lang w:val="fr-FR"/>
        </w:rPr>
      </w:pPr>
      <w:r w:rsidRPr="00557539">
        <w:rPr>
          <w:rFonts w:eastAsia="MS Mincho"/>
          <w:lang w:val="fr-FR"/>
        </w:rPr>
        <w:t xml:space="preserve">    &lt;/complexType&gt;</w:t>
      </w:r>
    </w:p>
    <w:p w14:paraId="62097970" w14:textId="77777777" w:rsidR="00F45460" w:rsidRPr="00557539" w:rsidRDefault="005C1ED6" w:rsidP="005C1ED6">
      <w:pPr>
        <w:pStyle w:val="PL"/>
        <w:rPr>
          <w:rFonts w:eastAsia="MS Mincho"/>
          <w:lang w:val="fr-FR"/>
        </w:rPr>
      </w:pPr>
      <w:r w:rsidRPr="00557539">
        <w:rPr>
          <w:rFonts w:eastAsia="MS Mincho"/>
          <w:lang w:val="fr-FR"/>
        </w:rPr>
        <w:t xml:space="preserve">  &lt;/element&gt;</w:t>
      </w:r>
    </w:p>
    <w:p w14:paraId="2084AA1C" w14:textId="77777777" w:rsidR="003A430E" w:rsidRPr="00557539" w:rsidRDefault="003A430E" w:rsidP="003A430E">
      <w:pPr>
        <w:pStyle w:val="PL"/>
        <w:rPr>
          <w:rFonts w:eastAsia="MS Mincho"/>
          <w:lang w:val="fr-FR"/>
        </w:rPr>
      </w:pPr>
    </w:p>
    <w:p w14:paraId="1C7EC7A5" w14:textId="77777777" w:rsidR="003A430E" w:rsidRDefault="003A430E" w:rsidP="003A430E">
      <w:pPr>
        <w:pStyle w:val="PL"/>
        <w:rPr>
          <w:rFonts w:eastAsia="MS Mincho"/>
          <w:lang w:val="fr-FR"/>
        </w:rPr>
      </w:pPr>
      <w:r>
        <w:rPr>
          <w:rFonts w:eastAsia="MS Mincho"/>
          <w:lang w:val="fr-FR"/>
        </w:rPr>
        <w:t xml:space="preserve">  &lt;element name="</w:t>
      </w:r>
      <w:r w:rsidRPr="00925C73">
        <w:rPr>
          <w:rFonts w:eastAsia="MS Mincho"/>
          <w:lang w:val="fr-FR"/>
        </w:rPr>
        <w:t>NtfSubscriptionControl</w:t>
      </w:r>
      <w:r>
        <w:rPr>
          <w:rFonts w:eastAsia="MS Mincho"/>
          <w:lang w:val="fr-FR"/>
        </w:rPr>
        <w:t>"&gt;</w:t>
      </w:r>
    </w:p>
    <w:p w14:paraId="46BDC5C1" w14:textId="77777777" w:rsidR="003A430E" w:rsidRDefault="003A430E" w:rsidP="003A430E">
      <w:pPr>
        <w:pStyle w:val="PL"/>
        <w:rPr>
          <w:rFonts w:eastAsia="MS Mincho"/>
          <w:lang w:val="fr-FR"/>
        </w:rPr>
      </w:pPr>
      <w:r>
        <w:rPr>
          <w:rFonts w:eastAsia="MS Mincho"/>
          <w:lang w:val="fr-FR"/>
        </w:rPr>
        <w:t xml:space="preserve">    &lt;complexType&gt;</w:t>
      </w:r>
    </w:p>
    <w:p w14:paraId="79585B85" w14:textId="77777777" w:rsidR="003A430E" w:rsidRDefault="003A430E" w:rsidP="003A430E">
      <w:pPr>
        <w:pStyle w:val="PL"/>
        <w:rPr>
          <w:rFonts w:eastAsia="MS Mincho"/>
          <w:lang w:val="fr-FR"/>
        </w:rPr>
      </w:pPr>
      <w:r>
        <w:rPr>
          <w:rFonts w:eastAsia="MS Mincho"/>
          <w:lang w:val="fr-FR"/>
        </w:rPr>
        <w:t xml:space="preserve">      &lt;complexContent&gt;</w:t>
      </w:r>
    </w:p>
    <w:p w14:paraId="4DBBF86C" w14:textId="77777777" w:rsidR="003A430E" w:rsidRDefault="003A430E" w:rsidP="003A430E">
      <w:pPr>
        <w:pStyle w:val="PL"/>
        <w:rPr>
          <w:rFonts w:eastAsia="MS Mincho"/>
          <w:lang w:val="fr-FR"/>
        </w:rPr>
      </w:pPr>
      <w:r>
        <w:rPr>
          <w:rFonts w:eastAsia="MS Mincho"/>
          <w:lang w:val="fr-FR"/>
        </w:rPr>
        <w:t xml:space="preserve">        &lt;extension base="xn:NrmClass"&gt;</w:t>
      </w:r>
    </w:p>
    <w:p w14:paraId="3F3631DC" w14:textId="77777777" w:rsidR="003A430E" w:rsidRDefault="003A430E" w:rsidP="003A430E">
      <w:pPr>
        <w:pStyle w:val="PL"/>
        <w:rPr>
          <w:rFonts w:eastAsia="MS Mincho"/>
          <w:lang w:val="fr-FR"/>
        </w:rPr>
      </w:pPr>
      <w:r>
        <w:rPr>
          <w:rFonts w:eastAsia="MS Mincho"/>
          <w:lang w:val="fr-FR"/>
        </w:rPr>
        <w:t xml:space="preserve">          &lt;sequence&gt;</w:t>
      </w:r>
    </w:p>
    <w:p w14:paraId="1D238A9C" w14:textId="77777777" w:rsidR="003A430E" w:rsidRDefault="003A430E" w:rsidP="003A430E">
      <w:pPr>
        <w:pStyle w:val="PL"/>
        <w:rPr>
          <w:lang w:val="fr-FR"/>
        </w:rPr>
      </w:pPr>
      <w:r>
        <w:rPr>
          <w:rFonts w:eastAsia="MS Mincho"/>
          <w:lang w:val="fr-FR"/>
        </w:rPr>
        <w:t xml:space="preserve">            </w:t>
      </w:r>
      <w:r>
        <w:rPr>
          <w:lang w:val="fr-FR"/>
        </w:rPr>
        <w:t>&lt;element name="attributes" minOccurs="0"&gt;</w:t>
      </w:r>
    </w:p>
    <w:p w14:paraId="7789334C" w14:textId="77777777" w:rsidR="003A430E" w:rsidRDefault="003A430E" w:rsidP="003A430E">
      <w:pPr>
        <w:pStyle w:val="PL"/>
        <w:rPr>
          <w:lang w:val="fr-FR"/>
        </w:rPr>
      </w:pPr>
      <w:r>
        <w:rPr>
          <w:lang w:val="fr-FR"/>
        </w:rPr>
        <w:t xml:space="preserve">              &lt;complexType&gt;</w:t>
      </w:r>
    </w:p>
    <w:p w14:paraId="6581E664" w14:textId="77777777" w:rsidR="003A430E" w:rsidRDefault="003A430E" w:rsidP="003A430E">
      <w:pPr>
        <w:pStyle w:val="PL"/>
        <w:rPr>
          <w:rFonts w:eastAsia="MS Mincho"/>
          <w:lang w:val="fr-FR"/>
        </w:rPr>
      </w:pPr>
      <w:r>
        <w:rPr>
          <w:lang w:val="fr-FR"/>
        </w:rPr>
        <w:t xml:space="preserve">      </w:t>
      </w:r>
      <w:r>
        <w:rPr>
          <w:rFonts w:eastAsia="MS Mincho"/>
          <w:lang w:val="fr-FR"/>
        </w:rPr>
        <w:t xml:space="preserve">          &lt;all&gt;</w:t>
      </w:r>
    </w:p>
    <w:p w14:paraId="437066DD" w14:textId="77777777" w:rsidR="003A430E" w:rsidRDefault="003A430E" w:rsidP="003A430E">
      <w:pPr>
        <w:pStyle w:val="PL"/>
        <w:rPr>
          <w:rFonts w:eastAsia="MS Mincho"/>
          <w:lang w:val="fr-FR"/>
        </w:rPr>
      </w:pPr>
      <w:r>
        <w:rPr>
          <w:rFonts w:eastAsia="MS Mincho"/>
          <w:lang w:val="fr-FR"/>
        </w:rPr>
        <w:t xml:space="preserve">  </w:t>
      </w:r>
      <w:r>
        <w:rPr>
          <w:lang w:val="fr-FR"/>
        </w:rPr>
        <w:t xml:space="preserve">    </w:t>
      </w:r>
      <w:r>
        <w:rPr>
          <w:rFonts w:eastAsia="MS Mincho"/>
          <w:lang w:val="fr-FR"/>
        </w:rPr>
        <w:t xml:space="preserve">            &lt;element name="</w:t>
      </w:r>
      <w:r w:rsidRPr="00925C73">
        <w:rPr>
          <w:rFonts w:eastAsia="MS Mincho"/>
          <w:lang w:val="fr-FR"/>
        </w:rPr>
        <w:t>notificationRecipientAddress</w:t>
      </w:r>
      <w:r>
        <w:rPr>
          <w:rFonts w:eastAsia="MS Mincho"/>
          <w:lang w:val="fr-FR"/>
        </w:rPr>
        <w:t>" type="string"/&gt;</w:t>
      </w:r>
    </w:p>
    <w:p w14:paraId="4A2712A3" w14:textId="77777777" w:rsidR="003A430E" w:rsidRPr="00557539" w:rsidRDefault="003A430E" w:rsidP="003A430E">
      <w:pPr>
        <w:pStyle w:val="PL"/>
        <w:rPr>
          <w:rFonts w:eastAsia="MS Mincho"/>
        </w:rPr>
      </w:pPr>
      <w:r>
        <w:rPr>
          <w:rFonts w:eastAsia="MS Mincho"/>
          <w:lang w:val="fr-FR"/>
        </w:rPr>
        <w:t xml:space="preserve">  </w:t>
      </w:r>
      <w:r>
        <w:rPr>
          <w:lang w:val="fr-FR"/>
        </w:rPr>
        <w:t xml:space="preserve">    </w:t>
      </w:r>
      <w:r>
        <w:rPr>
          <w:rFonts w:eastAsia="MS Mincho"/>
          <w:lang w:val="fr-FR"/>
        </w:rPr>
        <w:t xml:space="preserve">            </w:t>
      </w:r>
      <w:r w:rsidRPr="00557539">
        <w:rPr>
          <w:rFonts w:eastAsia="MS Mincho"/>
        </w:rPr>
        <w:t>&lt;element name="notificationTypes" type="string"</w:t>
      </w:r>
      <w:r w:rsidRPr="00F26E86">
        <w:rPr>
          <w:rFonts w:eastAsia="MS Mincho"/>
        </w:rPr>
        <w:t xml:space="preserve"> </w:t>
      </w:r>
      <w:r>
        <w:rPr>
          <w:rFonts w:eastAsia="MS Mincho"/>
        </w:rPr>
        <w:t xml:space="preserve">minOccurs="0" </w:t>
      </w:r>
      <w:r w:rsidRPr="00557539">
        <w:rPr>
          <w:rFonts w:eastAsia="MS Mincho"/>
        </w:rPr>
        <w:t>/&gt;</w:t>
      </w:r>
    </w:p>
    <w:p w14:paraId="5802D5B3" w14:textId="77777777" w:rsidR="003A430E" w:rsidRDefault="003A430E" w:rsidP="003A430E">
      <w:pPr>
        <w:pStyle w:val="PL"/>
        <w:rPr>
          <w:rFonts w:eastAsia="MS Mincho"/>
        </w:rPr>
      </w:pPr>
      <w:r w:rsidRPr="00557539">
        <w:rPr>
          <w:rFonts w:eastAsia="MS Mincho"/>
        </w:rPr>
        <w:t xml:space="preserve">  </w:t>
      </w:r>
      <w:r w:rsidRPr="00557539">
        <w:t xml:space="preserve">    </w:t>
      </w:r>
      <w:r w:rsidRPr="00557539">
        <w:rPr>
          <w:rFonts w:eastAsia="MS Mincho"/>
        </w:rPr>
        <w:t xml:space="preserve">            </w:t>
      </w:r>
      <w:r>
        <w:rPr>
          <w:rFonts w:eastAsia="MS Mincho"/>
        </w:rPr>
        <w:t xml:space="preserve">&lt;element name="scope" </w:t>
      </w:r>
      <w:r w:rsidRPr="00557539">
        <w:rPr>
          <w:rFonts w:eastAsia="MS Mincho"/>
        </w:rPr>
        <w:t>type="</w:t>
      </w:r>
      <w:r w:rsidR="00DF50F1" w:rsidRPr="00DF50F1">
        <w:rPr>
          <w:rFonts w:ascii="Times New Roman" w:hAnsi="Times New Roman" w:hint="eastAsia"/>
          <w:lang w:eastAsia="zh-CN"/>
        </w:rPr>
        <w:t>xn:</w:t>
      </w:r>
      <w:r w:rsidRPr="00557539">
        <w:rPr>
          <w:rFonts w:eastAsia="MS Mincho"/>
        </w:rPr>
        <w:t>Scope"</w:t>
      </w:r>
      <w:r>
        <w:rPr>
          <w:rFonts w:eastAsia="MS Mincho"/>
        </w:rPr>
        <w:t>/&gt;</w:t>
      </w:r>
    </w:p>
    <w:p w14:paraId="7FCD0FBC" w14:textId="77777777" w:rsidR="003A430E" w:rsidRPr="00557539" w:rsidRDefault="003A430E" w:rsidP="003A430E">
      <w:pPr>
        <w:pStyle w:val="PL"/>
        <w:rPr>
          <w:rFonts w:eastAsia="MS Mincho"/>
        </w:rPr>
      </w:pPr>
      <w:r w:rsidRPr="00557539">
        <w:rPr>
          <w:rFonts w:eastAsia="MS Mincho"/>
        </w:rPr>
        <w:t xml:space="preserve">  </w:t>
      </w:r>
      <w:r w:rsidRPr="00557539">
        <w:t xml:space="preserve">    </w:t>
      </w:r>
      <w:r w:rsidRPr="00557539">
        <w:rPr>
          <w:rFonts w:eastAsia="MS Mincho"/>
        </w:rPr>
        <w:t xml:space="preserve">            &lt;element name="notificationFilter" type="string"</w:t>
      </w:r>
      <w:r w:rsidRPr="00F26E86">
        <w:rPr>
          <w:rFonts w:eastAsia="MS Mincho"/>
        </w:rPr>
        <w:t xml:space="preserve"> </w:t>
      </w:r>
      <w:r>
        <w:rPr>
          <w:rFonts w:eastAsia="MS Mincho"/>
        </w:rPr>
        <w:t xml:space="preserve">minOccurs="0" </w:t>
      </w:r>
      <w:r w:rsidRPr="00557539">
        <w:rPr>
          <w:rFonts w:eastAsia="MS Mincho"/>
        </w:rPr>
        <w:t>/&gt;</w:t>
      </w:r>
    </w:p>
    <w:p w14:paraId="78E1AC16" w14:textId="77777777" w:rsidR="003A430E" w:rsidRDefault="003A430E" w:rsidP="003A430E">
      <w:pPr>
        <w:pStyle w:val="PL"/>
        <w:rPr>
          <w:rFonts w:eastAsia="MS Mincho"/>
        </w:rPr>
      </w:pPr>
      <w:r>
        <w:rPr>
          <w:rFonts w:eastAsia="MS Mincho"/>
        </w:rPr>
        <w:t xml:space="preserve">  </w:t>
      </w:r>
      <w:r>
        <w:t xml:space="preserve">    </w:t>
      </w:r>
      <w:r>
        <w:rPr>
          <w:rFonts w:eastAsia="MS Mincho"/>
        </w:rPr>
        <w:t xml:space="preserve">          &lt;/all&gt;</w:t>
      </w:r>
    </w:p>
    <w:p w14:paraId="0493AD86" w14:textId="77777777" w:rsidR="003A430E" w:rsidRPr="00557539" w:rsidRDefault="003A430E" w:rsidP="003A430E">
      <w:pPr>
        <w:pStyle w:val="PL"/>
        <w:rPr>
          <w:lang w:val="fr-FR"/>
        </w:rPr>
      </w:pPr>
      <w:r>
        <w:rPr>
          <w:rFonts w:eastAsia="MS Mincho"/>
        </w:rPr>
        <w:t xml:space="preserve">              </w:t>
      </w:r>
      <w:r w:rsidRPr="00557539">
        <w:rPr>
          <w:lang w:val="fr-FR"/>
        </w:rPr>
        <w:t>&lt;/complexType&gt;</w:t>
      </w:r>
    </w:p>
    <w:p w14:paraId="3074A5F4" w14:textId="77777777" w:rsidR="003A430E" w:rsidRPr="00557539" w:rsidRDefault="003A430E" w:rsidP="003A430E">
      <w:pPr>
        <w:pStyle w:val="PL"/>
        <w:rPr>
          <w:rFonts w:eastAsia="MS Mincho"/>
          <w:lang w:val="fr-FR"/>
        </w:rPr>
      </w:pPr>
      <w:r w:rsidRPr="00557539">
        <w:rPr>
          <w:lang w:val="fr-FR"/>
        </w:rPr>
        <w:lastRenderedPageBreak/>
        <w:t xml:space="preserve">            &lt;/element&gt;</w:t>
      </w:r>
    </w:p>
    <w:p w14:paraId="060F44EE" w14:textId="77777777" w:rsidR="003A430E" w:rsidRPr="00557539" w:rsidRDefault="003A430E" w:rsidP="003A430E">
      <w:pPr>
        <w:pStyle w:val="PL"/>
        <w:rPr>
          <w:rFonts w:eastAsia="MS Mincho"/>
          <w:lang w:val="fr-FR"/>
        </w:rPr>
      </w:pPr>
      <w:r w:rsidRPr="00557539">
        <w:rPr>
          <w:rFonts w:eastAsia="MS Mincho"/>
          <w:lang w:val="fr-FR"/>
        </w:rPr>
        <w:t xml:space="preserve">            &lt;choice minOccurs="0" maxOccurs="1"&gt;</w:t>
      </w:r>
    </w:p>
    <w:p w14:paraId="12D41649" w14:textId="77777777" w:rsidR="003A430E" w:rsidRDefault="003A430E" w:rsidP="003A430E">
      <w:pPr>
        <w:pStyle w:val="PL"/>
        <w:rPr>
          <w:rFonts w:eastAsia="MS Mincho"/>
        </w:rPr>
      </w:pPr>
      <w:r w:rsidRPr="00557539">
        <w:rPr>
          <w:rFonts w:eastAsia="MS Mincho"/>
          <w:lang w:val="fr-FR"/>
        </w:rPr>
        <w:t xml:space="preserve">              </w:t>
      </w:r>
      <w:r>
        <w:rPr>
          <w:rFonts w:eastAsia="MS Mincho"/>
        </w:rPr>
        <w:t>&lt;element ref="xn:HeartbeatControl"/&gt;</w:t>
      </w:r>
    </w:p>
    <w:p w14:paraId="6D67AE5B" w14:textId="77777777" w:rsidR="003A430E" w:rsidRDefault="003A430E" w:rsidP="003A430E">
      <w:pPr>
        <w:pStyle w:val="PL"/>
        <w:rPr>
          <w:rFonts w:eastAsia="MS Mincho"/>
        </w:rPr>
      </w:pPr>
      <w:r>
        <w:rPr>
          <w:rFonts w:eastAsia="MS Mincho"/>
        </w:rPr>
        <w:t xml:space="preserve">            &lt;/choice&gt;</w:t>
      </w:r>
    </w:p>
    <w:p w14:paraId="3D98CFF8" w14:textId="77777777" w:rsidR="003A430E" w:rsidRPr="00557539" w:rsidRDefault="003A430E" w:rsidP="003A430E">
      <w:pPr>
        <w:pStyle w:val="PL"/>
        <w:rPr>
          <w:rFonts w:eastAsia="MS Mincho"/>
          <w:lang w:val="fr-FR"/>
        </w:rPr>
      </w:pPr>
      <w:r>
        <w:rPr>
          <w:rFonts w:eastAsia="MS Mincho"/>
        </w:rPr>
        <w:t xml:space="preserve">          </w:t>
      </w:r>
      <w:r w:rsidRPr="00557539">
        <w:rPr>
          <w:rFonts w:eastAsia="MS Mincho"/>
          <w:lang w:val="fr-FR"/>
        </w:rPr>
        <w:t>&lt;/sequence&gt;</w:t>
      </w:r>
    </w:p>
    <w:p w14:paraId="2A6F4120" w14:textId="77777777" w:rsidR="003A430E" w:rsidRPr="00557539" w:rsidRDefault="003A430E" w:rsidP="003A430E">
      <w:pPr>
        <w:pStyle w:val="PL"/>
        <w:rPr>
          <w:rFonts w:eastAsia="MS Mincho"/>
          <w:lang w:val="fr-FR"/>
        </w:rPr>
      </w:pPr>
      <w:r w:rsidRPr="00557539">
        <w:rPr>
          <w:rFonts w:eastAsia="MS Mincho"/>
          <w:lang w:val="fr-FR"/>
        </w:rPr>
        <w:t xml:space="preserve">        &lt;/extension&gt;</w:t>
      </w:r>
    </w:p>
    <w:p w14:paraId="09222EE9" w14:textId="77777777" w:rsidR="003A430E" w:rsidRPr="00557539" w:rsidRDefault="003A430E" w:rsidP="003A430E">
      <w:pPr>
        <w:pStyle w:val="PL"/>
        <w:rPr>
          <w:rFonts w:eastAsia="MS Mincho"/>
          <w:lang w:val="fr-FR"/>
        </w:rPr>
      </w:pPr>
      <w:r w:rsidRPr="00557539">
        <w:rPr>
          <w:rFonts w:eastAsia="MS Mincho"/>
          <w:lang w:val="fr-FR"/>
        </w:rPr>
        <w:t xml:space="preserve">      &lt;/complexContent&gt;</w:t>
      </w:r>
    </w:p>
    <w:p w14:paraId="7F6E62A7" w14:textId="77777777" w:rsidR="003A430E" w:rsidRPr="00557539" w:rsidRDefault="003A430E" w:rsidP="003A430E">
      <w:pPr>
        <w:pStyle w:val="PL"/>
        <w:rPr>
          <w:rFonts w:eastAsia="MS Mincho"/>
          <w:lang w:val="fr-FR"/>
        </w:rPr>
      </w:pPr>
      <w:r w:rsidRPr="00557539">
        <w:rPr>
          <w:rFonts w:eastAsia="MS Mincho"/>
          <w:lang w:val="fr-FR"/>
        </w:rPr>
        <w:t xml:space="preserve">    &lt;/complexType&gt;</w:t>
      </w:r>
    </w:p>
    <w:p w14:paraId="48CBA1D8" w14:textId="77777777" w:rsidR="003A430E" w:rsidRPr="00557539" w:rsidRDefault="003A430E" w:rsidP="003A430E">
      <w:pPr>
        <w:pStyle w:val="PL"/>
        <w:rPr>
          <w:rFonts w:eastAsia="MS Mincho"/>
          <w:lang w:val="fr-FR"/>
        </w:rPr>
      </w:pPr>
      <w:r w:rsidRPr="00557539">
        <w:rPr>
          <w:rFonts w:eastAsia="MS Mincho"/>
          <w:lang w:val="fr-FR"/>
        </w:rPr>
        <w:t xml:space="preserve">  &lt;/element&gt;</w:t>
      </w:r>
    </w:p>
    <w:p w14:paraId="470CBB01" w14:textId="77777777" w:rsidR="00F45460" w:rsidRPr="00557539" w:rsidRDefault="00F45460">
      <w:pPr>
        <w:pStyle w:val="PL"/>
        <w:rPr>
          <w:rFonts w:eastAsia="MS Mincho"/>
          <w:lang w:val="fr-FR"/>
        </w:rPr>
      </w:pPr>
    </w:p>
    <w:p w14:paraId="4E6EDF8B" w14:textId="77777777" w:rsidR="00F45460" w:rsidRDefault="00F45460">
      <w:pPr>
        <w:pStyle w:val="PL"/>
        <w:rPr>
          <w:rFonts w:eastAsia="MS Mincho"/>
        </w:rPr>
      </w:pPr>
      <w:r w:rsidRPr="00557539">
        <w:rPr>
          <w:rFonts w:eastAsia="MS Mincho"/>
          <w:lang w:val="fr-FR"/>
        </w:rPr>
        <w:t xml:space="preserve">  </w:t>
      </w:r>
      <w:r>
        <w:rPr>
          <w:rFonts w:eastAsia="MS Mincho"/>
        </w:rPr>
        <w:t>&lt;!--</w:t>
      </w:r>
    </w:p>
    <w:p w14:paraId="0E82AA98" w14:textId="77777777" w:rsidR="00F45460" w:rsidRDefault="00F45460">
      <w:pPr>
        <w:pStyle w:val="PL"/>
        <w:rPr>
          <w:rFonts w:eastAsia="MS Mincho"/>
        </w:rPr>
      </w:pPr>
      <w:r>
        <w:rPr>
          <w:rFonts w:eastAsia="MS Mincho"/>
        </w:rPr>
        <w:t xml:space="preserve">    IRPAgent IOC attributes</w:t>
      </w:r>
    </w:p>
    <w:p w14:paraId="45D74D8E" w14:textId="77777777" w:rsidR="00F45460" w:rsidRDefault="00F45460">
      <w:pPr>
        <w:pStyle w:val="PL"/>
        <w:rPr>
          <w:rFonts w:eastAsia="MS Mincho"/>
        </w:rPr>
      </w:pPr>
      <w:r>
        <w:rPr>
          <w:rFonts w:eastAsia="MS Mincho"/>
        </w:rPr>
        <w:t xml:space="preserve">  --&gt;</w:t>
      </w:r>
    </w:p>
    <w:p w14:paraId="6FC70D3C" w14:textId="77777777" w:rsidR="00F45460" w:rsidRDefault="00F45460">
      <w:pPr>
        <w:pStyle w:val="PL"/>
        <w:rPr>
          <w:rFonts w:eastAsia="MS Mincho"/>
        </w:rPr>
      </w:pPr>
    </w:p>
    <w:p w14:paraId="4253B008" w14:textId="77777777" w:rsidR="00F45460" w:rsidRDefault="00F45460">
      <w:pPr>
        <w:pStyle w:val="PL"/>
        <w:rPr>
          <w:rFonts w:eastAsia="MS Mincho"/>
        </w:rPr>
      </w:pPr>
      <w:r>
        <w:rPr>
          <w:rFonts w:eastAsia="MS Mincho"/>
        </w:rPr>
        <w:t xml:space="preserve">  &lt;element name="systemDN" type="xn:dn"/&gt;</w:t>
      </w:r>
    </w:p>
    <w:p w14:paraId="1F94F8DA" w14:textId="77777777" w:rsidR="00F45460" w:rsidRDefault="00F45460">
      <w:pPr>
        <w:pStyle w:val="PL"/>
        <w:rPr>
          <w:rFonts w:eastAsia="MS Mincho"/>
        </w:rPr>
      </w:pPr>
    </w:p>
    <w:p w14:paraId="311B83C9" w14:textId="77777777" w:rsidR="00F45460" w:rsidRDefault="00F45460">
      <w:pPr>
        <w:pStyle w:val="PL"/>
        <w:rPr>
          <w:rFonts w:eastAsia="MS Mincho"/>
        </w:rPr>
      </w:pPr>
      <w:r>
        <w:rPr>
          <w:rFonts w:eastAsia="MS Mincho"/>
        </w:rPr>
        <w:t xml:space="preserve">  &lt;!--</w:t>
      </w:r>
    </w:p>
    <w:p w14:paraId="079B7F87" w14:textId="77777777" w:rsidR="00F45460" w:rsidRDefault="00F45460">
      <w:pPr>
        <w:pStyle w:val="PL"/>
      </w:pPr>
      <w:r>
        <w:rPr>
          <w:rFonts w:eastAsia="MS Mincho"/>
        </w:rPr>
        <w:t xml:space="preserve">    VsDataContainer NRM class vsData attribute </w:t>
      </w:r>
      <w:r>
        <w:t>associated empty XML element</w:t>
      </w:r>
    </w:p>
    <w:p w14:paraId="737818C9" w14:textId="77777777" w:rsidR="00F45460" w:rsidRDefault="00F45460">
      <w:pPr>
        <w:pStyle w:val="PL"/>
        <w:rPr>
          <w:rFonts w:eastAsia="MS Mincho"/>
        </w:rPr>
      </w:pPr>
      <w:r>
        <w:t xml:space="preserve">  --&gt;</w:t>
      </w:r>
    </w:p>
    <w:p w14:paraId="615BC071" w14:textId="77777777" w:rsidR="00F45460" w:rsidRDefault="00F45460">
      <w:pPr>
        <w:pStyle w:val="PL"/>
        <w:rPr>
          <w:rFonts w:eastAsia="MS Mincho"/>
        </w:rPr>
      </w:pPr>
    </w:p>
    <w:p w14:paraId="17F29EC6" w14:textId="77777777" w:rsidR="00F45460" w:rsidRDefault="00F45460">
      <w:pPr>
        <w:pStyle w:val="PL"/>
        <w:rPr>
          <w:lang w:eastAsia="zh-CN"/>
        </w:rPr>
      </w:pPr>
      <w:r>
        <w:rPr>
          <w:lang w:eastAsia="zh-CN"/>
        </w:rPr>
        <w:t xml:space="preserve">  &lt;complexType name="vsData"/&gt;</w:t>
      </w:r>
    </w:p>
    <w:p w14:paraId="51C1BEBC" w14:textId="77777777" w:rsidR="00F45460" w:rsidRDefault="00F45460">
      <w:pPr>
        <w:pStyle w:val="PL"/>
        <w:rPr>
          <w:lang w:eastAsia="zh-CN"/>
        </w:rPr>
      </w:pPr>
      <w:r>
        <w:rPr>
          <w:lang w:eastAsia="zh-CN"/>
        </w:rPr>
        <w:t xml:space="preserve">  &lt;element name="vsData" type="xn:vsData"/&gt;</w:t>
      </w:r>
    </w:p>
    <w:p w14:paraId="10BF23F7" w14:textId="77777777" w:rsidR="00F45460" w:rsidRDefault="00F45460">
      <w:pPr>
        <w:pStyle w:val="PL"/>
        <w:rPr>
          <w:rFonts w:eastAsia="MS Mincho"/>
        </w:rPr>
      </w:pPr>
    </w:p>
    <w:p w14:paraId="0FD38344" w14:textId="77777777" w:rsidR="00F45460" w:rsidRDefault="00F45460">
      <w:pPr>
        <w:pStyle w:val="PL"/>
        <w:rPr>
          <w:rFonts w:eastAsia="MS Mincho"/>
        </w:rPr>
      </w:pPr>
      <w:r>
        <w:rPr>
          <w:rFonts w:eastAsia="MS Mincho"/>
        </w:rPr>
        <w:t xml:space="preserve">  &lt;!--</w:t>
      </w:r>
    </w:p>
    <w:p w14:paraId="405F7496" w14:textId="77777777" w:rsidR="00F45460" w:rsidRDefault="00F45460">
      <w:pPr>
        <w:pStyle w:val="PL"/>
        <w:rPr>
          <w:rFonts w:eastAsia="MS Mincho"/>
        </w:rPr>
      </w:pPr>
      <w:r>
        <w:rPr>
          <w:rFonts w:eastAsia="MS Mincho"/>
        </w:rPr>
        <w:t xml:space="preserve">    Abstract head XML element for all XML elements associated to further</w:t>
      </w:r>
    </w:p>
    <w:p w14:paraId="290870C4" w14:textId="77777777" w:rsidR="00F45460" w:rsidRDefault="00F45460">
      <w:pPr>
        <w:pStyle w:val="PL"/>
        <w:rPr>
          <w:rFonts w:eastAsia="MS Mincho"/>
        </w:rPr>
      </w:pPr>
      <w:r>
        <w:rPr>
          <w:rFonts w:eastAsia="MS Mincho"/>
        </w:rPr>
        <w:t xml:space="preserve">    NRM classes optionally contained under SubNetwork NRM class</w:t>
      </w:r>
    </w:p>
    <w:p w14:paraId="43DAD39D" w14:textId="77777777" w:rsidR="00F45460" w:rsidRDefault="00F45460">
      <w:pPr>
        <w:pStyle w:val="PL"/>
        <w:rPr>
          <w:rFonts w:eastAsia="MS Mincho"/>
        </w:rPr>
      </w:pPr>
      <w:r>
        <w:rPr>
          <w:rFonts w:eastAsia="MS Mincho"/>
        </w:rPr>
        <w:t xml:space="preserve">  --&gt;</w:t>
      </w:r>
    </w:p>
    <w:p w14:paraId="3CF501A8" w14:textId="77777777" w:rsidR="00F45460" w:rsidRDefault="00F45460">
      <w:pPr>
        <w:pStyle w:val="PL"/>
        <w:rPr>
          <w:rFonts w:eastAsia="MS Mincho"/>
        </w:rPr>
      </w:pPr>
    </w:p>
    <w:p w14:paraId="1E4D58C9" w14:textId="77777777" w:rsidR="00F45460" w:rsidRDefault="00F45460">
      <w:pPr>
        <w:pStyle w:val="PL"/>
        <w:rPr>
          <w:rFonts w:eastAsia="MS Mincho"/>
        </w:rPr>
      </w:pPr>
      <w:r>
        <w:rPr>
          <w:rFonts w:eastAsia="MS Mincho"/>
        </w:rPr>
        <w:t xml:space="preserve">  &lt;element</w:t>
      </w:r>
    </w:p>
    <w:p w14:paraId="1853C6D4" w14:textId="77777777" w:rsidR="00F45460" w:rsidRDefault="00F45460">
      <w:pPr>
        <w:pStyle w:val="PL"/>
        <w:rPr>
          <w:rFonts w:eastAsia="MS Mincho"/>
        </w:rPr>
      </w:pPr>
      <w:r>
        <w:rPr>
          <w:rFonts w:eastAsia="MS Mincho"/>
        </w:rPr>
        <w:t xml:space="preserve">    name="SubNetworkOptionallyContainedNrmClass"</w:t>
      </w:r>
    </w:p>
    <w:p w14:paraId="60FF6225" w14:textId="77777777" w:rsidR="00F45460" w:rsidRDefault="00F45460">
      <w:pPr>
        <w:pStyle w:val="PL"/>
        <w:rPr>
          <w:rFonts w:eastAsia="MS Mincho"/>
        </w:rPr>
      </w:pPr>
      <w:r>
        <w:rPr>
          <w:rFonts w:eastAsia="MS Mincho"/>
        </w:rPr>
        <w:t xml:space="preserve">    type="xn:NrmClass"</w:t>
      </w:r>
    </w:p>
    <w:p w14:paraId="406508F2" w14:textId="77777777" w:rsidR="00F45460" w:rsidRDefault="00F45460">
      <w:pPr>
        <w:pStyle w:val="PL"/>
        <w:rPr>
          <w:rFonts w:eastAsia="MS Mincho"/>
        </w:rPr>
      </w:pPr>
      <w:r>
        <w:rPr>
          <w:rFonts w:eastAsia="MS Mincho"/>
        </w:rPr>
        <w:t xml:space="preserve">    abstract="true"</w:t>
      </w:r>
    </w:p>
    <w:p w14:paraId="7F150E24" w14:textId="77777777" w:rsidR="00F45460" w:rsidRDefault="00F45460">
      <w:pPr>
        <w:pStyle w:val="PL"/>
        <w:rPr>
          <w:rFonts w:eastAsia="MS Mincho"/>
        </w:rPr>
      </w:pPr>
      <w:r>
        <w:rPr>
          <w:rFonts w:eastAsia="MS Mincho"/>
        </w:rPr>
        <w:t xml:space="preserve">  /&gt;</w:t>
      </w:r>
    </w:p>
    <w:p w14:paraId="65CC804C" w14:textId="77777777" w:rsidR="00F45460" w:rsidRDefault="00F45460">
      <w:pPr>
        <w:pStyle w:val="PL"/>
        <w:rPr>
          <w:rFonts w:eastAsia="MS Mincho"/>
        </w:rPr>
      </w:pPr>
    </w:p>
    <w:p w14:paraId="7162E24F" w14:textId="77777777" w:rsidR="00F45460" w:rsidRDefault="00F45460">
      <w:pPr>
        <w:pStyle w:val="PL"/>
        <w:rPr>
          <w:rFonts w:eastAsia="MS Mincho"/>
        </w:rPr>
      </w:pPr>
      <w:r>
        <w:rPr>
          <w:rFonts w:eastAsia="MS Mincho"/>
        </w:rPr>
        <w:t xml:space="preserve">  &lt;!--</w:t>
      </w:r>
    </w:p>
    <w:p w14:paraId="7990F6D1" w14:textId="77777777" w:rsidR="00F45460" w:rsidRDefault="00F45460">
      <w:pPr>
        <w:pStyle w:val="PL"/>
        <w:rPr>
          <w:rFonts w:eastAsia="MS Mincho"/>
        </w:rPr>
      </w:pPr>
      <w:r>
        <w:rPr>
          <w:rFonts w:eastAsia="MS Mincho"/>
        </w:rPr>
        <w:t xml:space="preserve">    Abstract head XML element for all XML elements associated to further</w:t>
      </w:r>
    </w:p>
    <w:p w14:paraId="4959B586" w14:textId="77777777" w:rsidR="00F45460" w:rsidRDefault="00F45460">
      <w:pPr>
        <w:pStyle w:val="PL"/>
        <w:rPr>
          <w:rFonts w:eastAsia="MS Mincho"/>
        </w:rPr>
      </w:pPr>
      <w:r>
        <w:rPr>
          <w:rFonts w:eastAsia="MS Mincho"/>
        </w:rPr>
        <w:t xml:space="preserve">    NRM classes optionally contained under ManagedElement NRM class</w:t>
      </w:r>
    </w:p>
    <w:p w14:paraId="1195AA6D" w14:textId="77777777" w:rsidR="00F45460" w:rsidRDefault="00F45460">
      <w:pPr>
        <w:pStyle w:val="PL"/>
        <w:rPr>
          <w:rFonts w:eastAsia="MS Mincho"/>
        </w:rPr>
      </w:pPr>
      <w:r>
        <w:rPr>
          <w:rFonts w:eastAsia="MS Mincho"/>
        </w:rPr>
        <w:t xml:space="preserve">  --&gt;</w:t>
      </w:r>
    </w:p>
    <w:p w14:paraId="35B7DBC9" w14:textId="77777777" w:rsidR="00F45460" w:rsidRDefault="00F45460">
      <w:pPr>
        <w:pStyle w:val="PL"/>
        <w:rPr>
          <w:rFonts w:eastAsia="MS Mincho"/>
        </w:rPr>
      </w:pPr>
    </w:p>
    <w:p w14:paraId="69776CBB" w14:textId="77777777" w:rsidR="00F45460" w:rsidRDefault="00F45460">
      <w:pPr>
        <w:pStyle w:val="PL"/>
        <w:rPr>
          <w:rFonts w:eastAsia="MS Mincho"/>
        </w:rPr>
      </w:pPr>
      <w:r>
        <w:rPr>
          <w:rFonts w:eastAsia="MS Mincho"/>
        </w:rPr>
        <w:t xml:space="preserve">  &lt;element</w:t>
      </w:r>
    </w:p>
    <w:p w14:paraId="25934369" w14:textId="77777777" w:rsidR="00F45460" w:rsidRDefault="00F45460">
      <w:pPr>
        <w:pStyle w:val="PL"/>
        <w:rPr>
          <w:rFonts w:eastAsia="MS Mincho"/>
        </w:rPr>
      </w:pPr>
      <w:r>
        <w:rPr>
          <w:rFonts w:eastAsia="MS Mincho"/>
        </w:rPr>
        <w:t xml:space="preserve">    name="ManagedElementOptionallyContainedNrmClass"</w:t>
      </w:r>
    </w:p>
    <w:p w14:paraId="1D8DE831" w14:textId="77777777" w:rsidR="00F45460" w:rsidRDefault="00F45460">
      <w:pPr>
        <w:pStyle w:val="PL"/>
        <w:rPr>
          <w:rFonts w:eastAsia="MS Mincho"/>
        </w:rPr>
      </w:pPr>
      <w:r>
        <w:rPr>
          <w:rFonts w:eastAsia="MS Mincho"/>
        </w:rPr>
        <w:t xml:space="preserve">    type="xn:NrmClass"</w:t>
      </w:r>
    </w:p>
    <w:p w14:paraId="6811597E" w14:textId="77777777" w:rsidR="00F45460" w:rsidRDefault="00F45460">
      <w:pPr>
        <w:pStyle w:val="PL"/>
        <w:rPr>
          <w:rFonts w:eastAsia="MS Mincho"/>
        </w:rPr>
      </w:pPr>
      <w:r>
        <w:rPr>
          <w:rFonts w:eastAsia="MS Mincho"/>
        </w:rPr>
        <w:t xml:space="preserve">    abstract="true"</w:t>
      </w:r>
    </w:p>
    <w:p w14:paraId="7CA331BA" w14:textId="77777777" w:rsidR="00663B33" w:rsidRDefault="00F45460" w:rsidP="00663B33">
      <w:pPr>
        <w:pStyle w:val="PL"/>
        <w:rPr>
          <w:rFonts w:eastAsia="MS Mincho"/>
        </w:rPr>
      </w:pPr>
      <w:r>
        <w:rPr>
          <w:rFonts w:eastAsia="MS Mincho"/>
        </w:rPr>
        <w:t xml:space="preserve">  /&gt;</w:t>
      </w:r>
    </w:p>
    <w:p w14:paraId="1BB7AF8C" w14:textId="77777777" w:rsidR="00663B33" w:rsidRDefault="00663B33" w:rsidP="00663B33">
      <w:pPr>
        <w:pStyle w:val="PL"/>
        <w:rPr>
          <w:rFonts w:eastAsia="MS Mincho"/>
        </w:rPr>
      </w:pPr>
    </w:p>
    <w:p w14:paraId="70D654D0" w14:textId="77777777" w:rsidR="00663B33" w:rsidRDefault="00663B33" w:rsidP="00663B33">
      <w:pPr>
        <w:pStyle w:val="PL"/>
        <w:rPr>
          <w:rFonts w:eastAsia="MS Mincho"/>
        </w:rPr>
      </w:pPr>
      <w:r>
        <w:rPr>
          <w:rFonts w:eastAsia="MS Mincho"/>
        </w:rPr>
        <w:t xml:space="preserve">  &lt;!--</w:t>
      </w:r>
    </w:p>
    <w:p w14:paraId="6980B049" w14:textId="77777777" w:rsidR="00663B33" w:rsidRDefault="00663B33" w:rsidP="00663B33">
      <w:pPr>
        <w:pStyle w:val="PL"/>
        <w:rPr>
          <w:rFonts w:eastAsia="MS Mincho"/>
        </w:rPr>
      </w:pPr>
      <w:r>
        <w:rPr>
          <w:rFonts w:eastAsia="MS Mincho"/>
        </w:rPr>
        <w:t xml:space="preserve">    Abstract head XML element for all XML elements associated to further</w:t>
      </w:r>
    </w:p>
    <w:p w14:paraId="08F7E320" w14:textId="77777777" w:rsidR="00663B33" w:rsidRDefault="00663B33" w:rsidP="00663B33">
      <w:pPr>
        <w:pStyle w:val="PL"/>
        <w:rPr>
          <w:rFonts w:eastAsia="MS Mincho"/>
        </w:rPr>
      </w:pPr>
      <w:r>
        <w:rPr>
          <w:rFonts w:eastAsia="MS Mincho"/>
        </w:rPr>
        <w:t xml:space="preserve">    NRM classes optionally contained under </w:t>
      </w:r>
      <w:r>
        <w:rPr>
          <w:rFonts w:cs="Courier New"/>
          <w:lang w:val="en-US" w:eastAsia="zh-CN"/>
        </w:rPr>
        <w:t>ThresholdMonitoringCapability</w:t>
      </w:r>
      <w:r>
        <w:rPr>
          <w:rFonts w:eastAsia="MS Mincho"/>
        </w:rPr>
        <w:t xml:space="preserve"> NRM class</w:t>
      </w:r>
    </w:p>
    <w:p w14:paraId="28D0E6BE" w14:textId="77777777" w:rsidR="00663B33" w:rsidRDefault="00663B33" w:rsidP="00663B33">
      <w:pPr>
        <w:pStyle w:val="PL"/>
        <w:rPr>
          <w:rFonts w:eastAsia="MS Mincho"/>
        </w:rPr>
      </w:pPr>
      <w:r>
        <w:rPr>
          <w:rFonts w:eastAsia="MS Mincho"/>
        </w:rPr>
        <w:t xml:space="preserve">  --&gt;</w:t>
      </w:r>
    </w:p>
    <w:p w14:paraId="7130CFA0" w14:textId="77777777" w:rsidR="00663B33" w:rsidRDefault="00663B33" w:rsidP="00663B33">
      <w:pPr>
        <w:pStyle w:val="PL"/>
        <w:rPr>
          <w:rFonts w:eastAsia="MS Mincho"/>
        </w:rPr>
      </w:pPr>
    </w:p>
    <w:p w14:paraId="789A2DB3" w14:textId="77777777" w:rsidR="00663B33" w:rsidRDefault="00663B33" w:rsidP="00663B33">
      <w:pPr>
        <w:pStyle w:val="PL"/>
        <w:rPr>
          <w:rFonts w:eastAsia="MS Mincho"/>
        </w:rPr>
      </w:pPr>
      <w:r>
        <w:rPr>
          <w:rFonts w:eastAsia="MS Mincho"/>
        </w:rPr>
        <w:t xml:space="preserve">  &lt;element</w:t>
      </w:r>
    </w:p>
    <w:p w14:paraId="4DD8208A" w14:textId="77777777" w:rsidR="00663B33" w:rsidRDefault="00663B33" w:rsidP="00663B33">
      <w:pPr>
        <w:pStyle w:val="PL"/>
        <w:rPr>
          <w:rFonts w:eastAsia="MS Mincho"/>
        </w:rPr>
      </w:pPr>
      <w:r>
        <w:rPr>
          <w:rFonts w:eastAsia="MS Mincho"/>
        </w:rPr>
        <w:t xml:space="preserve">    name="</w:t>
      </w:r>
      <w:r>
        <w:rPr>
          <w:rFonts w:cs="Courier New"/>
          <w:lang w:val="en-US" w:eastAsia="zh-CN"/>
        </w:rPr>
        <w:t>ThresholdMonitoringCapability</w:t>
      </w:r>
      <w:r>
        <w:rPr>
          <w:rFonts w:eastAsia="MS Mincho"/>
        </w:rPr>
        <w:t>OptionallyContainedNrmClass"</w:t>
      </w:r>
    </w:p>
    <w:p w14:paraId="7765395A" w14:textId="77777777" w:rsidR="00663B33" w:rsidRDefault="00663B33" w:rsidP="00663B33">
      <w:pPr>
        <w:pStyle w:val="PL"/>
        <w:rPr>
          <w:rFonts w:eastAsia="MS Mincho"/>
        </w:rPr>
      </w:pPr>
      <w:r>
        <w:rPr>
          <w:rFonts w:eastAsia="MS Mincho"/>
        </w:rPr>
        <w:t xml:space="preserve">    type="xn:NrmClass"</w:t>
      </w:r>
    </w:p>
    <w:p w14:paraId="01562F21" w14:textId="77777777" w:rsidR="00663B33" w:rsidRDefault="00663B33" w:rsidP="00663B33">
      <w:pPr>
        <w:pStyle w:val="PL"/>
        <w:rPr>
          <w:rFonts w:eastAsia="MS Mincho"/>
        </w:rPr>
      </w:pPr>
      <w:r>
        <w:rPr>
          <w:rFonts w:eastAsia="MS Mincho"/>
        </w:rPr>
        <w:t xml:space="preserve">    abstract="true"</w:t>
      </w:r>
    </w:p>
    <w:p w14:paraId="625ABB29" w14:textId="77777777" w:rsidR="00663B33" w:rsidRDefault="00663B33" w:rsidP="00663B33">
      <w:pPr>
        <w:pStyle w:val="PL"/>
        <w:rPr>
          <w:rFonts w:eastAsia="MS Mincho"/>
        </w:rPr>
      </w:pPr>
      <w:r>
        <w:rPr>
          <w:rFonts w:eastAsia="MS Mincho"/>
        </w:rPr>
        <w:t xml:space="preserve">  /&gt;</w:t>
      </w:r>
    </w:p>
    <w:p w14:paraId="4DCAFA3F" w14:textId="77777777" w:rsidR="00663B33" w:rsidRDefault="00663B33" w:rsidP="00663B33">
      <w:pPr>
        <w:pStyle w:val="PL"/>
        <w:rPr>
          <w:rFonts w:eastAsia="MS Mincho"/>
        </w:rPr>
      </w:pPr>
    </w:p>
    <w:p w14:paraId="7EEF2CD5" w14:textId="77777777" w:rsidR="00663B33" w:rsidRDefault="00663B33" w:rsidP="00663B33">
      <w:pPr>
        <w:pStyle w:val="PL"/>
        <w:rPr>
          <w:rFonts w:eastAsia="MS Mincho"/>
        </w:rPr>
      </w:pPr>
      <w:r>
        <w:rPr>
          <w:rFonts w:eastAsia="MS Mincho"/>
        </w:rPr>
        <w:t xml:space="preserve">  &lt;!--</w:t>
      </w:r>
    </w:p>
    <w:p w14:paraId="3897E170" w14:textId="77777777" w:rsidR="00663B33" w:rsidRDefault="00663B33" w:rsidP="00663B33">
      <w:pPr>
        <w:pStyle w:val="PL"/>
        <w:rPr>
          <w:rFonts w:eastAsia="MS Mincho"/>
        </w:rPr>
      </w:pPr>
      <w:r>
        <w:rPr>
          <w:rFonts w:eastAsia="MS Mincho"/>
        </w:rPr>
        <w:t xml:space="preserve">    Abstract head XML element for all XML elements associated to further</w:t>
      </w:r>
    </w:p>
    <w:p w14:paraId="35B05B7B" w14:textId="77777777" w:rsidR="00663B33" w:rsidRDefault="00663B33" w:rsidP="00663B33">
      <w:pPr>
        <w:pStyle w:val="PL"/>
        <w:rPr>
          <w:rFonts w:eastAsia="MS Mincho"/>
        </w:rPr>
      </w:pPr>
      <w:r>
        <w:rPr>
          <w:rFonts w:eastAsia="MS Mincho"/>
        </w:rPr>
        <w:t xml:space="preserve">    NRM classes optionally contained under </w:t>
      </w:r>
      <w:r>
        <w:rPr>
          <w:rFonts w:cs="Courier New"/>
          <w:lang w:val="en-US" w:eastAsia="zh-CN"/>
        </w:rPr>
        <w:t>ThresholdMonitor</w:t>
      </w:r>
      <w:r>
        <w:rPr>
          <w:rFonts w:eastAsia="MS Mincho"/>
        </w:rPr>
        <w:t xml:space="preserve"> NRM class</w:t>
      </w:r>
    </w:p>
    <w:p w14:paraId="49B256B3" w14:textId="77777777" w:rsidR="00663B33" w:rsidRDefault="00663B33" w:rsidP="00663B33">
      <w:pPr>
        <w:pStyle w:val="PL"/>
        <w:rPr>
          <w:rFonts w:eastAsia="MS Mincho"/>
        </w:rPr>
      </w:pPr>
      <w:r>
        <w:rPr>
          <w:rFonts w:eastAsia="MS Mincho"/>
        </w:rPr>
        <w:t xml:space="preserve">  --&gt;</w:t>
      </w:r>
    </w:p>
    <w:p w14:paraId="59B4E2C6" w14:textId="77777777" w:rsidR="00663B33" w:rsidRDefault="00663B33" w:rsidP="00663B33">
      <w:pPr>
        <w:pStyle w:val="PL"/>
        <w:rPr>
          <w:rFonts w:eastAsia="MS Mincho"/>
        </w:rPr>
      </w:pPr>
    </w:p>
    <w:p w14:paraId="0B6CA64A" w14:textId="77777777" w:rsidR="00663B33" w:rsidRDefault="00663B33" w:rsidP="00663B33">
      <w:pPr>
        <w:pStyle w:val="PL"/>
        <w:rPr>
          <w:rFonts w:eastAsia="MS Mincho"/>
        </w:rPr>
      </w:pPr>
      <w:r>
        <w:rPr>
          <w:rFonts w:eastAsia="MS Mincho"/>
        </w:rPr>
        <w:t xml:space="preserve">  &lt;element</w:t>
      </w:r>
    </w:p>
    <w:p w14:paraId="62342EFC" w14:textId="77777777" w:rsidR="00663B33" w:rsidRDefault="00663B33" w:rsidP="00663B33">
      <w:pPr>
        <w:pStyle w:val="PL"/>
        <w:rPr>
          <w:rFonts w:eastAsia="MS Mincho"/>
        </w:rPr>
      </w:pPr>
      <w:r>
        <w:rPr>
          <w:rFonts w:eastAsia="MS Mincho"/>
        </w:rPr>
        <w:t xml:space="preserve">    name="</w:t>
      </w:r>
      <w:r>
        <w:rPr>
          <w:rFonts w:cs="Courier New"/>
          <w:lang w:val="en-US" w:eastAsia="zh-CN"/>
        </w:rPr>
        <w:t>ThresholdMonitor</w:t>
      </w:r>
      <w:r>
        <w:rPr>
          <w:rFonts w:eastAsia="MS Mincho"/>
        </w:rPr>
        <w:t>OptionallyContainedNrmClass"</w:t>
      </w:r>
    </w:p>
    <w:p w14:paraId="06FB6C0B" w14:textId="77777777" w:rsidR="00663B33" w:rsidRDefault="00663B33" w:rsidP="00663B33">
      <w:pPr>
        <w:pStyle w:val="PL"/>
        <w:rPr>
          <w:rFonts w:eastAsia="MS Mincho"/>
        </w:rPr>
      </w:pPr>
      <w:r>
        <w:rPr>
          <w:rFonts w:eastAsia="MS Mincho"/>
        </w:rPr>
        <w:t xml:space="preserve">    type="xn:NrmClass"</w:t>
      </w:r>
    </w:p>
    <w:p w14:paraId="766C8416" w14:textId="77777777" w:rsidR="00663B33" w:rsidRDefault="00663B33" w:rsidP="00663B33">
      <w:pPr>
        <w:pStyle w:val="PL"/>
        <w:rPr>
          <w:rFonts w:eastAsia="MS Mincho"/>
        </w:rPr>
      </w:pPr>
      <w:r>
        <w:rPr>
          <w:rFonts w:eastAsia="MS Mincho"/>
        </w:rPr>
        <w:t xml:space="preserve">    abstract="true"</w:t>
      </w:r>
    </w:p>
    <w:p w14:paraId="3C1432A2" w14:textId="77777777" w:rsidR="00663B33" w:rsidRDefault="00663B33" w:rsidP="00663B33">
      <w:pPr>
        <w:pStyle w:val="PL"/>
        <w:rPr>
          <w:rFonts w:eastAsia="MS Mincho"/>
        </w:rPr>
      </w:pPr>
      <w:r>
        <w:rPr>
          <w:rFonts w:eastAsia="MS Mincho"/>
        </w:rPr>
        <w:t xml:space="preserve">  /&gt;</w:t>
      </w:r>
    </w:p>
    <w:p w14:paraId="6DE74764" w14:textId="77777777" w:rsidR="00F45460" w:rsidRDefault="00F45460">
      <w:pPr>
        <w:pStyle w:val="PL"/>
        <w:rPr>
          <w:rFonts w:eastAsia="MS Mincho"/>
        </w:rPr>
      </w:pPr>
    </w:p>
    <w:p w14:paraId="5CAABFA9" w14:textId="77777777" w:rsidR="00F45460" w:rsidRDefault="00F45460">
      <w:pPr>
        <w:pStyle w:val="PL"/>
        <w:rPr>
          <w:rFonts w:eastAsia="MS Mincho"/>
        </w:rPr>
      </w:pPr>
    </w:p>
    <w:p w14:paraId="1D87ABCF" w14:textId="77777777" w:rsidR="00F45460" w:rsidRDefault="00F45460">
      <w:pPr>
        <w:pStyle w:val="PL"/>
        <w:spacing w:after="120"/>
      </w:pPr>
      <w:r>
        <w:t>&lt;/schema&gt;</w:t>
      </w:r>
    </w:p>
    <w:p w14:paraId="78D6EFE0" w14:textId="77777777" w:rsidR="00FF1DAF" w:rsidRDefault="00FF1DAF" w:rsidP="00FF1DAF">
      <w:pPr>
        <w:pStyle w:val="Heading8"/>
        <w:rPr>
          <w:lang w:eastAsia="zh-CN"/>
        </w:rPr>
      </w:pPr>
      <w:bookmarkStart w:id="342" w:name="_Toc20153443"/>
      <w:bookmarkStart w:id="343" w:name="_Toc27489915"/>
      <w:bookmarkStart w:id="344" w:name="_Toc36033499"/>
      <w:bookmarkStart w:id="345" w:name="_Toc36475761"/>
      <w:bookmarkStart w:id="346" w:name="_Toc44581521"/>
      <w:bookmarkStart w:id="347" w:name="_Toc51769137"/>
      <w:bookmarkStart w:id="348" w:name="_Toc138170283"/>
      <w:r>
        <w:lastRenderedPageBreak/>
        <w:t xml:space="preserve">Annex </w:t>
      </w:r>
      <w:r>
        <w:rPr>
          <w:lang w:eastAsia="zh-CN"/>
        </w:rPr>
        <w:t>C</w:t>
      </w:r>
      <w:r>
        <w:t xml:space="preserve"> (normative):</w:t>
      </w:r>
      <w:r>
        <w:br/>
      </w:r>
      <w:r w:rsidR="00A113F3">
        <w:rPr>
          <w:lang w:eastAsia="zh-CN"/>
        </w:rPr>
        <w:t>OpenAPI</w:t>
      </w:r>
      <w:r>
        <w:rPr>
          <w:rFonts w:hint="eastAsia"/>
          <w:lang w:eastAsia="zh-CN"/>
        </w:rPr>
        <w:t xml:space="preserve"> definitions</w:t>
      </w:r>
      <w:bookmarkEnd w:id="342"/>
      <w:bookmarkEnd w:id="343"/>
      <w:bookmarkEnd w:id="344"/>
      <w:bookmarkEnd w:id="345"/>
      <w:bookmarkEnd w:id="346"/>
      <w:bookmarkEnd w:id="347"/>
      <w:bookmarkEnd w:id="348"/>
    </w:p>
    <w:p w14:paraId="68BD4FBF" w14:textId="77777777" w:rsidR="00FF1DAF" w:rsidRDefault="00FF1DAF" w:rsidP="00FF1DAF">
      <w:pPr>
        <w:pStyle w:val="Heading1"/>
      </w:pPr>
      <w:bookmarkStart w:id="349" w:name="_Toc20153444"/>
      <w:bookmarkStart w:id="350" w:name="_Toc27489916"/>
      <w:bookmarkStart w:id="351" w:name="_Toc36033500"/>
      <w:bookmarkStart w:id="352" w:name="_Toc36475762"/>
      <w:bookmarkStart w:id="353" w:name="_Toc44581522"/>
      <w:bookmarkStart w:id="354" w:name="_Toc51769138"/>
      <w:bookmarkStart w:id="355" w:name="_Toc138170284"/>
      <w:r>
        <w:t>C.1</w:t>
      </w:r>
      <w:r>
        <w:tab/>
        <w:t>General</w:t>
      </w:r>
      <w:bookmarkEnd w:id="349"/>
      <w:bookmarkEnd w:id="350"/>
      <w:bookmarkEnd w:id="351"/>
      <w:bookmarkEnd w:id="352"/>
      <w:bookmarkEnd w:id="353"/>
      <w:bookmarkEnd w:id="354"/>
      <w:bookmarkEnd w:id="355"/>
    </w:p>
    <w:p w14:paraId="41A93777" w14:textId="77777777" w:rsidR="00A113F3" w:rsidRDefault="00A113F3" w:rsidP="00A113F3">
      <w:pPr>
        <w:rPr>
          <w:color w:val="000000"/>
        </w:rPr>
      </w:pPr>
      <w:r>
        <w:t xml:space="preserve">This annex contains the </w:t>
      </w:r>
      <w:r>
        <w:rPr>
          <w:color w:val="000000"/>
        </w:rPr>
        <w:t>OpenAPI definition of the Generic NRM in YAML format.</w:t>
      </w:r>
    </w:p>
    <w:p w14:paraId="13C1AB59" w14:textId="77777777" w:rsidR="00A113F3" w:rsidRDefault="00A113F3" w:rsidP="00A113F3">
      <w:r>
        <w:t>The Information Service (IS) of the Generic NRM is defined in 3GPP TS 28.622 [4].</w:t>
      </w:r>
    </w:p>
    <w:p w14:paraId="07D72404" w14:textId="77777777" w:rsidR="00FF1DAF" w:rsidRDefault="00A113F3" w:rsidP="00A113F3">
      <w:r>
        <w:t xml:space="preserve">Mapping rules to produce the </w:t>
      </w:r>
      <w:r>
        <w:rPr>
          <w:color w:val="000000"/>
        </w:rPr>
        <w:t xml:space="preserve">OpenAPI definition based on the IS are defined in </w:t>
      </w:r>
      <w:r>
        <w:t>3GPP TS 32.160 [</w:t>
      </w:r>
      <w:r>
        <w:rPr>
          <w:lang w:eastAsia="zh-CN"/>
        </w:rPr>
        <w:t>14</w:t>
      </w:r>
      <w:r>
        <w:t>]</w:t>
      </w:r>
      <w:r>
        <w:rPr>
          <w:rFonts w:hint="eastAsia"/>
          <w:lang w:eastAsia="zh-CN"/>
        </w:rPr>
        <w:t>.</w:t>
      </w:r>
    </w:p>
    <w:p w14:paraId="638D6725" w14:textId="77777777" w:rsidR="00FF1DAF" w:rsidRDefault="00FF1DAF" w:rsidP="00FF1DAF">
      <w:pPr>
        <w:pStyle w:val="Heading1"/>
        <w:rPr>
          <w:lang w:eastAsia="zh-CN"/>
        </w:rPr>
      </w:pPr>
      <w:bookmarkStart w:id="356" w:name="_Toc20153445"/>
      <w:bookmarkStart w:id="357" w:name="_Toc27489917"/>
      <w:bookmarkStart w:id="358" w:name="_Toc36033501"/>
      <w:bookmarkStart w:id="359" w:name="_Toc36475763"/>
      <w:bookmarkStart w:id="360" w:name="_Toc44581523"/>
      <w:bookmarkStart w:id="361" w:name="_Toc51769139"/>
      <w:bookmarkStart w:id="362" w:name="_Toc138170285"/>
      <w:r>
        <w:rPr>
          <w:lang w:eastAsia="zh-CN"/>
        </w:rPr>
        <w:t>C</w:t>
      </w:r>
      <w:r>
        <w:rPr>
          <w:rFonts w:hint="eastAsia"/>
          <w:lang w:eastAsia="zh-CN"/>
        </w:rPr>
        <w:t>.</w:t>
      </w:r>
      <w:r>
        <w:rPr>
          <w:lang w:eastAsia="zh-CN"/>
        </w:rPr>
        <w:t>2</w:t>
      </w:r>
      <w:r>
        <w:rPr>
          <w:rFonts w:hint="eastAsia"/>
          <w:lang w:eastAsia="zh-CN"/>
        </w:rPr>
        <w:tab/>
      </w:r>
      <w:r w:rsidR="00A113F3">
        <w:t>Void</w:t>
      </w:r>
      <w:bookmarkEnd w:id="356"/>
      <w:bookmarkEnd w:id="357"/>
      <w:bookmarkEnd w:id="358"/>
      <w:bookmarkEnd w:id="359"/>
      <w:bookmarkEnd w:id="360"/>
      <w:bookmarkEnd w:id="361"/>
      <w:bookmarkEnd w:id="362"/>
    </w:p>
    <w:p w14:paraId="42BAF166" w14:textId="77777777" w:rsidR="0011581C" w:rsidRPr="00077326" w:rsidRDefault="00FF1DAF" w:rsidP="00557539">
      <w:pPr>
        <w:pStyle w:val="Heading1"/>
      </w:pPr>
      <w:bookmarkStart w:id="363" w:name="_Toc20153448"/>
      <w:bookmarkStart w:id="364" w:name="_Toc27489920"/>
      <w:bookmarkStart w:id="365" w:name="_Toc36033502"/>
      <w:bookmarkStart w:id="366" w:name="_Toc36475764"/>
      <w:bookmarkStart w:id="367" w:name="_Toc44581524"/>
      <w:bookmarkStart w:id="368" w:name="_Toc51769140"/>
      <w:bookmarkStart w:id="369" w:name="_Toc138170286"/>
      <w:r>
        <w:rPr>
          <w:lang w:eastAsia="zh-CN"/>
        </w:rPr>
        <w:t>C</w:t>
      </w:r>
      <w:r>
        <w:rPr>
          <w:rFonts w:hint="eastAsia"/>
          <w:lang w:eastAsia="zh-CN"/>
        </w:rPr>
        <w:t>.</w:t>
      </w:r>
      <w:r>
        <w:rPr>
          <w:lang w:eastAsia="zh-CN"/>
        </w:rPr>
        <w:t>3</w:t>
      </w:r>
      <w:r>
        <w:tab/>
      </w:r>
      <w:bookmarkEnd w:id="363"/>
      <w:bookmarkEnd w:id="364"/>
      <w:r w:rsidR="00A113F3">
        <w:t>Void</w:t>
      </w:r>
      <w:bookmarkEnd w:id="365"/>
      <w:bookmarkEnd w:id="366"/>
      <w:bookmarkEnd w:id="367"/>
      <w:bookmarkEnd w:id="368"/>
      <w:bookmarkEnd w:id="369"/>
    </w:p>
    <w:p w14:paraId="18CBB2AB" w14:textId="77777777" w:rsidR="00FF1DAF" w:rsidRDefault="00216E8A" w:rsidP="00FF1DAF">
      <w:pPr>
        <w:pStyle w:val="Heading1"/>
        <w:rPr>
          <w:lang w:eastAsia="zh-CN"/>
        </w:rPr>
      </w:pPr>
      <w:bookmarkStart w:id="370" w:name="_Toc20153449"/>
      <w:bookmarkStart w:id="371" w:name="_Toc27489921"/>
      <w:bookmarkStart w:id="372" w:name="_Toc36033503"/>
      <w:bookmarkStart w:id="373" w:name="_Toc36475765"/>
      <w:bookmarkStart w:id="374" w:name="_Toc44581525"/>
      <w:bookmarkStart w:id="375" w:name="_Toc51769141"/>
      <w:bookmarkStart w:id="376" w:name="_Toc138170287"/>
      <w:r>
        <w:rPr>
          <w:lang w:eastAsia="zh-CN"/>
        </w:rPr>
        <w:t>C</w:t>
      </w:r>
      <w:r w:rsidR="00FF1DAF">
        <w:rPr>
          <w:rFonts w:hint="eastAsia"/>
          <w:lang w:eastAsia="zh-CN"/>
        </w:rPr>
        <w:t>.</w:t>
      </w:r>
      <w:r w:rsidR="00FF1DAF">
        <w:rPr>
          <w:lang w:eastAsia="zh-CN"/>
        </w:rPr>
        <w:t>4</w:t>
      </w:r>
      <w:r w:rsidR="00FF1DAF">
        <w:rPr>
          <w:rFonts w:hint="eastAsia"/>
          <w:lang w:eastAsia="zh-CN"/>
        </w:rPr>
        <w:tab/>
        <w:t xml:space="preserve">Solution Set </w:t>
      </w:r>
      <w:r>
        <w:rPr>
          <w:lang w:eastAsia="zh-CN"/>
        </w:rPr>
        <w:t xml:space="preserve">(SS) </w:t>
      </w:r>
      <w:r w:rsidR="00FF1DAF">
        <w:rPr>
          <w:rFonts w:hint="eastAsia"/>
          <w:lang w:eastAsia="zh-CN"/>
        </w:rPr>
        <w:t>definitions</w:t>
      </w:r>
      <w:bookmarkEnd w:id="370"/>
      <w:bookmarkEnd w:id="371"/>
      <w:bookmarkEnd w:id="372"/>
      <w:bookmarkEnd w:id="373"/>
      <w:bookmarkEnd w:id="374"/>
      <w:bookmarkEnd w:id="375"/>
      <w:bookmarkEnd w:id="376"/>
    </w:p>
    <w:p w14:paraId="59921114" w14:textId="77777777" w:rsidR="00FF1DAF" w:rsidRDefault="00216E8A" w:rsidP="00216E8A">
      <w:pPr>
        <w:pStyle w:val="Heading2"/>
        <w:rPr>
          <w:lang w:val="en-US" w:eastAsia="zh-CN"/>
        </w:rPr>
      </w:pPr>
      <w:bookmarkStart w:id="377" w:name="_Toc20153450"/>
      <w:bookmarkStart w:id="378" w:name="_Toc27489922"/>
      <w:bookmarkStart w:id="379" w:name="_Toc36033504"/>
      <w:bookmarkStart w:id="380" w:name="_Toc36475766"/>
      <w:bookmarkStart w:id="381" w:name="_Toc44581526"/>
      <w:bookmarkStart w:id="382" w:name="_Toc51769142"/>
      <w:bookmarkStart w:id="383" w:name="_Toc138170288"/>
      <w:r>
        <w:rPr>
          <w:lang w:val="en-US" w:eastAsia="zh-CN"/>
        </w:rPr>
        <w:t>C</w:t>
      </w:r>
      <w:r w:rsidR="00FF1DAF">
        <w:rPr>
          <w:rFonts w:hint="eastAsia"/>
          <w:lang w:val="en-US" w:eastAsia="zh-CN"/>
        </w:rPr>
        <w:t>.</w:t>
      </w:r>
      <w:r w:rsidR="00FF1DAF">
        <w:rPr>
          <w:lang w:val="en-US" w:eastAsia="zh-CN"/>
        </w:rPr>
        <w:t>4</w:t>
      </w:r>
      <w:r w:rsidR="00FF1DAF">
        <w:rPr>
          <w:rFonts w:hint="eastAsia"/>
          <w:lang w:val="en-US" w:eastAsia="zh-CN"/>
        </w:rPr>
        <w:t>.1</w:t>
      </w:r>
      <w:r w:rsidR="00FF1DAF">
        <w:rPr>
          <w:rFonts w:hint="eastAsia"/>
          <w:lang w:eastAsia="zh-CN"/>
        </w:rPr>
        <w:tab/>
      </w:r>
      <w:bookmarkEnd w:id="377"/>
      <w:bookmarkEnd w:id="378"/>
      <w:r w:rsidR="00A113F3">
        <w:rPr>
          <w:lang w:val="en-US"/>
        </w:rPr>
        <w:t>Void</w:t>
      </w:r>
      <w:bookmarkEnd w:id="379"/>
      <w:bookmarkEnd w:id="380"/>
      <w:bookmarkEnd w:id="381"/>
      <w:bookmarkEnd w:id="382"/>
      <w:bookmarkEnd w:id="383"/>
      <w:r w:rsidR="00FF1DAF">
        <w:rPr>
          <w:lang w:val="en-US"/>
        </w:rPr>
        <w:t xml:space="preserve"> </w:t>
      </w:r>
    </w:p>
    <w:p w14:paraId="53A606A1" w14:textId="77777777" w:rsidR="00FF1DAF" w:rsidRDefault="00216E8A" w:rsidP="00557539">
      <w:pPr>
        <w:pStyle w:val="Heading2"/>
        <w:rPr>
          <w:lang w:eastAsia="zh-CN"/>
        </w:rPr>
      </w:pPr>
      <w:bookmarkStart w:id="384" w:name="_Toc20153451"/>
      <w:bookmarkStart w:id="385" w:name="_Toc27489923"/>
      <w:bookmarkStart w:id="386" w:name="_Toc36033505"/>
      <w:bookmarkStart w:id="387" w:name="_Toc36475767"/>
      <w:bookmarkStart w:id="388" w:name="_Toc44581527"/>
      <w:bookmarkStart w:id="389" w:name="_Toc51769143"/>
      <w:bookmarkStart w:id="390" w:name="_Toc138170289"/>
      <w:r>
        <w:rPr>
          <w:lang w:eastAsia="zh-CN"/>
        </w:rPr>
        <w:t>C</w:t>
      </w:r>
      <w:r w:rsidR="00FF1DAF">
        <w:rPr>
          <w:lang w:eastAsia="zh-CN"/>
        </w:rPr>
        <w:t>.4</w:t>
      </w:r>
      <w:r w:rsidR="00FF1DAF" w:rsidRPr="002B15AA">
        <w:rPr>
          <w:lang w:eastAsia="zh-CN"/>
        </w:rPr>
        <w:t>.2</w:t>
      </w:r>
      <w:r w:rsidR="00FF1DAF" w:rsidRPr="002B15AA">
        <w:rPr>
          <w:lang w:eastAsia="zh-CN"/>
        </w:rPr>
        <w:tab/>
      </w:r>
      <w:bookmarkEnd w:id="384"/>
      <w:bookmarkEnd w:id="385"/>
      <w:r w:rsidR="00A113F3">
        <w:rPr>
          <w:lang w:eastAsia="zh-CN"/>
        </w:rPr>
        <w:t>Void</w:t>
      </w:r>
      <w:bookmarkEnd w:id="386"/>
      <w:bookmarkEnd w:id="387"/>
      <w:bookmarkEnd w:id="388"/>
      <w:bookmarkEnd w:id="389"/>
      <w:bookmarkEnd w:id="390"/>
    </w:p>
    <w:p w14:paraId="23592A94" w14:textId="77777777" w:rsidR="00982B08" w:rsidRPr="002B15AA" w:rsidRDefault="00982B08" w:rsidP="00982B08">
      <w:pPr>
        <w:pStyle w:val="Heading2"/>
        <w:rPr>
          <w:lang w:eastAsia="zh-CN"/>
        </w:rPr>
      </w:pPr>
      <w:bookmarkStart w:id="391" w:name="_Toc44581528"/>
      <w:bookmarkStart w:id="392" w:name="_Toc51769144"/>
      <w:bookmarkStart w:id="393" w:name="_Toc138170290"/>
      <w:r>
        <w:rPr>
          <w:lang w:eastAsia="zh-CN"/>
        </w:rPr>
        <w:t>C.4</w:t>
      </w:r>
      <w:r w:rsidRPr="002B15AA">
        <w:rPr>
          <w:lang w:eastAsia="zh-CN"/>
        </w:rPr>
        <w:t>.2</w:t>
      </w:r>
      <w:r>
        <w:rPr>
          <w:lang w:eastAsia="zh-CN"/>
        </w:rPr>
        <w:t>a</w:t>
      </w:r>
      <w:r w:rsidRPr="002B15AA">
        <w:rPr>
          <w:lang w:eastAsia="zh-CN"/>
        </w:rPr>
        <w:tab/>
      </w:r>
      <w:r>
        <w:rPr>
          <w:lang w:eastAsia="zh-CN"/>
        </w:rPr>
        <w:t>OpenAPI document "</w:t>
      </w:r>
      <w:r w:rsidR="000C3729" w:rsidRPr="000C3729">
        <w:rPr>
          <w:lang w:eastAsia="zh-CN"/>
        </w:rPr>
        <w:t>TS28623_ComDefs.yaml</w:t>
      </w:r>
      <w:r>
        <w:rPr>
          <w:lang w:eastAsia="zh-CN"/>
        </w:rPr>
        <w:t>"</w:t>
      </w:r>
      <w:bookmarkEnd w:id="391"/>
      <w:bookmarkEnd w:id="392"/>
      <w:bookmarkEnd w:id="393"/>
    </w:p>
    <w:p w14:paraId="2EC32C4F" w14:textId="77777777" w:rsidR="00170453" w:rsidRDefault="00170453" w:rsidP="00170453">
      <w:pPr>
        <w:pStyle w:val="PL"/>
      </w:pPr>
      <w:r>
        <w:t>openapi: 3.0.1</w:t>
      </w:r>
    </w:p>
    <w:p w14:paraId="1087A38D" w14:textId="77777777" w:rsidR="00170453" w:rsidRDefault="00170453" w:rsidP="00170453">
      <w:pPr>
        <w:pStyle w:val="PL"/>
      </w:pPr>
      <w:r>
        <w:t>info:</w:t>
      </w:r>
    </w:p>
    <w:p w14:paraId="3E9A0B53" w14:textId="77777777" w:rsidR="00170453" w:rsidRDefault="00170453" w:rsidP="00170453">
      <w:pPr>
        <w:pStyle w:val="PL"/>
      </w:pPr>
      <w:r>
        <w:t xml:space="preserve">  title: Common Type Definitions</w:t>
      </w:r>
    </w:p>
    <w:p w14:paraId="36B14459" w14:textId="77777777" w:rsidR="00170453" w:rsidRDefault="00170453" w:rsidP="00170453">
      <w:pPr>
        <w:pStyle w:val="PL"/>
      </w:pPr>
      <w:r>
        <w:t xml:space="preserve">  version: 18.3.0</w:t>
      </w:r>
    </w:p>
    <w:p w14:paraId="4997D1F7" w14:textId="77777777" w:rsidR="00170453" w:rsidRDefault="00170453" w:rsidP="00170453">
      <w:pPr>
        <w:pStyle w:val="PL"/>
      </w:pPr>
      <w:r>
        <w:t xml:space="preserve">  description: &gt;-</w:t>
      </w:r>
    </w:p>
    <w:p w14:paraId="605EBD15" w14:textId="77777777" w:rsidR="00170453" w:rsidRDefault="00170453" w:rsidP="00170453">
      <w:pPr>
        <w:pStyle w:val="PL"/>
      </w:pPr>
      <w:r>
        <w:t xml:space="preserve">    OAS 3.0.1 specification of common type definitions in the Generic NRM</w:t>
      </w:r>
    </w:p>
    <w:p w14:paraId="2D88ABFE" w14:textId="77777777" w:rsidR="00170453" w:rsidRDefault="00170453" w:rsidP="00170453">
      <w:pPr>
        <w:pStyle w:val="PL"/>
      </w:pPr>
      <w:r>
        <w:t xml:space="preserve">    © 2023, 3GPP Organizational Partners (ARIB, ATIS, CCSA, ETSI, TSDSI, TTA, TTC).</w:t>
      </w:r>
    </w:p>
    <w:p w14:paraId="6F3AEF2F" w14:textId="77777777" w:rsidR="00170453" w:rsidRDefault="00170453" w:rsidP="00170453">
      <w:pPr>
        <w:pStyle w:val="PL"/>
      </w:pPr>
      <w:r>
        <w:t xml:space="preserve">    All rights reserved.</w:t>
      </w:r>
    </w:p>
    <w:p w14:paraId="42F6DBF4" w14:textId="77777777" w:rsidR="00170453" w:rsidRDefault="00170453" w:rsidP="00170453">
      <w:pPr>
        <w:pStyle w:val="PL"/>
      </w:pPr>
      <w:r>
        <w:t>externalDocs:</w:t>
      </w:r>
    </w:p>
    <w:p w14:paraId="1360FF7A" w14:textId="77777777" w:rsidR="00170453" w:rsidRDefault="00170453" w:rsidP="00170453">
      <w:pPr>
        <w:pStyle w:val="PL"/>
      </w:pPr>
      <w:r>
        <w:t xml:space="preserve">  description: 3GPP TS 28.623; Generic NRM; Common type definitions</w:t>
      </w:r>
    </w:p>
    <w:p w14:paraId="0B35AB03" w14:textId="77777777" w:rsidR="00170453" w:rsidRDefault="00170453" w:rsidP="00170453">
      <w:pPr>
        <w:pStyle w:val="PL"/>
      </w:pPr>
      <w:r>
        <w:t xml:space="preserve">  url: http://www.3gpp.org/ftp/Specs/archive/28_series/28.623/</w:t>
      </w:r>
    </w:p>
    <w:p w14:paraId="24EE54B4" w14:textId="77777777" w:rsidR="00170453" w:rsidRDefault="00170453" w:rsidP="00170453">
      <w:pPr>
        <w:pStyle w:val="PL"/>
      </w:pPr>
      <w:r>
        <w:t>paths: {}</w:t>
      </w:r>
    </w:p>
    <w:p w14:paraId="66344339" w14:textId="77777777" w:rsidR="00170453" w:rsidRDefault="00170453" w:rsidP="00170453">
      <w:pPr>
        <w:pStyle w:val="PL"/>
      </w:pPr>
      <w:r>
        <w:t>components:</w:t>
      </w:r>
    </w:p>
    <w:p w14:paraId="7E03C6A2" w14:textId="77777777" w:rsidR="00170453" w:rsidRDefault="00170453" w:rsidP="00170453">
      <w:pPr>
        <w:pStyle w:val="PL"/>
      </w:pPr>
      <w:r>
        <w:t xml:space="preserve">  schemas:</w:t>
      </w:r>
    </w:p>
    <w:p w14:paraId="71E82863" w14:textId="77777777" w:rsidR="00170453" w:rsidRDefault="00170453" w:rsidP="00170453">
      <w:pPr>
        <w:pStyle w:val="PL"/>
      </w:pPr>
      <w:r>
        <w:t xml:space="preserve">  </w:t>
      </w:r>
    </w:p>
    <w:p w14:paraId="726261C3" w14:textId="77777777" w:rsidR="00170453" w:rsidRDefault="00170453" w:rsidP="00170453">
      <w:pPr>
        <w:pStyle w:val="PL"/>
      </w:pPr>
      <w:r>
        <w:t xml:space="preserve">    Float:</w:t>
      </w:r>
    </w:p>
    <w:p w14:paraId="434D6329" w14:textId="77777777" w:rsidR="00170453" w:rsidRDefault="00170453" w:rsidP="00170453">
      <w:pPr>
        <w:pStyle w:val="PL"/>
      </w:pPr>
      <w:r>
        <w:t xml:space="preserve">      type: number</w:t>
      </w:r>
    </w:p>
    <w:p w14:paraId="0AE1F656" w14:textId="77777777" w:rsidR="00170453" w:rsidRDefault="00170453" w:rsidP="00170453">
      <w:pPr>
        <w:pStyle w:val="PL"/>
      </w:pPr>
      <w:r>
        <w:t xml:space="preserve">      format: float</w:t>
      </w:r>
    </w:p>
    <w:p w14:paraId="19B3FDF0" w14:textId="77777777" w:rsidR="00170453" w:rsidRDefault="00170453" w:rsidP="00170453">
      <w:pPr>
        <w:pStyle w:val="PL"/>
      </w:pPr>
      <w:r>
        <w:t xml:space="preserve">    DateTime:</w:t>
      </w:r>
    </w:p>
    <w:p w14:paraId="2921989C" w14:textId="77777777" w:rsidR="00170453" w:rsidRDefault="00170453" w:rsidP="00170453">
      <w:pPr>
        <w:pStyle w:val="PL"/>
      </w:pPr>
      <w:r>
        <w:t xml:space="preserve">      type: string</w:t>
      </w:r>
    </w:p>
    <w:p w14:paraId="08E869E6" w14:textId="77777777" w:rsidR="00170453" w:rsidRDefault="00170453" w:rsidP="00170453">
      <w:pPr>
        <w:pStyle w:val="PL"/>
      </w:pPr>
      <w:r>
        <w:t xml:space="preserve">      format: date-time</w:t>
      </w:r>
    </w:p>
    <w:p w14:paraId="57334C22" w14:textId="77777777" w:rsidR="00170453" w:rsidRDefault="00170453" w:rsidP="00170453">
      <w:pPr>
        <w:pStyle w:val="PL"/>
      </w:pPr>
      <w:r>
        <w:t xml:space="preserve">    Latitude:</w:t>
      </w:r>
    </w:p>
    <w:p w14:paraId="65FC9B4D" w14:textId="77777777" w:rsidR="00170453" w:rsidRDefault="00170453" w:rsidP="00170453">
      <w:pPr>
        <w:pStyle w:val="PL"/>
      </w:pPr>
      <w:r>
        <w:t xml:space="preserve">      type: number</w:t>
      </w:r>
    </w:p>
    <w:p w14:paraId="26DEC8D8" w14:textId="77777777" w:rsidR="00170453" w:rsidRDefault="00170453" w:rsidP="00170453">
      <w:pPr>
        <w:pStyle w:val="PL"/>
      </w:pPr>
      <w:r>
        <w:t xml:space="preserve">      format: float</w:t>
      </w:r>
    </w:p>
    <w:p w14:paraId="4BCBC136" w14:textId="77777777" w:rsidR="00170453" w:rsidRDefault="00170453" w:rsidP="00170453">
      <w:pPr>
        <w:pStyle w:val="PL"/>
      </w:pPr>
      <w:r>
        <w:t xml:space="preserve">      minimum: -90</w:t>
      </w:r>
    </w:p>
    <w:p w14:paraId="62C01E0A" w14:textId="77777777" w:rsidR="00170453" w:rsidRDefault="00170453" w:rsidP="00170453">
      <w:pPr>
        <w:pStyle w:val="PL"/>
      </w:pPr>
      <w:r>
        <w:t xml:space="preserve">      maximum: 90</w:t>
      </w:r>
    </w:p>
    <w:p w14:paraId="7F4D5546" w14:textId="77777777" w:rsidR="00170453" w:rsidRDefault="00170453" w:rsidP="00170453">
      <w:pPr>
        <w:pStyle w:val="PL"/>
      </w:pPr>
      <w:r>
        <w:t xml:space="preserve">    Longitude:</w:t>
      </w:r>
    </w:p>
    <w:p w14:paraId="54CD50FE" w14:textId="77777777" w:rsidR="00170453" w:rsidRDefault="00170453" w:rsidP="00170453">
      <w:pPr>
        <w:pStyle w:val="PL"/>
      </w:pPr>
      <w:r>
        <w:t xml:space="preserve">      type: number</w:t>
      </w:r>
    </w:p>
    <w:p w14:paraId="63A91622" w14:textId="77777777" w:rsidR="00170453" w:rsidRDefault="00170453" w:rsidP="00170453">
      <w:pPr>
        <w:pStyle w:val="PL"/>
      </w:pPr>
      <w:r>
        <w:t xml:space="preserve">      format: float</w:t>
      </w:r>
    </w:p>
    <w:p w14:paraId="68C30BD6" w14:textId="77777777" w:rsidR="00170453" w:rsidRDefault="00170453" w:rsidP="00170453">
      <w:pPr>
        <w:pStyle w:val="PL"/>
      </w:pPr>
      <w:r>
        <w:t xml:space="preserve">      minimum: -180</w:t>
      </w:r>
    </w:p>
    <w:p w14:paraId="1DAA09C1" w14:textId="77777777" w:rsidR="00170453" w:rsidRDefault="00170453" w:rsidP="00170453">
      <w:pPr>
        <w:pStyle w:val="PL"/>
      </w:pPr>
      <w:r>
        <w:t xml:space="preserve">      maximum: 180</w:t>
      </w:r>
    </w:p>
    <w:p w14:paraId="1F44F201" w14:textId="77777777" w:rsidR="00170453" w:rsidRDefault="00170453" w:rsidP="00170453">
      <w:pPr>
        <w:pStyle w:val="PL"/>
      </w:pPr>
    </w:p>
    <w:p w14:paraId="3304CF61" w14:textId="77777777" w:rsidR="00170453" w:rsidRDefault="00170453" w:rsidP="00170453">
      <w:pPr>
        <w:pStyle w:val="PL"/>
      </w:pPr>
      <w:r>
        <w:t xml:space="preserve">    Dn:</w:t>
      </w:r>
    </w:p>
    <w:p w14:paraId="5A948CDC" w14:textId="77777777" w:rsidR="00170453" w:rsidRDefault="00170453" w:rsidP="00170453">
      <w:pPr>
        <w:pStyle w:val="PL"/>
      </w:pPr>
      <w:r>
        <w:t xml:space="preserve">      type: string</w:t>
      </w:r>
    </w:p>
    <w:p w14:paraId="0FECBED9" w14:textId="77777777" w:rsidR="00170453" w:rsidRDefault="00170453" w:rsidP="00170453">
      <w:pPr>
        <w:pStyle w:val="PL"/>
      </w:pPr>
      <w:r>
        <w:t xml:space="preserve">    DnList:</w:t>
      </w:r>
    </w:p>
    <w:p w14:paraId="08624607" w14:textId="77777777" w:rsidR="00170453" w:rsidRDefault="00170453" w:rsidP="00170453">
      <w:pPr>
        <w:pStyle w:val="PL"/>
      </w:pPr>
      <w:r>
        <w:lastRenderedPageBreak/>
        <w:t xml:space="preserve">      type: array</w:t>
      </w:r>
    </w:p>
    <w:p w14:paraId="3D25410D" w14:textId="77777777" w:rsidR="00170453" w:rsidRDefault="00170453" w:rsidP="00170453">
      <w:pPr>
        <w:pStyle w:val="PL"/>
      </w:pPr>
      <w:r>
        <w:t xml:space="preserve">      items:</w:t>
      </w:r>
    </w:p>
    <w:p w14:paraId="593D66A3" w14:textId="77777777" w:rsidR="00170453" w:rsidRDefault="00170453" w:rsidP="00170453">
      <w:pPr>
        <w:pStyle w:val="PL"/>
      </w:pPr>
      <w:r>
        <w:t xml:space="preserve">        $ref: '#/components/schemas/Dn'</w:t>
      </w:r>
    </w:p>
    <w:p w14:paraId="23977008" w14:textId="77777777" w:rsidR="00170453" w:rsidRDefault="00170453" w:rsidP="00170453">
      <w:pPr>
        <w:pStyle w:val="PL"/>
      </w:pPr>
    </w:p>
    <w:p w14:paraId="03B19D34" w14:textId="77777777" w:rsidR="00170453" w:rsidRDefault="00170453" w:rsidP="00170453">
      <w:pPr>
        <w:pStyle w:val="PL"/>
      </w:pPr>
      <w:r>
        <w:t xml:space="preserve">    Mcc:</w:t>
      </w:r>
    </w:p>
    <w:p w14:paraId="4FE89381" w14:textId="77777777" w:rsidR="00170453" w:rsidRDefault="00170453" w:rsidP="00170453">
      <w:pPr>
        <w:pStyle w:val="PL"/>
      </w:pPr>
      <w:r>
        <w:t xml:space="preserve">      type: string</w:t>
      </w:r>
    </w:p>
    <w:p w14:paraId="286F9DDF" w14:textId="77777777" w:rsidR="00170453" w:rsidRDefault="00170453" w:rsidP="00170453">
      <w:pPr>
        <w:pStyle w:val="PL"/>
      </w:pPr>
      <w:r>
        <w:t xml:space="preserve">      pattern: '^[0-9]{3}$'</w:t>
      </w:r>
    </w:p>
    <w:p w14:paraId="5D083DF7" w14:textId="77777777" w:rsidR="00170453" w:rsidRDefault="00170453" w:rsidP="00170453">
      <w:pPr>
        <w:pStyle w:val="PL"/>
      </w:pPr>
      <w:r>
        <w:t xml:space="preserve">    Mnc:</w:t>
      </w:r>
    </w:p>
    <w:p w14:paraId="203E1149" w14:textId="77777777" w:rsidR="00170453" w:rsidRDefault="00170453" w:rsidP="00170453">
      <w:pPr>
        <w:pStyle w:val="PL"/>
      </w:pPr>
      <w:r>
        <w:t xml:space="preserve">      type: string</w:t>
      </w:r>
    </w:p>
    <w:p w14:paraId="0829EE39" w14:textId="77777777" w:rsidR="00170453" w:rsidRDefault="00170453" w:rsidP="00170453">
      <w:pPr>
        <w:pStyle w:val="PL"/>
      </w:pPr>
      <w:r>
        <w:t xml:space="preserve">      pattern: '^[0-9]{2,3}$'</w:t>
      </w:r>
    </w:p>
    <w:p w14:paraId="4BA4A5DF" w14:textId="77777777" w:rsidR="00170453" w:rsidRDefault="00170453" w:rsidP="00170453">
      <w:pPr>
        <w:pStyle w:val="PL"/>
      </w:pPr>
      <w:r>
        <w:t xml:space="preserve">    Nid:</w:t>
      </w:r>
    </w:p>
    <w:p w14:paraId="067C3973" w14:textId="77777777" w:rsidR="00170453" w:rsidRDefault="00170453" w:rsidP="00170453">
      <w:pPr>
        <w:pStyle w:val="PL"/>
      </w:pPr>
      <w:r>
        <w:t xml:space="preserve">      type: string</w:t>
      </w:r>
    </w:p>
    <w:p w14:paraId="66B4B7A8" w14:textId="77777777" w:rsidR="00170453" w:rsidRDefault="00170453" w:rsidP="00170453">
      <w:pPr>
        <w:pStyle w:val="PL"/>
      </w:pPr>
      <w:r>
        <w:t xml:space="preserve">      pattern: '^[A-Fa-f0-9]{11}$'</w:t>
      </w:r>
    </w:p>
    <w:p w14:paraId="3DF6A1CA" w14:textId="77777777" w:rsidR="00170453" w:rsidRDefault="00170453" w:rsidP="00170453">
      <w:pPr>
        <w:pStyle w:val="PL"/>
      </w:pPr>
      <w:r>
        <w:t xml:space="preserve">    PlmnId:</w:t>
      </w:r>
    </w:p>
    <w:p w14:paraId="39A9A297" w14:textId="77777777" w:rsidR="00170453" w:rsidRDefault="00170453" w:rsidP="00170453">
      <w:pPr>
        <w:pStyle w:val="PL"/>
      </w:pPr>
      <w:r>
        <w:t xml:space="preserve">      type: object</w:t>
      </w:r>
    </w:p>
    <w:p w14:paraId="3BCF5D63" w14:textId="77777777" w:rsidR="00170453" w:rsidRDefault="00170453" w:rsidP="00170453">
      <w:pPr>
        <w:pStyle w:val="PL"/>
      </w:pPr>
      <w:r>
        <w:t xml:space="preserve">      properties:</w:t>
      </w:r>
    </w:p>
    <w:p w14:paraId="1D3E7356" w14:textId="77777777" w:rsidR="00170453" w:rsidRDefault="00170453" w:rsidP="00170453">
      <w:pPr>
        <w:pStyle w:val="PL"/>
      </w:pPr>
      <w:r>
        <w:t xml:space="preserve">        mcc:</w:t>
      </w:r>
    </w:p>
    <w:p w14:paraId="7FDB71F2" w14:textId="77777777" w:rsidR="00170453" w:rsidRDefault="00170453" w:rsidP="00170453">
      <w:pPr>
        <w:pStyle w:val="PL"/>
      </w:pPr>
      <w:r>
        <w:t xml:space="preserve">          $ref: '#/components/schemas/Mcc'</w:t>
      </w:r>
    </w:p>
    <w:p w14:paraId="20AF4A9A" w14:textId="77777777" w:rsidR="00170453" w:rsidRDefault="00170453" w:rsidP="00170453">
      <w:pPr>
        <w:pStyle w:val="PL"/>
      </w:pPr>
      <w:r>
        <w:t xml:space="preserve">        mnc:</w:t>
      </w:r>
    </w:p>
    <w:p w14:paraId="7FCDA8D1" w14:textId="77777777" w:rsidR="00170453" w:rsidRDefault="00170453" w:rsidP="00170453">
      <w:pPr>
        <w:pStyle w:val="PL"/>
      </w:pPr>
      <w:r>
        <w:t xml:space="preserve">          $ref: '#/components/schemas/Mnc'</w:t>
      </w:r>
    </w:p>
    <w:p w14:paraId="0FD266F2" w14:textId="77777777" w:rsidR="00170453" w:rsidRDefault="00170453" w:rsidP="00170453">
      <w:pPr>
        <w:pStyle w:val="PL"/>
      </w:pPr>
      <w:r>
        <w:t xml:space="preserve">    Tac:</w:t>
      </w:r>
    </w:p>
    <w:p w14:paraId="15C3FFB3" w14:textId="77777777" w:rsidR="00170453" w:rsidRDefault="00170453" w:rsidP="00170453">
      <w:pPr>
        <w:pStyle w:val="PL"/>
      </w:pPr>
      <w:r>
        <w:t xml:space="preserve">      type: string</w:t>
      </w:r>
    </w:p>
    <w:p w14:paraId="1B3528D5" w14:textId="77777777" w:rsidR="00170453" w:rsidRDefault="00170453" w:rsidP="00170453">
      <w:pPr>
        <w:pStyle w:val="PL"/>
      </w:pPr>
      <w:r>
        <w:t xml:space="preserve">      pattern: '(^[A-Fa-f0-9]{4}$)|(^[A-Fa-f0-9]{6}$)'</w:t>
      </w:r>
    </w:p>
    <w:p w14:paraId="616C2CB3" w14:textId="77777777" w:rsidR="00170453" w:rsidRDefault="00170453" w:rsidP="00170453">
      <w:pPr>
        <w:pStyle w:val="PL"/>
      </w:pPr>
      <w:r>
        <w:t xml:space="preserve">    UtraCellId:</w:t>
      </w:r>
    </w:p>
    <w:p w14:paraId="0DFBA725" w14:textId="77777777" w:rsidR="00170453" w:rsidRDefault="00170453" w:rsidP="00170453">
      <w:pPr>
        <w:pStyle w:val="PL"/>
      </w:pPr>
      <w:r>
        <w:t xml:space="preserve">      type: integer</w:t>
      </w:r>
    </w:p>
    <w:p w14:paraId="0A48014C" w14:textId="77777777" w:rsidR="00170453" w:rsidRDefault="00170453" w:rsidP="00170453">
      <w:pPr>
        <w:pStyle w:val="PL"/>
      </w:pPr>
      <w:r>
        <w:t xml:space="preserve">    EutraCellId:</w:t>
      </w:r>
    </w:p>
    <w:p w14:paraId="076685B2" w14:textId="77777777" w:rsidR="00170453" w:rsidRDefault="00170453" w:rsidP="00170453">
      <w:pPr>
        <w:pStyle w:val="PL"/>
      </w:pPr>
      <w:r>
        <w:t xml:space="preserve">      type: string</w:t>
      </w:r>
    </w:p>
    <w:p w14:paraId="0323C347" w14:textId="77777777" w:rsidR="00170453" w:rsidRDefault="00170453" w:rsidP="00170453">
      <w:pPr>
        <w:pStyle w:val="PL"/>
      </w:pPr>
      <w:r>
        <w:t xml:space="preserve">      pattern: '^[A-Fa-f0-9]{7}$'</w:t>
      </w:r>
    </w:p>
    <w:p w14:paraId="0E072475" w14:textId="77777777" w:rsidR="00170453" w:rsidRDefault="00170453" w:rsidP="00170453">
      <w:pPr>
        <w:pStyle w:val="PL"/>
      </w:pPr>
      <w:r>
        <w:t xml:space="preserve">    NrCellId:</w:t>
      </w:r>
    </w:p>
    <w:p w14:paraId="430E4FAF" w14:textId="77777777" w:rsidR="00170453" w:rsidRDefault="00170453" w:rsidP="00170453">
      <w:pPr>
        <w:pStyle w:val="PL"/>
      </w:pPr>
      <w:r>
        <w:t xml:space="preserve">      type: string</w:t>
      </w:r>
    </w:p>
    <w:p w14:paraId="1713B961" w14:textId="77777777" w:rsidR="00170453" w:rsidRDefault="00170453" w:rsidP="00170453">
      <w:pPr>
        <w:pStyle w:val="PL"/>
      </w:pPr>
      <w:r>
        <w:t xml:space="preserve">      pattern: '^[A-Fa-f0-9]{9}$'</w:t>
      </w:r>
    </w:p>
    <w:p w14:paraId="6ABB78AE" w14:textId="77777777" w:rsidR="00170453" w:rsidRDefault="00170453" w:rsidP="00170453">
      <w:pPr>
        <w:pStyle w:val="PL"/>
      </w:pPr>
      <w:r>
        <w:t xml:space="preserve">    TimeWindow:</w:t>
      </w:r>
    </w:p>
    <w:p w14:paraId="35119F20" w14:textId="77777777" w:rsidR="00170453" w:rsidRDefault="00170453" w:rsidP="00170453">
      <w:pPr>
        <w:pStyle w:val="PL"/>
      </w:pPr>
      <w:r>
        <w:t xml:space="preserve">      type: object</w:t>
      </w:r>
    </w:p>
    <w:p w14:paraId="00126865" w14:textId="77777777" w:rsidR="00170453" w:rsidRDefault="00170453" w:rsidP="00170453">
      <w:pPr>
        <w:pStyle w:val="PL"/>
      </w:pPr>
      <w:r>
        <w:t xml:space="preserve">      properties:</w:t>
      </w:r>
    </w:p>
    <w:p w14:paraId="5D3B8F08" w14:textId="77777777" w:rsidR="00170453" w:rsidRDefault="00170453" w:rsidP="00170453">
      <w:pPr>
        <w:pStyle w:val="PL"/>
      </w:pPr>
      <w:r>
        <w:t xml:space="preserve">        startTime:</w:t>
      </w:r>
    </w:p>
    <w:p w14:paraId="50EB036B" w14:textId="77777777" w:rsidR="00170453" w:rsidRDefault="00170453" w:rsidP="00170453">
      <w:pPr>
        <w:pStyle w:val="PL"/>
      </w:pPr>
      <w:r>
        <w:t xml:space="preserve">          $ref: '#/components/schemas/DateTime'</w:t>
      </w:r>
    </w:p>
    <w:p w14:paraId="62EEFB5B" w14:textId="77777777" w:rsidR="00170453" w:rsidRDefault="00170453" w:rsidP="00170453">
      <w:pPr>
        <w:pStyle w:val="PL"/>
      </w:pPr>
      <w:r>
        <w:t xml:space="preserve">        endTime:</w:t>
      </w:r>
    </w:p>
    <w:p w14:paraId="052DC9F3" w14:textId="77777777" w:rsidR="00170453" w:rsidRDefault="00170453" w:rsidP="00170453">
      <w:pPr>
        <w:pStyle w:val="PL"/>
      </w:pPr>
      <w:r>
        <w:t xml:space="preserve">          $ref: '#/components/schemas/DateTime'</w:t>
      </w:r>
    </w:p>
    <w:p w14:paraId="48A9145E" w14:textId="77777777" w:rsidR="00170453" w:rsidRDefault="00170453" w:rsidP="00170453">
      <w:pPr>
        <w:pStyle w:val="PL"/>
      </w:pPr>
      <w:r>
        <w:t xml:space="preserve">    GeoCoordinate:</w:t>
      </w:r>
    </w:p>
    <w:p w14:paraId="197F309E" w14:textId="77777777" w:rsidR="00170453" w:rsidRDefault="00170453" w:rsidP="00170453">
      <w:pPr>
        <w:pStyle w:val="PL"/>
      </w:pPr>
      <w:r>
        <w:t xml:space="preserve">      type: object</w:t>
      </w:r>
    </w:p>
    <w:p w14:paraId="3F78E867" w14:textId="77777777" w:rsidR="00170453" w:rsidRDefault="00170453" w:rsidP="00170453">
      <w:pPr>
        <w:pStyle w:val="PL"/>
      </w:pPr>
      <w:r>
        <w:t xml:space="preserve">      properties:</w:t>
      </w:r>
    </w:p>
    <w:p w14:paraId="1C788A71" w14:textId="77777777" w:rsidR="00170453" w:rsidRDefault="00170453" w:rsidP="00170453">
      <w:pPr>
        <w:pStyle w:val="PL"/>
      </w:pPr>
      <w:r>
        <w:t xml:space="preserve">        latitude:</w:t>
      </w:r>
    </w:p>
    <w:p w14:paraId="5763CE6A" w14:textId="77777777" w:rsidR="00170453" w:rsidRDefault="00170453" w:rsidP="00170453">
      <w:pPr>
        <w:pStyle w:val="PL"/>
      </w:pPr>
      <w:r>
        <w:t xml:space="preserve">          $ref: '#/components/schemas/Latitude'</w:t>
      </w:r>
    </w:p>
    <w:p w14:paraId="2AF2AFA5" w14:textId="77777777" w:rsidR="00170453" w:rsidRDefault="00170453" w:rsidP="00170453">
      <w:pPr>
        <w:pStyle w:val="PL"/>
      </w:pPr>
      <w:r>
        <w:t xml:space="preserve">        longitude:</w:t>
      </w:r>
    </w:p>
    <w:p w14:paraId="3B491F70" w14:textId="77777777" w:rsidR="00170453" w:rsidRDefault="00170453" w:rsidP="00170453">
      <w:pPr>
        <w:pStyle w:val="PL"/>
      </w:pPr>
      <w:r>
        <w:t xml:space="preserve">          $ref: '#/components/schemas/Longitude'</w:t>
      </w:r>
    </w:p>
    <w:p w14:paraId="7F47E500" w14:textId="77777777" w:rsidR="00170453" w:rsidRDefault="00170453" w:rsidP="00170453">
      <w:pPr>
        <w:pStyle w:val="PL"/>
      </w:pPr>
      <w:r>
        <w:t xml:space="preserve">        altitude:</w:t>
      </w:r>
    </w:p>
    <w:p w14:paraId="04291EA0" w14:textId="77777777" w:rsidR="00170453" w:rsidRDefault="00170453" w:rsidP="00170453">
      <w:pPr>
        <w:pStyle w:val="PL"/>
      </w:pPr>
      <w:r>
        <w:t xml:space="preserve">          $ref: '#/components/schemas/Float'</w:t>
      </w:r>
    </w:p>
    <w:p w14:paraId="388889B6" w14:textId="77777777" w:rsidR="00170453" w:rsidRDefault="00170453" w:rsidP="00170453">
      <w:pPr>
        <w:pStyle w:val="PL"/>
      </w:pPr>
      <w:r>
        <w:t xml:space="preserve">    ConvexGeoPolygon:</w:t>
      </w:r>
    </w:p>
    <w:p w14:paraId="6917DDB0" w14:textId="77777777" w:rsidR="00170453" w:rsidRDefault="00170453" w:rsidP="00170453">
      <w:pPr>
        <w:pStyle w:val="PL"/>
      </w:pPr>
      <w:r>
        <w:t xml:space="preserve">      type: array</w:t>
      </w:r>
    </w:p>
    <w:p w14:paraId="53A08938" w14:textId="77777777" w:rsidR="00170453" w:rsidRDefault="00170453" w:rsidP="00170453">
      <w:pPr>
        <w:pStyle w:val="PL"/>
      </w:pPr>
      <w:r>
        <w:t xml:space="preserve">      items:</w:t>
      </w:r>
    </w:p>
    <w:p w14:paraId="50BD12D8" w14:textId="77777777" w:rsidR="00170453" w:rsidRDefault="00170453" w:rsidP="00170453">
      <w:pPr>
        <w:pStyle w:val="PL"/>
      </w:pPr>
      <w:r>
        <w:t xml:space="preserve">        $ref: '#/components/schemas/GeoCoordinate'</w:t>
      </w:r>
    </w:p>
    <w:p w14:paraId="0088B8B9" w14:textId="77777777" w:rsidR="00170453" w:rsidRDefault="00170453" w:rsidP="00170453">
      <w:pPr>
        <w:pStyle w:val="PL"/>
      </w:pPr>
      <w:r>
        <w:t xml:space="preserve">      minItems: 3</w:t>
      </w:r>
    </w:p>
    <w:p w14:paraId="182332ED" w14:textId="77777777" w:rsidR="00170453" w:rsidRDefault="00170453" w:rsidP="00170453">
      <w:pPr>
        <w:pStyle w:val="PL"/>
      </w:pPr>
      <w:r>
        <w:t xml:space="preserve">    GeoArea:</w:t>
      </w:r>
    </w:p>
    <w:p w14:paraId="19657DE6" w14:textId="77777777" w:rsidR="00170453" w:rsidRDefault="00170453" w:rsidP="00170453">
      <w:pPr>
        <w:pStyle w:val="PL"/>
      </w:pPr>
      <w:r>
        <w:t xml:space="preserve">      type: object</w:t>
      </w:r>
    </w:p>
    <w:p w14:paraId="659BB0B0" w14:textId="77777777" w:rsidR="00170453" w:rsidRDefault="00170453" w:rsidP="00170453">
      <w:pPr>
        <w:pStyle w:val="PL"/>
      </w:pPr>
      <w:r>
        <w:t xml:space="preserve">      properties:</w:t>
      </w:r>
    </w:p>
    <w:p w14:paraId="20D6471D" w14:textId="77777777" w:rsidR="00170453" w:rsidRDefault="00170453" w:rsidP="00170453">
      <w:pPr>
        <w:pStyle w:val="PL"/>
      </w:pPr>
      <w:r>
        <w:t xml:space="preserve">        convexGeoPolygon:</w:t>
      </w:r>
    </w:p>
    <w:p w14:paraId="5772E65F" w14:textId="77777777" w:rsidR="00170453" w:rsidRDefault="00170453" w:rsidP="00170453">
      <w:pPr>
        <w:pStyle w:val="PL"/>
      </w:pPr>
      <w:r>
        <w:t xml:space="preserve">          $ref: '#/components/schemas/ConvexGeoPolygon'</w:t>
      </w:r>
    </w:p>
    <w:p w14:paraId="6DFCA53F" w14:textId="77777777" w:rsidR="00170453" w:rsidRDefault="00170453" w:rsidP="00170453">
      <w:pPr>
        <w:pStyle w:val="PL"/>
      </w:pPr>
      <w:r>
        <w:t xml:space="preserve">    GeoAreaToCellMapping:</w:t>
      </w:r>
    </w:p>
    <w:p w14:paraId="105C60D2" w14:textId="77777777" w:rsidR="00170453" w:rsidRDefault="00170453" w:rsidP="00170453">
      <w:pPr>
        <w:pStyle w:val="PL"/>
      </w:pPr>
      <w:r>
        <w:t xml:space="preserve">      type: object</w:t>
      </w:r>
    </w:p>
    <w:p w14:paraId="42FB0060" w14:textId="77777777" w:rsidR="00170453" w:rsidRDefault="00170453" w:rsidP="00170453">
      <w:pPr>
        <w:pStyle w:val="PL"/>
      </w:pPr>
      <w:r>
        <w:t xml:space="preserve">      properties:</w:t>
      </w:r>
    </w:p>
    <w:p w14:paraId="324A4389" w14:textId="77777777" w:rsidR="00170453" w:rsidRDefault="00170453" w:rsidP="00170453">
      <w:pPr>
        <w:pStyle w:val="PL"/>
      </w:pPr>
      <w:r>
        <w:t xml:space="preserve">        geoArea:</w:t>
      </w:r>
    </w:p>
    <w:p w14:paraId="660D9E62" w14:textId="77777777" w:rsidR="00170453" w:rsidRDefault="00170453" w:rsidP="00170453">
      <w:pPr>
        <w:pStyle w:val="PL"/>
      </w:pPr>
      <w:r>
        <w:t xml:space="preserve">          $ref: '#/components/schemas/GeoArea'</w:t>
      </w:r>
    </w:p>
    <w:p w14:paraId="3381F79C" w14:textId="77777777" w:rsidR="00170453" w:rsidRDefault="00170453" w:rsidP="00170453">
      <w:pPr>
        <w:pStyle w:val="PL"/>
      </w:pPr>
      <w:r>
        <w:t xml:space="preserve">        associationThreshold:</w:t>
      </w:r>
    </w:p>
    <w:p w14:paraId="1C04E5A1" w14:textId="77777777" w:rsidR="00170453" w:rsidRDefault="00170453" w:rsidP="00170453">
      <w:pPr>
        <w:pStyle w:val="PL"/>
      </w:pPr>
      <w:r>
        <w:t xml:space="preserve">          type: integer</w:t>
      </w:r>
    </w:p>
    <w:p w14:paraId="02EA0FAF" w14:textId="77777777" w:rsidR="00170453" w:rsidRDefault="00170453" w:rsidP="00170453">
      <w:pPr>
        <w:pStyle w:val="PL"/>
      </w:pPr>
      <w:r>
        <w:t xml:space="preserve">    AreaOfInterest:</w:t>
      </w:r>
    </w:p>
    <w:p w14:paraId="686856E8" w14:textId="77777777" w:rsidR="00170453" w:rsidRDefault="00170453" w:rsidP="00170453">
      <w:pPr>
        <w:pStyle w:val="PL"/>
      </w:pPr>
      <w:r>
        <w:t xml:space="preserve">      oneOf:</w:t>
      </w:r>
    </w:p>
    <w:p w14:paraId="05DAF42E" w14:textId="77777777" w:rsidR="00170453" w:rsidRDefault="00170453" w:rsidP="00170453">
      <w:pPr>
        <w:pStyle w:val="PL"/>
      </w:pPr>
      <w:r>
        <w:t xml:space="preserve">        - $ref: '#/components/schemas/GeoAreaToCellMapping'</w:t>
      </w:r>
    </w:p>
    <w:p w14:paraId="3BD6306C" w14:textId="77777777" w:rsidR="00170453" w:rsidRDefault="00170453" w:rsidP="00170453">
      <w:pPr>
        <w:pStyle w:val="PL"/>
      </w:pPr>
      <w:r>
        <w:t xml:space="preserve">        - type: array</w:t>
      </w:r>
    </w:p>
    <w:p w14:paraId="230C836A" w14:textId="77777777" w:rsidR="00170453" w:rsidRDefault="00170453" w:rsidP="00170453">
      <w:pPr>
        <w:pStyle w:val="PL"/>
      </w:pPr>
      <w:r>
        <w:t xml:space="preserve">          items:</w:t>
      </w:r>
    </w:p>
    <w:p w14:paraId="321A4DBA" w14:textId="77777777" w:rsidR="00170453" w:rsidRDefault="00170453" w:rsidP="00170453">
      <w:pPr>
        <w:pStyle w:val="PL"/>
      </w:pPr>
      <w:r>
        <w:t xml:space="preserve">            $ref: 'TS28623_GenericNrm.yaml#/components/schemas/Tai'</w:t>
      </w:r>
    </w:p>
    <w:p w14:paraId="3624B8B4" w14:textId="77777777" w:rsidR="00170453" w:rsidRDefault="00170453" w:rsidP="00170453">
      <w:pPr>
        <w:pStyle w:val="PL"/>
      </w:pPr>
      <w:r>
        <w:t xml:space="preserve">        - type: array</w:t>
      </w:r>
    </w:p>
    <w:p w14:paraId="39CEACF4" w14:textId="77777777" w:rsidR="00170453" w:rsidRDefault="00170453" w:rsidP="00170453">
      <w:pPr>
        <w:pStyle w:val="PL"/>
      </w:pPr>
      <w:r>
        <w:t xml:space="preserve">          items:</w:t>
      </w:r>
    </w:p>
    <w:p w14:paraId="48CDE521" w14:textId="77777777" w:rsidR="00170453" w:rsidRDefault="00170453" w:rsidP="00170453">
      <w:pPr>
        <w:pStyle w:val="PL"/>
      </w:pPr>
      <w:r>
        <w:t xml:space="preserve">            $ref: '#/components/schemas/NrCellId'</w:t>
      </w:r>
    </w:p>
    <w:p w14:paraId="1DDC10B0" w14:textId="77777777" w:rsidR="00170453" w:rsidRDefault="00170453" w:rsidP="00170453">
      <w:pPr>
        <w:pStyle w:val="PL"/>
      </w:pPr>
      <w:r>
        <w:t xml:space="preserve">        - type: array</w:t>
      </w:r>
    </w:p>
    <w:p w14:paraId="1E78E06B" w14:textId="77777777" w:rsidR="00170453" w:rsidRDefault="00170453" w:rsidP="00170453">
      <w:pPr>
        <w:pStyle w:val="PL"/>
      </w:pPr>
      <w:r>
        <w:t xml:space="preserve">          items:</w:t>
      </w:r>
    </w:p>
    <w:p w14:paraId="1E46305B" w14:textId="77777777" w:rsidR="00170453" w:rsidRDefault="00170453" w:rsidP="00170453">
      <w:pPr>
        <w:pStyle w:val="PL"/>
      </w:pPr>
      <w:r>
        <w:t xml:space="preserve">            $ref: '#/components/schemas/EutraCellId'</w:t>
      </w:r>
    </w:p>
    <w:p w14:paraId="05B9D17A" w14:textId="77777777" w:rsidR="00170453" w:rsidRDefault="00170453" w:rsidP="00170453">
      <w:pPr>
        <w:pStyle w:val="PL"/>
      </w:pPr>
      <w:r>
        <w:t xml:space="preserve">        - type: array</w:t>
      </w:r>
    </w:p>
    <w:p w14:paraId="44A5F48F" w14:textId="77777777" w:rsidR="00170453" w:rsidRDefault="00170453" w:rsidP="00170453">
      <w:pPr>
        <w:pStyle w:val="PL"/>
      </w:pPr>
      <w:r>
        <w:t xml:space="preserve">          items:</w:t>
      </w:r>
    </w:p>
    <w:p w14:paraId="2DA3F77A" w14:textId="77777777" w:rsidR="00170453" w:rsidRDefault="00170453" w:rsidP="00170453">
      <w:pPr>
        <w:pStyle w:val="PL"/>
      </w:pPr>
      <w:r>
        <w:lastRenderedPageBreak/>
        <w:t xml:space="preserve">            $ref: '#/components/schemas/UtraCellId'</w:t>
      </w:r>
    </w:p>
    <w:p w14:paraId="0659E1E2" w14:textId="77777777" w:rsidR="00170453" w:rsidRDefault="00170453" w:rsidP="00170453">
      <w:pPr>
        <w:pStyle w:val="PL"/>
      </w:pPr>
    </w:p>
    <w:p w14:paraId="413B576B" w14:textId="77777777" w:rsidR="00170453" w:rsidRDefault="00170453" w:rsidP="00170453">
      <w:pPr>
        <w:pStyle w:val="PL"/>
      </w:pPr>
      <w:r>
        <w:t xml:space="preserve">    Fqdn:</w:t>
      </w:r>
    </w:p>
    <w:p w14:paraId="1C95862E" w14:textId="77777777" w:rsidR="00170453" w:rsidRDefault="00170453" w:rsidP="00170453">
      <w:pPr>
        <w:pStyle w:val="PL"/>
      </w:pPr>
      <w:r>
        <w:t xml:space="preserve">      type: string</w:t>
      </w:r>
    </w:p>
    <w:p w14:paraId="2F49522D" w14:textId="77777777" w:rsidR="00170453" w:rsidRDefault="00170453" w:rsidP="00170453">
      <w:pPr>
        <w:pStyle w:val="PL"/>
      </w:pPr>
      <w:r>
        <w:t xml:space="preserve">    Ipv4Addr:</w:t>
      </w:r>
    </w:p>
    <w:p w14:paraId="2AE25C6B" w14:textId="77777777" w:rsidR="00170453" w:rsidRDefault="00170453" w:rsidP="00170453">
      <w:pPr>
        <w:pStyle w:val="PL"/>
      </w:pPr>
      <w:r>
        <w:t xml:space="preserve">      type: string</w:t>
      </w:r>
    </w:p>
    <w:p w14:paraId="49004711" w14:textId="77777777" w:rsidR="00170453" w:rsidRDefault="00170453" w:rsidP="00170453">
      <w:pPr>
        <w:pStyle w:val="PL"/>
      </w:pPr>
      <w:r>
        <w:t xml:space="preserve">      pattern: '^(([0-9]|[1-9][0-9]|1[0-9][0-9]|2[0-4][0-9]|25[0-5])\.){3}([0-9]|[1-9][0-9]|1[0-9][0-9]|2[0-4][0-9]|25[0-5])$'</w:t>
      </w:r>
    </w:p>
    <w:p w14:paraId="2AB33AFB" w14:textId="77777777" w:rsidR="00170453" w:rsidRDefault="00170453" w:rsidP="00170453">
      <w:pPr>
        <w:pStyle w:val="PL"/>
      </w:pPr>
      <w:r>
        <w:t xml:space="preserve">      example: '198.51.100.1'</w:t>
      </w:r>
    </w:p>
    <w:p w14:paraId="38EA86ED" w14:textId="77777777" w:rsidR="00170453" w:rsidRDefault="00170453" w:rsidP="00170453">
      <w:pPr>
        <w:pStyle w:val="PL"/>
      </w:pPr>
      <w:r>
        <w:t xml:space="preserve">    Ipv6Addr:</w:t>
      </w:r>
    </w:p>
    <w:p w14:paraId="1847007A" w14:textId="77777777" w:rsidR="00170453" w:rsidRDefault="00170453" w:rsidP="00170453">
      <w:pPr>
        <w:pStyle w:val="PL"/>
      </w:pPr>
      <w:r>
        <w:t xml:space="preserve">      type: string</w:t>
      </w:r>
    </w:p>
    <w:p w14:paraId="76E9FBA5" w14:textId="77777777" w:rsidR="00170453" w:rsidRDefault="00170453" w:rsidP="00170453">
      <w:pPr>
        <w:pStyle w:val="PL"/>
      </w:pPr>
      <w:r>
        <w:t xml:space="preserve">      allOf:</w:t>
      </w:r>
    </w:p>
    <w:p w14:paraId="0967D30B" w14:textId="77777777" w:rsidR="00170453" w:rsidRDefault="00170453" w:rsidP="00170453">
      <w:pPr>
        <w:pStyle w:val="PL"/>
      </w:pPr>
      <w:r>
        <w:t xml:space="preserve">        - pattern: '^((:|(0?|([1-9a-f][0-9a-f]{0,3}))):)((0?|([1-9a-f][0-9a-f]{0,3})):){0,6}(:|(0?|([1-9a-f][0-9a-f]{0,3})))$'</w:t>
      </w:r>
    </w:p>
    <w:p w14:paraId="6F180843" w14:textId="77777777" w:rsidR="00170453" w:rsidRDefault="00170453" w:rsidP="00170453">
      <w:pPr>
        <w:pStyle w:val="PL"/>
      </w:pPr>
      <w:r>
        <w:t xml:space="preserve">        - pattern: '^((([^:]+:){7}([^:]+))|((([^:]+:)*[^:]+)?::(([^:]+:)*[^:]+)?))$'</w:t>
      </w:r>
    </w:p>
    <w:p w14:paraId="0801E62F" w14:textId="77777777" w:rsidR="00170453" w:rsidRDefault="00170453" w:rsidP="00170453">
      <w:pPr>
        <w:pStyle w:val="PL"/>
      </w:pPr>
      <w:r>
        <w:t xml:space="preserve">      example: '2001:db8:85a3::8a2e:370:7334'</w:t>
      </w:r>
    </w:p>
    <w:p w14:paraId="4BE845A8" w14:textId="77777777" w:rsidR="00170453" w:rsidRDefault="00170453" w:rsidP="00170453">
      <w:pPr>
        <w:pStyle w:val="PL"/>
      </w:pPr>
      <w:r>
        <w:t xml:space="preserve">    Ipv6Prefix:</w:t>
      </w:r>
    </w:p>
    <w:p w14:paraId="28C51ACB" w14:textId="77777777" w:rsidR="00170453" w:rsidRDefault="00170453" w:rsidP="00170453">
      <w:pPr>
        <w:pStyle w:val="PL"/>
      </w:pPr>
      <w:r>
        <w:t xml:space="preserve">      type: string</w:t>
      </w:r>
    </w:p>
    <w:p w14:paraId="2CA1B2A4" w14:textId="77777777" w:rsidR="00170453" w:rsidRDefault="00170453" w:rsidP="00170453">
      <w:pPr>
        <w:pStyle w:val="PL"/>
      </w:pPr>
      <w:r>
        <w:t xml:space="preserve">      allOf:</w:t>
      </w:r>
    </w:p>
    <w:p w14:paraId="524F0FB3" w14:textId="77777777" w:rsidR="00170453" w:rsidRDefault="00170453" w:rsidP="00170453">
      <w:pPr>
        <w:pStyle w:val="PL"/>
      </w:pPr>
      <w:r>
        <w:t xml:space="preserve">        - pattern: '^((:|(0?|([1-9a-f][0-9a-f]{0,3}))):)((0?|([1-9a-f][0-9a-f]{0,3})):){0,6}(:|(0?|([1-9a-f][0-9a-f]{0,3})))(\/(([0-9])|([0-9]{2})|(1[0-1][0-9])|(12[0-8])))$'</w:t>
      </w:r>
    </w:p>
    <w:p w14:paraId="3E1A22DD" w14:textId="77777777" w:rsidR="00170453" w:rsidRDefault="00170453" w:rsidP="00170453">
      <w:pPr>
        <w:pStyle w:val="PL"/>
      </w:pPr>
      <w:r>
        <w:t xml:space="preserve">        - pattern: '^((([^:]+:){7}([^:]+))|((([^:]+:)*[^:]+)?::(([^:]+:)*[^:]+)?))(\/.+)$'</w:t>
      </w:r>
    </w:p>
    <w:p w14:paraId="0BB85427" w14:textId="77777777" w:rsidR="00170453" w:rsidRDefault="00170453" w:rsidP="00170453">
      <w:pPr>
        <w:pStyle w:val="PL"/>
      </w:pPr>
      <w:r>
        <w:t xml:space="preserve">      example: '2001:db8:abcd:12::0/64'</w:t>
      </w:r>
    </w:p>
    <w:p w14:paraId="398103CE" w14:textId="77777777" w:rsidR="00170453" w:rsidRDefault="00170453" w:rsidP="00170453">
      <w:pPr>
        <w:pStyle w:val="PL"/>
      </w:pPr>
      <w:r>
        <w:t xml:space="preserve">    IpAddr:</w:t>
      </w:r>
    </w:p>
    <w:p w14:paraId="257BD30C" w14:textId="77777777" w:rsidR="00170453" w:rsidRDefault="00170453" w:rsidP="00170453">
      <w:pPr>
        <w:pStyle w:val="PL"/>
      </w:pPr>
      <w:r>
        <w:t xml:space="preserve">      oneOf:</w:t>
      </w:r>
    </w:p>
    <w:p w14:paraId="1A5C4BB4" w14:textId="77777777" w:rsidR="00170453" w:rsidRDefault="00170453" w:rsidP="00170453">
      <w:pPr>
        <w:pStyle w:val="PL"/>
      </w:pPr>
      <w:r>
        <w:t xml:space="preserve">        - $ref: '#/components/schemas/Ipv4Addr'</w:t>
      </w:r>
    </w:p>
    <w:p w14:paraId="61D0F1C9" w14:textId="77777777" w:rsidR="00170453" w:rsidRDefault="00170453" w:rsidP="00170453">
      <w:pPr>
        <w:pStyle w:val="PL"/>
      </w:pPr>
      <w:r>
        <w:t xml:space="preserve">        - $ref: '#/components/schemas/Ipv6Addr'</w:t>
      </w:r>
    </w:p>
    <w:p w14:paraId="27D88B1B" w14:textId="77777777" w:rsidR="00170453" w:rsidRDefault="00170453" w:rsidP="00170453">
      <w:pPr>
        <w:pStyle w:val="PL"/>
      </w:pPr>
      <w:r>
        <w:t xml:space="preserve">        - $ref: '#/components/schemas/Ipv6Prefix'</w:t>
      </w:r>
    </w:p>
    <w:p w14:paraId="395D518B" w14:textId="77777777" w:rsidR="00170453" w:rsidRDefault="00170453" w:rsidP="00170453">
      <w:pPr>
        <w:pStyle w:val="PL"/>
      </w:pPr>
      <w:r>
        <w:t xml:space="preserve">    HostAddr:</w:t>
      </w:r>
    </w:p>
    <w:p w14:paraId="4C0E06F4" w14:textId="77777777" w:rsidR="00170453" w:rsidRDefault="00170453" w:rsidP="00170453">
      <w:pPr>
        <w:pStyle w:val="PL"/>
      </w:pPr>
      <w:r>
        <w:t xml:space="preserve">      #  This definition will be deprecated, when all occurances of HostAddr</w:t>
      </w:r>
    </w:p>
    <w:p w14:paraId="512DA717" w14:textId="77777777" w:rsidR="00170453" w:rsidRDefault="00170453" w:rsidP="00170453">
      <w:pPr>
        <w:pStyle w:val="PL"/>
      </w:pPr>
      <w:r>
        <w:t xml:space="preserve">      #  are replaced by Host.</w:t>
      </w:r>
    </w:p>
    <w:p w14:paraId="5F6FFF23" w14:textId="77777777" w:rsidR="00170453" w:rsidRDefault="00170453" w:rsidP="00170453">
      <w:pPr>
        <w:pStyle w:val="PL"/>
      </w:pPr>
      <w:r>
        <w:t xml:space="preserve">      oneOf:</w:t>
      </w:r>
    </w:p>
    <w:p w14:paraId="669BBD20" w14:textId="77777777" w:rsidR="00170453" w:rsidRDefault="00170453" w:rsidP="00170453">
      <w:pPr>
        <w:pStyle w:val="PL"/>
      </w:pPr>
      <w:r>
        <w:t xml:space="preserve">        - $ref: '#/components/schemas/Ipv4Addr'</w:t>
      </w:r>
    </w:p>
    <w:p w14:paraId="7FB3658A" w14:textId="77777777" w:rsidR="00170453" w:rsidRDefault="00170453" w:rsidP="00170453">
      <w:pPr>
        <w:pStyle w:val="PL"/>
      </w:pPr>
      <w:r>
        <w:t xml:space="preserve">        - $ref: '#/components/schemas/Ipv6Addr'</w:t>
      </w:r>
    </w:p>
    <w:p w14:paraId="204B5512" w14:textId="77777777" w:rsidR="00170453" w:rsidRDefault="00170453" w:rsidP="00170453">
      <w:pPr>
        <w:pStyle w:val="PL"/>
      </w:pPr>
      <w:r>
        <w:t xml:space="preserve">        - $ref: '#/components/schemas/Fqdn'</w:t>
      </w:r>
    </w:p>
    <w:p w14:paraId="050B69C9" w14:textId="77777777" w:rsidR="00170453" w:rsidRDefault="00170453" w:rsidP="00170453">
      <w:pPr>
        <w:pStyle w:val="PL"/>
      </w:pPr>
      <w:r>
        <w:t xml:space="preserve">    Host:</w:t>
      </w:r>
    </w:p>
    <w:p w14:paraId="21E5FA1F" w14:textId="77777777" w:rsidR="00170453" w:rsidRDefault="00170453" w:rsidP="00170453">
      <w:pPr>
        <w:pStyle w:val="PL"/>
      </w:pPr>
      <w:r>
        <w:t xml:space="preserve">      oneOf:</w:t>
      </w:r>
    </w:p>
    <w:p w14:paraId="0EB93049" w14:textId="77777777" w:rsidR="00170453" w:rsidRDefault="00170453" w:rsidP="00170453">
      <w:pPr>
        <w:pStyle w:val="PL"/>
      </w:pPr>
      <w:r>
        <w:t xml:space="preserve">        - $ref: '#/components/schemas/IpAddr'</w:t>
      </w:r>
    </w:p>
    <w:p w14:paraId="717E1CC2" w14:textId="77777777" w:rsidR="00170453" w:rsidRDefault="00170453" w:rsidP="00170453">
      <w:pPr>
        <w:pStyle w:val="PL"/>
      </w:pPr>
      <w:r>
        <w:t xml:space="preserve">        - $ref: '#/components/schemas/Fqdn'</w:t>
      </w:r>
    </w:p>
    <w:p w14:paraId="0E22402E" w14:textId="77777777" w:rsidR="00170453" w:rsidRDefault="00170453" w:rsidP="00170453">
      <w:pPr>
        <w:pStyle w:val="PL"/>
      </w:pPr>
      <w:r>
        <w:t xml:space="preserve">    Uri:</w:t>
      </w:r>
    </w:p>
    <w:p w14:paraId="5304E85F" w14:textId="77777777" w:rsidR="00170453" w:rsidRDefault="00170453" w:rsidP="00170453">
      <w:pPr>
        <w:pStyle w:val="PL"/>
      </w:pPr>
      <w:r>
        <w:t xml:space="preserve">      type: string</w:t>
      </w:r>
    </w:p>
    <w:p w14:paraId="7E535F2C" w14:textId="77777777" w:rsidR="00170453" w:rsidRDefault="00170453" w:rsidP="00170453">
      <w:pPr>
        <w:pStyle w:val="PL"/>
      </w:pPr>
    </w:p>
    <w:p w14:paraId="5F7712F1" w14:textId="77777777" w:rsidR="00170453" w:rsidRDefault="00170453" w:rsidP="00170453">
      <w:pPr>
        <w:pStyle w:val="PL"/>
      </w:pPr>
      <w:r>
        <w:t xml:space="preserve">    AdministrativeState:</w:t>
      </w:r>
    </w:p>
    <w:p w14:paraId="761EA068" w14:textId="77777777" w:rsidR="00170453" w:rsidRDefault="00170453" w:rsidP="00170453">
      <w:pPr>
        <w:pStyle w:val="PL"/>
      </w:pPr>
      <w:r>
        <w:t xml:space="preserve">      type: string</w:t>
      </w:r>
    </w:p>
    <w:p w14:paraId="0FFCB576" w14:textId="77777777" w:rsidR="00170453" w:rsidRDefault="00170453" w:rsidP="00170453">
      <w:pPr>
        <w:pStyle w:val="PL"/>
      </w:pPr>
      <w:r>
        <w:t xml:space="preserve">      enum:</w:t>
      </w:r>
    </w:p>
    <w:p w14:paraId="6CCA371F" w14:textId="77777777" w:rsidR="00170453" w:rsidRDefault="00170453" w:rsidP="00170453">
      <w:pPr>
        <w:pStyle w:val="PL"/>
      </w:pPr>
      <w:r>
        <w:t xml:space="preserve">        - LOCKED</w:t>
      </w:r>
    </w:p>
    <w:p w14:paraId="24B19680" w14:textId="77777777" w:rsidR="00170453" w:rsidRDefault="00170453" w:rsidP="00170453">
      <w:pPr>
        <w:pStyle w:val="PL"/>
      </w:pPr>
      <w:r>
        <w:t xml:space="preserve">        - UNLOCKED</w:t>
      </w:r>
    </w:p>
    <w:p w14:paraId="4BE77841" w14:textId="77777777" w:rsidR="00170453" w:rsidRDefault="00170453" w:rsidP="00170453">
      <w:pPr>
        <w:pStyle w:val="PL"/>
      </w:pPr>
      <w:r>
        <w:t xml:space="preserve">    OperationalState:</w:t>
      </w:r>
    </w:p>
    <w:p w14:paraId="09FD2198" w14:textId="77777777" w:rsidR="00170453" w:rsidRDefault="00170453" w:rsidP="00170453">
      <w:pPr>
        <w:pStyle w:val="PL"/>
      </w:pPr>
      <w:r>
        <w:t xml:space="preserve">      type: string</w:t>
      </w:r>
    </w:p>
    <w:p w14:paraId="4EFE7EBD" w14:textId="77777777" w:rsidR="00170453" w:rsidRDefault="00170453" w:rsidP="00170453">
      <w:pPr>
        <w:pStyle w:val="PL"/>
      </w:pPr>
      <w:r>
        <w:t xml:space="preserve">      enum:</w:t>
      </w:r>
    </w:p>
    <w:p w14:paraId="1450ED2F" w14:textId="77777777" w:rsidR="00170453" w:rsidRDefault="00170453" w:rsidP="00170453">
      <w:pPr>
        <w:pStyle w:val="PL"/>
      </w:pPr>
      <w:r>
        <w:t xml:space="preserve">        - ENABLED</w:t>
      </w:r>
    </w:p>
    <w:p w14:paraId="7FA7D35A" w14:textId="77777777" w:rsidR="00170453" w:rsidRDefault="00170453" w:rsidP="00170453">
      <w:pPr>
        <w:pStyle w:val="PL"/>
      </w:pPr>
      <w:r>
        <w:t xml:space="preserve">        - DISABLED</w:t>
      </w:r>
    </w:p>
    <w:p w14:paraId="64641523" w14:textId="77777777" w:rsidR="00170453" w:rsidRDefault="00170453" w:rsidP="00170453">
      <w:pPr>
        <w:pStyle w:val="PL"/>
      </w:pPr>
      <w:r>
        <w:t xml:space="preserve">    UsageState:</w:t>
      </w:r>
    </w:p>
    <w:p w14:paraId="6E8BB9DA" w14:textId="77777777" w:rsidR="00170453" w:rsidRDefault="00170453" w:rsidP="00170453">
      <w:pPr>
        <w:pStyle w:val="PL"/>
      </w:pPr>
      <w:r>
        <w:t xml:space="preserve">      type: string</w:t>
      </w:r>
    </w:p>
    <w:p w14:paraId="0165CDBF" w14:textId="77777777" w:rsidR="00170453" w:rsidRDefault="00170453" w:rsidP="00170453">
      <w:pPr>
        <w:pStyle w:val="PL"/>
      </w:pPr>
      <w:r>
        <w:t xml:space="preserve">      enum:</w:t>
      </w:r>
    </w:p>
    <w:p w14:paraId="3992BB14" w14:textId="77777777" w:rsidR="00170453" w:rsidRDefault="00170453" w:rsidP="00170453">
      <w:pPr>
        <w:pStyle w:val="PL"/>
      </w:pPr>
      <w:r>
        <w:t xml:space="preserve">        - IDEL</w:t>
      </w:r>
    </w:p>
    <w:p w14:paraId="4D1FCBED" w14:textId="77777777" w:rsidR="00170453" w:rsidRDefault="00170453" w:rsidP="00170453">
      <w:pPr>
        <w:pStyle w:val="PL"/>
      </w:pPr>
      <w:r>
        <w:t xml:space="preserve">        - ACTIVE</w:t>
      </w:r>
    </w:p>
    <w:p w14:paraId="57DF2A59" w14:textId="77777777" w:rsidR="00170453" w:rsidRDefault="00170453" w:rsidP="00170453">
      <w:pPr>
        <w:pStyle w:val="PL"/>
      </w:pPr>
      <w:r>
        <w:t xml:space="preserve">        - BUSY</w:t>
      </w:r>
    </w:p>
    <w:p w14:paraId="27687DB6" w14:textId="77777777" w:rsidR="00170453" w:rsidRDefault="00170453" w:rsidP="00170453">
      <w:pPr>
        <w:pStyle w:val="PL"/>
      </w:pPr>
      <w:r>
        <w:t xml:space="preserve">    AvailabilityStatus:</w:t>
      </w:r>
    </w:p>
    <w:p w14:paraId="6EAB7FBD" w14:textId="77777777" w:rsidR="00170453" w:rsidRDefault="00170453" w:rsidP="00170453">
      <w:pPr>
        <w:pStyle w:val="PL"/>
      </w:pPr>
      <w:r>
        <w:t xml:space="preserve">      type: string</w:t>
      </w:r>
    </w:p>
    <w:p w14:paraId="44506095" w14:textId="77777777" w:rsidR="00170453" w:rsidRDefault="00170453" w:rsidP="00170453">
      <w:pPr>
        <w:pStyle w:val="PL"/>
      </w:pPr>
      <w:r>
        <w:t xml:space="preserve">      enum:</w:t>
      </w:r>
    </w:p>
    <w:p w14:paraId="5A9615C2" w14:textId="77777777" w:rsidR="00170453" w:rsidRDefault="00170453" w:rsidP="00170453">
      <w:pPr>
        <w:pStyle w:val="PL"/>
      </w:pPr>
      <w:r>
        <w:t xml:space="preserve">        - IN_TEST</w:t>
      </w:r>
    </w:p>
    <w:p w14:paraId="4ACDA751" w14:textId="77777777" w:rsidR="00170453" w:rsidRDefault="00170453" w:rsidP="00170453">
      <w:pPr>
        <w:pStyle w:val="PL"/>
      </w:pPr>
      <w:r>
        <w:t xml:space="preserve">        - FAILED</w:t>
      </w:r>
    </w:p>
    <w:p w14:paraId="4E98A139" w14:textId="77777777" w:rsidR="00170453" w:rsidRDefault="00170453" w:rsidP="00170453">
      <w:pPr>
        <w:pStyle w:val="PL"/>
      </w:pPr>
      <w:r>
        <w:t xml:space="preserve">        - POWER_OFF</w:t>
      </w:r>
    </w:p>
    <w:p w14:paraId="506DD688" w14:textId="77777777" w:rsidR="00170453" w:rsidRDefault="00170453" w:rsidP="00170453">
      <w:pPr>
        <w:pStyle w:val="PL"/>
      </w:pPr>
      <w:r>
        <w:t xml:space="preserve">        - OFF_LINE</w:t>
      </w:r>
    </w:p>
    <w:p w14:paraId="20CBFC8B" w14:textId="77777777" w:rsidR="00170453" w:rsidRDefault="00170453" w:rsidP="00170453">
      <w:pPr>
        <w:pStyle w:val="PL"/>
      </w:pPr>
      <w:r>
        <w:t xml:space="preserve">        - OFF_DUTY</w:t>
      </w:r>
    </w:p>
    <w:p w14:paraId="4CA431DE" w14:textId="77777777" w:rsidR="00170453" w:rsidRDefault="00170453" w:rsidP="00170453">
      <w:pPr>
        <w:pStyle w:val="PL"/>
      </w:pPr>
      <w:r>
        <w:t xml:space="preserve">        - DEPENDENCY</w:t>
      </w:r>
    </w:p>
    <w:p w14:paraId="5219F587" w14:textId="77777777" w:rsidR="00170453" w:rsidRDefault="00170453" w:rsidP="00170453">
      <w:pPr>
        <w:pStyle w:val="PL"/>
      </w:pPr>
      <w:r>
        <w:t xml:space="preserve">        - DEGRADED</w:t>
      </w:r>
    </w:p>
    <w:p w14:paraId="48ED1AC1" w14:textId="77777777" w:rsidR="00170453" w:rsidRDefault="00170453" w:rsidP="00170453">
      <w:pPr>
        <w:pStyle w:val="PL"/>
      </w:pPr>
      <w:r>
        <w:t xml:space="preserve">        - NOT_INSTALLED</w:t>
      </w:r>
    </w:p>
    <w:p w14:paraId="4B28285E" w14:textId="77777777" w:rsidR="00170453" w:rsidRDefault="00170453" w:rsidP="00170453">
      <w:pPr>
        <w:pStyle w:val="PL"/>
      </w:pPr>
      <w:r>
        <w:t xml:space="preserve">        - LOG_FULL</w:t>
      </w:r>
    </w:p>
    <w:p w14:paraId="5EA17836" w14:textId="77777777" w:rsidR="00170453" w:rsidRDefault="00170453" w:rsidP="00170453">
      <w:pPr>
        <w:pStyle w:val="PL"/>
      </w:pPr>
    </w:p>
    <w:p w14:paraId="738D9631" w14:textId="77777777" w:rsidR="00170453" w:rsidRDefault="00170453" w:rsidP="00170453">
      <w:pPr>
        <w:pStyle w:val="PL"/>
      </w:pPr>
      <w:r>
        <w:t xml:space="preserve">    AttributeNameValuePairSet:</w:t>
      </w:r>
    </w:p>
    <w:p w14:paraId="19C7C931" w14:textId="77777777" w:rsidR="00170453" w:rsidRDefault="00170453" w:rsidP="00170453">
      <w:pPr>
        <w:pStyle w:val="PL"/>
      </w:pPr>
      <w:r>
        <w:t xml:space="preserve">      description: &gt;-</w:t>
      </w:r>
    </w:p>
    <w:p w14:paraId="207E2C27" w14:textId="77777777" w:rsidR="00170453" w:rsidRDefault="00170453" w:rsidP="00170453">
      <w:pPr>
        <w:pStyle w:val="PL"/>
      </w:pPr>
      <w:r>
        <w:t xml:space="preserve">        The key of this map is the attribute name, and the value the attribute value.</w:t>
      </w:r>
    </w:p>
    <w:p w14:paraId="2370955C" w14:textId="77777777" w:rsidR="00170453" w:rsidRDefault="00170453" w:rsidP="00170453">
      <w:pPr>
        <w:pStyle w:val="PL"/>
      </w:pPr>
      <w:r>
        <w:t xml:space="preserve">      type: object</w:t>
      </w:r>
    </w:p>
    <w:p w14:paraId="311E9EF3" w14:textId="77777777" w:rsidR="00170453" w:rsidRDefault="00170453" w:rsidP="00170453">
      <w:pPr>
        <w:pStyle w:val="PL"/>
      </w:pPr>
      <w:r>
        <w:t xml:space="preserve">      minProperties: 1</w:t>
      </w:r>
    </w:p>
    <w:p w14:paraId="7EC4906A" w14:textId="77777777" w:rsidR="00170453" w:rsidRDefault="00170453" w:rsidP="00170453">
      <w:pPr>
        <w:pStyle w:val="PL"/>
      </w:pPr>
      <w:r>
        <w:t xml:space="preserve">      additionalProperties:</w:t>
      </w:r>
    </w:p>
    <w:p w14:paraId="55E51EEE" w14:textId="77777777" w:rsidR="00170453" w:rsidRDefault="00170453" w:rsidP="00170453">
      <w:pPr>
        <w:pStyle w:val="PL"/>
      </w:pPr>
      <w:r>
        <w:t xml:space="preserve">        nullable: true</w:t>
      </w:r>
    </w:p>
    <w:p w14:paraId="51E06401" w14:textId="77777777" w:rsidR="00170453" w:rsidRDefault="00170453" w:rsidP="00170453">
      <w:pPr>
        <w:pStyle w:val="PL"/>
      </w:pPr>
      <w:r>
        <w:lastRenderedPageBreak/>
        <w:t xml:space="preserve">    AttributeValueChangeSet:</w:t>
      </w:r>
    </w:p>
    <w:p w14:paraId="28696882" w14:textId="77777777" w:rsidR="00170453" w:rsidRDefault="00170453" w:rsidP="00170453">
      <w:pPr>
        <w:pStyle w:val="PL"/>
      </w:pPr>
      <w:r>
        <w:t xml:space="preserve">      description: &gt;-</w:t>
      </w:r>
    </w:p>
    <w:p w14:paraId="6EDB1D83" w14:textId="77777777" w:rsidR="00170453" w:rsidRDefault="00170453" w:rsidP="00170453">
      <w:pPr>
        <w:pStyle w:val="PL"/>
      </w:pPr>
      <w:r>
        <w:t xml:space="preserve">        The first array item contains the attribute name value pairs with the new values,</w:t>
      </w:r>
    </w:p>
    <w:p w14:paraId="67082612" w14:textId="77777777" w:rsidR="00170453" w:rsidRDefault="00170453" w:rsidP="00170453">
      <w:pPr>
        <w:pStyle w:val="PL"/>
      </w:pPr>
      <w:r>
        <w:t xml:space="preserve">        and the second array item the attribute name value pairs with the optional old values.</w:t>
      </w:r>
    </w:p>
    <w:p w14:paraId="3EA96791" w14:textId="77777777" w:rsidR="00170453" w:rsidRDefault="00170453" w:rsidP="00170453">
      <w:pPr>
        <w:pStyle w:val="PL"/>
      </w:pPr>
      <w:r>
        <w:t xml:space="preserve">      type: array</w:t>
      </w:r>
    </w:p>
    <w:p w14:paraId="03F6F627" w14:textId="77777777" w:rsidR="00170453" w:rsidRDefault="00170453" w:rsidP="00170453">
      <w:pPr>
        <w:pStyle w:val="PL"/>
      </w:pPr>
      <w:r>
        <w:t xml:space="preserve">      items:</w:t>
      </w:r>
    </w:p>
    <w:p w14:paraId="344DECCB" w14:textId="77777777" w:rsidR="00170453" w:rsidRDefault="00170453" w:rsidP="00170453">
      <w:pPr>
        <w:pStyle w:val="PL"/>
      </w:pPr>
      <w:r>
        <w:t xml:space="preserve">        $ref: '#/components/schemas/AttributeNameValuePairSet'</w:t>
      </w:r>
    </w:p>
    <w:p w14:paraId="2C81EB2F" w14:textId="77777777" w:rsidR="00170453" w:rsidRDefault="00170453" w:rsidP="00170453">
      <w:pPr>
        <w:pStyle w:val="PL"/>
      </w:pPr>
      <w:r>
        <w:t xml:space="preserve">      minItems: 1</w:t>
      </w:r>
    </w:p>
    <w:p w14:paraId="0F282FD6" w14:textId="77777777" w:rsidR="00170453" w:rsidRDefault="00170453" w:rsidP="00170453">
      <w:pPr>
        <w:pStyle w:val="PL"/>
      </w:pPr>
      <w:r>
        <w:t xml:space="preserve">      maxItems: 2</w:t>
      </w:r>
    </w:p>
    <w:p w14:paraId="13BFDC58" w14:textId="77777777" w:rsidR="00170453" w:rsidRDefault="00170453" w:rsidP="00170453">
      <w:pPr>
        <w:pStyle w:val="PL"/>
      </w:pPr>
    </w:p>
    <w:p w14:paraId="4274C6E7" w14:textId="77777777" w:rsidR="00170453" w:rsidRDefault="00170453" w:rsidP="00170453">
      <w:pPr>
        <w:pStyle w:val="PL"/>
      </w:pPr>
      <w:r>
        <w:t xml:space="preserve">    Filter:</w:t>
      </w:r>
    </w:p>
    <w:p w14:paraId="14FF68D5" w14:textId="77777777" w:rsidR="00170453" w:rsidRDefault="00170453" w:rsidP="00170453">
      <w:pPr>
        <w:pStyle w:val="PL"/>
      </w:pPr>
      <w:r>
        <w:t xml:space="preserve">      description: &gt;-</w:t>
      </w:r>
    </w:p>
    <w:p w14:paraId="25656FD9" w14:textId="77777777" w:rsidR="00170453" w:rsidRDefault="00170453" w:rsidP="00170453">
      <w:pPr>
        <w:pStyle w:val="PL"/>
      </w:pPr>
      <w:r>
        <w:t xml:space="preserve">        The filter format shall be compliant to XPath 1.0.</w:t>
      </w:r>
    </w:p>
    <w:p w14:paraId="3F80A1B6" w14:textId="77777777" w:rsidR="00170453" w:rsidRDefault="00170453" w:rsidP="00170453">
      <w:pPr>
        <w:pStyle w:val="PL"/>
      </w:pPr>
      <w:r>
        <w:t xml:space="preserve">      type: string</w:t>
      </w:r>
    </w:p>
    <w:p w14:paraId="44C8A0B4" w14:textId="77777777" w:rsidR="00170453" w:rsidRDefault="00170453" w:rsidP="00170453">
      <w:pPr>
        <w:pStyle w:val="PL"/>
      </w:pPr>
      <w:r>
        <w:t xml:space="preserve">    SystemDN:</w:t>
      </w:r>
    </w:p>
    <w:p w14:paraId="5FC9EE35" w14:textId="77777777" w:rsidR="00170453" w:rsidRDefault="00170453" w:rsidP="00170453">
      <w:pPr>
        <w:pStyle w:val="PL"/>
      </w:pPr>
      <w:r>
        <w:t xml:space="preserve">      type: string</w:t>
      </w:r>
    </w:p>
    <w:p w14:paraId="60C458C5" w14:textId="77777777" w:rsidR="00170453" w:rsidRDefault="00170453" w:rsidP="00170453">
      <w:pPr>
        <w:pStyle w:val="PL"/>
      </w:pPr>
    </w:p>
    <w:p w14:paraId="678E5E86" w14:textId="77777777" w:rsidR="00170453" w:rsidRDefault="00170453" w:rsidP="00170453">
      <w:pPr>
        <w:pStyle w:val="PL"/>
      </w:pPr>
      <w:r>
        <w:t xml:space="preserve">    NotificationId:</w:t>
      </w:r>
    </w:p>
    <w:p w14:paraId="5BCD162A" w14:textId="77777777" w:rsidR="00170453" w:rsidRDefault="00170453" w:rsidP="00170453">
      <w:pPr>
        <w:pStyle w:val="PL"/>
      </w:pPr>
      <w:r>
        <w:t xml:space="preserve">      type: integer</w:t>
      </w:r>
    </w:p>
    <w:p w14:paraId="65D84124" w14:textId="77777777" w:rsidR="00170453" w:rsidRDefault="00170453" w:rsidP="00170453">
      <w:pPr>
        <w:pStyle w:val="PL"/>
      </w:pPr>
      <w:r>
        <w:t xml:space="preserve">    NotificationType:</w:t>
      </w:r>
    </w:p>
    <w:p w14:paraId="3447F3E5" w14:textId="77777777" w:rsidR="00170453" w:rsidRDefault="00170453" w:rsidP="00170453">
      <w:pPr>
        <w:pStyle w:val="PL"/>
      </w:pPr>
      <w:r>
        <w:t xml:space="preserve">      oneOf:</w:t>
      </w:r>
    </w:p>
    <w:p w14:paraId="47646EA9" w14:textId="77777777" w:rsidR="00170453" w:rsidRDefault="00170453" w:rsidP="00170453">
      <w:pPr>
        <w:pStyle w:val="PL"/>
      </w:pPr>
      <w:r>
        <w:t xml:space="preserve">        - $ref: 'TS28532_FaultMnS.yaml#/components/schemas/AlarmNotificationTypes'</w:t>
      </w:r>
    </w:p>
    <w:p w14:paraId="72F61465" w14:textId="77777777" w:rsidR="00170453" w:rsidRDefault="00170453" w:rsidP="00170453">
      <w:pPr>
        <w:pStyle w:val="PL"/>
      </w:pPr>
      <w:r>
        <w:t xml:space="preserve">        - $ref: 'TS28532_ProvMnS.yaml#/components/schemas/CmNotificationTypes'</w:t>
      </w:r>
    </w:p>
    <w:p w14:paraId="65796013" w14:textId="77777777" w:rsidR="00170453" w:rsidRDefault="00170453" w:rsidP="00170453">
      <w:pPr>
        <w:pStyle w:val="PL"/>
      </w:pPr>
      <w:r>
        <w:t xml:space="preserve">        - $ref: 'TS28532_PerfMnS.yaml#/components/schemas/PerfNotificationTypes'</w:t>
      </w:r>
    </w:p>
    <w:p w14:paraId="7C679CA1" w14:textId="77777777" w:rsidR="00170453" w:rsidRDefault="00170453" w:rsidP="00170453">
      <w:pPr>
        <w:pStyle w:val="PL"/>
      </w:pPr>
      <w:r>
        <w:t xml:space="preserve">        - $ref: 'TS28532_HeartbeatNtf.yaml#/components/schemas/HeartbeatNotificationTypes'</w:t>
      </w:r>
    </w:p>
    <w:p w14:paraId="2DF0C3A0" w14:textId="77777777" w:rsidR="00170453" w:rsidRDefault="00170453" w:rsidP="00170453">
      <w:pPr>
        <w:pStyle w:val="PL"/>
      </w:pPr>
      <w:r>
        <w:t xml:space="preserve">        - $ref: 'TS28532_FileDataReportingMnS.yaml#/components/schemas/FileNotificationTypes'</w:t>
      </w:r>
    </w:p>
    <w:p w14:paraId="088DA3C6" w14:textId="77777777" w:rsidR="00170453" w:rsidRDefault="00170453" w:rsidP="00170453">
      <w:pPr>
        <w:pStyle w:val="PL"/>
      </w:pPr>
      <w:r>
        <w:t xml:space="preserve">    NotificationHeader:</w:t>
      </w:r>
    </w:p>
    <w:p w14:paraId="3CD0A3D1" w14:textId="77777777" w:rsidR="00170453" w:rsidRDefault="00170453" w:rsidP="00170453">
      <w:pPr>
        <w:pStyle w:val="PL"/>
      </w:pPr>
      <w:r>
        <w:t xml:space="preserve">      type: object</w:t>
      </w:r>
    </w:p>
    <w:p w14:paraId="2B296E4E" w14:textId="77777777" w:rsidR="00170453" w:rsidRDefault="00170453" w:rsidP="00170453">
      <w:pPr>
        <w:pStyle w:val="PL"/>
      </w:pPr>
      <w:r>
        <w:t xml:space="preserve">      properties:</w:t>
      </w:r>
    </w:p>
    <w:p w14:paraId="6F7976F5" w14:textId="77777777" w:rsidR="00170453" w:rsidRDefault="00170453" w:rsidP="00170453">
      <w:pPr>
        <w:pStyle w:val="PL"/>
      </w:pPr>
      <w:r>
        <w:t xml:space="preserve">        href:</w:t>
      </w:r>
    </w:p>
    <w:p w14:paraId="21D57FEE" w14:textId="77777777" w:rsidR="00170453" w:rsidRDefault="00170453" w:rsidP="00170453">
      <w:pPr>
        <w:pStyle w:val="PL"/>
      </w:pPr>
      <w:r>
        <w:t xml:space="preserve">          $ref: '#/components/schemas/Uri'</w:t>
      </w:r>
    </w:p>
    <w:p w14:paraId="169988BB" w14:textId="77777777" w:rsidR="00170453" w:rsidRDefault="00170453" w:rsidP="00170453">
      <w:pPr>
        <w:pStyle w:val="PL"/>
      </w:pPr>
      <w:r>
        <w:t xml:space="preserve">        notificationId:</w:t>
      </w:r>
    </w:p>
    <w:p w14:paraId="1B1F3B69" w14:textId="77777777" w:rsidR="00170453" w:rsidRDefault="00170453" w:rsidP="00170453">
      <w:pPr>
        <w:pStyle w:val="PL"/>
      </w:pPr>
      <w:r>
        <w:t xml:space="preserve">          $ref: '#/components/schemas/NotificationId'</w:t>
      </w:r>
    </w:p>
    <w:p w14:paraId="1836FDF1" w14:textId="77777777" w:rsidR="00170453" w:rsidRDefault="00170453" w:rsidP="00170453">
      <w:pPr>
        <w:pStyle w:val="PL"/>
      </w:pPr>
      <w:r>
        <w:t xml:space="preserve">        notificationType:</w:t>
      </w:r>
    </w:p>
    <w:p w14:paraId="10B8D561" w14:textId="77777777" w:rsidR="00170453" w:rsidRDefault="00170453" w:rsidP="00170453">
      <w:pPr>
        <w:pStyle w:val="PL"/>
      </w:pPr>
      <w:r>
        <w:t xml:space="preserve">          $ref: '#/components/schemas/NotificationType'</w:t>
      </w:r>
    </w:p>
    <w:p w14:paraId="1DDEA103" w14:textId="77777777" w:rsidR="00170453" w:rsidRDefault="00170453" w:rsidP="00170453">
      <w:pPr>
        <w:pStyle w:val="PL"/>
      </w:pPr>
      <w:r>
        <w:t xml:space="preserve">        eventTime:</w:t>
      </w:r>
    </w:p>
    <w:p w14:paraId="00D3C177" w14:textId="77777777" w:rsidR="00170453" w:rsidRDefault="00170453" w:rsidP="00170453">
      <w:pPr>
        <w:pStyle w:val="PL"/>
      </w:pPr>
      <w:r>
        <w:t xml:space="preserve">          $ref: '#/components/schemas/DateTime'</w:t>
      </w:r>
    </w:p>
    <w:p w14:paraId="56B1AFBF" w14:textId="77777777" w:rsidR="00170453" w:rsidRDefault="00170453" w:rsidP="00170453">
      <w:pPr>
        <w:pStyle w:val="PL"/>
      </w:pPr>
      <w:r>
        <w:t xml:space="preserve">        systemDN:</w:t>
      </w:r>
    </w:p>
    <w:p w14:paraId="79B01118" w14:textId="77777777" w:rsidR="00170453" w:rsidRDefault="00170453" w:rsidP="00170453">
      <w:pPr>
        <w:pStyle w:val="PL"/>
      </w:pPr>
      <w:r>
        <w:t xml:space="preserve">          $ref: '#/components/schemas/SystemDN'</w:t>
      </w:r>
    </w:p>
    <w:p w14:paraId="728CC1CC" w14:textId="77777777" w:rsidR="00170453" w:rsidRDefault="00170453" w:rsidP="00170453">
      <w:pPr>
        <w:pStyle w:val="PL"/>
      </w:pPr>
      <w:r>
        <w:t xml:space="preserve">      required:</w:t>
      </w:r>
    </w:p>
    <w:p w14:paraId="1CF3A786" w14:textId="77777777" w:rsidR="00170453" w:rsidRDefault="00170453" w:rsidP="00170453">
      <w:pPr>
        <w:pStyle w:val="PL"/>
      </w:pPr>
      <w:r>
        <w:t xml:space="preserve">        - href</w:t>
      </w:r>
    </w:p>
    <w:p w14:paraId="4A6E6F42" w14:textId="77777777" w:rsidR="00170453" w:rsidRDefault="00170453" w:rsidP="00170453">
      <w:pPr>
        <w:pStyle w:val="PL"/>
      </w:pPr>
      <w:r>
        <w:t xml:space="preserve">        - notificationId</w:t>
      </w:r>
    </w:p>
    <w:p w14:paraId="09AF1DEF" w14:textId="77777777" w:rsidR="00170453" w:rsidRDefault="00170453" w:rsidP="00170453">
      <w:pPr>
        <w:pStyle w:val="PL"/>
      </w:pPr>
      <w:r>
        <w:t xml:space="preserve">        - notificationType</w:t>
      </w:r>
    </w:p>
    <w:p w14:paraId="1E1BFCF8" w14:textId="77777777" w:rsidR="00170453" w:rsidRDefault="00170453" w:rsidP="00170453">
      <w:pPr>
        <w:pStyle w:val="PL"/>
      </w:pPr>
      <w:r>
        <w:t xml:space="preserve">        - eventTime</w:t>
      </w:r>
    </w:p>
    <w:p w14:paraId="32C470D7" w14:textId="77777777" w:rsidR="00170453" w:rsidRDefault="00170453" w:rsidP="00170453">
      <w:pPr>
        <w:pStyle w:val="PL"/>
      </w:pPr>
      <w:r>
        <w:t xml:space="preserve">        - systemDN</w:t>
      </w:r>
    </w:p>
    <w:p w14:paraId="3529AB2B" w14:textId="77777777" w:rsidR="00170453" w:rsidRDefault="00170453" w:rsidP="00170453">
      <w:pPr>
        <w:pStyle w:val="PL"/>
      </w:pPr>
    </w:p>
    <w:p w14:paraId="1A9859E7" w14:textId="77777777" w:rsidR="00170453" w:rsidRDefault="00170453" w:rsidP="00170453">
      <w:pPr>
        <w:pStyle w:val="PL"/>
      </w:pPr>
      <w:r>
        <w:t xml:space="preserve">    ErrorResponse:</w:t>
      </w:r>
    </w:p>
    <w:p w14:paraId="61BDBF1E" w14:textId="77777777" w:rsidR="00170453" w:rsidRDefault="00170453" w:rsidP="00170453">
      <w:pPr>
        <w:pStyle w:val="PL"/>
      </w:pPr>
      <w:r>
        <w:t xml:space="preserve">      description: &gt;-</w:t>
      </w:r>
    </w:p>
    <w:p w14:paraId="4759D7B0" w14:textId="77777777" w:rsidR="00170453" w:rsidRDefault="00170453" w:rsidP="00170453">
      <w:pPr>
        <w:pStyle w:val="PL"/>
      </w:pPr>
      <w:r>
        <w:t xml:space="preserve">        Default schema for the response message body in case the request</w:t>
      </w:r>
    </w:p>
    <w:p w14:paraId="5CB44318" w14:textId="77777777" w:rsidR="00170453" w:rsidRDefault="00170453" w:rsidP="00170453">
      <w:pPr>
        <w:pStyle w:val="PL"/>
      </w:pPr>
      <w:r>
        <w:t xml:space="preserve">        is not successful.</w:t>
      </w:r>
    </w:p>
    <w:p w14:paraId="0A7EC67D" w14:textId="77777777" w:rsidR="00170453" w:rsidRDefault="00170453" w:rsidP="00170453">
      <w:pPr>
        <w:pStyle w:val="PL"/>
      </w:pPr>
      <w:r>
        <w:t xml:space="preserve">      type: object</w:t>
      </w:r>
    </w:p>
    <w:p w14:paraId="3C9169ED" w14:textId="77777777" w:rsidR="00170453" w:rsidRDefault="00170453" w:rsidP="00170453">
      <w:pPr>
        <w:pStyle w:val="PL"/>
      </w:pPr>
      <w:r>
        <w:t xml:space="preserve">      properties:</w:t>
      </w:r>
    </w:p>
    <w:p w14:paraId="31996BA3" w14:textId="77777777" w:rsidR="00170453" w:rsidRDefault="00170453" w:rsidP="00170453">
      <w:pPr>
        <w:pStyle w:val="PL"/>
      </w:pPr>
      <w:r>
        <w:t xml:space="preserve">        error:</w:t>
      </w:r>
    </w:p>
    <w:p w14:paraId="65C30B14" w14:textId="77777777" w:rsidR="00170453" w:rsidRDefault="00170453" w:rsidP="00170453">
      <w:pPr>
        <w:pStyle w:val="PL"/>
      </w:pPr>
      <w:r>
        <w:t xml:space="preserve">          type: object</w:t>
      </w:r>
    </w:p>
    <w:p w14:paraId="068CE752" w14:textId="77777777" w:rsidR="00170453" w:rsidRDefault="00170453" w:rsidP="00170453">
      <w:pPr>
        <w:pStyle w:val="PL"/>
      </w:pPr>
      <w:r>
        <w:t xml:space="preserve">          properties:</w:t>
      </w:r>
    </w:p>
    <w:p w14:paraId="6692DB3A" w14:textId="77777777" w:rsidR="00170453" w:rsidRDefault="00170453" w:rsidP="00170453">
      <w:pPr>
        <w:pStyle w:val="PL"/>
      </w:pPr>
      <w:r>
        <w:t xml:space="preserve">            errorInfo:</w:t>
      </w:r>
    </w:p>
    <w:p w14:paraId="2AF120E1" w14:textId="77777777" w:rsidR="00170453" w:rsidRDefault="00170453" w:rsidP="00170453">
      <w:pPr>
        <w:pStyle w:val="PL"/>
      </w:pPr>
      <w:r>
        <w:t xml:space="preserve">              type: string</w:t>
      </w:r>
    </w:p>
    <w:p w14:paraId="7F872549" w14:textId="77777777" w:rsidR="00FF1DAF" w:rsidRPr="00EE1CCC" w:rsidRDefault="00216E8A" w:rsidP="00216E8A">
      <w:pPr>
        <w:pStyle w:val="Heading2"/>
        <w:rPr>
          <w:rFonts w:eastAsia="SimSun"/>
          <w:lang w:eastAsia="zh-CN"/>
        </w:rPr>
      </w:pPr>
      <w:bookmarkStart w:id="394" w:name="_Toc20153452"/>
      <w:bookmarkStart w:id="395" w:name="_Toc27489924"/>
      <w:bookmarkStart w:id="396" w:name="_Toc36033506"/>
      <w:bookmarkStart w:id="397" w:name="_Toc36475768"/>
      <w:bookmarkStart w:id="398" w:name="_Toc44581529"/>
      <w:bookmarkStart w:id="399" w:name="_Toc51769145"/>
      <w:bookmarkStart w:id="400" w:name="_Toc138170291"/>
      <w:r>
        <w:rPr>
          <w:lang w:eastAsia="zh-CN"/>
        </w:rPr>
        <w:t>C</w:t>
      </w:r>
      <w:r w:rsidR="00FF1DAF">
        <w:rPr>
          <w:lang w:eastAsia="zh-CN"/>
        </w:rPr>
        <w:t>.4</w:t>
      </w:r>
      <w:r w:rsidR="00FF1DAF" w:rsidRPr="002B15AA">
        <w:rPr>
          <w:lang w:eastAsia="zh-CN"/>
        </w:rPr>
        <w:t>.3</w:t>
      </w:r>
      <w:r w:rsidR="00FF1DAF" w:rsidRPr="002B15AA">
        <w:rPr>
          <w:lang w:eastAsia="zh-CN"/>
        </w:rPr>
        <w:tab/>
      </w:r>
      <w:r w:rsidR="00A113F3">
        <w:rPr>
          <w:lang w:val="en-US" w:eastAsia="zh-CN"/>
        </w:rPr>
        <w:t>OpenAPI d</w:t>
      </w:r>
      <w:r w:rsidR="00A113F3" w:rsidRPr="005F2383">
        <w:rPr>
          <w:lang w:val="en-US" w:eastAsia="zh-CN"/>
        </w:rPr>
        <w:t>ocument</w:t>
      </w:r>
      <w:r w:rsidR="00FF1DAF" w:rsidRPr="002B15AA">
        <w:rPr>
          <w:lang w:eastAsia="zh-CN"/>
        </w:rPr>
        <w:t xml:space="preserve"> </w:t>
      </w:r>
      <w:r w:rsidR="00FF1DAF" w:rsidRPr="00EE1CCC">
        <w:rPr>
          <w:rFonts w:eastAsia="SimSun"/>
          <w:lang w:eastAsia="zh-CN"/>
        </w:rPr>
        <w:t>"</w:t>
      </w:r>
      <w:r w:rsidR="006C03A9" w:rsidRPr="006C03A9">
        <w:rPr>
          <w:rFonts w:eastAsia="SimSun"/>
          <w:lang w:val="en-US" w:eastAsia="zh-CN"/>
        </w:rPr>
        <w:t>TS28623_GenericNrm.yaml</w:t>
      </w:r>
      <w:r w:rsidR="00FF1DAF" w:rsidRPr="00EE1CCC">
        <w:rPr>
          <w:rFonts w:eastAsia="SimSun"/>
          <w:lang w:eastAsia="zh-CN"/>
        </w:rPr>
        <w:t>"</w:t>
      </w:r>
      <w:bookmarkEnd w:id="394"/>
      <w:bookmarkEnd w:id="395"/>
      <w:bookmarkEnd w:id="396"/>
      <w:bookmarkEnd w:id="397"/>
      <w:bookmarkEnd w:id="398"/>
      <w:bookmarkEnd w:id="399"/>
      <w:bookmarkEnd w:id="400"/>
    </w:p>
    <w:p w14:paraId="7EAE61A5" w14:textId="77777777" w:rsidR="009F774F" w:rsidRDefault="009F774F" w:rsidP="009F774F">
      <w:pPr>
        <w:pStyle w:val="PL"/>
      </w:pPr>
    </w:p>
    <w:p w14:paraId="02E4E82A" w14:textId="77777777" w:rsidR="00170453" w:rsidRDefault="00170453" w:rsidP="00170453">
      <w:pPr>
        <w:pStyle w:val="PL"/>
      </w:pPr>
      <w:r>
        <w:t>openapi: 3.0.1</w:t>
      </w:r>
    </w:p>
    <w:p w14:paraId="22AB320E" w14:textId="77777777" w:rsidR="00170453" w:rsidRDefault="00170453" w:rsidP="00170453">
      <w:pPr>
        <w:pStyle w:val="PL"/>
      </w:pPr>
      <w:r>
        <w:t>info:</w:t>
      </w:r>
    </w:p>
    <w:p w14:paraId="1CAC0FAB" w14:textId="77777777" w:rsidR="00170453" w:rsidRDefault="00170453" w:rsidP="00170453">
      <w:pPr>
        <w:pStyle w:val="PL"/>
      </w:pPr>
      <w:r>
        <w:t xml:space="preserve">  title: Generic NRM</w:t>
      </w:r>
    </w:p>
    <w:p w14:paraId="0FE1CFAB" w14:textId="77777777" w:rsidR="00170453" w:rsidRDefault="00170453" w:rsidP="00170453">
      <w:pPr>
        <w:pStyle w:val="PL"/>
      </w:pPr>
      <w:r>
        <w:t xml:space="preserve">  version: 18.3.0</w:t>
      </w:r>
    </w:p>
    <w:p w14:paraId="64E87D9A" w14:textId="77777777" w:rsidR="00170453" w:rsidRDefault="00170453" w:rsidP="00170453">
      <w:pPr>
        <w:pStyle w:val="PL"/>
      </w:pPr>
      <w:r>
        <w:t xml:space="preserve">  description: &gt;-</w:t>
      </w:r>
    </w:p>
    <w:p w14:paraId="46277CC6" w14:textId="77777777" w:rsidR="00170453" w:rsidRDefault="00170453" w:rsidP="00170453">
      <w:pPr>
        <w:pStyle w:val="PL"/>
      </w:pPr>
      <w:r>
        <w:t xml:space="preserve">    OAS 3.0.1 definition of the Generic NRM</w:t>
      </w:r>
    </w:p>
    <w:p w14:paraId="73EA8D1F" w14:textId="77777777" w:rsidR="00170453" w:rsidRDefault="00170453" w:rsidP="00170453">
      <w:pPr>
        <w:pStyle w:val="PL"/>
      </w:pPr>
      <w:r>
        <w:t xml:space="preserve">    © 2023, 3GPP Organizational Partners (ARIB, ATIS, CCSA, ETSI, TSDSI, TTA, TTC).</w:t>
      </w:r>
    </w:p>
    <w:p w14:paraId="0834CC43" w14:textId="77777777" w:rsidR="00170453" w:rsidRDefault="00170453" w:rsidP="00170453">
      <w:pPr>
        <w:pStyle w:val="PL"/>
      </w:pPr>
      <w:r>
        <w:t xml:space="preserve">    All rights reserved.</w:t>
      </w:r>
    </w:p>
    <w:p w14:paraId="6C8CCC53" w14:textId="77777777" w:rsidR="00170453" w:rsidRDefault="00170453" w:rsidP="00170453">
      <w:pPr>
        <w:pStyle w:val="PL"/>
      </w:pPr>
      <w:r>
        <w:t>externalDocs:</w:t>
      </w:r>
    </w:p>
    <w:p w14:paraId="70878FE0" w14:textId="77777777" w:rsidR="00170453" w:rsidRDefault="00170453" w:rsidP="00170453">
      <w:pPr>
        <w:pStyle w:val="PL"/>
      </w:pPr>
      <w:r>
        <w:t xml:space="preserve">  description: 3GPP TS 28.623; Generic NRM</w:t>
      </w:r>
    </w:p>
    <w:p w14:paraId="1BA76ACE" w14:textId="77777777" w:rsidR="00170453" w:rsidRDefault="00170453" w:rsidP="00170453">
      <w:pPr>
        <w:pStyle w:val="PL"/>
      </w:pPr>
      <w:r>
        <w:t xml:space="preserve">  url: http://www.3gpp.org/ftp/Specs/archive/28_series/28.623/</w:t>
      </w:r>
    </w:p>
    <w:p w14:paraId="00B92001" w14:textId="77777777" w:rsidR="00170453" w:rsidRDefault="00170453" w:rsidP="00170453">
      <w:pPr>
        <w:pStyle w:val="PL"/>
      </w:pPr>
      <w:r>
        <w:t>paths: {}</w:t>
      </w:r>
    </w:p>
    <w:p w14:paraId="590D7E8F" w14:textId="77777777" w:rsidR="00170453" w:rsidRDefault="00170453" w:rsidP="00170453">
      <w:pPr>
        <w:pStyle w:val="PL"/>
      </w:pPr>
      <w:r>
        <w:t>components:</w:t>
      </w:r>
    </w:p>
    <w:p w14:paraId="75BD16A1" w14:textId="77777777" w:rsidR="00170453" w:rsidRDefault="00170453" w:rsidP="00170453">
      <w:pPr>
        <w:pStyle w:val="PL"/>
      </w:pPr>
      <w:r>
        <w:t xml:space="preserve">  schemas:</w:t>
      </w:r>
    </w:p>
    <w:p w14:paraId="721A0C41" w14:textId="77777777" w:rsidR="00170453" w:rsidRDefault="00170453" w:rsidP="00170453">
      <w:pPr>
        <w:pStyle w:val="PL"/>
      </w:pPr>
    </w:p>
    <w:p w14:paraId="6C551DDC" w14:textId="77777777" w:rsidR="00170453" w:rsidRDefault="00170453" w:rsidP="00170453">
      <w:pPr>
        <w:pStyle w:val="PL"/>
      </w:pPr>
      <w:r>
        <w:t>#-------- Definition of types-----------------------------------------------------</w:t>
      </w:r>
    </w:p>
    <w:p w14:paraId="186771B1" w14:textId="77777777" w:rsidR="00170453" w:rsidRDefault="00170453" w:rsidP="00170453">
      <w:pPr>
        <w:pStyle w:val="PL"/>
      </w:pPr>
    </w:p>
    <w:p w14:paraId="53815503" w14:textId="77777777" w:rsidR="00170453" w:rsidRDefault="00170453" w:rsidP="00170453">
      <w:pPr>
        <w:pStyle w:val="PL"/>
      </w:pPr>
      <w:r>
        <w:t xml:space="preserve">    RegistrationState:</w:t>
      </w:r>
    </w:p>
    <w:p w14:paraId="23A73965" w14:textId="77777777" w:rsidR="00170453" w:rsidRDefault="00170453" w:rsidP="00170453">
      <w:pPr>
        <w:pStyle w:val="PL"/>
      </w:pPr>
      <w:r>
        <w:t xml:space="preserve">      type: string</w:t>
      </w:r>
    </w:p>
    <w:p w14:paraId="6151A158" w14:textId="77777777" w:rsidR="00170453" w:rsidRDefault="00170453" w:rsidP="00170453">
      <w:pPr>
        <w:pStyle w:val="PL"/>
      </w:pPr>
      <w:r>
        <w:t xml:space="preserve">      enum:</w:t>
      </w:r>
    </w:p>
    <w:p w14:paraId="13A79C04" w14:textId="77777777" w:rsidR="00170453" w:rsidRDefault="00170453" w:rsidP="00170453">
      <w:pPr>
        <w:pStyle w:val="PL"/>
      </w:pPr>
      <w:r>
        <w:t xml:space="preserve">        - REGISTERED</w:t>
      </w:r>
    </w:p>
    <w:p w14:paraId="20190046" w14:textId="77777777" w:rsidR="00170453" w:rsidRDefault="00170453" w:rsidP="00170453">
      <w:pPr>
        <w:pStyle w:val="PL"/>
      </w:pPr>
      <w:r>
        <w:t xml:space="preserve">        - DEREGISTERED</w:t>
      </w:r>
    </w:p>
    <w:p w14:paraId="7A2C4775" w14:textId="77777777" w:rsidR="00170453" w:rsidRDefault="00170453" w:rsidP="00170453">
      <w:pPr>
        <w:pStyle w:val="PL"/>
      </w:pPr>
      <w:r>
        <w:t xml:space="preserve">    VnfParameter:</w:t>
      </w:r>
    </w:p>
    <w:p w14:paraId="0FBE3F07" w14:textId="77777777" w:rsidR="00170453" w:rsidRDefault="00170453" w:rsidP="00170453">
      <w:pPr>
        <w:pStyle w:val="PL"/>
      </w:pPr>
      <w:r>
        <w:t xml:space="preserve">      type: object</w:t>
      </w:r>
    </w:p>
    <w:p w14:paraId="1084BC33" w14:textId="77777777" w:rsidR="00170453" w:rsidRDefault="00170453" w:rsidP="00170453">
      <w:pPr>
        <w:pStyle w:val="PL"/>
      </w:pPr>
      <w:r>
        <w:t xml:space="preserve">      properties:</w:t>
      </w:r>
    </w:p>
    <w:p w14:paraId="4F349D09" w14:textId="77777777" w:rsidR="00170453" w:rsidRDefault="00170453" w:rsidP="00170453">
      <w:pPr>
        <w:pStyle w:val="PL"/>
      </w:pPr>
      <w:r>
        <w:t xml:space="preserve">        vnfInstanceId:</w:t>
      </w:r>
    </w:p>
    <w:p w14:paraId="30793810" w14:textId="77777777" w:rsidR="00170453" w:rsidRDefault="00170453" w:rsidP="00170453">
      <w:pPr>
        <w:pStyle w:val="PL"/>
      </w:pPr>
      <w:r>
        <w:t xml:space="preserve">          type: string</w:t>
      </w:r>
    </w:p>
    <w:p w14:paraId="356896D4" w14:textId="77777777" w:rsidR="00170453" w:rsidRDefault="00170453" w:rsidP="00170453">
      <w:pPr>
        <w:pStyle w:val="PL"/>
      </w:pPr>
      <w:r>
        <w:t xml:space="preserve">        vnfdId:</w:t>
      </w:r>
    </w:p>
    <w:p w14:paraId="086F14C4" w14:textId="77777777" w:rsidR="00170453" w:rsidRDefault="00170453" w:rsidP="00170453">
      <w:pPr>
        <w:pStyle w:val="PL"/>
      </w:pPr>
      <w:r>
        <w:t xml:space="preserve">          type: string</w:t>
      </w:r>
    </w:p>
    <w:p w14:paraId="287C5D33" w14:textId="77777777" w:rsidR="00170453" w:rsidRDefault="00170453" w:rsidP="00170453">
      <w:pPr>
        <w:pStyle w:val="PL"/>
      </w:pPr>
      <w:r>
        <w:t xml:space="preserve">        flavourId:</w:t>
      </w:r>
    </w:p>
    <w:p w14:paraId="461037A2" w14:textId="77777777" w:rsidR="00170453" w:rsidRDefault="00170453" w:rsidP="00170453">
      <w:pPr>
        <w:pStyle w:val="PL"/>
      </w:pPr>
      <w:r>
        <w:t xml:space="preserve">          type: string</w:t>
      </w:r>
    </w:p>
    <w:p w14:paraId="77330DFA" w14:textId="77777777" w:rsidR="00170453" w:rsidRDefault="00170453" w:rsidP="00170453">
      <w:pPr>
        <w:pStyle w:val="PL"/>
      </w:pPr>
      <w:r>
        <w:t xml:space="preserve">        autoScalable:</w:t>
      </w:r>
    </w:p>
    <w:p w14:paraId="7CAC1EA3" w14:textId="77777777" w:rsidR="00170453" w:rsidRDefault="00170453" w:rsidP="00170453">
      <w:pPr>
        <w:pStyle w:val="PL"/>
      </w:pPr>
      <w:r>
        <w:t xml:space="preserve">          type: boolean</w:t>
      </w:r>
    </w:p>
    <w:p w14:paraId="722045ED" w14:textId="77777777" w:rsidR="00170453" w:rsidRDefault="00170453" w:rsidP="00170453">
      <w:pPr>
        <w:pStyle w:val="PL"/>
      </w:pPr>
      <w:r>
        <w:t xml:space="preserve">    PeeParameter:</w:t>
      </w:r>
    </w:p>
    <w:p w14:paraId="5B2798E5" w14:textId="77777777" w:rsidR="00170453" w:rsidRDefault="00170453" w:rsidP="00170453">
      <w:pPr>
        <w:pStyle w:val="PL"/>
      </w:pPr>
      <w:r>
        <w:t xml:space="preserve">      type: object</w:t>
      </w:r>
    </w:p>
    <w:p w14:paraId="19217684" w14:textId="77777777" w:rsidR="00170453" w:rsidRDefault="00170453" w:rsidP="00170453">
      <w:pPr>
        <w:pStyle w:val="PL"/>
      </w:pPr>
      <w:r>
        <w:t xml:space="preserve">      properties:</w:t>
      </w:r>
    </w:p>
    <w:p w14:paraId="33CC59F4" w14:textId="77777777" w:rsidR="00170453" w:rsidRDefault="00170453" w:rsidP="00170453">
      <w:pPr>
        <w:pStyle w:val="PL"/>
      </w:pPr>
      <w:r>
        <w:t xml:space="preserve">        siteIdentification:</w:t>
      </w:r>
    </w:p>
    <w:p w14:paraId="41A3C1BA" w14:textId="77777777" w:rsidR="00170453" w:rsidRDefault="00170453" w:rsidP="00170453">
      <w:pPr>
        <w:pStyle w:val="PL"/>
      </w:pPr>
      <w:r>
        <w:t xml:space="preserve">          type: string</w:t>
      </w:r>
    </w:p>
    <w:p w14:paraId="424BDF7A" w14:textId="77777777" w:rsidR="00170453" w:rsidRDefault="00170453" w:rsidP="00170453">
      <w:pPr>
        <w:pStyle w:val="PL"/>
      </w:pPr>
      <w:r>
        <w:t xml:space="preserve">        siteDescription:</w:t>
      </w:r>
    </w:p>
    <w:p w14:paraId="73C91C2A" w14:textId="77777777" w:rsidR="00170453" w:rsidRDefault="00170453" w:rsidP="00170453">
      <w:pPr>
        <w:pStyle w:val="PL"/>
      </w:pPr>
      <w:r>
        <w:t xml:space="preserve">          type: string</w:t>
      </w:r>
    </w:p>
    <w:p w14:paraId="054A7717" w14:textId="77777777" w:rsidR="00170453" w:rsidRDefault="00170453" w:rsidP="00170453">
      <w:pPr>
        <w:pStyle w:val="PL"/>
      </w:pPr>
      <w:r>
        <w:t xml:space="preserve">        siteLatitude:</w:t>
      </w:r>
    </w:p>
    <w:p w14:paraId="14C75C57" w14:textId="77777777" w:rsidR="00170453" w:rsidRDefault="00170453" w:rsidP="00170453">
      <w:pPr>
        <w:pStyle w:val="PL"/>
      </w:pPr>
      <w:r>
        <w:t xml:space="preserve">          $ref: 'TS28623_ComDefs.yaml#/components/schemas/Latitude'</w:t>
      </w:r>
    </w:p>
    <w:p w14:paraId="3F2E24D0" w14:textId="77777777" w:rsidR="00170453" w:rsidRDefault="00170453" w:rsidP="00170453">
      <w:pPr>
        <w:pStyle w:val="PL"/>
      </w:pPr>
      <w:r>
        <w:t xml:space="preserve">        siteLongitude:</w:t>
      </w:r>
    </w:p>
    <w:p w14:paraId="684703AC" w14:textId="77777777" w:rsidR="00170453" w:rsidRDefault="00170453" w:rsidP="00170453">
      <w:pPr>
        <w:pStyle w:val="PL"/>
      </w:pPr>
      <w:r>
        <w:t xml:space="preserve">          $ref: 'TS28623_ComDefs.yaml#/components/schemas/Longitude'</w:t>
      </w:r>
    </w:p>
    <w:p w14:paraId="0764BB99" w14:textId="77777777" w:rsidR="00170453" w:rsidRDefault="00170453" w:rsidP="00170453">
      <w:pPr>
        <w:pStyle w:val="PL"/>
      </w:pPr>
      <w:r>
        <w:t xml:space="preserve">        siteAltitude:</w:t>
      </w:r>
    </w:p>
    <w:p w14:paraId="3E7D9574" w14:textId="77777777" w:rsidR="00170453" w:rsidRDefault="00170453" w:rsidP="00170453">
      <w:pPr>
        <w:pStyle w:val="PL"/>
      </w:pPr>
      <w:r>
        <w:t xml:space="preserve">          type: number</w:t>
      </w:r>
    </w:p>
    <w:p w14:paraId="72DB57CF" w14:textId="77777777" w:rsidR="00170453" w:rsidRDefault="00170453" w:rsidP="00170453">
      <w:pPr>
        <w:pStyle w:val="PL"/>
      </w:pPr>
      <w:r>
        <w:t xml:space="preserve">          format: float</w:t>
      </w:r>
    </w:p>
    <w:p w14:paraId="63C483C7" w14:textId="77777777" w:rsidR="00170453" w:rsidRDefault="00170453" w:rsidP="00170453">
      <w:pPr>
        <w:pStyle w:val="PL"/>
      </w:pPr>
      <w:r>
        <w:t xml:space="preserve">        equipmentType:</w:t>
      </w:r>
    </w:p>
    <w:p w14:paraId="05005292" w14:textId="77777777" w:rsidR="00170453" w:rsidRDefault="00170453" w:rsidP="00170453">
      <w:pPr>
        <w:pStyle w:val="PL"/>
      </w:pPr>
      <w:r>
        <w:t xml:space="preserve">          type: string</w:t>
      </w:r>
    </w:p>
    <w:p w14:paraId="786C6661" w14:textId="77777777" w:rsidR="00170453" w:rsidRDefault="00170453" w:rsidP="00170453">
      <w:pPr>
        <w:pStyle w:val="PL"/>
      </w:pPr>
      <w:r>
        <w:t xml:space="preserve">        environmentType:</w:t>
      </w:r>
    </w:p>
    <w:p w14:paraId="71A0920B" w14:textId="77777777" w:rsidR="00170453" w:rsidRDefault="00170453" w:rsidP="00170453">
      <w:pPr>
        <w:pStyle w:val="PL"/>
      </w:pPr>
      <w:r>
        <w:t xml:space="preserve">          type: string</w:t>
      </w:r>
    </w:p>
    <w:p w14:paraId="380FA51C" w14:textId="77777777" w:rsidR="00170453" w:rsidRDefault="00170453" w:rsidP="00170453">
      <w:pPr>
        <w:pStyle w:val="PL"/>
      </w:pPr>
      <w:r>
        <w:t xml:space="preserve">        powerInterface:</w:t>
      </w:r>
    </w:p>
    <w:p w14:paraId="4B3DF96A" w14:textId="77777777" w:rsidR="00170453" w:rsidRDefault="00170453" w:rsidP="00170453">
      <w:pPr>
        <w:pStyle w:val="PL"/>
      </w:pPr>
      <w:r>
        <w:t xml:space="preserve">          type: string</w:t>
      </w:r>
    </w:p>
    <w:p w14:paraId="239633F9" w14:textId="77777777" w:rsidR="00170453" w:rsidRDefault="00170453" w:rsidP="00170453">
      <w:pPr>
        <w:pStyle w:val="PL"/>
      </w:pPr>
      <w:r>
        <w:t xml:space="preserve">    ThresholdInfo:</w:t>
      </w:r>
    </w:p>
    <w:p w14:paraId="5454907A" w14:textId="77777777" w:rsidR="00170453" w:rsidRDefault="00170453" w:rsidP="00170453">
      <w:pPr>
        <w:pStyle w:val="PL"/>
      </w:pPr>
      <w:r>
        <w:t xml:space="preserve">      type: object</w:t>
      </w:r>
    </w:p>
    <w:p w14:paraId="4B377AED" w14:textId="77777777" w:rsidR="00170453" w:rsidRDefault="00170453" w:rsidP="00170453">
      <w:pPr>
        <w:pStyle w:val="PL"/>
      </w:pPr>
      <w:r>
        <w:t xml:space="preserve">      properties:</w:t>
      </w:r>
    </w:p>
    <w:p w14:paraId="2A73B170" w14:textId="77777777" w:rsidR="00170453" w:rsidRDefault="00170453" w:rsidP="00170453">
      <w:pPr>
        <w:pStyle w:val="PL"/>
      </w:pPr>
      <w:r>
        <w:t xml:space="preserve">        thresholdDirection:</w:t>
      </w:r>
    </w:p>
    <w:p w14:paraId="336AD946" w14:textId="77777777" w:rsidR="00170453" w:rsidRDefault="00170453" w:rsidP="00170453">
      <w:pPr>
        <w:pStyle w:val="PL"/>
      </w:pPr>
      <w:r>
        <w:t xml:space="preserve">          type: string</w:t>
      </w:r>
    </w:p>
    <w:p w14:paraId="251E2620" w14:textId="77777777" w:rsidR="00170453" w:rsidRDefault="00170453" w:rsidP="00170453">
      <w:pPr>
        <w:pStyle w:val="PL"/>
      </w:pPr>
      <w:r>
        <w:t xml:space="preserve">          enum:</w:t>
      </w:r>
    </w:p>
    <w:p w14:paraId="10A96F59" w14:textId="77777777" w:rsidR="00170453" w:rsidRDefault="00170453" w:rsidP="00170453">
      <w:pPr>
        <w:pStyle w:val="PL"/>
      </w:pPr>
      <w:r>
        <w:t xml:space="preserve">            - UP</w:t>
      </w:r>
    </w:p>
    <w:p w14:paraId="4F215504" w14:textId="77777777" w:rsidR="00170453" w:rsidRDefault="00170453" w:rsidP="00170453">
      <w:pPr>
        <w:pStyle w:val="PL"/>
      </w:pPr>
      <w:r>
        <w:t xml:space="preserve">            - DOWN</w:t>
      </w:r>
    </w:p>
    <w:p w14:paraId="4CC75052" w14:textId="77777777" w:rsidR="00170453" w:rsidRDefault="00170453" w:rsidP="00170453">
      <w:pPr>
        <w:pStyle w:val="PL"/>
      </w:pPr>
      <w:r>
        <w:t xml:space="preserve">            - UP_AND_DOWN</w:t>
      </w:r>
    </w:p>
    <w:p w14:paraId="156139C6" w14:textId="77777777" w:rsidR="00170453" w:rsidRDefault="00170453" w:rsidP="00170453">
      <w:pPr>
        <w:pStyle w:val="PL"/>
      </w:pPr>
      <w:r>
        <w:t xml:space="preserve">        thresholdValue:</w:t>
      </w:r>
    </w:p>
    <w:p w14:paraId="4DF22E8E" w14:textId="77777777" w:rsidR="00170453" w:rsidRDefault="00170453" w:rsidP="00170453">
      <w:pPr>
        <w:pStyle w:val="PL"/>
      </w:pPr>
      <w:r>
        <w:t xml:space="preserve">          oneOf:</w:t>
      </w:r>
    </w:p>
    <w:p w14:paraId="5EF0DE51" w14:textId="77777777" w:rsidR="00170453" w:rsidRDefault="00170453" w:rsidP="00170453">
      <w:pPr>
        <w:pStyle w:val="PL"/>
      </w:pPr>
      <w:r>
        <w:t xml:space="preserve">            - type: integer</w:t>
      </w:r>
    </w:p>
    <w:p w14:paraId="598DB65F" w14:textId="77777777" w:rsidR="00170453" w:rsidRDefault="00170453" w:rsidP="00170453">
      <w:pPr>
        <w:pStyle w:val="PL"/>
      </w:pPr>
      <w:r>
        <w:t xml:space="preserve">            - $ref: 'TS28623_ComDefs.yaml#/components/schemas/Float'</w:t>
      </w:r>
    </w:p>
    <w:p w14:paraId="2C9A3866" w14:textId="77777777" w:rsidR="00170453" w:rsidRDefault="00170453" w:rsidP="00170453">
      <w:pPr>
        <w:pStyle w:val="PL"/>
      </w:pPr>
      <w:r>
        <w:t xml:space="preserve">        hysteresis:</w:t>
      </w:r>
    </w:p>
    <w:p w14:paraId="33726B62" w14:textId="77777777" w:rsidR="00170453" w:rsidRDefault="00170453" w:rsidP="00170453">
      <w:pPr>
        <w:pStyle w:val="PL"/>
      </w:pPr>
      <w:r>
        <w:t xml:space="preserve">          oneOf:</w:t>
      </w:r>
    </w:p>
    <w:p w14:paraId="478E6FA2" w14:textId="77777777" w:rsidR="00170453" w:rsidRDefault="00170453" w:rsidP="00170453">
      <w:pPr>
        <w:pStyle w:val="PL"/>
      </w:pPr>
      <w:r>
        <w:t xml:space="preserve">            - type: integer</w:t>
      </w:r>
    </w:p>
    <w:p w14:paraId="3E5D7C4F" w14:textId="77777777" w:rsidR="00170453" w:rsidRDefault="00170453" w:rsidP="00170453">
      <w:pPr>
        <w:pStyle w:val="PL"/>
      </w:pPr>
      <w:r>
        <w:t xml:space="preserve">              minimum: 0</w:t>
      </w:r>
    </w:p>
    <w:p w14:paraId="2376B01A" w14:textId="77777777" w:rsidR="00170453" w:rsidRDefault="00170453" w:rsidP="00170453">
      <w:pPr>
        <w:pStyle w:val="PL"/>
      </w:pPr>
      <w:r>
        <w:t xml:space="preserve">            - type: number</w:t>
      </w:r>
    </w:p>
    <w:p w14:paraId="1B4EA146" w14:textId="77777777" w:rsidR="00170453" w:rsidRDefault="00170453" w:rsidP="00170453">
      <w:pPr>
        <w:pStyle w:val="PL"/>
      </w:pPr>
      <w:r>
        <w:t xml:space="preserve">              format: float</w:t>
      </w:r>
    </w:p>
    <w:p w14:paraId="328DCD60" w14:textId="77777777" w:rsidR="00170453" w:rsidRDefault="00170453" w:rsidP="00170453">
      <w:pPr>
        <w:pStyle w:val="PL"/>
      </w:pPr>
      <w:r>
        <w:t xml:space="preserve">              minimum: 0</w:t>
      </w:r>
    </w:p>
    <w:p w14:paraId="050CB8A4" w14:textId="77777777" w:rsidR="00170453" w:rsidRDefault="00170453" w:rsidP="00170453">
      <w:pPr>
        <w:pStyle w:val="PL"/>
      </w:pPr>
      <w:r>
        <w:t xml:space="preserve">    Operation:</w:t>
      </w:r>
    </w:p>
    <w:p w14:paraId="54141A1C" w14:textId="77777777" w:rsidR="00170453" w:rsidRDefault="00170453" w:rsidP="00170453">
      <w:pPr>
        <w:pStyle w:val="PL"/>
      </w:pPr>
      <w:r>
        <w:t xml:space="preserve">      type: object</w:t>
      </w:r>
    </w:p>
    <w:p w14:paraId="223A764C" w14:textId="77777777" w:rsidR="00170453" w:rsidRDefault="00170453" w:rsidP="00170453">
      <w:pPr>
        <w:pStyle w:val="PL"/>
      </w:pPr>
      <w:r>
        <w:t xml:space="preserve">      properties:</w:t>
      </w:r>
    </w:p>
    <w:p w14:paraId="37D8F815" w14:textId="77777777" w:rsidR="00170453" w:rsidRDefault="00170453" w:rsidP="00170453">
      <w:pPr>
        <w:pStyle w:val="PL"/>
      </w:pPr>
      <w:r>
        <w:t xml:space="preserve">        name:</w:t>
      </w:r>
    </w:p>
    <w:p w14:paraId="19B2197E" w14:textId="77777777" w:rsidR="00170453" w:rsidRDefault="00170453" w:rsidP="00170453">
      <w:pPr>
        <w:pStyle w:val="PL"/>
      </w:pPr>
      <w:r>
        <w:t xml:space="preserve">          type: string</w:t>
      </w:r>
    </w:p>
    <w:p w14:paraId="6088C4C6" w14:textId="77777777" w:rsidR="00170453" w:rsidRDefault="00170453" w:rsidP="00170453">
      <w:pPr>
        <w:pStyle w:val="PL"/>
      </w:pPr>
      <w:r>
        <w:t xml:space="preserve">        allowedNFTypes:</w:t>
      </w:r>
    </w:p>
    <w:p w14:paraId="79F1BD23" w14:textId="77777777" w:rsidR="00170453" w:rsidRDefault="00170453" w:rsidP="00170453">
      <w:pPr>
        <w:pStyle w:val="PL"/>
      </w:pPr>
      <w:r>
        <w:t xml:space="preserve">          $ref: '#/components/schemas/NFType'</w:t>
      </w:r>
    </w:p>
    <w:p w14:paraId="49F1E66B" w14:textId="77777777" w:rsidR="00170453" w:rsidRDefault="00170453" w:rsidP="00170453">
      <w:pPr>
        <w:pStyle w:val="PL"/>
      </w:pPr>
      <w:r>
        <w:t xml:space="preserve">        operationSemantics:</w:t>
      </w:r>
    </w:p>
    <w:p w14:paraId="602176B4" w14:textId="77777777" w:rsidR="00170453" w:rsidRDefault="00170453" w:rsidP="00170453">
      <w:pPr>
        <w:pStyle w:val="PL"/>
      </w:pPr>
      <w:r>
        <w:t xml:space="preserve">          $ref: '#/components/schemas/OperationSemantics'</w:t>
      </w:r>
    </w:p>
    <w:p w14:paraId="7ED3BD70" w14:textId="77777777" w:rsidR="00170453" w:rsidRDefault="00170453" w:rsidP="00170453">
      <w:pPr>
        <w:pStyle w:val="PL"/>
      </w:pPr>
      <w:r>
        <w:t xml:space="preserve">    NFType:</w:t>
      </w:r>
    </w:p>
    <w:p w14:paraId="1C178107" w14:textId="77777777" w:rsidR="00170453" w:rsidRDefault="00170453" w:rsidP="00170453">
      <w:pPr>
        <w:pStyle w:val="PL"/>
      </w:pPr>
      <w:r>
        <w:t xml:space="preserve">      type: string</w:t>
      </w:r>
    </w:p>
    <w:p w14:paraId="4CBDAF73" w14:textId="77777777" w:rsidR="00170453" w:rsidRDefault="00170453" w:rsidP="00170453">
      <w:pPr>
        <w:pStyle w:val="PL"/>
      </w:pPr>
      <w:r>
        <w:t xml:space="preserve">      description: ' NF name defined in TS 23.501 or TS 29.510'</w:t>
      </w:r>
    </w:p>
    <w:p w14:paraId="2400BAAD" w14:textId="77777777" w:rsidR="00170453" w:rsidRDefault="00170453" w:rsidP="00170453">
      <w:pPr>
        <w:pStyle w:val="PL"/>
      </w:pPr>
      <w:r>
        <w:t xml:space="preserve">      enum:</w:t>
      </w:r>
    </w:p>
    <w:p w14:paraId="4B0647E7" w14:textId="77777777" w:rsidR="00170453" w:rsidRDefault="00170453" w:rsidP="00170453">
      <w:pPr>
        <w:pStyle w:val="PL"/>
      </w:pPr>
      <w:r>
        <w:t xml:space="preserve">        - NRF</w:t>
      </w:r>
    </w:p>
    <w:p w14:paraId="4B014694" w14:textId="77777777" w:rsidR="00170453" w:rsidRDefault="00170453" w:rsidP="00170453">
      <w:pPr>
        <w:pStyle w:val="PL"/>
      </w:pPr>
      <w:r>
        <w:t xml:space="preserve">        - UDM</w:t>
      </w:r>
    </w:p>
    <w:p w14:paraId="0AFD778E" w14:textId="77777777" w:rsidR="00170453" w:rsidRDefault="00170453" w:rsidP="00170453">
      <w:pPr>
        <w:pStyle w:val="PL"/>
      </w:pPr>
      <w:r>
        <w:t xml:space="preserve">        - AMF</w:t>
      </w:r>
    </w:p>
    <w:p w14:paraId="38E0499E" w14:textId="77777777" w:rsidR="00170453" w:rsidRDefault="00170453" w:rsidP="00170453">
      <w:pPr>
        <w:pStyle w:val="PL"/>
      </w:pPr>
      <w:r>
        <w:t xml:space="preserve">        - SMF</w:t>
      </w:r>
    </w:p>
    <w:p w14:paraId="0F7513BC" w14:textId="77777777" w:rsidR="00170453" w:rsidRDefault="00170453" w:rsidP="00170453">
      <w:pPr>
        <w:pStyle w:val="PL"/>
      </w:pPr>
      <w:r>
        <w:t xml:space="preserve">        - AUSF</w:t>
      </w:r>
    </w:p>
    <w:p w14:paraId="1982C4E7" w14:textId="77777777" w:rsidR="00170453" w:rsidRDefault="00170453" w:rsidP="00170453">
      <w:pPr>
        <w:pStyle w:val="PL"/>
      </w:pPr>
      <w:r>
        <w:t xml:space="preserve">        - NEF</w:t>
      </w:r>
    </w:p>
    <w:p w14:paraId="48C88ED6" w14:textId="77777777" w:rsidR="00170453" w:rsidRDefault="00170453" w:rsidP="00170453">
      <w:pPr>
        <w:pStyle w:val="PL"/>
      </w:pPr>
      <w:r>
        <w:t xml:space="preserve">        - PCF</w:t>
      </w:r>
    </w:p>
    <w:p w14:paraId="511C7511" w14:textId="77777777" w:rsidR="00170453" w:rsidRDefault="00170453" w:rsidP="00170453">
      <w:pPr>
        <w:pStyle w:val="PL"/>
      </w:pPr>
      <w:r>
        <w:t xml:space="preserve">        - SMSF</w:t>
      </w:r>
    </w:p>
    <w:p w14:paraId="4BC3F866" w14:textId="77777777" w:rsidR="00170453" w:rsidRDefault="00170453" w:rsidP="00170453">
      <w:pPr>
        <w:pStyle w:val="PL"/>
      </w:pPr>
      <w:r>
        <w:lastRenderedPageBreak/>
        <w:t xml:space="preserve">        - NSSF</w:t>
      </w:r>
    </w:p>
    <w:p w14:paraId="381D381F" w14:textId="77777777" w:rsidR="00170453" w:rsidRDefault="00170453" w:rsidP="00170453">
      <w:pPr>
        <w:pStyle w:val="PL"/>
      </w:pPr>
      <w:r>
        <w:t xml:space="preserve">        - UDR</w:t>
      </w:r>
    </w:p>
    <w:p w14:paraId="53FED9A6" w14:textId="77777777" w:rsidR="00170453" w:rsidRDefault="00170453" w:rsidP="00170453">
      <w:pPr>
        <w:pStyle w:val="PL"/>
      </w:pPr>
      <w:r>
        <w:t xml:space="preserve">        - LMF</w:t>
      </w:r>
    </w:p>
    <w:p w14:paraId="72F08DB8" w14:textId="77777777" w:rsidR="00170453" w:rsidRDefault="00170453" w:rsidP="00170453">
      <w:pPr>
        <w:pStyle w:val="PL"/>
      </w:pPr>
      <w:r>
        <w:t xml:space="preserve">        - GMLC</w:t>
      </w:r>
    </w:p>
    <w:p w14:paraId="1179B293" w14:textId="77777777" w:rsidR="00170453" w:rsidRDefault="00170453" w:rsidP="00170453">
      <w:pPr>
        <w:pStyle w:val="PL"/>
      </w:pPr>
      <w:r>
        <w:t xml:space="preserve">        - 5G_EIR</w:t>
      </w:r>
    </w:p>
    <w:p w14:paraId="04C46615" w14:textId="77777777" w:rsidR="00170453" w:rsidRDefault="00170453" w:rsidP="00170453">
      <w:pPr>
        <w:pStyle w:val="PL"/>
      </w:pPr>
      <w:r>
        <w:t xml:space="preserve">        - SEPP</w:t>
      </w:r>
    </w:p>
    <w:p w14:paraId="7D8CDB56" w14:textId="77777777" w:rsidR="00170453" w:rsidRDefault="00170453" w:rsidP="00170453">
      <w:pPr>
        <w:pStyle w:val="PL"/>
      </w:pPr>
      <w:r>
        <w:t xml:space="preserve">        - UPF</w:t>
      </w:r>
    </w:p>
    <w:p w14:paraId="1FC77CC9" w14:textId="77777777" w:rsidR="00170453" w:rsidRDefault="00170453" w:rsidP="00170453">
      <w:pPr>
        <w:pStyle w:val="PL"/>
      </w:pPr>
      <w:r>
        <w:t xml:space="preserve">        - N3IWF</w:t>
      </w:r>
    </w:p>
    <w:p w14:paraId="430AFF50" w14:textId="77777777" w:rsidR="00170453" w:rsidRDefault="00170453" w:rsidP="00170453">
      <w:pPr>
        <w:pStyle w:val="PL"/>
      </w:pPr>
      <w:r>
        <w:t xml:space="preserve">        - AF</w:t>
      </w:r>
    </w:p>
    <w:p w14:paraId="17F1872B" w14:textId="77777777" w:rsidR="00170453" w:rsidRDefault="00170453" w:rsidP="00170453">
      <w:pPr>
        <w:pStyle w:val="PL"/>
      </w:pPr>
      <w:r>
        <w:t xml:space="preserve">        - UDSF</w:t>
      </w:r>
    </w:p>
    <w:p w14:paraId="27DB2DB3" w14:textId="77777777" w:rsidR="00170453" w:rsidRDefault="00170453" w:rsidP="00170453">
      <w:pPr>
        <w:pStyle w:val="PL"/>
      </w:pPr>
      <w:r>
        <w:t xml:space="preserve">        - DN</w:t>
      </w:r>
    </w:p>
    <w:p w14:paraId="1E7504E5" w14:textId="77777777" w:rsidR="00170453" w:rsidRDefault="00170453" w:rsidP="00170453">
      <w:pPr>
        <w:pStyle w:val="PL"/>
      </w:pPr>
      <w:r>
        <w:t xml:space="preserve">        - BSF</w:t>
      </w:r>
    </w:p>
    <w:p w14:paraId="0A498901" w14:textId="77777777" w:rsidR="00170453" w:rsidRDefault="00170453" w:rsidP="00170453">
      <w:pPr>
        <w:pStyle w:val="PL"/>
      </w:pPr>
      <w:r>
        <w:t xml:space="preserve">        - CHF</w:t>
      </w:r>
    </w:p>
    <w:p w14:paraId="4219AD9A" w14:textId="77777777" w:rsidR="00170453" w:rsidRDefault="00170453" w:rsidP="00170453">
      <w:pPr>
        <w:pStyle w:val="PL"/>
      </w:pPr>
      <w:r>
        <w:t xml:space="preserve">        - NWDAF</w:t>
      </w:r>
    </w:p>
    <w:p w14:paraId="6E25B64C" w14:textId="77777777" w:rsidR="00170453" w:rsidRDefault="00170453" w:rsidP="00170453">
      <w:pPr>
        <w:pStyle w:val="PL"/>
      </w:pPr>
      <w:r>
        <w:t xml:space="preserve">        - PCSCF</w:t>
      </w:r>
    </w:p>
    <w:p w14:paraId="37CF7B25" w14:textId="77777777" w:rsidR="00170453" w:rsidRDefault="00170453" w:rsidP="00170453">
      <w:pPr>
        <w:pStyle w:val="PL"/>
      </w:pPr>
      <w:r>
        <w:t xml:space="preserve">        - CBCF</w:t>
      </w:r>
    </w:p>
    <w:p w14:paraId="2DB405E5" w14:textId="77777777" w:rsidR="00170453" w:rsidRDefault="00170453" w:rsidP="00170453">
      <w:pPr>
        <w:pStyle w:val="PL"/>
      </w:pPr>
      <w:r>
        <w:t xml:space="preserve">        - HSS</w:t>
      </w:r>
    </w:p>
    <w:p w14:paraId="6E52F8A8" w14:textId="77777777" w:rsidR="00170453" w:rsidRDefault="00170453" w:rsidP="00170453">
      <w:pPr>
        <w:pStyle w:val="PL"/>
      </w:pPr>
      <w:r>
        <w:t xml:space="preserve">        - UCMF</w:t>
      </w:r>
    </w:p>
    <w:p w14:paraId="001A3667" w14:textId="77777777" w:rsidR="00170453" w:rsidRDefault="00170453" w:rsidP="00170453">
      <w:pPr>
        <w:pStyle w:val="PL"/>
      </w:pPr>
      <w:r>
        <w:t xml:space="preserve">        - SOR_AF</w:t>
      </w:r>
    </w:p>
    <w:p w14:paraId="08A5BA27" w14:textId="77777777" w:rsidR="00170453" w:rsidRDefault="00170453" w:rsidP="00170453">
      <w:pPr>
        <w:pStyle w:val="PL"/>
      </w:pPr>
      <w:r>
        <w:t xml:space="preserve">        - SPAF</w:t>
      </w:r>
    </w:p>
    <w:p w14:paraId="58E32E81" w14:textId="77777777" w:rsidR="00170453" w:rsidRDefault="00170453" w:rsidP="00170453">
      <w:pPr>
        <w:pStyle w:val="PL"/>
      </w:pPr>
      <w:r>
        <w:t xml:space="preserve">        - MME</w:t>
      </w:r>
    </w:p>
    <w:p w14:paraId="1E7BE5E5" w14:textId="77777777" w:rsidR="00170453" w:rsidRDefault="00170453" w:rsidP="00170453">
      <w:pPr>
        <w:pStyle w:val="PL"/>
      </w:pPr>
      <w:r>
        <w:t xml:space="preserve">        - SCSAS</w:t>
      </w:r>
    </w:p>
    <w:p w14:paraId="122F40FC" w14:textId="77777777" w:rsidR="00170453" w:rsidRDefault="00170453" w:rsidP="00170453">
      <w:pPr>
        <w:pStyle w:val="PL"/>
      </w:pPr>
      <w:r>
        <w:t xml:space="preserve">        - SCEF</w:t>
      </w:r>
    </w:p>
    <w:p w14:paraId="39DCBF44" w14:textId="77777777" w:rsidR="00170453" w:rsidRDefault="00170453" w:rsidP="00170453">
      <w:pPr>
        <w:pStyle w:val="PL"/>
      </w:pPr>
      <w:r>
        <w:t xml:space="preserve">        - SCP</w:t>
      </w:r>
    </w:p>
    <w:p w14:paraId="64A264A0" w14:textId="77777777" w:rsidR="00170453" w:rsidRDefault="00170453" w:rsidP="00170453">
      <w:pPr>
        <w:pStyle w:val="PL"/>
      </w:pPr>
      <w:r>
        <w:t xml:space="preserve">        - NSSAAF</w:t>
      </w:r>
    </w:p>
    <w:p w14:paraId="44FB2E8F" w14:textId="77777777" w:rsidR="00170453" w:rsidRDefault="00170453" w:rsidP="00170453">
      <w:pPr>
        <w:pStyle w:val="PL"/>
      </w:pPr>
      <w:r>
        <w:t xml:space="preserve">        - ICSCF</w:t>
      </w:r>
    </w:p>
    <w:p w14:paraId="7335F505" w14:textId="77777777" w:rsidR="00170453" w:rsidRDefault="00170453" w:rsidP="00170453">
      <w:pPr>
        <w:pStyle w:val="PL"/>
      </w:pPr>
      <w:r>
        <w:t xml:space="preserve">        - SCSCF</w:t>
      </w:r>
    </w:p>
    <w:p w14:paraId="7805AF2F" w14:textId="77777777" w:rsidR="00170453" w:rsidRDefault="00170453" w:rsidP="00170453">
      <w:pPr>
        <w:pStyle w:val="PL"/>
      </w:pPr>
      <w:r>
        <w:t xml:space="preserve">        - DRA</w:t>
      </w:r>
    </w:p>
    <w:p w14:paraId="0D1E8D59" w14:textId="77777777" w:rsidR="00170453" w:rsidRDefault="00170453" w:rsidP="00170453">
      <w:pPr>
        <w:pStyle w:val="PL"/>
      </w:pPr>
      <w:r>
        <w:t xml:space="preserve">        - IMS_AS</w:t>
      </w:r>
    </w:p>
    <w:p w14:paraId="682138C4" w14:textId="77777777" w:rsidR="00170453" w:rsidRDefault="00170453" w:rsidP="00170453">
      <w:pPr>
        <w:pStyle w:val="PL"/>
      </w:pPr>
      <w:r>
        <w:t xml:space="preserve">        - AANF</w:t>
      </w:r>
    </w:p>
    <w:p w14:paraId="5D8BA233" w14:textId="77777777" w:rsidR="00170453" w:rsidRDefault="00170453" w:rsidP="00170453">
      <w:pPr>
        <w:pStyle w:val="PL"/>
      </w:pPr>
      <w:r>
        <w:t xml:space="preserve">        - 5G_DDNMF</w:t>
      </w:r>
    </w:p>
    <w:p w14:paraId="50DA670D" w14:textId="77777777" w:rsidR="00170453" w:rsidRDefault="00170453" w:rsidP="00170453">
      <w:pPr>
        <w:pStyle w:val="PL"/>
      </w:pPr>
      <w:r>
        <w:t xml:space="preserve">        - NSACF</w:t>
      </w:r>
    </w:p>
    <w:p w14:paraId="65B04678" w14:textId="77777777" w:rsidR="00170453" w:rsidRDefault="00170453" w:rsidP="00170453">
      <w:pPr>
        <w:pStyle w:val="PL"/>
      </w:pPr>
      <w:r>
        <w:t xml:space="preserve">        - MFAF</w:t>
      </w:r>
    </w:p>
    <w:p w14:paraId="368C6740" w14:textId="77777777" w:rsidR="00170453" w:rsidRDefault="00170453" w:rsidP="00170453">
      <w:pPr>
        <w:pStyle w:val="PL"/>
      </w:pPr>
      <w:r>
        <w:t xml:space="preserve">        - EASDF</w:t>
      </w:r>
    </w:p>
    <w:p w14:paraId="4361CD2E" w14:textId="77777777" w:rsidR="00170453" w:rsidRDefault="00170453" w:rsidP="00170453">
      <w:pPr>
        <w:pStyle w:val="PL"/>
      </w:pPr>
      <w:r>
        <w:t xml:space="preserve">        - DCCF</w:t>
      </w:r>
    </w:p>
    <w:p w14:paraId="1A0929C4" w14:textId="77777777" w:rsidR="00170453" w:rsidRDefault="00170453" w:rsidP="00170453">
      <w:pPr>
        <w:pStyle w:val="PL"/>
      </w:pPr>
      <w:r>
        <w:t xml:space="preserve">        - MB_SMF</w:t>
      </w:r>
    </w:p>
    <w:p w14:paraId="6C9405B0" w14:textId="77777777" w:rsidR="00170453" w:rsidRDefault="00170453" w:rsidP="00170453">
      <w:pPr>
        <w:pStyle w:val="PL"/>
      </w:pPr>
      <w:r>
        <w:t xml:space="preserve">        - TSCTSF</w:t>
      </w:r>
    </w:p>
    <w:p w14:paraId="05AB27B4" w14:textId="77777777" w:rsidR="00170453" w:rsidRDefault="00170453" w:rsidP="00170453">
      <w:pPr>
        <w:pStyle w:val="PL"/>
      </w:pPr>
      <w:r>
        <w:t xml:space="preserve">        - ADRF</w:t>
      </w:r>
    </w:p>
    <w:p w14:paraId="121ED420" w14:textId="77777777" w:rsidR="00170453" w:rsidRDefault="00170453" w:rsidP="00170453">
      <w:pPr>
        <w:pStyle w:val="PL"/>
      </w:pPr>
      <w:r>
        <w:t xml:space="preserve">        - GBA_BSF</w:t>
      </w:r>
    </w:p>
    <w:p w14:paraId="43BC77C9" w14:textId="77777777" w:rsidR="00170453" w:rsidRDefault="00170453" w:rsidP="00170453">
      <w:pPr>
        <w:pStyle w:val="PL"/>
      </w:pPr>
      <w:r>
        <w:t xml:space="preserve">        - CEF</w:t>
      </w:r>
    </w:p>
    <w:p w14:paraId="304C41A6" w14:textId="77777777" w:rsidR="00170453" w:rsidRDefault="00170453" w:rsidP="00170453">
      <w:pPr>
        <w:pStyle w:val="PL"/>
      </w:pPr>
      <w:r>
        <w:t xml:space="preserve">        - MB_UPF</w:t>
      </w:r>
    </w:p>
    <w:p w14:paraId="787F38CB" w14:textId="77777777" w:rsidR="00170453" w:rsidRDefault="00170453" w:rsidP="00170453">
      <w:pPr>
        <w:pStyle w:val="PL"/>
      </w:pPr>
      <w:r>
        <w:t xml:space="preserve">        - NSWOF</w:t>
      </w:r>
    </w:p>
    <w:p w14:paraId="43B2CC7E" w14:textId="77777777" w:rsidR="00170453" w:rsidRDefault="00170453" w:rsidP="00170453">
      <w:pPr>
        <w:pStyle w:val="PL"/>
      </w:pPr>
      <w:r>
        <w:t xml:space="preserve">        - PKMF</w:t>
      </w:r>
    </w:p>
    <w:p w14:paraId="3D5BC448" w14:textId="77777777" w:rsidR="00170453" w:rsidRDefault="00170453" w:rsidP="00170453">
      <w:pPr>
        <w:pStyle w:val="PL"/>
      </w:pPr>
      <w:r>
        <w:t xml:space="preserve">        - MNPF</w:t>
      </w:r>
    </w:p>
    <w:p w14:paraId="0485D514" w14:textId="77777777" w:rsidR="00170453" w:rsidRDefault="00170453" w:rsidP="00170453">
      <w:pPr>
        <w:pStyle w:val="PL"/>
      </w:pPr>
      <w:r>
        <w:t xml:space="preserve">        - SMS_GMSC</w:t>
      </w:r>
    </w:p>
    <w:p w14:paraId="1D4C085B" w14:textId="77777777" w:rsidR="00170453" w:rsidRDefault="00170453" w:rsidP="00170453">
      <w:pPr>
        <w:pStyle w:val="PL"/>
      </w:pPr>
      <w:r>
        <w:t xml:space="preserve">        - SMS_IWMSC</w:t>
      </w:r>
    </w:p>
    <w:p w14:paraId="08E9455B" w14:textId="77777777" w:rsidR="00170453" w:rsidRDefault="00170453" w:rsidP="00170453">
      <w:pPr>
        <w:pStyle w:val="PL"/>
      </w:pPr>
      <w:r>
        <w:t xml:space="preserve">        - MBSF</w:t>
      </w:r>
    </w:p>
    <w:p w14:paraId="781673AB" w14:textId="77777777" w:rsidR="00170453" w:rsidRDefault="00170453" w:rsidP="00170453">
      <w:pPr>
        <w:pStyle w:val="PL"/>
      </w:pPr>
      <w:r>
        <w:t xml:space="preserve">        - MBSTF</w:t>
      </w:r>
    </w:p>
    <w:p w14:paraId="10606F7E" w14:textId="77777777" w:rsidR="00170453" w:rsidRDefault="00170453" w:rsidP="00170453">
      <w:pPr>
        <w:pStyle w:val="PL"/>
      </w:pPr>
      <w:r>
        <w:t xml:space="preserve">        - PANF</w:t>
      </w:r>
    </w:p>
    <w:p w14:paraId="5EA1FEBA" w14:textId="77777777" w:rsidR="00170453" w:rsidRDefault="00170453" w:rsidP="00170453">
      <w:pPr>
        <w:pStyle w:val="PL"/>
      </w:pPr>
      <w:r>
        <w:t xml:space="preserve">        - TNGF</w:t>
      </w:r>
    </w:p>
    <w:p w14:paraId="07B60A21" w14:textId="77777777" w:rsidR="00170453" w:rsidRDefault="00170453" w:rsidP="00170453">
      <w:pPr>
        <w:pStyle w:val="PL"/>
      </w:pPr>
      <w:r>
        <w:t xml:space="preserve">        - W_AGF</w:t>
      </w:r>
    </w:p>
    <w:p w14:paraId="6DAF3E52" w14:textId="77777777" w:rsidR="00170453" w:rsidRDefault="00170453" w:rsidP="00170453">
      <w:pPr>
        <w:pStyle w:val="PL"/>
      </w:pPr>
      <w:r>
        <w:t xml:space="preserve">        - TWIF</w:t>
      </w:r>
    </w:p>
    <w:p w14:paraId="76F6C1AD" w14:textId="77777777" w:rsidR="00170453" w:rsidRDefault="00170453" w:rsidP="00170453">
      <w:pPr>
        <w:pStyle w:val="PL"/>
      </w:pPr>
      <w:r>
        <w:t xml:space="preserve">        - TSN_AF</w:t>
      </w:r>
    </w:p>
    <w:p w14:paraId="73710DA5" w14:textId="77777777" w:rsidR="00170453" w:rsidRDefault="00170453" w:rsidP="00170453">
      <w:pPr>
        <w:pStyle w:val="PL"/>
      </w:pPr>
    </w:p>
    <w:p w14:paraId="53256043" w14:textId="77777777" w:rsidR="00170453" w:rsidRDefault="00170453" w:rsidP="00170453">
      <w:pPr>
        <w:pStyle w:val="PL"/>
      </w:pPr>
      <w:r>
        <w:t xml:space="preserve">    OperationSemantics:</w:t>
      </w:r>
    </w:p>
    <w:p w14:paraId="5BEAC4C7" w14:textId="77777777" w:rsidR="00170453" w:rsidRDefault="00170453" w:rsidP="00170453">
      <w:pPr>
        <w:pStyle w:val="PL"/>
      </w:pPr>
      <w:r>
        <w:t xml:space="preserve">      type: string</w:t>
      </w:r>
    </w:p>
    <w:p w14:paraId="588BE959" w14:textId="77777777" w:rsidR="00170453" w:rsidRDefault="00170453" w:rsidP="00170453">
      <w:pPr>
        <w:pStyle w:val="PL"/>
      </w:pPr>
      <w:r>
        <w:t xml:space="preserve">      enum:</w:t>
      </w:r>
    </w:p>
    <w:p w14:paraId="0A83DA1F" w14:textId="77777777" w:rsidR="00170453" w:rsidRDefault="00170453" w:rsidP="00170453">
      <w:pPr>
        <w:pStyle w:val="PL"/>
      </w:pPr>
      <w:r>
        <w:t xml:space="preserve">        - REQUEST_RESPONSE</w:t>
      </w:r>
    </w:p>
    <w:p w14:paraId="7F53821E" w14:textId="77777777" w:rsidR="00170453" w:rsidRDefault="00170453" w:rsidP="00170453">
      <w:pPr>
        <w:pStyle w:val="PL"/>
      </w:pPr>
      <w:r>
        <w:t xml:space="preserve">        - SUBSCRIBE_NOTIFY</w:t>
      </w:r>
    </w:p>
    <w:p w14:paraId="41B3B534" w14:textId="77777777" w:rsidR="00170453" w:rsidRDefault="00170453" w:rsidP="00170453">
      <w:pPr>
        <w:pStyle w:val="PL"/>
      </w:pPr>
      <w:r>
        <w:t xml:space="preserve">    SAP:</w:t>
      </w:r>
    </w:p>
    <w:p w14:paraId="263B72EB" w14:textId="77777777" w:rsidR="00170453" w:rsidRDefault="00170453" w:rsidP="00170453">
      <w:pPr>
        <w:pStyle w:val="PL"/>
      </w:pPr>
      <w:r>
        <w:t xml:space="preserve">      type: object</w:t>
      </w:r>
    </w:p>
    <w:p w14:paraId="51B471D8" w14:textId="77777777" w:rsidR="00170453" w:rsidRDefault="00170453" w:rsidP="00170453">
      <w:pPr>
        <w:pStyle w:val="PL"/>
      </w:pPr>
      <w:r>
        <w:t xml:space="preserve">      properties:</w:t>
      </w:r>
    </w:p>
    <w:p w14:paraId="12804875" w14:textId="77777777" w:rsidR="00170453" w:rsidRDefault="00170453" w:rsidP="00170453">
      <w:pPr>
        <w:pStyle w:val="PL"/>
      </w:pPr>
      <w:r>
        <w:t xml:space="preserve">        host:</w:t>
      </w:r>
    </w:p>
    <w:p w14:paraId="5E6873F0" w14:textId="77777777" w:rsidR="00170453" w:rsidRDefault="00170453" w:rsidP="00170453">
      <w:pPr>
        <w:pStyle w:val="PL"/>
      </w:pPr>
      <w:r>
        <w:t xml:space="preserve">          $ref: 'TS28623_ComDefs.yaml#/components/schemas/HostAddr'</w:t>
      </w:r>
    </w:p>
    <w:p w14:paraId="6834AA4F" w14:textId="77777777" w:rsidR="00170453" w:rsidRDefault="00170453" w:rsidP="00170453">
      <w:pPr>
        <w:pStyle w:val="PL"/>
      </w:pPr>
      <w:r>
        <w:t xml:space="preserve">        port:</w:t>
      </w:r>
    </w:p>
    <w:p w14:paraId="477676A9" w14:textId="77777777" w:rsidR="00170453" w:rsidRDefault="00170453" w:rsidP="00170453">
      <w:pPr>
        <w:pStyle w:val="PL"/>
      </w:pPr>
      <w:r>
        <w:t xml:space="preserve">          type: integer</w:t>
      </w:r>
    </w:p>
    <w:p w14:paraId="26B302B2" w14:textId="77777777" w:rsidR="00170453" w:rsidRDefault="00170453" w:rsidP="00170453">
      <w:pPr>
        <w:pStyle w:val="PL"/>
      </w:pPr>
      <w:r>
        <w:t xml:space="preserve">    NFServiceType:</w:t>
      </w:r>
    </w:p>
    <w:p w14:paraId="3C7B1D36" w14:textId="77777777" w:rsidR="00170453" w:rsidRDefault="00170453" w:rsidP="00170453">
      <w:pPr>
        <w:pStyle w:val="PL"/>
      </w:pPr>
      <w:r>
        <w:t xml:space="preserve">      type: string</w:t>
      </w:r>
    </w:p>
    <w:p w14:paraId="5A1C8372" w14:textId="77777777" w:rsidR="00170453" w:rsidRDefault="00170453" w:rsidP="00170453">
      <w:pPr>
        <w:pStyle w:val="PL"/>
      </w:pPr>
      <w:r>
        <w:t xml:space="preserve">      enum:</w:t>
      </w:r>
    </w:p>
    <w:p w14:paraId="12EB9CA9" w14:textId="77777777" w:rsidR="00170453" w:rsidRDefault="00170453" w:rsidP="00170453">
      <w:pPr>
        <w:pStyle w:val="PL"/>
      </w:pPr>
      <w:r>
        <w:t xml:space="preserve">        - Namf_Communication</w:t>
      </w:r>
    </w:p>
    <w:p w14:paraId="73E5B69D" w14:textId="77777777" w:rsidR="00170453" w:rsidRDefault="00170453" w:rsidP="00170453">
      <w:pPr>
        <w:pStyle w:val="PL"/>
      </w:pPr>
      <w:r>
        <w:t xml:space="preserve">        - Namf_EventExposure</w:t>
      </w:r>
    </w:p>
    <w:p w14:paraId="4E9BA037" w14:textId="77777777" w:rsidR="00170453" w:rsidRDefault="00170453" w:rsidP="00170453">
      <w:pPr>
        <w:pStyle w:val="PL"/>
      </w:pPr>
      <w:r>
        <w:t xml:space="preserve">        - Namf_MT</w:t>
      </w:r>
    </w:p>
    <w:p w14:paraId="435E4F7F" w14:textId="77777777" w:rsidR="00170453" w:rsidRDefault="00170453" w:rsidP="00170453">
      <w:pPr>
        <w:pStyle w:val="PL"/>
      </w:pPr>
      <w:r>
        <w:t xml:space="preserve">        - Namf_Location</w:t>
      </w:r>
    </w:p>
    <w:p w14:paraId="141C9C19" w14:textId="77777777" w:rsidR="00170453" w:rsidRDefault="00170453" w:rsidP="00170453">
      <w:pPr>
        <w:pStyle w:val="PL"/>
      </w:pPr>
      <w:r>
        <w:t xml:space="preserve">        - Nsmf_PDUSession</w:t>
      </w:r>
    </w:p>
    <w:p w14:paraId="289D2035" w14:textId="77777777" w:rsidR="00170453" w:rsidRDefault="00170453" w:rsidP="00170453">
      <w:pPr>
        <w:pStyle w:val="PL"/>
      </w:pPr>
      <w:r>
        <w:t xml:space="preserve">        - Nsmf_EventExposure</w:t>
      </w:r>
    </w:p>
    <w:p w14:paraId="2EE962C7" w14:textId="77777777" w:rsidR="00170453" w:rsidRDefault="00170453" w:rsidP="00170453">
      <w:pPr>
        <w:pStyle w:val="PL"/>
      </w:pPr>
      <w:r>
        <w:t xml:space="preserve">        - Others</w:t>
      </w:r>
    </w:p>
    <w:p w14:paraId="4A7F37BF" w14:textId="77777777" w:rsidR="00170453" w:rsidRDefault="00170453" w:rsidP="00170453">
      <w:pPr>
        <w:pStyle w:val="PL"/>
      </w:pPr>
      <w:r>
        <w:t xml:space="preserve">    TransportProtocol:</w:t>
      </w:r>
    </w:p>
    <w:p w14:paraId="0D8A70DB" w14:textId="77777777" w:rsidR="00170453" w:rsidRDefault="00170453" w:rsidP="00170453">
      <w:pPr>
        <w:pStyle w:val="PL"/>
      </w:pPr>
      <w:r>
        <w:t xml:space="preserve">      anyOf:</w:t>
      </w:r>
    </w:p>
    <w:p w14:paraId="13184C91" w14:textId="77777777" w:rsidR="00170453" w:rsidRDefault="00170453" w:rsidP="00170453">
      <w:pPr>
        <w:pStyle w:val="PL"/>
      </w:pPr>
      <w:r>
        <w:lastRenderedPageBreak/>
        <w:t xml:space="preserve">        - type: string</w:t>
      </w:r>
    </w:p>
    <w:p w14:paraId="263E0356" w14:textId="77777777" w:rsidR="00170453" w:rsidRDefault="00170453" w:rsidP="00170453">
      <w:pPr>
        <w:pStyle w:val="PL"/>
      </w:pPr>
      <w:r>
        <w:t xml:space="preserve">          enum:</w:t>
      </w:r>
    </w:p>
    <w:p w14:paraId="3412B79C" w14:textId="77777777" w:rsidR="00170453" w:rsidRDefault="00170453" w:rsidP="00170453">
      <w:pPr>
        <w:pStyle w:val="PL"/>
      </w:pPr>
      <w:r>
        <w:t xml:space="preserve">            - TCP</w:t>
      </w:r>
    </w:p>
    <w:p w14:paraId="4D1AAC72" w14:textId="77777777" w:rsidR="00170453" w:rsidRDefault="00170453" w:rsidP="00170453">
      <w:pPr>
        <w:pStyle w:val="PL"/>
      </w:pPr>
      <w:r>
        <w:t xml:space="preserve">        - type: string</w:t>
      </w:r>
    </w:p>
    <w:p w14:paraId="135663EA" w14:textId="77777777" w:rsidR="00170453" w:rsidRDefault="00170453" w:rsidP="00170453">
      <w:pPr>
        <w:pStyle w:val="PL"/>
      </w:pPr>
      <w:r>
        <w:t xml:space="preserve">    SupportedPerfMetricGroup:</w:t>
      </w:r>
    </w:p>
    <w:p w14:paraId="7443BAF5" w14:textId="77777777" w:rsidR="00170453" w:rsidRDefault="00170453" w:rsidP="00170453">
      <w:pPr>
        <w:pStyle w:val="PL"/>
      </w:pPr>
      <w:r>
        <w:t xml:space="preserve">      type: object</w:t>
      </w:r>
    </w:p>
    <w:p w14:paraId="6568369F" w14:textId="77777777" w:rsidR="00170453" w:rsidRDefault="00170453" w:rsidP="00170453">
      <w:pPr>
        <w:pStyle w:val="PL"/>
      </w:pPr>
      <w:r>
        <w:t xml:space="preserve">      properties:</w:t>
      </w:r>
    </w:p>
    <w:p w14:paraId="6A046812" w14:textId="77777777" w:rsidR="00170453" w:rsidRDefault="00170453" w:rsidP="00170453">
      <w:pPr>
        <w:pStyle w:val="PL"/>
      </w:pPr>
      <w:r>
        <w:t xml:space="preserve">        performanceMetrics:</w:t>
      </w:r>
    </w:p>
    <w:p w14:paraId="46197379" w14:textId="77777777" w:rsidR="00170453" w:rsidRDefault="00170453" w:rsidP="00170453">
      <w:pPr>
        <w:pStyle w:val="PL"/>
      </w:pPr>
      <w:r>
        <w:t xml:space="preserve">          type: array</w:t>
      </w:r>
    </w:p>
    <w:p w14:paraId="596FC93D" w14:textId="77777777" w:rsidR="00170453" w:rsidRDefault="00170453" w:rsidP="00170453">
      <w:pPr>
        <w:pStyle w:val="PL"/>
      </w:pPr>
      <w:r>
        <w:t xml:space="preserve">          items:</w:t>
      </w:r>
    </w:p>
    <w:p w14:paraId="308812A9" w14:textId="77777777" w:rsidR="00170453" w:rsidRDefault="00170453" w:rsidP="00170453">
      <w:pPr>
        <w:pStyle w:val="PL"/>
      </w:pPr>
      <w:r>
        <w:t xml:space="preserve">            type: string</w:t>
      </w:r>
    </w:p>
    <w:p w14:paraId="6F40ADA4" w14:textId="77777777" w:rsidR="00170453" w:rsidRDefault="00170453" w:rsidP="00170453">
      <w:pPr>
        <w:pStyle w:val="PL"/>
      </w:pPr>
      <w:r>
        <w:t xml:space="preserve">        granularityPeriods:</w:t>
      </w:r>
    </w:p>
    <w:p w14:paraId="1F525B06" w14:textId="77777777" w:rsidR="00170453" w:rsidRDefault="00170453" w:rsidP="00170453">
      <w:pPr>
        <w:pStyle w:val="PL"/>
      </w:pPr>
      <w:r>
        <w:t xml:space="preserve">          type: array</w:t>
      </w:r>
    </w:p>
    <w:p w14:paraId="357AC521" w14:textId="77777777" w:rsidR="00170453" w:rsidRDefault="00170453" w:rsidP="00170453">
      <w:pPr>
        <w:pStyle w:val="PL"/>
      </w:pPr>
      <w:r>
        <w:t xml:space="preserve">          items:</w:t>
      </w:r>
    </w:p>
    <w:p w14:paraId="41E9558F" w14:textId="77777777" w:rsidR="00170453" w:rsidRDefault="00170453" w:rsidP="00170453">
      <w:pPr>
        <w:pStyle w:val="PL"/>
      </w:pPr>
      <w:r>
        <w:t xml:space="preserve">            type: integer</w:t>
      </w:r>
    </w:p>
    <w:p w14:paraId="2F842F3C" w14:textId="77777777" w:rsidR="00170453" w:rsidRDefault="00170453" w:rsidP="00170453">
      <w:pPr>
        <w:pStyle w:val="PL"/>
      </w:pPr>
      <w:r>
        <w:t xml:space="preserve">            minimum: 1</w:t>
      </w:r>
    </w:p>
    <w:p w14:paraId="7D14D3EE" w14:textId="77777777" w:rsidR="00170453" w:rsidRDefault="00170453" w:rsidP="00170453">
      <w:pPr>
        <w:pStyle w:val="PL"/>
      </w:pPr>
      <w:r>
        <w:t xml:space="preserve">        reportingMethods:</w:t>
      </w:r>
    </w:p>
    <w:p w14:paraId="23134813" w14:textId="77777777" w:rsidR="00170453" w:rsidRDefault="00170453" w:rsidP="00170453">
      <w:pPr>
        <w:pStyle w:val="PL"/>
      </w:pPr>
      <w:r>
        <w:t xml:space="preserve">          type: array</w:t>
      </w:r>
    </w:p>
    <w:p w14:paraId="35C0C90F" w14:textId="77777777" w:rsidR="00170453" w:rsidRDefault="00170453" w:rsidP="00170453">
      <w:pPr>
        <w:pStyle w:val="PL"/>
      </w:pPr>
      <w:r>
        <w:t xml:space="preserve">          items:</w:t>
      </w:r>
    </w:p>
    <w:p w14:paraId="3FEE1B37" w14:textId="77777777" w:rsidR="00170453" w:rsidRDefault="00170453" w:rsidP="00170453">
      <w:pPr>
        <w:pStyle w:val="PL"/>
      </w:pPr>
      <w:r>
        <w:t xml:space="preserve">            type: string</w:t>
      </w:r>
    </w:p>
    <w:p w14:paraId="2C96F3DC" w14:textId="77777777" w:rsidR="00170453" w:rsidRDefault="00170453" w:rsidP="00170453">
      <w:pPr>
        <w:pStyle w:val="PL"/>
      </w:pPr>
      <w:r>
        <w:t xml:space="preserve">            enum:</w:t>
      </w:r>
    </w:p>
    <w:p w14:paraId="36160176" w14:textId="77777777" w:rsidR="00170453" w:rsidRDefault="00170453" w:rsidP="00170453">
      <w:pPr>
        <w:pStyle w:val="PL"/>
      </w:pPr>
      <w:r>
        <w:t xml:space="preserve">             - FILE_BASED_LOC_SET_BY_PRODUCER</w:t>
      </w:r>
    </w:p>
    <w:p w14:paraId="0542CABC" w14:textId="77777777" w:rsidR="00170453" w:rsidRDefault="00170453" w:rsidP="00170453">
      <w:pPr>
        <w:pStyle w:val="PL"/>
      </w:pPr>
      <w:r>
        <w:t xml:space="preserve">             - FILE_BASED_LOC_SET_BY_CONSUMER</w:t>
      </w:r>
    </w:p>
    <w:p w14:paraId="6E6850FB" w14:textId="77777777" w:rsidR="00170453" w:rsidRDefault="00170453" w:rsidP="00170453">
      <w:pPr>
        <w:pStyle w:val="PL"/>
      </w:pPr>
      <w:r>
        <w:t xml:space="preserve">             - STREAM_BASED </w:t>
      </w:r>
    </w:p>
    <w:p w14:paraId="32F7A059" w14:textId="77777777" w:rsidR="00170453" w:rsidRDefault="00170453" w:rsidP="00170453">
      <w:pPr>
        <w:pStyle w:val="PL"/>
      </w:pPr>
      <w:r>
        <w:t xml:space="preserve">        reportingPeriods:</w:t>
      </w:r>
    </w:p>
    <w:p w14:paraId="60CF5736" w14:textId="77777777" w:rsidR="00170453" w:rsidRDefault="00170453" w:rsidP="00170453">
      <w:pPr>
        <w:pStyle w:val="PL"/>
      </w:pPr>
      <w:r>
        <w:t xml:space="preserve">          type: array</w:t>
      </w:r>
    </w:p>
    <w:p w14:paraId="0D51AD81" w14:textId="77777777" w:rsidR="00170453" w:rsidRDefault="00170453" w:rsidP="00170453">
      <w:pPr>
        <w:pStyle w:val="PL"/>
      </w:pPr>
      <w:r>
        <w:t xml:space="preserve">          items:</w:t>
      </w:r>
    </w:p>
    <w:p w14:paraId="1179DD25" w14:textId="77777777" w:rsidR="00170453" w:rsidRDefault="00170453" w:rsidP="00170453">
      <w:pPr>
        <w:pStyle w:val="PL"/>
      </w:pPr>
      <w:r>
        <w:t xml:space="preserve">            type: integer</w:t>
      </w:r>
    </w:p>
    <w:p w14:paraId="0B259F86" w14:textId="77777777" w:rsidR="00170453" w:rsidRDefault="00170453" w:rsidP="00170453">
      <w:pPr>
        <w:pStyle w:val="PL"/>
      </w:pPr>
      <w:r>
        <w:t xml:space="preserve">            minimum: 1</w:t>
      </w:r>
    </w:p>
    <w:p w14:paraId="3D658B4E" w14:textId="77777777" w:rsidR="00170453" w:rsidRDefault="00170453" w:rsidP="00170453">
      <w:pPr>
        <w:pStyle w:val="PL"/>
      </w:pPr>
      <w:r>
        <w:t xml:space="preserve">    ReportingCtrl:</w:t>
      </w:r>
    </w:p>
    <w:p w14:paraId="7B9E0EF1" w14:textId="77777777" w:rsidR="00170453" w:rsidRDefault="00170453" w:rsidP="00170453">
      <w:pPr>
        <w:pStyle w:val="PL"/>
      </w:pPr>
      <w:r>
        <w:t xml:space="preserve">      oneOf:</w:t>
      </w:r>
    </w:p>
    <w:p w14:paraId="79B02B0F" w14:textId="77777777" w:rsidR="00170453" w:rsidRDefault="00170453" w:rsidP="00170453">
      <w:pPr>
        <w:pStyle w:val="PL"/>
      </w:pPr>
      <w:r>
        <w:t xml:space="preserve">        - type: object</w:t>
      </w:r>
    </w:p>
    <w:p w14:paraId="7670D3DC" w14:textId="77777777" w:rsidR="00170453" w:rsidRDefault="00170453" w:rsidP="00170453">
      <w:pPr>
        <w:pStyle w:val="PL"/>
      </w:pPr>
      <w:r>
        <w:t xml:space="preserve">          properties:</w:t>
      </w:r>
    </w:p>
    <w:p w14:paraId="617C9109" w14:textId="77777777" w:rsidR="00170453" w:rsidRDefault="00170453" w:rsidP="00170453">
      <w:pPr>
        <w:pStyle w:val="PL"/>
      </w:pPr>
      <w:r>
        <w:t xml:space="preserve">            fileReportingPeriod:</w:t>
      </w:r>
    </w:p>
    <w:p w14:paraId="02D4F8B0" w14:textId="77777777" w:rsidR="00170453" w:rsidRDefault="00170453" w:rsidP="00170453">
      <w:pPr>
        <w:pStyle w:val="PL"/>
      </w:pPr>
      <w:r>
        <w:t xml:space="preserve">              type: integer</w:t>
      </w:r>
    </w:p>
    <w:p w14:paraId="3F55396D" w14:textId="77777777" w:rsidR="00170453" w:rsidRDefault="00170453" w:rsidP="00170453">
      <w:pPr>
        <w:pStyle w:val="PL"/>
      </w:pPr>
      <w:r>
        <w:t xml:space="preserve">        - type: object</w:t>
      </w:r>
    </w:p>
    <w:p w14:paraId="4388DB00" w14:textId="77777777" w:rsidR="00170453" w:rsidRDefault="00170453" w:rsidP="00170453">
      <w:pPr>
        <w:pStyle w:val="PL"/>
      </w:pPr>
      <w:r>
        <w:t xml:space="preserve">          properties:</w:t>
      </w:r>
    </w:p>
    <w:p w14:paraId="744655A8" w14:textId="77777777" w:rsidR="00170453" w:rsidRDefault="00170453" w:rsidP="00170453">
      <w:pPr>
        <w:pStyle w:val="PL"/>
      </w:pPr>
      <w:r>
        <w:t xml:space="preserve">            fileReportingPeriod:</w:t>
      </w:r>
    </w:p>
    <w:p w14:paraId="4950F2E2" w14:textId="77777777" w:rsidR="00170453" w:rsidRDefault="00170453" w:rsidP="00170453">
      <w:pPr>
        <w:pStyle w:val="PL"/>
      </w:pPr>
      <w:r>
        <w:t xml:space="preserve">              type: integer</w:t>
      </w:r>
    </w:p>
    <w:p w14:paraId="4182B4D3" w14:textId="77777777" w:rsidR="00170453" w:rsidRDefault="00170453" w:rsidP="00170453">
      <w:pPr>
        <w:pStyle w:val="PL"/>
      </w:pPr>
      <w:r>
        <w:t xml:space="preserve">            fileLocation:</w:t>
      </w:r>
    </w:p>
    <w:p w14:paraId="4E5FCBA2" w14:textId="77777777" w:rsidR="00170453" w:rsidRDefault="00170453" w:rsidP="00170453">
      <w:pPr>
        <w:pStyle w:val="PL"/>
      </w:pPr>
      <w:r>
        <w:t xml:space="preserve">              $ref: 'TS28623_ComDefs.yaml#/components/schemas/Uri'</w:t>
      </w:r>
    </w:p>
    <w:p w14:paraId="4C13DC8B" w14:textId="77777777" w:rsidR="00170453" w:rsidRDefault="00170453" w:rsidP="00170453">
      <w:pPr>
        <w:pStyle w:val="PL"/>
      </w:pPr>
      <w:r>
        <w:t xml:space="preserve">        - type: object</w:t>
      </w:r>
    </w:p>
    <w:p w14:paraId="3100A068" w14:textId="77777777" w:rsidR="00170453" w:rsidRDefault="00170453" w:rsidP="00170453">
      <w:pPr>
        <w:pStyle w:val="PL"/>
      </w:pPr>
      <w:r>
        <w:t xml:space="preserve">          properties:</w:t>
      </w:r>
    </w:p>
    <w:p w14:paraId="00167C71" w14:textId="77777777" w:rsidR="00170453" w:rsidRDefault="00170453" w:rsidP="00170453">
      <w:pPr>
        <w:pStyle w:val="PL"/>
      </w:pPr>
      <w:r>
        <w:t xml:space="preserve">            streamTarget:</w:t>
      </w:r>
    </w:p>
    <w:p w14:paraId="79B0B98A" w14:textId="77777777" w:rsidR="00170453" w:rsidRDefault="00170453" w:rsidP="00170453">
      <w:pPr>
        <w:pStyle w:val="PL"/>
      </w:pPr>
      <w:r>
        <w:t xml:space="preserve">              $ref: 'TS28623_ComDefs.yaml#/components/schemas/Uri'</w:t>
      </w:r>
    </w:p>
    <w:p w14:paraId="0BCACFB5" w14:textId="77777777" w:rsidR="00170453" w:rsidRDefault="00170453" w:rsidP="00170453">
      <w:pPr>
        <w:pStyle w:val="PL"/>
      </w:pPr>
      <w:r>
        <w:t xml:space="preserve">    Scope:</w:t>
      </w:r>
    </w:p>
    <w:p w14:paraId="7E8F1B81" w14:textId="77777777" w:rsidR="00170453" w:rsidRDefault="00170453" w:rsidP="00170453">
      <w:pPr>
        <w:pStyle w:val="PL"/>
      </w:pPr>
      <w:r>
        <w:t xml:space="preserve">      type: object</w:t>
      </w:r>
    </w:p>
    <w:p w14:paraId="531F3260" w14:textId="77777777" w:rsidR="00170453" w:rsidRDefault="00170453" w:rsidP="00170453">
      <w:pPr>
        <w:pStyle w:val="PL"/>
      </w:pPr>
      <w:r>
        <w:t xml:space="preserve">      properties:</w:t>
      </w:r>
    </w:p>
    <w:p w14:paraId="6EDC794B" w14:textId="77777777" w:rsidR="00170453" w:rsidRDefault="00170453" w:rsidP="00170453">
      <w:pPr>
        <w:pStyle w:val="PL"/>
      </w:pPr>
      <w:r>
        <w:t xml:space="preserve">        scopeType:</w:t>
      </w:r>
    </w:p>
    <w:p w14:paraId="1B262C15" w14:textId="77777777" w:rsidR="00170453" w:rsidRDefault="00170453" w:rsidP="00170453">
      <w:pPr>
        <w:pStyle w:val="PL"/>
      </w:pPr>
      <w:r>
        <w:t xml:space="preserve">          type: string</w:t>
      </w:r>
    </w:p>
    <w:p w14:paraId="2275E298" w14:textId="77777777" w:rsidR="00170453" w:rsidRDefault="00170453" w:rsidP="00170453">
      <w:pPr>
        <w:pStyle w:val="PL"/>
      </w:pPr>
      <w:r>
        <w:t xml:space="preserve">          enum:</w:t>
      </w:r>
    </w:p>
    <w:p w14:paraId="1F82A734" w14:textId="77777777" w:rsidR="00170453" w:rsidRDefault="00170453" w:rsidP="00170453">
      <w:pPr>
        <w:pStyle w:val="PL"/>
      </w:pPr>
      <w:r>
        <w:t xml:space="preserve">            - BASE_ONLY</w:t>
      </w:r>
    </w:p>
    <w:p w14:paraId="72554264" w14:textId="77777777" w:rsidR="00170453" w:rsidRDefault="00170453" w:rsidP="00170453">
      <w:pPr>
        <w:pStyle w:val="PL"/>
      </w:pPr>
      <w:r>
        <w:t xml:space="preserve">            - BASE_ALL</w:t>
      </w:r>
    </w:p>
    <w:p w14:paraId="4BE0E1A0" w14:textId="77777777" w:rsidR="00170453" w:rsidRDefault="00170453" w:rsidP="00170453">
      <w:pPr>
        <w:pStyle w:val="PL"/>
      </w:pPr>
      <w:r>
        <w:t xml:space="preserve">            - BASE_NTH_LEVEL</w:t>
      </w:r>
    </w:p>
    <w:p w14:paraId="0D3C952A" w14:textId="77777777" w:rsidR="00170453" w:rsidRDefault="00170453" w:rsidP="00170453">
      <w:pPr>
        <w:pStyle w:val="PL"/>
      </w:pPr>
      <w:r>
        <w:t xml:space="preserve">            - BASE_SUBTREE</w:t>
      </w:r>
    </w:p>
    <w:p w14:paraId="68331E28" w14:textId="77777777" w:rsidR="00170453" w:rsidRDefault="00170453" w:rsidP="00170453">
      <w:pPr>
        <w:pStyle w:val="PL"/>
      </w:pPr>
      <w:r>
        <w:t xml:space="preserve">        scopeLevel:</w:t>
      </w:r>
    </w:p>
    <w:p w14:paraId="0C18E3B0" w14:textId="77777777" w:rsidR="00170453" w:rsidRDefault="00170453" w:rsidP="00170453">
      <w:pPr>
        <w:pStyle w:val="PL"/>
      </w:pPr>
      <w:r>
        <w:t xml:space="preserve">          type: integer</w:t>
      </w:r>
    </w:p>
    <w:p w14:paraId="31E393C8" w14:textId="77777777" w:rsidR="00170453" w:rsidRDefault="00170453" w:rsidP="00170453">
      <w:pPr>
        <w:pStyle w:val="PL"/>
      </w:pPr>
      <w:r>
        <w:t xml:space="preserve">    ProcessMonitor:</w:t>
      </w:r>
    </w:p>
    <w:p w14:paraId="02A92605" w14:textId="77777777" w:rsidR="00170453" w:rsidRDefault="00170453" w:rsidP="00170453">
      <w:pPr>
        <w:pStyle w:val="PL"/>
      </w:pPr>
      <w:r>
        <w:t xml:space="preserve">      description: &gt;-</w:t>
      </w:r>
    </w:p>
    <w:p w14:paraId="2E24306F" w14:textId="77777777" w:rsidR="00170453" w:rsidRDefault="00170453" w:rsidP="00170453">
      <w:pPr>
        <w:pStyle w:val="PL"/>
      </w:pPr>
      <w:r>
        <w:t xml:space="preserve">        This data type is the "ProcessMonitor" data type without specialisations.</w:t>
      </w:r>
    </w:p>
    <w:p w14:paraId="3D62E905" w14:textId="77777777" w:rsidR="00170453" w:rsidRDefault="00170453" w:rsidP="00170453">
      <w:pPr>
        <w:pStyle w:val="PL"/>
      </w:pPr>
      <w:r>
        <w:t xml:space="preserve">      type: object</w:t>
      </w:r>
    </w:p>
    <w:p w14:paraId="1692355E" w14:textId="77777777" w:rsidR="00170453" w:rsidRDefault="00170453" w:rsidP="00170453">
      <w:pPr>
        <w:pStyle w:val="PL"/>
      </w:pPr>
      <w:r>
        <w:t xml:space="preserve">      properties:</w:t>
      </w:r>
    </w:p>
    <w:p w14:paraId="021614BE" w14:textId="77777777" w:rsidR="00170453" w:rsidRDefault="00170453" w:rsidP="00170453">
      <w:pPr>
        <w:pStyle w:val="PL"/>
      </w:pPr>
      <w:r>
        <w:t xml:space="preserve">        jobId:</w:t>
      </w:r>
    </w:p>
    <w:p w14:paraId="24267C57" w14:textId="77777777" w:rsidR="00170453" w:rsidRDefault="00170453" w:rsidP="00170453">
      <w:pPr>
        <w:pStyle w:val="PL"/>
      </w:pPr>
      <w:r>
        <w:t xml:space="preserve">          type: string</w:t>
      </w:r>
    </w:p>
    <w:p w14:paraId="737CDBBD" w14:textId="77777777" w:rsidR="00170453" w:rsidRDefault="00170453" w:rsidP="00170453">
      <w:pPr>
        <w:pStyle w:val="PL"/>
      </w:pPr>
      <w:r>
        <w:t xml:space="preserve">        status:</w:t>
      </w:r>
    </w:p>
    <w:p w14:paraId="1806D31B" w14:textId="77777777" w:rsidR="00170453" w:rsidRDefault="00170453" w:rsidP="00170453">
      <w:pPr>
        <w:pStyle w:val="PL"/>
      </w:pPr>
      <w:r>
        <w:t xml:space="preserve">          type: string</w:t>
      </w:r>
    </w:p>
    <w:p w14:paraId="58DD6695" w14:textId="77777777" w:rsidR="00170453" w:rsidRDefault="00170453" w:rsidP="00170453">
      <w:pPr>
        <w:pStyle w:val="PL"/>
      </w:pPr>
      <w:r>
        <w:t xml:space="preserve">          enum:</w:t>
      </w:r>
    </w:p>
    <w:p w14:paraId="40B54FAD" w14:textId="77777777" w:rsidR="00170453" w:rsidRDefault="00170453" w:rsidP="00170453">
      <w:pPr>
        <w:pStyle w:val="PL"/>
      </w:pPr>
      <w:r>
        <w:t xml:space="preserve">            - NOT_STARTED</w:t>
      </w:r>
    </w:p>
    <w:p w14:paraId="06BE68C2" w14:textId="77777777" w:rsidR="00170453" w:rsidRDefault="00170453" w:rsidP="00170453">
      <w:pPr>
        <w:pStyle w:val="PL"/>
      </w:pPr>
      <w:r>
        <w:t xml:space="preserve">            - RUNNING</w:t>
      </w:r>
    </w:p>
    <w:p w14:paraId="51C583D6" w14:textId="77777777" w:rsidR="00170453" w:rsidRDefault="00170453" w:rsidP="00170453">
      <w:pPr>
        <w:pStyle w:val="PL"/>
      </w:pPr>
      <w:r>
        <w:t xml:space="preserve">            - FINSHED</w:t>
      </w:r>
    </w:p>
    <w:p w14:paraId="215F8CC6" w14:textId="77777777" w:rsidR="00170453" w:rsidRDefault="00170453" w:rsidP="00170453">
      <w:pPr>
        <w:pStyle w:val="PL"/>
      </w:pPr>
      <w:r>
        <w:t xml:space="preserve">            - FAILED</w:t>
      </w:r>
    </w:p>
    <w:p w14:paraId="69A84E36" w14:textId="77777777" w:rsidR="00170453" w:rsidRDefault="00170453" w:rsidP="00170453">
      <w:pPr>
        <w:pStyle w:val="PL"/>
      </w:pPr>
      <w:r>
        <w:t xml:space="preserve">            - PARTIALLY_FAILED</w:t>
      </w:r>
    </w:p>
    <w:p w14:paraId="78CD55FD" w14:textId="77777777" w:rsidR="00170453" w:rsidRDefault="00170453" w:rsidP="00170453">
      <w:pPr>
        <w:pStyle w:val="PL"/>
      </w:pPr>
      <w:r>
        <w:t xml:space="preserve">            - CANCELLING</w:t>
      </w:r>
    </w:p>
    <w:p w14:paraId="7868CC15" w14:textId="77777777" w:rsidR="00170453" w:rsidRDefault="00170453" w:rsidP="00170453">
      <w:pPr>
        <w:pStyle w:val="PL"/>
      </w:pPr>
      <w:r>
        <w:t xml:space="preserve">            - CANCELLED</w:t>
      </w:r>
    </w:p>
    <w:p w14:paraId="676A4786" w14:textId="77777777" w:rsidR="00170453" w:rsidRDefault="00170453" w:rsidP="00170453">
      <w:pPr>
        <w:pStyle w:val="PL"/>
      </w:pPr>
      <w:r>
        <w:t xml:space="preserve">        progressPercentage:</w:t>
      </w:r>
    </w:p>
    <w:p w14:paraId="7346D04B" w14:textId="77777777" w:rsidR="00170453" w:rsidRDefault="00170453" w:rsidP="00170453">
      <w:pPr>
        <w:pStyle w:val="PL"/>
      </w:pPr>
      <w:r>
        <w:t xml:space="preserve">          type: integer</w:t>
      </w:r>
    </w:p>
    <w:p w14:paraId="7EB1CDAB" w14:textId="77777777" w:rsidR="00170453" w:rsidRDefault="00170453" w:rsidP="00170453">
      <w:pPr>
        <w:pStyle w:val="PL"/>
      </w:pPr>
      <w:r>
        <w:t xml:space="preserve">          minimum: 0</w:t>
      </w:r>
    </w:p>
    <w:p w14:paraId="062C2637" w14:textId="77777777" w:rsidR="00170453" w:rsidRDefault="00170453" w:rsidP="00170453">
      <w:pPr>
        <w:pStyle w:val="PL"/>
      </w:pPr>
      <w:r>
        <w:t xml:space="preserve">          maximum: 100</w:t>
      </w:r>
    </w:p>
    <w:p w14:paraId="66C2C0A7" w14:textId="77777777" w:rsidR="00170453" w:rsidRDefault="00170453" w:rsidP="00170453">
      <w:pPr>
        <w:pStyle w:val="PL"/>
      </w:pPr>
      <w:r>
        <w:lastRenderedPageBreak/>
        <w:t xml:space="preserve">        progressStateInfo:</w:t>
      </w:r>
    </w:p>
    <w:p w14:paraId="5865BB1B" w14:textId="77777777" w:rsidR="00170453" w:rsidRDefault="00170453" w:rsidP="00170453">
      <w:pPr>
        <w:pStyle w:val="PL"/>
      </w:pPr>
      <w:r>
        <w:t xml:space="preserve">          type: string</w:t>
      </w:r>
    </w:p>
    <w:p w14:paraId="51C7DEFD" w14:textId="77777777" w:rsidR="00170453" w:rsidRDefault="00170453" w:rsidP="00170453">
      <w:pPr>
        <w:pStyle w:val="PL"/>
      </w:pPr>
      <w:r>
        <w:t xml:space="preserve">        resultStateInfo:</w:t>
      </w:r>
    </w:p>
    <w:p w14:paraId="7BC26420" w14:textId="77777777" w:rsidR="00170453" w:rsidRDefault="00170453" w:rsidP="00170453">
      <w:pPr>
        <w:pStyle w:val="PL"/>
      </w:pPr>
      <w:r>
        <w:t xml:space="preserve">          type: string</w:t>
      </w:r>
    </w:p>
    <w:p w14:paraId="6B88261E" w14:textId="77777777" w:rsidR="00170453" w:rsidRDefault="00170453" w:rsidP="00170453">
      <w:pPr>
        <w:pStyle w:val="PL"/>
      </w:pPr>
      <w:r>
        <w:t xml:space="preserve">        startTime:</w:t>
      </w:r>
    </w:p>
    <w:p w14:paraId="612B4EE6" w14:textId="77777777" w:rsidR="00170453" w:rsidRDefault="00170453" w:rsidP="00170453">
      <w:pPr>
        <w:pStyle w:val="PL"/>
      </w:pPr>
      <w:r>
        <w:t xml:space="preserve">          $ref: 'TS28623_ComDefs.yaml#/components/schemas/DateTime'</w:t>
      </w:r>
    </w:p>
    <w:p w14:paraId="557EAD16" w14:textId="77777777" w:rsidR="00170453" w:rsidRDefault="00170453" w:rsidP="00170453">
      <w:pPr>
        <w:pStyle w:val="PL"/>
      </w:pPr>
      <w:r>
        <w:t xml:space="preserve">        endTime:</w:t>
      </w:r>
    </w:p>
    <w:p w14:paraId="77C31588" w14:textId="77777777" w:rsidR="00170453" w:rsidRDefault="00170453" w:rsidP="00170453">
      <w:pPr>
        <w:pStyle w:val="PL"/>
      </w:pPr>
      <w:r>
        <w:t xml:space="preserve">          $ref: 'TS28623_ComDefs.yaml#/components/schemas/DateTime'</w:t>
      </w:r>
    </w:p>
    <w:p w14:paraId="121DFBDE" w14:textId="77777777" w:rsidR="00170453" w:rsidRDefault="00170453" w:rsidP="00170453">
      <w:pPr>
        <w:pStyle w:val="PL"/>
      </w:pPr>
      <w:r>
        <w:t xml:space="preserve">        timer:</w:t>
      </w:r>
    </w:p>
    <w:p w14:paraId="2354380F" w14:textId="77777777" w:rsidR="00170453" w:rsidRDefault="00170453" w:rsidP="00170453">
      <w:pPr>
        <w:pStyle w:val="PL"/>
      </w:pPr>
      <w:r>
        <w:t xml:space="preserve">          type: integer</w:t>
      </w:r>
    </w:p>
    <w:p w14:paraId="70F76B11" w14:textId="77777777" w:rsidR="00170453" w:rsidRDefault="00170453" w:rsidP="00170453">
      <w:pPr>
        <w:pStyle w:val="PL"/>
      </w:pPr>
      <w:r>
        <w:t xml:space="preserve">    FileDownloadJobProcessMonitor:</w:t>
      </w:r>
    </w:p>
    <w:p w14:paraId="5ED3604A" w14:textId="77777777" w:rsidR="00170453" w:rsidRDefault="00170453" w:rsidP="00170453">
      <w:pPr>
        <w:pStyle w:val="PL"/>
      </w:pPr>
      <w:r>
        <w:t xml:space="preserve">      description: &gt;-</w:t>
      </w:r>
    </w:p>
    <w:p w14:paraId="6E21CD1F" w14:textId="77777777" w:rsidR="00170453" w:rsidRDefault="00170453" w:rsidP="00170453">
      <w:pPr>
        <w:pStyle w:val="PL"/>
      </w:pPr>
      <w:r>
        <w:t xml:space="preserve">        This data type is the "ProcessMonitor" data type with specialisations</w:t>
      </w:r>
    </w:p>
    <w:p w14:paraId="21C72117" w14:textId="77777777" w:rsidR="00170453" w:rsidRDefault="00170453" w:rsidP="00170453">
      <w:pPr>
        <w:pStyle w:val="PL"/>
      </w:pPr>
      <w:r>
        <w:t xml:space="preserve">        for usage in the "FileDownloadJob".</w:t>
      </w:r>
    </w:p>
    <w:p w14:paraId="6F4D2886" w14:textId="77777777" w:rsidR="00170453" w:rsidRDefault="00170453" w:rsidP="00170453">
      <w:pPr>
        <w:pStyle w:val="PL"/>
      </w:pPr>
      <w:r>
        <w:t xml:space="preserve">      type: object</w:t>
      </w:r>
    </w:p>
    <w:p w14:paraId="7E188D38" w14:textId="77777777" w:rsidR="00170453" w:rsidRDefault="00170453" w:rsidP="00170453">
      <w:pPr>
        <w:pStyle w:val="PL"/>
      </w:pPr>
      <w:r>
        <w:t xml:space="preserve">      properties:</w:t>
      </w:r>
    </w:p>
    <w:p w14:paraId="0EEE96F5" w14:textId="77777777" w:rsidR="00170453" w:rsidRDefault="00170453" w:rsidP="00170453">
      <w:pPr>
        <w:pStyle w:val="PL"/>
      </w:pPr>
      <w:r>
        <w:t xml:space="preserve">        jobId:</w:t>
      </w:r>
    </w:p>
    <w:p w14:paraId="7221E0FC" w14:textId="77777777" w:rsidR="00170453" w:rsidRDefault="00170453" w:rsidP="00170453">
      <w:pPr>
        <w:pStyle w:val="PL"/>
      </w:pPr>
      <w:r>
        <w:t xml:space="preserve">          type: string</w:t>
      </w:r>
    </w:p>
    <w:p w14:paraId="18C1154A" w14:textId="77777777" w:rsidR="00170453" w:rsidRDefault="00170453" w:rsidP="00170453">
      <w:pPr>
        <w:pStyle w:val="PL"/>
      </w:pPr>
      <w:r>
        <w:t xml:space="preserve">        status:</w:t>
      </w:r>
    </w:p>
    <w:p w14:paraId="425A8788" w14:textId="77777777" w:rsidR="00170453" w:rsidRDefault="00170453" w:rsidP="00170453">
      <w:pPr>
        <w:pStyle w:val="PL"/>
      </w:pPr>
      <w:r>
        <w:t xml:space="preserve">          type: string</w:t>
      </w:r>
    </w:p>
    <w:p w14:paraId="260E4978" w14:textId="77777777" w:rsidR="00170453" w:rsidRDefault="00170453" w:rsidP="00170453">
      <w:pPr>
        <w:pStyle w:val="PL"/>
      </w:pPr>
      <w:r>
        <w:t xml:space="preserve">          enum:</w:t>
      </w:r>
    </w:p>
    <w:p w14:paraId="0D254B00" w14:textId="77777777" w:rsidR="00170453" w:rsidRDefault="00170453" w:rsidP="00170453">
      <w:pPr>
        <w:pStyle w:val="PL"/>
      </w:pPr>
      <w:r>
        <w:t xml:space="preserve">            - NOT_STARTED</w:t>
      </w:r>
    </w:p>
    <w:p w14:paraId="6ABB00A3" w14:textId="77777777" w:rsidR="00170453" w:rsidRDefault="00170453" w:rsidP="00170453">
      <w:pPr>
        <w:pStyle w:val="PL"/>
      </w:pPr>
      <w:r>
        <w:t xml:space="preserve">            - RUNNING</w:t>
      </w:r>
    </w:p>
    <w:p w14:paraId="23144B8D" w14:textId="77777777" w:rsidR="00170453" w:rsidRDefault="00170453" w:rsidP="00170453">
      <w:pPr>
        <w:pStyle w:val="PL"/>
      </w:pPr>
      <w:r>
        <w:t xml:space="preserve">            - FINSHED</w:t>
      </w:r>
    </w:p>
    <w:p w14:paraId="5CA32DFF" w14:textId="77777777" w:rsidR="00170453" w:rsidRDefault="00170453" w:rsidP="00170453">
      <w:pPr>
        <w:pStyle w:val="PL"/>
      </w:pPr>
      <w:r>
        <w:t xml:space="preserve">            - FAILED</w:t>
      </w:r>
    </w:p>
    <w:p w14:paraId="7B287E4D" w14:textId="77777777" w:rsidR="00170453" w:rsidRDefault="00170453" w:rsidP="00170453">
      <w:pPr>
        <w:pStyle w:val="PL"/>
      </w:pPr>
      <w:r>
        <w:t xml:space="preserve">            - CANCELLING</w:t>
      </w:r>
    </w:p>
    <w:p w14:paraId="5B825B0A" w14:textId="77777777" w:rsidR="00170453" w:rsidRDefault="00170453" w:rsidP="00170453">
      <w:pPr>
        <w:pStyle w:val="PL"/>
      </w:pPr>
      <w:r>
        <w:t xml:space="preserve">            - CANCELLED</w:t>
      </w:r>
    </w:p>
    <w:p w14:paraId="32EB6D45" w14:textId="77777777" w:rsidR="00170453" w:rsidRDefault="00170453" w:rsidP="00170453">
      <w:pPr>
        <w:pStyle w:val="PL"/>
      </w:pPr>
      <w:r>
        <w:t xml:space="preserve">        progressPercentage:</w:t>
      </w:r>
    </w:p>
    <w:p w14:paraId="0CCBB35B" w14:textId="77777777" w:rsidR="00170453" w:rsidRDefault="00170453" w:rsidP="00170453">
      <w:pPr>
        <w:pStyle w:val="PL"/>
      </w:pPr>
      <w:r>
        <w:t xml:space="preserve">          type: integer</w:t>
      </w:r>
    </w:p>
    <w:p w14:paraId="7DAC61E0" w14:textId="77777777" w:rsidR="00170453" w:rsidRDefault="00170453" w:rsidP="00170453">
      <w:pPr>
        <w:pStyle w:val="PL"/>
      </w:pPr>
      <w:r>
        <w:t xml:space="preserve">          minimum: 0</w:t>
      </w:r>
    </w:p>
    <w:p w14:paraId="5933DAF0" w14:textId="77777777" w:rsidR="00170453" w:rsidRDefault="00170453" w:rsidP="00170453">
      <w:pPr>
        <w:pStyle w:val="PL"/>
      </w:pPr>
      <w:r>
        <w:t xml:space="preserve">          maximum: 100</w:t>
      </w:r>
    </w:p>
    <w:p w14:paraId="3563201A" w14:textId="77777777" w:rsidR="00170453" w:rsidRDefault="00170453" w:rsidP="00170453">
      <w:pPr>
        <w:pStyle w:val="PL"/>
      </w:pPr>
      <w:r>
        <w:t xml:space="preserve">        progressStateInfo:</w:t>
      </w:r>
    </w:p>
    <w:p w14:paraId="36D3430A" w14:textId="77777777" w:rsidR="00170453" w:rsidRDefault="00170453" w:rsidP="00170453">
      <w:pPr>
        <w:pStyle w:val="PL"/>
      </w:pPr>
      <w:r>
        <w:t xml:space="preserve">          type: string</w:t>
      </w:r>
    </w:p>
    <w:p w14:paraId="61BF95F2" w14:textId="77777777" w:rsidR="00170453" w:rsidRDefault="00170453" w:rsidP="00170453">
      <w:pPr>
        <w:pStyle w:val="PL"/>
      </w:pPr>
      <w:r>
        <w:t xml:space="preserve">        resultStateInfo:</w:t>
      </w:r>
    </w:p>
    <w:p w14:paraId="0DE8516A" w14:textId="77777777" w:rsidR="00170453" w:rsidRDefault="00170453" w:rsidP="00170453">
      <w:pPr>
        <w:pStyle w:val="PL"/>
      </w:pPr>
      <w:r>
        <w:t xml:space="preserve">          oneOf:</w:t>
      </w:r>
    </w:p>
    <w:p w14:paraId="24880396" w14:textId="77777777" w:rsidR="00170453" w:rsidRDefault="00170453" w:rsidP="00170453">
      <w:pPr>
        <w:pStyle w:val="PL"/>
      </w:pPr>
      <w:r>
        <w:t xml:space="preserve">            - type: string</w:t>
      </w:r>
    </w:p>
    <w:p w14:paraId="10FE4E30" w14:textId="77777777" w:rsidR="00170453" w:rsidRDefault="00170453" w:rsidP="00170453">
      <w:pPr>
        <w:pStyle w:val="PL"/>
      </w:pPr>
      <w:r>
        <w:t xml:space="preserve">              enum:</w:t>
      </w:r>
    </w:p>
    <w:p w14:paraId="070A3FDD" w14:textId="77777777" w:rsidR="00170453" w:rsidRDefault="00170453" w:rsidP="00170453">
      <w:pPr>
        <w:pStyle w:val="PL"/>
      </w:pPr>
      <w:r>
        <w:t xml:space="preserve">                - NULL</w:t>
      </w:r>
    </w:p>
    <w:p w14:paraId="2F40AC25" w14:textId="77777777" w:rsidR="00170453" w:rsidRDefault="00170453" w:rsidP="00170453">
      <w:pPr>
        <w:pStyle w:val="PL"/>
      </w:pPr>
      <w:r>
        <w:t xml:space="preserve">                - UNKNOWN</w:t>
      </w:r>
    </w:p>
    <w:p w14:paraId="5F18DD62" w14:textId="77777777" w:rsidR="00170453" w:rsidRDefault="00170453" w:rsidP="00170453">
      <w:pPr>
        <w:pStyle w:val="PL"/>
      </w:pPr>
      <w:r>
        <w:t xml:space="preserve">                - NO_STORAGE</w:t>
      </w:r>
    </w:p>
    <w:p w14:paraId="57F1DF8D" w14:textId="77777777" w:rsidR="00170453" w:rsidRDefault="00170453" w:rsidP="00170453">
      <w:pPr>
        <w:pStyle w:val="PL"/>
      </w:pPr>
      <w:r>
        <w:t xml:space="preserve">                - LOW_MEMROY</w:t>
      </w:r>
    </w:p>
    <w:p w14:paraId="751A1416" w14:textId="77777777" w:rsidR="00170453" w:rsidRDefault="00170453" w:rsidP="00170453">
      <w:pPr>
        <w:pStyle w:val="PL"/>
      </w:pPr>
      <w:r>
        <w:t xml:space="preserve">                - NO_CONNECTION_TO_REMOTE_SERVER</w:t>
      </w:r>
    </w:p>
    <w:p w14:paraId="04819777" w14:textId="77777777" w:rsidR="00170453" w:rsidRDefault="00170453" w:rsidP="00170453">
      <w:pPr>
        <w:pStyle w:val="PL"/>
      </w:pPr>
      <w:r>
        <w:t xml:space="preserve">                - FILE_NOT_AVAILABLE</w:t>
      </w:r>
    </w:p>
    <w:p w14:paraId="7A9C734A" w14:textId="77777777" w:rsidR="00170453" w:rsidRDefault="00170453" w:rsidP="00170453">
      <w:pPr>
        <w:pStyle w:val="PL"/>
      </w:pPr>
      <w:r>
        <w:t xml:space="preserve">                - DNS_CANNOT_BE_RESOLVED</w:t>
      </w:r>
    </w:p>
    <w:p w14:paraId="5EFFCD86" w14:textId="77777777" w:rsidR="00170453" w:rsidRDefault="00170453" w:rsidP="00170453">
      <w:pPr>
        <w:pStyle w:val="PL"/>
      </w:pPr>
      <w:r>
        <w:t xml:space="preserve">                - TIMER_EXPIRED</w:t>
      </w:r>
    </w:p>
    <w:p w14:paraId="167C8066" w14:textId="77777777" w:rsidR="00170453" w:rsidRDefault="00170453" w:rsidP="00170453">
      <w:pPr>
        <w:pStyle w:val="PL"/>
      </w:pPr>
      <w:r>
        <w:t xml:space="preserve">                - OTHER</w:t>
      </w:r>
    </w:p>
    <w:p w14:paraId="4156800D" w14:textId="77777777" w:rsidR="00170453" w:rsidRDefault="00170453" w:rsidP="00170453">
      <w:pPr>
        <w:pStyle w:val="PL"/>
      </w:pPr>
      <w:r>
        <w:t xml:space="preserve">            - type: string</w:t>
      </w:r>
    </w:p>
    <w:p w14:paraId="2E7B5900" w14:textId="77777777" w:rsidR="00170453" w:rsidRDefault="00170453" w:rsidP="00170453">
      <w:pPr>
        <w:pStyle w:val="PL"/>
      </w:pPr>
      <w:r>
        <w:t xml:space="preserve">        startTime:</w:t>
      </w:r>
    </w:p>
    <w:p w14:paraId="4D122C84" w14:textId="77777777" w:rsidR="00170453" w:rsidRDefault="00170453" w:rsidP="00170453">
      <w:pPr>
        <w:pStyle w:val="PL"/>
      </w:pPr>
      <w:r>
        <w:t xml:space="preserve">          $ref: 'TS28623_ComDefs.yaml#/components/schemas/DateTime'</w:t>
      </w:r>
    </w:p>
    <w:p w14:paraId="4D42A3C9" w14:textId="77777777" w:rsidR="00170453" w:rsidRDefault="00170453" w:rsidP="00170453">
      <w:pPr>
        <w:pStyle w:val="PL"/>
      </w:pPr>
      <w:r>
        <w:t xml:space="preserve">        endTime:</w:t>
      </w:r>
    </w:p>
    <w:p w14:paraId="10923C13" w14:textId="77777777" w:rsidR="00170453" w:rsidRDefault="00170453" w:rsidP="00170453">
      <w:pPr>
        <w:pStyle w:val="PL"/>
      </w:pPr>
      <w:r>
        <w:t xml:space="preserve">          $ref: 'TS28623_ComDefs.yaml#/components/schemas/DateTime'</w:t>
      </w:r>
    </w:p>
    <w:p w14:paraId="55176783" w14:textId="77777777" w:rsidR="00170453" w:rsidRDefault="00170453" w:rsidP="00170453">
      <w:pPr>
        <w:pStyle w:val="PL"/>
      </w:pPr>
      <w:r>
        <w:t xml:space="preserve">        timer:</w:t>
      </w:r>
    </w:p>
    <w:p w14:paraId="7DEAF8C8" w14:textId="77777777" w:rsidR="00170453" w:rsidRDefault="00170453" w:rsidP="00170453">
      <w:pPr>
        <w:pStyle w:val="PL"/>
      </w:pPr>
      <w:r>
        <w:t xml:space="preserve">          type: integer</w:t>
      </w:r>
    </w:p>
    <w:p w14:paraId="3A571BF3" w14:textId="77777777" w:rsidR="00170453" w:rsidRDefault="00170453" w:rsidP="00170453">
      <w:pPr>
        <w:pStyle w:val="PL"/>
      </w:pPr>
      <w:r>
        <w:t xml:space="preserve">    AreaScope:</w:t>
      </w:r>
    </w:p>
    <w:p w14:paraId="3AD80687" w14:textId="77777777" w:rsidR="00170453" w:rsidRDefault="00170453" w:rsidP="00170453">
      <w:pPr>
        <w:pStyle w:val="PL"/>
      </w:pPr>
      <w:r>
        <w:t xml:space="preserve">      oneOf:</w:t>
      </w:r>
    </w:p>
    <w:p w14:paraId="0C7F4D4D" w14:textId="77777777" w:rsidR="00170453" w:rsidRDefault="00170453" w:rsidP="00170453">
      <w:pPr>
        <w:pStyle w:val="PL"/>
      </w:pPr>
      <w:r>
        <w:t xml:space="preserve">      - type: array</w:t>
      </w:r>
    </w:p>
    <w:p w14:paraId="0AC537CD" w14:textId="77777777" w:rsidR="00170453" w:rsidRDefault="00170453" w:rsidP="00170453">
      <w:pPr>
        <w:pStyle w:val="PL"/>
      </w:pPr>
      <w:r>
        <w:t xml:space="preserve">        items:</w:t>
      </w:r>
    </w:p>
    <w:p w14:paraId="4AFA691F" w14:textId="77777777" w:rsidR="00170453" w:rsidRDefault="00170453" w:rsidP="00170453">
      <w:pPr>
        <w:pStyle w:val="PL"/>
      </w:pPr>
      <w:r>
        <w:t xml:space="preserve">          $ref: '#/components/schemas/EutraCellId'</w:t>
      </w:r>
    </w:p>
    <w:p w14:paraId="039FA634" w14:textId="77777777" w:rsidR="00170453" w:rsidRDefault="00170453" w:rsidP="00170453">
      <w:pPr>
        <w:pStyle w:val="PL"/>
      </w:pPr>
      <w:r>
        <w:t xml:space="preserve">      - type: array</w:t>
      </w:r>
    </w:p>
    <w:p w14:paraId="1EB7C780" w14:textId="77777777" w:rsidR="00170453" w:rsidRDefault="00170453" w:rsidP="00170453">
      <w:pPr>
        <w:pStyle w:val="PL"/>
      </w:pPr>
      <w:r>
        <w:t xml:space="preserve">        items:</w:t>
      </w:r>
    </w:p>
    <w:p w14:paraId="0B6D2C3B" w14:textId="77777777" w:rsidR="00170453" w:rsidRDefault="00170453" w:rsidP="00170453">
      <w:pPr>
        <w:pStyle w:val="PL"/>
      </w:pPr>
      <w:r>
        <w:t xml:space="preserve">          $ref: '#/components/schemas/NrCellId'</w:t>
      </w:r>
    </w:p>
    <w:p w14:paraId="764685C8" w14:textId="77777777" w:rsidR="00170453" w:rsidRDefault="00170453" w:rsidP="00170453">
      <w:pPr>
        <w:pStyle w:val="PL"/>
      </w:pPr>
      <w:r>
        <w:t xml:space="preserve">      - type: array</w:t>
      </w:r>
    </w:p>
    <w:p w14:paraId="0A874C43" w14:textId="77777777" w:rsidR="00170453" w:rsidRDefault="00170453" w:rsidP="00170453">
      <w:pPr>
        <w:pStyle w:val="PL"/>
      </w:pPr>
      <w:r>
        <w:t xml:space="preserve">        items:</w:t>
      </w:r>
    </w:p>
    <w:p w14:paraId="03854A89" w14:textId="77777777" w:rsidR="00170453" w:rsidRDefault="00170453" w:rsidP="00170453">
      <w:pPr>
        <w:pStyle w:val="PL"/>
      </w:pPr>
      <w:r>
        <w:t xml:space="preserve">          $ref: '#/components/schemas/Tac'</w:t>
      </w:r>
    </w:p>
    <w:p w14:paraId="2B8912FB" w14:textId="77777777" w:rsidR="00170453" w:rsidRDefault="00170453" w:rsidP="00170453">
      <w:pPr>
        <w:pStyle w:val="PL"/>
      </w:pPr>
      <w:r>
        <w:t xml:space="preserve">      - type: array</w:t>
      </w:r>
    </w:p>
    <w:p w14:paraId="44A9FD47" w14:textId="77777777" w:rsidR="00170453" w:rsidRDefault="00170453" w:rsidP="00170453">
      <w:pPr>
        <w:pStyle w:val="PL"/>
      </w:pPr>
      <w:r>
        <w:t xml:space="preserve">        items:</w:t>
      </w:r>
    </w:p>
    <w:p w14:paraId="48665B51" w14:textId="77777777" w:rsidR="00170453" w:rsidRDefault="00170453" w:rsidP="00170453">
      <w:pPr>
        <w:pStyle w:val="PL"/>
      </w:pPr>
      <w:r>
        <w:t xml:space="preserve">          $ref: '#/components/schemas/Tai'</w:t>
      </w:r>
    </w:p>
    <w:p w14:paraId="19CA1A0E" w14:textId="77777777" w:rsidR="00170453" w:rsidRDefault="00170453" w:rsidP="00170453">
      <w:pPr>
        <w:pStyle w:val="PL"/>
      </w:pPr>
      <w:r>
        <w:t xml:space="preserve">    Tai:</w:t>
      </w:r>
    </w:p>
    <w:p w14:paraId="79564693" w14:textId="77777777" w:rsidR="00170453" w:rsidRDefault="00170453" w:rsidP="00170453">
      <w:pPr>
        <w:pStyle w:val="PL"/>
      </w:pPr>
      <w:r>
        <w:t xml:space="preserve">      type: object</w:t>
      </w:r>
    </w:p>
    <w:p w14:paraId="7DDE7E25" w14:textId="77777777" w:rsidR="00170453" w:rsidRDefault="00170453" w:rsidP="00170453">
      <w:pPr>
        <w:pStyle w:val="PL"/>
      </w:pPr>
      <w:r>
        <w:t xml:space="preserve">      properties:</w:t>
      </w:r>
    </w:p>
    <w:p w14:paraId="5B9A3E50" w14:textId="77777777" w:rsidR="00170453" w:rsidRDefault="00170453" w:rsidP="00170453">
      <w:pPr>
        <w:pStyle w:val="PL"/>
      </w:pPr>
      <w:r>
        <w:t xml:space="preserve">        mcc:</w:t>
      </w:r>
    </w:p>
    <w:p w14:paraId="47555A0E" w14:textId="77777777" w:rsidR="00170453" w:rsidRDefault="00170453" w:rsidP="00170453">
      <w:pPr>
        <w:pStyle w:val="PL"/>
      </w:pPr>
      <w:r>
        <w:t xml:space="preserve">          $ref: 'TS28623_ComDefs.yaml#/components/schemas/Mcc'</w:t>
      </w:r>
    </w:p>
    <w:p w14:paraId="306CA081" w14:textId="77777777" w:rsidR="00170453" w:rsidRDefault="00170453" w:rsidP="00170453">
      <w:pPr>
        <w:pStyle w:val="PL"/>
      </w:pPr>
      <w:r>
        <w:t xml:space="preserve">        mnc:</w:t>
      </w:r>
    </w:p>
    <w:p w14:paraId="52565166" w14:textId="77777777" w:rsidR="00170453" w:rsidRDefault="00170453" w:rsidP="00170453">
      <w:pPr>
        <w:pStyle w:val="PL"/>
      </w:pPr>
      <w:r>
        <w:t xml:space="preserve">          $ref: 'TS28623_ComDefs.yaml#/components/schemas/Mnc'</w:t>
      </w:r>
    </w:p>
    <w:p w14:paraId="547D9C68" w14:textId="77777777" w:rsidR="00170453" w:rsidRDefault="00170453" w:rsidP="00170453">
      <w:pPr>
        <w:pStyle w:val="PL"/>
      </w:pPr>
      <w:r>
        <w:t xml:space="preserve">        tac:</w:t>
      </w:r>
    </w:p>
    <w:p w14:paraId="71E62043" w14:textId="77777777" w:rsidR="00170453" w:rsidRDefault="00170453" w:rsidP="00170453">
      <w:pPr>
        <w:pStyle w:val="PL"/>
      </w:pPr>
      <w:r>
        <w:t xml:space="preserve">          $ref: '#/components/schemas/Tac'</w:t>
      </w:r>
    </w:p>
    <w:p w14:paraId="2470AC6B" w14:textId="77777777" w:rsidR="00170453" w:rsidRDefault="00170453" w:rsidP="00170453">
      <w:pPr>
        <w:pStyle w:val="PL"/>
      </w:pPr>
      <w:r>
        <w:t xml:space="preserve">    AreaConfig:</w:t>
      </w:r>
    </w:p>
    <w:p w14:paraId="119344F0" w14:textId="77777777" w:rsidR="00170453" w:rsidRDefault="00170453" w:rsidP="00170453">
      <w:pPr>
        <w:pStyle w:val="PL"/>
      </w:pPr>
      <w:r>
        <w:t xml:space="preserve">      type: object</w:t>
      </w:r>
    </w:p>
    <w:p w14:paraId="59C86A47" w14:textId="77777777" w:rsidR="00170453" w:rsidRDefault="00170453" w:rsidP="00170453">
      <w:pPr>
        <w:pStyle w:val="PL"/>
      </w:pPr>
      <w:r>
        <w:lastRenderedPageBreak/>
        <w:t xml:space="preserve">      properties:</w:t>
      </w:r>
    </w:p>
    <w:p w14:paraId="78A1FD62" w14:textId="77777777" w:rsidR="00170453" w:rsidRDefault="00170453" w:rsidP="00170453">
      <w:pPr>
        <w:pStyle w:val="PL"/>
      </w:pPr>
      <w:r>
        <w:t xml:space="preserve">        freqInfo:</w:t>
      </w:r>
    </w:p>
    <w:p w14:paraId="79827F66" w14:textId="77777777" w:rsidR="00170453" w:rsidRDefault="00170453" w:rsidP="00170453">
      <w:pPr>
        <w:pStyle w:val="PL"/>
      </w:pPr>
      <w:r>
        <w:t xml:space="preserve">          $ref: '#/components/schemas/FreqInfo'</w:t>
      </w:r>
    </w:p>
    <w:p w14:paraId="1E5E745A" w14:textId="77777777" w:rsidR="00170453" w:rsidRDefault="00170453" w:rsidP="00170453">
      <w:pPr>
        <w:pStyle w:val="PL"/>
      </w:pPr>
      <w:r>
        <w:t xml:space="preserve">        pciList:</w:t>
      </w:r>
    </w:p>
    <w:p w14:paraId="28A263C2" w14:textId="77777777" w:rsidR="00170453" w:rsidRDefault="00170453" w:rsidP="00170453">
      <w:pPr>
        <w:pStyle w:val="PL"/>
      </w:pPr>
      <w:r>
        <w:t xml:space="preserve">          type: array</w:t>
      </w:r>
    </w:p>
    <w:p w14:paraId="78D9D2C1" w14:textId="77777777" w:rsidR="00170453" w:rsidRDefault="00170453" w:rsidP="00170453">
      <w:pPr>
        <w:pStyle w:val="PL"/>
      </w:pPr>
      <w:r>
        <w:t xml:space="preserve">          items:</w:t>
      </w:r>
    </w:p>
    <w:p w14:paraId="577728AD" w14:textId="77777777" w:rsidR="00170453" w:rsidRDefault="00170453" w:rsidP="00170453">
      <w:pPr>
        <w:pStyle w:val="PL"/>
      </w:pPr>
      <w:r>
        <w:t xml:space="preserve">            type: integer</w:t>
      </w:r>
    </w:p>
    <w:p w14:paraId="11606AB7" w14:textId="77777777" w:rsidR="00170453" w:rsidRDefault="00170453" w:rsidP="00170453">
      <w:pPr>
        <w:pStyle w:val="PL"/>
      </w:pPr>
      <w:r>
        <w:t xml:space="preserve">    FreqInfo:</w:t>
      </w:r>
    </w:p>
    <w:p w14:paraId="3AEA973E" w14:textId="77777777" w:rsidR="00170453" w:rsidRDefault="00170453" w:rsidP="00170453">
      <w:pPr>
        <w:pStyle w:val="PL"/>
      </w:pPr>
      <w:r>
        <w:t xml:space="preserve">      description: specifies the carrier frequency and bands used in a cell.</w:t>
      </w:r>
    </w:p>
    <w:p w14:paraId="54B8F82B" w14:textId="77777777" w:rsidR="00170453" w:rsidRDefault="00170453" w:rsidP="00170453">
      <w:pPr>
        <w:pStyle w:val="PL"/>
      </w:pPr>
      <w:r>
        <w:t xml:space="preserve">      type: object</w:t>
      </w:r>
    </w:p>
    <w:p w14:paraId="571570DF" w14:textId="77777777" w:rsidR="00170453" w:rsidRDefault="00170453" w:rsidP="00170453">
      <w:pPr>
        <w:pStyle w:val="PL"/>
      </w:pPr>
      <w:r>
        <w:t xml:space="preserve">      properties:</w:t>
      </w:r>
    </w:p>
    <w:p w14:paraId="6C980063" w14:textId="77777777" w:rsidR="00170453" w:rsidRDefault="00170453" w:rsidP="00170453">
      <w:pPr>
        <w:pStyle w:val="PL"/>
      </w:pPr>
      <w:r>
        <w:t xml:space="preserve">        arfcn:</w:t>
      </w:r>
    </w:p>
    <w:p w14:paraId="1E53CCF4" w14:textId="77777777" w:rsidR="00170453" w:rsidRDefault="00170453" w:rsidP="00170453">
      <w:pPr>
        <w:pStyle w:val="PL"/>
      </w:pPr>
      <w:r>
        <w:t xml:space="preserve">          type: integer</w:t>
      </w:r>
    </w:p>
    <w:p w14:paraId="0FEA7134" w14:textId="77777777" w:rsidR="00170453" w:rsidRDefault="00170453" w:rsidP="00170453">
      <w:pPr>
        <w:pStyle w:val="PL"/>
      </w:pPr>
      <w:r>
        <w:t xml:space="preserve">        freqBands:</w:t>
      </w:r>
    </w:p>
    <w:p w14:paraId="30059316" w14:textId="77777777" w:rsidR="00170453" w:rsidRDefault="00170453" w:rsidP="00170453">
      <w:pPr>
        <w:pStyle w:val="PL"/>
      </w:pPr>
      <w:r>
        <w:t xml:space="preserve">          type: array</w:t>
      </w:r>
    </w:p>
    <w:p w14:paraId="60E8797F" w14:textId="77777777" w:rsidR="00170453" w:rsidRDefault="00170453" w:rsidP="00170453">
      <w:pPr>
        <w:pStyle w:val="PL"/>
      </w:pPr>
      <w:r>
        <w:t xml:space="preserve">          items: </w:t>
      </w:r>
    </w:p>
    <w:p w14:paraId="5189FA6B" w14:textId="77777777" w:rsidR="00170453" w:rsidRDefault="00170453" w:rsidP="00170453">
      <w:pPr>
        <w:pStyle w:val="PL"/>
      </w:pPr>
      <w:r>
        <w:t xml:space="preserve">            type: integer</w:t>
      </w:r>
    </w:p>
    <w:p w14:paraId="3558A952" w14:textId="77777777" w:rsidR="00170453" w:rsidRDefault="00170453" w:rsidP="00170453">
      <w:pPr>
        <w:pStyle w:val="PL"/>
      </w:pPr>
      <w:r>
        <w:t xml:space="preserve">    MbsfnArea:</w:t>
      </w:r>
    </w:p>
    <w:p w14:paraId="25648F73" w14:textId="77777777" w:rsidR="00170453" w:rsidRDefault="00170453" w:rsidP="00170453">
      <w:pPr>
        <w:pStyle w:val="PL"/>
      </w:pPr>
      <w:r>
        <w:t xml:space="preserve">      type: object</w:t>
      </w:r>
    </w:p>
    <w:p w14:paraId="1DDFEE65" w14:textId="77777777" w:rsidR="00170453" w:rsidRDefault="00170453" w:rsidP="00170453">
      <w:pPr>
        <w:pStyle w:val="PL"/>
      </w:pPr>
      <w:r>
        <w:t xml:space="preserve">      properties:</w:t>
      </w:r>
    </w:p>
    <w:p w14:paraId="32C95456" w14:textId="77777777" w:rsidR="00170453" w:rsidRDefault="00170453" w:rsidP="00170453">
      <w:pPr>
        <w:pStyle w:val="PL"/>
      </w:pPr>
      <w:r>
        <w:t xml:space="preserve">        mbsfnAreaId:</w:t>
      </w:r>
    </w:p>
    <w:p w14:paraId="70B53132" w14:textId="77777777" w:rsidR="00170453" w:rsidRDefault="00170453" w:rsidP="00170453">
      <w:pPr>
        <w:pStyle w:val="PL"/>
      </w:pPr>
      <w:r>
        <w:t xml:space="preserve">          type: integer</w:t>
      </w:r>
    </w:p>
    <w:p w14:paraId="722D2FB7" w14:textId="77777777" w:rsidR="00170453" w:rsidRDefault="00170453" w:rsidP="00170453">
      <w:pPr>
        <w:pStyle w:val="PL"/>
      </w:pPr>
      <w:r>
        <w:t xml:space="preserve">          minimum: 1</w:t>
      </w:r>
    </w:p>
    <w:p w14:paraId="4A8C76B1" w14:textId="77777777" w:rsidR="00170453" w:rsidRDefault="00170453" w:rsidP="00170453">
      <w:pPr>
        <w:pStyle w:val="PL"/>
      </w:pPr>
      <w:r>
        <w:t xml:space="preserve">        earfcn:</w:t>
      </w:r>
    </w:p>
    <w:p w14:paraId="09B23DD8" w14:textId="77777777" w:rsidR="00170453" w:rsidRDefault="00170453" w:rsidP="00170453">
      <w:pPr>
        <w:pStyle w:val="PL"/>
      </w:pPr>
      <w:r>
        <w:t xml:space="preserve">          type: integer</w:t>
      </w:r>
    </w:p>
    <w:p w14:paraId="15FB3D45" w14:textId="77777777" w:rsidR="00170453" w:rsidRDefault="00170453" w:rsidP="00170453">
      <w:pPr>
        <w:pStyle w:val="PL"/>
      </w:pPr>
      <w:r>
        <w:t xml:space="preserve">          minimum: 1</w:t>
      </w:r>
    </w:p>
    <w:p w14:paraId="626A4393" w14:textId="77777777" w:rsidR="00170453" w:rsidRDefault="00170453" w:rsidP="00170453">
      <w:pPr>
        <w:pStyle w:val="PL"/>
      </w:pPr>
      <w:r>
        <w:t xml:space="preserve">    Tac:</w:t>
      </w:r>
    </w:p>
    <w:p w14:paraId="21AF517F" w14:textId="77777777" w:rsidR="00170453" w:rsidRDefault="00170453" w:rsidP="00170453">
      <w:pPr>
        <w:pStyle w:val="PL"/>
      </w:pPr>
      <w:r>
        <w:t xml:space="preserve">      type: string</w:t>
      </w:r>
    </w:p>
    <w:p w14:paraId="5DD6289C" w14:textId="77777777" w:rsidR="00170453" w:rsidRDefault="00170453" w:rsidP="00170453">
      <w:pPr>
        <w:pStyle w:val="PL"/>
      </w:pPr>
      <w:r>
        <w:t xml:space="preserve">      pattern: '(^[A-Fa-f0-9]{4}$)|(^[A-Fa-f0-9]{6}$)'</w:t>
      </w:r>
    </w:p>
    <w:p w14:paraId="7BE0E0B4" w14:textId="77777777" w:rsidR="00170453" w:rsidRDefault="00170453" w:rsidP="00170453">
      <w:pPr>
        <w:pStyle w:val="PL"/>
      </w:pPr>
      <w:r>
        <w:t xml:space="preserve">    EutraCellId:</w:t>
      </w:r>
    </w:p>
    <w:p w14:paraId="7D195924" w14:textId="77777777" w:rsidR="00170453" w:rsidRDefault="00170453" w:rsidP="00170453">
      <w:pPr>
        <w:pStyle w:val="PL"/>
      </w:pPr>
      <w:r>
        <w:t xml:space="preserve">      type: string</w:t>
      </w:r>
    </w:p>
    <w:p w14:paraId="507DAEBE" w14:textId="77777777" w:rsidR="00170453" w:rsidRDefault="00170453" w:rsidP="00170453">
      <w:pPr>
        <w:pStyle w:val="PL"/>
      </w:pPr>
      <w:r>
        <w:t xml:space="preserve">      pattern: '^[A-Fa-f0-9]{7}$'</w:t>
      </w:r>
    </w:p>
    <w:p w14:paraId="00A581D3" w14:textId="77777777" w:rsidR="00170453" w:rsidRDefault="00170453" w:rsidP="00170453">
      <w:pPr>
        <w:pStyle w:val="PL"/>
      </w:pPr>
      <w:r>
        <w:t xml:space="preserve">    NrCellId:</w:t>
      </w:r>
    </w:p>
    <w:p w14:paraId="6872241D" w14:textId="77777777" w:rsidR="00170453" w:rsidRDefault="00170453" w:rsidP="00170453">
      <w:pPr>
        <w:pStyle w:val="PL"/>
      </w:pPr>
      <w:r>
        <w:t xml:space="preserve">      type: string</w:t>
      </w:r>
    </w:p>
    <w:p w14:paraId="7DE049AB" w14:textId="77777777" w:rsidR="00170453" w:rsidRDefault="00170453" w:rsidP="00170453">
      <w:pPr>
        <w:pStyle w:val="PL"/>
      </w:pPr>
      <w:r>
        <w:t xml:space="preserve">      pattern: '^[A-Fa-f0-9]{9}$'</w:t>
      </w:r>
    </w:p>
    <w:p w14:paraId="20772853" w14:textId="77777777" w:rsidR="00170453" w:rsidRDefault="00170453" w:rsidP="00170453">
      <w:pPr>
        <w:pStyle w:val="PL"/>
      </w:pPr>
      <w:r>
        <w:t xml:space="preserve">    IpAddr:</w:t>
      </w:r>
    </w:p>
    <w:p w14:paraId="1652ADBB" w14:textId="77777777" w:rsidR="00170453" w:rsidRDefault="00170453" w:rsidP="00170453">
      <w:pPr>
        <w:pStyle w:val="PL"/>
      </w:pPr>
      <w:r>
        <w:t xml:space="preserve">      oneOf:</w:t>
      </w:r>
    </w:p>
    <w:p w14:paraId="7CDF8D89" w14:textId="77777777" w:rsidR="00170453" w:rsidRDefault="00170453" w:rsidP="00170453">
      <w:pPr>
        <w:pStyle w:val="PL"/>
      </w:pPr>
      <w:r>
        <w:t xml:space="preserve">        - $ref: 'TS28623_ComDefs.yaml#/components/schemas/Ipv4Addr'</w:t>
      </w:r>
    </w:p>
    <w:p w14:paraId="2745C039" w14:textId="77777777" w:rsidR="00170453" w:rsidRDefault="00170453" w:rsidP="00170453">
      <w:pPr>
        <w:pStyle w:val="PL"/>
      </w:pPr>
      <w:r>
        <w:t xml:space="preserve">        - $ref: 'TS28623_ComDefs.yaml#/components/schemas/Ipv6Addr'</w:t>
      </w:r>
    </w:p>
    <w:p w14:paraId="39EC237F" w14:textId="77777777" w:rsidR="00170453" w:rsidRDefault="00170453" w:rsidP="00170453">
      <w:pPr>
        <w:pStyle w:val="PL"/>
      </w:pPr>
    </w:p>
    <w:p w14:paraId="331AA258" w14:textId="77777777" w:rsidR="00170453" w:rsidRDefault="00170453" w:rsidP="00170453">
      <w:pPr>
        <w:pStyle w:val="PL"/>
      </w:pPr>
      <w:r>
        <w:t xml:space="preserve">    ManagementData:</w:t>
      </w:r>
    </w:p>
    <w:p w14:paraId="1FD2D054" w14:textId="77777777" w:rsidR="00170453" w:rsidRDefault="00170453" w:rsidP="00170453">
      <w:pPr>
        <w:pStyle w:val="PL"/>
      </w:pPr>
      <w:r>
        <w:t xml:space="preserve">      oneOf:</w:t>
      </w:r>
    </w:p>
    <w:p w14:paraId="758EEF7E" w14:textId="77777777" w:rsidR="00170453" w:rsidRDefault="00170453" w:rsidP="00170453">
      <w:pPr>
        <w:pStyle w:val="PL"/>
      </w:pPr>
      <w:r>
        <w:t xml:space="preserve">      - type: array</w:t>
      </w:r>
    </w:p>
    <w:p w14:paraId="0786B1D5" w14:textId="77777777" w:rsidR="00170453" w:rsidRDefault="00170453" w:rsidP="00170453">
      <w:pPr>
        <w:pStyle w:val="PL"/>
      </w:pPr>
      <w:r>
        <w:t xml:space="preserve">        items:</w:t>
      </w:r>
    </w:p>
    <w:p w14:paraId="5560F1FF" w14:textId="77777777" w:rsidR="00170453" w:rsidRDefault="00170453" w:rsidP="00170453">
      <w:pPr>
        <w:pStyle w:val="PL"/>
      </w:pPr>
      <w:r>
        <w:t xml:space="preserve">          type: string</w:t>
      </w:r>
    </w:p>
    <w:p w14:paraId="0330B7A1" w14:textId="77777777" w:rsidR="00170453" w:rsidRDefault="00170453" w:rsidP="00170453">
      <w:pPr>
        <w:pStyle w:val="PL"/>
      </w:pPr>
      <w:r>
        <w:t xml:space="preserve">          enum:</w:t>
      </w:r>
    </w:p>
    <w:p w14:paraId="7F0155DB" w14:textId="77777777" w:rsidR="00170453" w:rsidRDefault="00170453" w:rsidP="00170453">
      <w:pPr>
        <w:pStyle w:val="PL"/>
      </w:pPr>
      <w:r>
        <w:t xml:space="preserve">            - COVERAGE</w:t>
      </w:r>
    </w:p>
    <w:p w14:paraId="71479F81" w14:textId="77777777" w:rsidR="00170453" w:rsidRDefault="00170453" w:rsidP="00170453">
      <w:pPr>
        <w:pStyle w:val="PL"/>
      </w:pPr>
      <w:r>
        <w:t xml:space="preserve">            - CAPACITY</w:t>
      </w:r>
    </w:p>
    <w:p w14:paraId="63BF0CD3" w14:textId="77777777" w:rsidR="00170453" w:rsidRDefault="00170453" w:rsidP="00170453">
      <w:pPr>
        <w:pStyle w:val="PL"/>
      </w:pPr>
      <w:r>
        <w:t xml:space="preserve">            - ENERGY_EFFICIENCY</w:t>
      </w:r>
    </w:p>
    <w:p w14:paraId="335BE953" w14:textId="77777777" w:rsidR="00170453" w:rsidRDefault="00170453" w:rsidP="00170453">
      <w:pPr>
        <w:pStyle w:val="PL"/>
      </w:pPr>
      <w:r>
        <w:t xml:space="preserve">            - MOBILITY</w:t>
      </w:r>
    </w:p>
    <w:p w14:paraId="6812D37E" w14:textId="77777777" w:rsidR="00170453" w:rsidRDefault="00170453" w:rsidP="00170453">
      <w:pPr>
        <w:pStyle w:val="PL"/>
      </w:pPr>
      <w:r>
        <w:t xml:space="preserve">            - ACCESSIBILITY</w:t>
      </w:r>
    </w:p>
    <w:p w14:paraId="35486769" w14:textId="77777777" w:rsidR="00170453" w:rsidRDefault="00170453" w:rsidP="00170453">
      <w:pPr>
        <w:pStyle w:val="PL"/>
      </w:pPr>
      <w:r>
        <w:t xml:space="preserve">      - type: array</w:t>
      </w:r>
    </w:p>
    <w:p w14:paraId="35B3EA6E" w14:textId="77777777" w:rsidR="00170453" w:rsidRDefault="00170453" w:rsidP="00170453">
      <w:pPr>
        <w:pStyle w:val="PL"/>
      </w:pPr>
      <w:r>
        <w:t xml:space="preserve">        items:</w:t>
      </w:r>
    </w:p>
    <w:p w14:paraId="52355C25" w14:textId="77777777" w:rsidR="00170453" w:rsidRDefault="00170453" w:rsidP="00170453">
      <w:pPr>
        <w:pStyle w:val="PL"/>
      </w:pPr>
      <w:r>
        <w:t xml:space="preserve">          type: string</w:t>
      </w:r>
    </w:p>
    <w:p w14:paraId="641CDDA4" w14:textId="77777777" w:rsidR="00170453" w:rsidRDefault="00170453" w:rsidP="00170453">
      <w:pPr>
        <w:pStyle w:val="PL"/>
      </w:pPr>
      <w:r>
        <w:t xml:space="preserve">    NodeFilter:</w:t>
      </w:r>
    </w:p>
    <w:p w14:paraId="426FD37D" w14:textId="77777777" w:rsidR="00170453" w:rsidRDefault="00170453" w:rsidP="00170453">
      <w:pPr>
        <w:pStyle w:val="PL"/>
      </w:pPr>
      <w:r>
        <w:t xml:space="preserve">      type: object</w:t>
      </w:r>
    </w:p>
    <w:p w14:paraId="5711465D" w14:textId="77777777" w:rsidR="00170453" w:rsidRDefault="00170453" w:rsidP="00170453">
      <w:pPr>
        <w:pStyle w:val="PL"/>
      </w:pPr>
      <w:r>
        <w:t xml:space="preserve">      properties:</w:t>
      </w:r>
    </w:p>
    <w:p w14:paraId="4CC54376" w14:textId="77777777" w:rsidR="00170453" w:rsidRDefault="00170453" w:rsidP="00170453">
      <w:pPr>
        <w:pStyle w:val="PL"/>
      </w:pPr>
      <w:r>
        <w:t xml:space="preserve">        areaOfInterest:</w:t>
      </w:r>
    </w:p>
    <w:p w14:paraId="46B9F25D" w14:textId="77777777" w:rsidR="00170453" w:rsidRDefault="00170453" w:rsidP="00170453">
      <w:pPr>
        <w:pStyle w:val="PL"/>
      </w:pPr>
      <w:r>
        <w:t xml:space="preserve">          $ref: 'TS28623_ComDefs.yaml#/components/schemas/AreaOfInterest'</w:t>
      </w:r>
    </w:p>
    <w:p w14:paraId="6693B439" w14:textId="77777777" w:rsidR="00170453" w:rsidRDefault="00170453" w:rsidP="00170453">
      <w:pPr>
        <w:pStyle w:val="PL"/>
      </w:pPr>
      <w:r>
        <w:t xml:space="preserve">        networkDomain:</w:t>
      </w:r>
    </w:p>
    <w:p w14:paraId="4B75D1C3" w14:textId="77777777" w:rsidR="00170453" w:rsidRDefault="00170453" w:rsidP="00170453">
      <w:pPr>
        <w:pStyle w:val="PL"/>
      </w:pPr>
      <w:r>
        <w:t xml:space="preserve">          type: string</w:t>
      </w:r>
    </w:p>
    <w:p w14:paraId="01FD04A1" w14:textId="77777777" w:rsidR="00170453" w:rsidRDefault="00170453" w:rsidP="00170453">
      <w:pPr>
        <w:pStyle w:val="PL"/>
      </w:pPr>
      <w:r>
        <w:t xml:space="preserve">          enum:</w:t>
      </w:r>
    </w:p>
    <w:p w14:paraId="62A73F58" w14:textId="77777777" w:rsidR="00170453" w:rsidRDefault="00170453" w:rsidP="00170453">
      <w:pPr>
        <w:pStyle w:val="PL"/>
      </w:pPr>
      <w:r>
        <w:t xml:space="preserve">            - CN</w:t>
      </w:r>
    </w:p>
    <w:p w14:paraId="45360F47" w14:textId="77777777" w:rsidR="00170453" w:rsidRDefault="00170453" w:rsidP="00170453">
      <w:pPr>
        <w:pStyle w:val="PL"/>
      </w:pPr>
      <w:r>
        <w:t xml:space="preserve">            - RAN</w:t>
      </w:r>
    </w:p>
    <w:p w14:paraId="45F4EE62" w14:textId="77777777" w:rsidR="00170453" w:rsidRDefault="00170453" w:rsidP="00170453">
      <w:pPr>
        <w:pStyle w:val="PL"/>
      </w:pPr>
      <w:r>
        <w:t xml:space="preserve">        cpUpType:</w:t>
      </w:r>
    </w:p>
    <w:p w14:paraId="606A0C67" w14:textId="77777777" w:rsidR="00170453" w:rsidRDefault="00170453" w:rsidP="00170453">
      <w:pPr>
        <w:pStyle w:val="PL"/>
      </w:pPr>
      <w:r>
        <w:t xml:space="preserve">          type: string</w:t>
      </w:r>
    </w:p>
    <w:p w14:paraId="5F6AAD59" w14:textId="77777777" w:rsidR="00170453" w:rsidRDefault="00170453" w:rsidP="00170453">
      <w:pPr>
        <w:pStyle w:val="PL"/>
      </w:pPr>
      <w:r>
        <w:t xml:space="preserve">          enum:</w:t>
      </w:r>
    </w:p>
    <w:p w14:paraId="1A8918AF" w14:textId="77777777" w:rsidR="00170453" w:rsidRDefault="00170453" w:rsidP="00170453">
      <w:pPr>
        <w:pStyle w:val="PL"/>
      </w:pPr>
      <w:r>
        <w:t xml:space="preserve">            - CP</w:t>
      </w:r>
    </w:p>
    <w:p w14:paraId="1884B3E3" w14:textId="77777777" w:rsidR="00170453" w:rsidRDefault="00170453" w:rsidP="00170453">
      <w:pPr>
        <w:pStyle w:val="PL"/>
      </w:pPr>
      <w:r>
        <w:t xml:space="preserve">            - UP</w:t>
      </w:r>
    </w:p>
    <w:p w14:paraId="35F5DBCA" w14:textId="77777777" w:rsidR="00170453" w:rsidRDefault="00170453" w:rsidP="00170453">
      <w:pPr>
        <w:pStyle w:val="PL"/>
      </w:pPr>
      <w:r>
        <w:t xml:space="preserve">        sst:</w:t>
      </w:r>
    </w:p>
    <w:p w14:paraId="33FDA36F" w14:textId="77777777" w:rsidR="00170453" w:rsidRDefault="00170453" w:rsidP="00170453">
      <w:pPr>
        <w:pStyle w:val="PL"/>
      </w:pPr>
      <w:r>
        <w:t xml:space="preserve">          type: integer</w:t>
      </w:r>
    </w:p>
    <w:p w14:paraId="2473A501" w14:textId="77777777" w:rsidR="00170453" w:rsidRDefault="00170453" w:rsidP="00170453">
      <w:pPr>
        <w:pStyle w:val="PL"/>
      </w:pPr>
    </w:p>
    <w:p w14:paraId="038DDC60" w14:textId="77777777" w:rsidR="00170453" w:rsidRDefault="00170453" w:rsidP="00170453">
      <w:pPr>
        <w:pStyle w:val="PL"/>
      </w:pPr>
      <w:r>
        <w:t>#-------- Definition of types used in Trace control NRM fragment------------------</w:t>
      </w:r>
    </w:p>
    <w:p w14:paraId="744C0D83" w14:textId="77777777" w:rsidR="00170453" w:rsidRDefault="00170453" w:rsidP="00170453">
      <w:pPr>
        <w:pStyle w:val="PL"/>
      </w:pPr>
      <w:r>
        <w:t xml:space="preserve">                </w:t>
      </w:r>
    </w:p>
    <w:p w14:paraId="24AF5519" w14:textId="77777777" w:rsidR="00170453" w:rsidRDefault="00170453" w:rsidP="00170453">
      <w:pPr>
        <w:pStyle w:val="PL"/>
      </w:pPr>
      <w:r>
        <w:t xml:space="preserve">    jobType-Type:</w:t>
      </w:r>
    </w:p>
    <w:p w14:paraId="75607952" w14:textId="77777777" w:rsidR="00170453" w:rsidRDefault="00170453" w:rsidP="00170453">
      <w:pPr>
        <w:pStyle w:val="PL"/>
      </w:pPr>
      <w:r>
        <w:t xml:space="preserve">      type: string</w:t>
      </w:r>
    </w:p>
    <w:p w14:paraId="111B2572" w14:textId="77777777" w:rsidR="00170453" w:rsidRDefault="00170453" w:rsidP="00170453">
      <w:pPr>
        <w:pStyle w:val="PL"/>
      </w:pPr>
      <w:r>
        <w:lastRenderedPageBreak/>
        <w:t xml:space="preserve">      description: Specifies whether the TraceJob represents only MDT, Logged MBSFN MDT, Trace or a combined Trace and MDT job. Applicable for Trace, MDT, RCEF and RLF reporting. See 3GPP TS 32.422 clause 5.9a for additional details.</w:t>
      </w:r>
    </w:p>
    <w:p w14:paraId="59783432" w14:textId="77777777" w:rsidR="00170453" w:rsidRDefault="00170453" w:rsidP="00170453">
      <w:pPr>
        <w:pStyle w:val="PL"/>
      </w:pPr>
      <w:r>
        <w:t xml:space="preserve">      enum:</w:t>
      </w:r>
    </w:p>
    <w:p w14:paraId="73773B53" w14:textId="77777777" w:rsidR="00170453" w:rsidRDefault="00170453" w:rsidP="00170453">
      <w:pPr>
        <w:pStyle w:val="PL"/>
      </w:pPr>
      <w:r>
        <w:t xml:space="preserve">        - IMMEDIATE_MDT_ONLY</w:t>
      </w:r>
    </w:p>
    <w:p w14:paraId="402BE533" w14:textId="77777777" w:rsidR="00170453" w:rsidRDefault="00170453" w:rsidP="00170453">
      <w:pPr>
        <w:pStyle w:val="PL"/>
      </w:pPr>
      <w:r>
        <w:t xml:space="preserve">        - LOGGED_MDT_ONLY</w:t>
      </w:r>
    </w:p>
    <w:p w14:paraId="6F04ADB7" w14:textId="77777777" w:rsidR="00170453" w:rsidRDefault="00170453" w:rsidP="00170453">
      <w:pPr>
        <w:pStyle w:val="PL"/>
      </w:pPr>
      <w:r>
        <w:t xml:space="preserve">        - TRACE_ONLY</w:t>
      </w:r>
    </w:p>
    <w:p w14:paraId="21893DAB" w14:textId="77777777" w:rsidR="00170453" w:rsidRDefault="00170453" w:rsidP="00170453">
      <w:pPr>
        <w:pStyle w:val="PL"/>
      </w:pPr>
      <w:r>
        <w:t xml:space="preserve">        - IMMEDIATE_MDT AND TRACE</w:t>
      </w:r>
    </w:p>
    <w:p w14:paraId="290F8A16" w14:textId="77777777" w:rsidR="00170453" w:rsidRDefault="00170453" w:rsidP="00170453">
      <w:pPr>
        <w:pStyle w:val="PL"/>
      </w:pPr>
      <w:r>
        <w:t xml:space="preserve">        - RLF_REPORT_ONLY</w:t>
      </w:r>
    </w:p>
    <w:p w14:paraId="543133F9" w14:textId="77777777" w:rsidR="00170453" w:rsidRDefault="00170453" w:rsidP="00170453">
      <w:pPr>
        <w:pStyle w:val="PL"/>
      </w:pPr>
      <w:r>
        <w:t xml:space="preserve">        - RCEF_REPORT_ONLY</w:t>
      </w:r>
    </w:p>
    <w:p w14:paraId="7EA3CA52" w14:textId="77777777" w:rsidR="00170453" w:rsidRDefault="00170453" w:rsidP="00170453">
      <w:pPr>
        <w:pStyle w:val="PL"/>
      </w:pPr>
      <w:r>
        <w:t xml:space="preserve">        - LOGGED_MBSFN_MDT</w:t>
      </w:r>
    </w:p>
    <w:p w14:paraId="6C959715" w14:textId="77777777" w:rsidR="00170453" w:rsidRDefault="00170453" w:rsidP="00170453">
      <w:pPr>
        <w:pStyle w:val="PL"/>
      </w:pPr>
    </w:p>
    <w:p w14:paraId="41D20507" w14:textId="77777777" w:rsidR="00170453" w:rsidRDefault="00170453" w:rsidP="00170453">
      <w:pPr>
        <w:pStyle w:val="PL"/>
      </w:pPr>
      <w:r>
        <w:t xml:space="preserve">    listOfInterfaces-Type:</w:t>
      </w:r>
    </w:p>
    <w:p w14:paraId="3117B5E2" w14:textId="77777777" w:rsidR="00170453" w:rsidRDefault="00170453" w:rsidP="00170453">
      <w:pPr>
        <w:pStyle w:val="PL"/>
      </w:pPr>
      <w:r>
        <w:t xml:space="preserve">      description: The interfaces to be recorded in the Network Element. See 3GPP TS 32.422 clause 5.5 for additional details.</w:t>
      </w:r>
    </w:p>
    <w:p w14:paraId="75A97EDB" w14:textId="77777777" w:rsidR="00170453" w:rsidRDefault="00170453" w:rsidP="00170453">
      <w:pPr>
        <w:pStyle w:val="PL"/>
      </w:pPr>
      <w:r>
        <w:t xml:space="preserve">      type: object</w:t>
      </w:r>
    </w:p>
    <w:p w14:paraId="02749D03" w14:textId="77777777" w:rsidR="00170453" w:rsidRDefault="00170453" w:rsidP="00170453">
      <w:pPr>
        <w:pStyle w:val="PL"/>
      </w:pPr>
      <w:r>
        <w:t xml:space="preserve">      properties:</w:t>
      </w:r>
    </w:p>
    <w:p w14:paraId="4EB81C89" w14:textId="77777777" w:rsidR="00170453" w:rsidRDefault="00170453" w:rsidP="00170453">
      <w:pPr>
        <w:pStyle w:val="PL"/>
      </w:pPr>
      <w:r>
        <w:t xml:space="preserve">        MSCServerInterfaces:</w:t>
      </w:r>
    </w:p>
    <w:p w14:paraId="082B8034" w14:textId="77777777" w:rsidR="00170453" w:rsidRDefault="00170453" w:rsidP="00170453">
      <w:pPr>
        <w:pStyle w:val="PL"/>
      </w:pPr>
      <w:r>
        <w:t xml:space="preserve">          type: array</w:t>
      </w:r>
    </w:p>
    <w:p w14:paraId="07E1F980" w14:textId="77777777" w:rsidR="00170453" w:rsidRDefault="00170453" w:rsidP="00170453">
      <w:pPr>
        <w:pStyle w:val="PL"/>
      </w:pPr>
      <w:r>
        <w:t xml:space="preserve">          items:</w:t>
      </w:r>
    </w:p>
    <w:p w14:paraId="032D563B" w14:textId="77777777" w:rsidR="00170453" w:rsidRDefault="00170453" w:rsidP="00170453">
      <w:pPr>
        <w:pStyle w:val="PL"/>
      </w:pPr>
      <w:r>
        <w:t xml:space="preserve">            type: string</w:t>
      </w:r>
    </w:p>
    <w:p w14:paraId="7D51C7C8" w14:textId="77777777" w:rsidR="00170453" w:rsidRDefault="00170453" w:rsidP="00170453">
      <w:pPr>
        <w:pStyle w:val="PL"/>
      </w:pPr>
      <w:r>
        <w:t xml:space="preserve">            enum:</w:t>
      </w:r>
    </w:p>
    <w:p w14:paraId="456A4642" w14:textId="77777777" w:rsidR="00170453" w:rsidRDefault="00170453" w:rsidP="00170453">
      <w:pPr>
        <w:pStyle w:val="PL"/>
      </w:pPr>
      <w:r>
        <w:t xml:space="preserve">              - A</w:t>
      </w:r>
    </w:p>
    <w:p w14:paraId="19163376" w14:textId="77777777" w:rsidR="00170453" w:rsidRDefault="00170453" w:rsidP="00170453">
      <w:pPr>
        <w:pStyle w:val="PL"/>
      </w:pPr>
      <w:r>
        <w:t xml:space="preserve">              - Iu-CS</w:t>
      </w:r>
    </w:p>
    <w:p w14:paraId="03C0F569" w14:textId="77777777" w:rsidR="00170453" w:rsidRDefault="00170453" w:rsidP="00170453">
      <w:pPr>
        <w:pStyle w:val="PL"/>
      </w:pPr>
      <w:r>
        <w:t xml:space="preserve">              - Mc</w:t>
      </w:r>
    </w:p>
    <w:p w14:paraId="1C9371D2" w14:textId="77777777" w:rsidR="00170453" w:rsidRDefault="00170453" w:rsidP="00170453">
      <w:pPr>
        <w:pStyle w:val="PL"/>
      </w:pPr>
      <w:r>
        <w:t xml:space="preserve">              - MAP-G</w:t>
      </w:r>
    </w:p>
    <w:p w14:paraId="5F82535D" w14:textId="77777777" w:rsidR="00170453" w:rsidRDefault="00170453" w:rsidP="00170453">
      <w:pPr>
        <w:pStyle w:val="PL"/>
      </w:pPr>
      <w:r>
        <w:t xml:space="preserve">              - MAP-B</w:t>
      </w:r>
    </w:p>
    <w:p w14:paraId="25C4FAF7" w14:textId="77777777" w:rsidR="00170453" w:rsidRDefault="00170453" w:rsidP="00170453">
      <w:pPr>
        <w:pStyle w:val="PL"/>
      </w:pPr>
      <w:r>
        <w:t xml:space="preserve">              - MAP-E</w:t>
      </w:r>
    </w:p>
    <w:p w14:paraId="10DCA9F4" w14:textId="77777777" w:rsidR="00170453" w:rsidRDefault="00170453" w:rsidP="00170453">
      <w:pPr>
        <w:pStyle w:val="PL"/>
      </w:pPr>
      <w:r>
        <w:t xml:space="preserve">              - MAP-F</w:t>
      </w:r>
    </w:p>
    <w:p w14:paraId="7C70AF68" w14:textId="77777777" w:rsidR="00170453" w:rsidRDefault="00170453" w:rsidP="00170453">
      <w:pPr>
        <w:pStyle w:val="PL"/>
      </w:pPr>
      <w:r>
        <w:t xml:space="preserve">              - MAP-D</w:t>
      </w:r>
    </w:p>
    <w:p w14:paraId="0A062AB6" w14:textId="77777777" w:rsidR="00170453" w:rsidRDefault="00170453" w:rsidP="00170453">
      <w:pPr>
        <w:pStyle w:val="PL"/>
      </w:pPr>
      <w:r>
        <w:t xml:space="preserve">              - MAP-C</w:t>
      </w:r>
    </w:p>
    <w:p w14:paraId="29A13A65" w14:textId="77777777" w:rsidR="00170453" w:rsidRDefault="00170453" w:rsidP="00170453">
      <w:pPr>
        <w:pStyle w:val="PL"/>
      </w:pPr>
      <w:r>
        <w:t xml:space="preserve">              - CAP</w:t>
      </w:r>
    </w:p>
    <w:p w14:paraId="294A09F6" w14:textId="77777777" w:rsidR="00170453" w:rsidRDefault="00170453" w:rsidP="00170453">
      <w:pPr>
        <w:pStyle w:val="PL"/>
      </w:pPr>
      <w:r>
        <w:t xml:space="preserve">        MGWInterfaces:</w:t>
      </w:r>
    </w:p>
    <w:p w14:paraId="186CF0F8" w14:textId="77777777" w:rsidR="00170453" w:rsidRDefault="00170453" w:rsidP="00170453">
      <w:pPr>
        <w:pStyle w:val="PL"/>
      </w:pPr>
      <w:r>
        <w:t xml:space="preserve">          type: array</w:t>
      </w:r>
    </w:p>
    <w:p w14:paraId="26652254" w14:textId="77777777" w:rsidR="00170453" w:rsidRDefault="00170453" w:rsidP="00170453">
      <w:pPr>
        <w:pStyle w:val="PL"/>
      </w:pPr>
      <w:r>
        <w:t xml:space="preserve">          items:</w:t>
      </w:r>
    </w:p>
    <w:p w14:paraId="10E2A7E4" w14:textId="77777777" w:rsidR="00170453" w:rsidRDefault="00170453" w:rsidP="00170453">
      <w:pPr>
        <w:pStyle w:val="PL"/>
      </w:pPr>
      <w:r>
        <w:t xml:space="preserve">            type: string</w:t>
      </w:r>
    </w:p>
    <w:p w14:paraId="624F9238" w14:textId="77777777" w:rsidR="00170453" w:rsidRDefault="00170453" w:rsidP="00170453">
      <w:pPr>
        <w:pStyle w:val="PL"/>
      </w:pPr>
      <w:r>
        <w:t xml:space="preserve">            enum:</w:t>
      </w:r>
    </w:p>
    <w:p w14:paraId="21A9579F" w14:textId="77777777" w:rsidR="00170453" w:rsidRDefault="00170453" w:rsidP="00170453">
      <w:pPr>
        <w:pStyle w:val="PL"/>
      </w:pPr>
      <w:r>
        <w:t xml:space="preserve">              - Mc</w:t>
      </w:r>
    </w:p>
    <w:p w14:paraId="78932A1A" w14:textId="77777777" w:rsidR="00170453" w:rsidRDefault="00170453" w:rsidP="00170453">
      <w:pPr>
        <w:pStyle w:val="PL"/>
      </w:pPr>
      <w:r>
        <w:t xml:space="preserve">              - Nb-UP</w:t>
      </w:r>
    </w:p>
    <w:p w14:paraId="40C32241" w14:textId="77777777" w:rsidR="00170453" w:rsidRDefault="00170453" w:rsidP="00170453">
      <w:pPr>
        <w:pStyle w:val="PL"/>
      </w:pPr>
      <w:r>
        <w:t xml:space="preserve">              - Iu-UP</w:t>
      </w:r>
    </w:p>
    <w:p w14:paraId="1905E65E" w14:textId="77777777" w:rsidR="00170453" w:rsidRDefault="00170453" w:rsidP="00170453">
      <w:pPr>
        <w:pStyle w:val="PL"/>
      </w:pPr>
      <w:r>
        <w:t xml:space="preserve">        RNCInterfaces:</w:t>
      </w:r>
    </w:p>
    <w:p w14:paraId="126353F5" w14:textId="77777777" w:rsidR="00170453" w:rsidRDefault="00170453" w:rsidP="00170453">
      <w:pPr>
        <w:pStyle w:val="PL"/>
      </w:pPr>
      <w:r>
        <w:t xml:space="preserve">          type: array</w:t>
      </w:r>
    </w:p>
    <w:p w14:paraId="07988D23" w14:textId="77777777" w:rsidR="00170453" w:rsidRDefault="00170453" w:rsidP="00170453">
      <w:pPr>
        <w:pStyle w:val="PL"/>
      </w:pPr>
      <w:r>
        <w:t xml:space="preserve">          items:</w:t>
      </w:r>
    </w:p>
    <w:p w14:paraId="026B34DC" w14:textId="77777777" w:rsidR="00170453" w:rsidRDefault="00170453" w:rsidP="00170453">
      <w:pPr>
        <w:pStyle w:val="PL"/>
      </w:pPr>
      <w:r>
        <w:t xml:space="preserve">            type: string</w:t>
      </w:r>
    </w:p>
    <w:p w14:paraId="65D797CA" w14:textId="77777777" w:rsidR="00170453" w:rsidRDefault="00170453" w:rsidP="00170453">
      <w:pPr>
        <w:pStyle w:val="PL"/>
      </w:pPr>
      <w:r>
        <w:t xml:space="preserve">            enum:</w:t>
      </w:r>
    </w:p>
    <w:p w14:paraId="1AE6FF3F" w14:textId="77777777" w:rsidR="00170453" w:rsidRDefault="00170453" w:rsidP="00170453">
      <w:pPr>
        <w:pStyle w:val="PL"/>
      </w:pPr>
      <w:r>
        <w:t xml:space="preserve">              - Iu-CS</w:t>
      </w:r>
    </w:p>
    <w:p w14:paraId="2ADADCB8" w14:textId="77777777" w:rsidR="00170453" w:rsidRDefault="00170453" w:rsidP="00170453">
      <w:pPr>
        <w:pStyle w:val="PL"/>
      </w:pPr>
      <w:r>
        <w:t xml:space="preserve">              - Iu-PS</w:t>
      </w:r>
    </w:p>
    <w:p w14:paraId="2952479A" w14:textId="77777777" w:rsidR="00170453" w:rsidRDefault="00170453" w:rsidP="00170453">
      <w:pPr>
        <w:pStyle w:val="PL"/>
      </w:pPr>
      <w:r>
        <w:t xml:space="preserve">              - Iur</w:t>
      </w:r>
    </w:p>
    <w:p w14:paraId="5491A0BB" w14:textId="77777777" w:rsidR="00170453" w:rsidRDefault="00170453" w:rsidP="00170453">
      <w:pPr>
        <w:pStyle w:val="PL"/>
      </w:pPr>
      <w:r>
        <w:t xml:space="preserve">              - Iub</w:t>
      </w:r>
    </w:p>
    <w:p w14:paraId="71D01234" w14:textId="77777777" w:rsidR="00170453" w:rsidRDefault="00170453" w:rsidP="00170453">
      <w:pPr>
        <w:pStyle w:val="PL"/>
      </w:pPr>
      <w:r>
        <w:t xml:space="preserve">              - Uu</w:t>
      </w:r>
    </w:p>
    <w:p w14:paraId="565740C9" w14:textId="77777777" w:rsidR="00170453" w:rsidRDefault="00170453" w:rsidP="00170453">
      <w:pPr>
        <w:pStyle w:val="PL"/>
      </w:pPr>
      <w:r>
        <w:t xml:space="preserve">        SGSNInterfaces:</w:t>
      </w:r>
    </w:p>
    <w:p w14:paraId="6C5D4E6F" w14:textId="77777777" w:rsidR="00170453" w:rsidRDefault="00170453" w:rsidP="00170453">
      <w:pPr>
        <w:pStyle w:val="PL"/>
      </w:pPr>
      <w:r>
        <w:t xml:space="preserve">          type: array</w:t>
      </w:r>
    </w:p>
    <w:p w14:paraId="5296FC59" w14:textId="77777777" w:rsidR="00170453" w:rsidRDefault="00170453" w:rsidP="00170453">
      <w:pPr>
        <w:pStyle w:val="PL"/>
      </w:pPr>
      <w:r>
        <w:t xml:space="preserve">          items:</w:t>
      </w:r>
    </w:p>
    <w:p w14:paraId="055BBE46" w14:textId="77777777" w:rsidR="00170453" w:rsidRDefault="00170453" w:rsidP="00170453">
      <w:pPr>
        <w:pStyle w:val="PL"/>
      </w:pPr>
      <w:r>
        <w:t xml:space="preserve">            type: string</w:t>
      </w:r>
    </w:p>
    <w:p w14:paraId="2B9F3209" w14:textId="77777777" w:rsidR="00170453" w:rsidRDefault="00170453" w:rsidP="00170453">
      <w:pPr>
        <w:pStyle w:val="PL"/>
      </w:pPr>
      <w:r>
        <w:t xml:space="preserve">            enum:</w:t>
      </w:r>
    </w:p>
    <w:p w14:paraId="154F5C5D" w14:textId="77777777" w:rsidR="00170453" w:rsidRDefault="00170453" w:rsidP="00170453">
      <w:pPr>
        <w:pStyle w:val="PL"/>
      </w:pPr>
      <w:r>
        <w:t xml:space="preserve">              - Gb</w:t>
      </w:r>
    </w:p>
    <w:p w14:paraId="20970E24" w14:textId="77777777" w:rsidR="00170453" w:rsidRDefault="00170453" w:rsidP="00170453">
      <w:pPr>
        <w:pStyle w:val="PL"/>
      </w:pPr>
      <w:r>
        <w:t xml:space="preserve">              - Iu-PS</w:t>
      </w:r>
    </w:p>
    <w:p w14:paraId="5E0630F3" w14:textId="77777777" w:rsidR="00170453" w:rsidRDefault="00170453" w:rsidP="00170453">
      <w:pPr>
        <w:pStyle w:val="PL"/>
      </w:pPr>
      <w:r>
        <w:t xml:space="preserve">              - Gn</w:t>
      </w:r>
    </w:p>
    <w:p w14:paraId="2E90CB1F" w14:textId="77777777" w:rsidR="00170453" w:rsidRDefault="00170453" w:rsidP="00170453">
      <w:pPr>
        <w:pStyle w:val="PL"/>
      </w:pPr>
      <w:r>
        <w:t xml:space="preserve">              - MAP-Gr</w:t>
      </w:r>
    </w:p>
    <w:p w14:paraId="03CD2CDF" w14:textId="77777777" w:rsidR="00170453" w:rsidRDefault="00170453" w:rsidP="00170453">
      <w:pPr>
        <w:pStyle w:val="PL"/>
      </w:pPr>
      <w:r>
        <w:t xml:space="preserve">              - MAP-Gd</w:t>
      </w:r>
    </w:p>
    <w:p w14:paraId="713F1ADC" w14:textId="77777777" w:rsidR="00170453" w:rsidRDefault="00170453" w:rsidP="00170453">
      <w:pPr>
        <w:pStyle w:val="PL"/>
      </w:pPr>
      <w:r>
        <w:t xml:space="preserve">              - MAP-Gf</w:t>
      </w:r>
    </w:p>
    <w:p w14:paraId="1CF65E70" w14:textId="77777777" w:rsidR="00170453" w:rsidRDefault="00170453" w:rsidP="00170453">
      <w:pPr>
        <w:pStyle w:val="PL"/>
      </w:pPr>
      <w:r>
        <w:t xml:space="preserve">              - Ge</w:t>
      </w:r>
    </w:p>
    <w:p w14:paraId="3291B38C" w14:textId="77777777" w:rsidR="00170453" w:rsidRDefault="00170453" w:rsidP="00170453">
      <w:pPr>
        <w:pStyle w:val="PL"/>
      </w:pPr>
      <w:r>
        <w:t xml:space="preserve">              - Gs</w:t>
      </w:r>
    </w:p>
    <w:p w14:paraId="1AA1D8EE" w14:textId="77777777" w:rsidR="00170453" w:rsidRDefault="00170453" w:rsidP="00170453">
      <w:pPr>
        <w:pStyle w:val="PL"/>
      </w:pPr>
      <w:r>
        <w:t xml:space="preserve">              - S6d</w:t>
      </w:r>
    </w:p>
    <w:p w14:paraId="4E0BD87C" w14:textId="77777777" w:rsidR="00170453" w:rsidRDefault="00170453" w:rsidP="00170453">
      <w:pPr>
        <w:pStyle w:val="PL"/>
      </w:pPr>
      <w:r>
        <w:t xml:space="preserve">              - S4</w:t>
      </w:r>
    </w:p>
    <w:p w14:paraId="377CE577" w14:textId="77777777" w:rsidR="00170453" w:rsidRDefault="00170453" w:rsidP="00170453">
      <w:pPr>
        <w:pStyle w:val="PL"/>
      </w:pPr>
      <w:r>
        <w:t xml:space="preserve">              - S3</w:t>
      </w:r>
    </w:p>
    <w:p w14:paraId="4D7BC698" w14:textId="77777777" w:rsidR="00170453" w:rsidRDefault="00170453" w:rsidP="00170453">
      <w:pPr>
        <w:pStyle w:val="PL"/>
      </w:pPr>
      <w:r>
        <w:t xml:space="preserve">              - S13</w:t>
      </w:r>
    </w:p>
    <w:p w14:paraId="207E902F" w14:textId="77777777" w:rsidR="00170453" w:rsidRDefault="00170453" w:rsidP="00170453">
      <w:pPr>
        <w:pStyle w:val="PL"/>
      </w:pPr>
      <w:r>
        <w:t xml:space="preserve">        GGSNInterfaces:</w:t>
      </w:r>
    </w:p>
    <w:p w14:paraId="326E222F" w14:textId="77777777" w:rsidR="00170453" w:rsidRDefault="00170453" w:rsidP="00170453">
      <w:pPr>
        <w:pStyle w:val="PL"/>
      </w:pPr>
      <w:r>
        <w:t xml:space="preserve">          type: array</w:t>
      </w:r>
    </w:p>
    <w:p w14:paraId="46222703" w14:textId="77777777" w:rsidR="00170453" w:rsidRDefault="00170453" w:rsidP="00170453">
      <w:pPr>
        <w:pStyle w:val="PL"/>
      </w:pPr>
      <w:r>
        <w:t xml:space="preserve">          items:</w:t>
      </w:r>
    </w:p>
    <w:p w14:paraId="273F71F0" w14:textId="77777777" w:rsidR="00170453" w:rsidRDefault="00170453" w:rsidP="00170453">
      <w:pPr>
        <w:pStyle w:val="PL"/>
      </w:pPr>
      <w:r>
        <w:t xml:space="preserve">            type: string</w:t>
      </w:r>
    </w:p>
    <w:p w14:paraId="4802C17B" w14:textId="77777777" w:rsidR="00170453" w:rsidRDefault="00170453" w:rsidP="00170453">
      <w:pPr>
        <w:pStyle w:val="PL"/>
      </w:pPr>
      <w:r>
        <w:t xml:space="preserve">            enum:</w:t>
      </w:r>
    </w:p>
    <w:p w14:paraId="2CC5557D" w14:textId="77777777" w:rsidR="00170453" w:rsidRDefault="00170453" w:rsidP="00170453">
      <w:pPr>
        <w:pStyle w:val="PL"/>
      </w:pPr>
      <w:r>
        <w:t xml:space="preserve">              - Gn</w:t>
      </w:r>
    </w:p>
    <w:p w14:paraId="296D7307" w14:textId="77777777" w:rsidR="00170453" w:rsidRDefault="00170453" w:rsidP="00170453">
      <w:pPr>
        <w:pStyle w:val="PL"/>
      </w:pPr>
      <w:r>
        <w:t xml:space="preserve">              - Gi</w:t>
      </w:r>
    </w:p>
    <w:p w14:paraId="66E2AC7B" w14:textId="77777777" w:rsidR="00170453" w:rsidRDefault="00170453" w:rsidP="00170453">
      <w:pPr>
        <w:pStyle w:val="PL"/>
      </w:pPr>
      <w:r>
        <w:t xml:space="preserve">              - Gmb</w:t>
      </w:r>
    </w:p>
    <w:p w14:paraId="20FFDBD4" w14:textId="77777777" w:rsidR="00170453" w:rsidRDefault="00170453" w:rsidP="00170453">
      <w:pPr>
        <w:pStyle w:val="PL"/>
      </w:pPr>
      <w:r>
        <w:t xml:space="preserve">        S-CSCFInterfaces:</w:t>
      </w:r>
    </w:p>
    <w:p w14:paraId="12A11222" w14:textId="77777777" w:rsidR="00170453" w:rsidRDefault="00170453" w:rsidP="00170453">
      <w:pPr>
        <w:pStyle w:val="PL"/>
      </w:pPr>
      <w:r>
        <w:t xml:space="preserve">          type: array</w:t>
      </w:r>
    </w:p>
    <w:p w14:paraId="48416C15" w14:textId="77777777" w:rsidR="00170453" w:rsidRDefault="00170453" w:rsidP="00170453">
      <w:pPr>
        <w:pStyle w:val="PL"/>
      </w:pPr>
      <w:r>
        <w:t xml:space="preserve">          items:</w:t>
      </w:r>
    </w:p>
    <w:p w14:paraId="10DC3148" w14:textId="77777777" w:rsidR="00170453" w:rsidRDefault="00170453" w:rsidP="00170453">
      <w:pPr>
        <w:pStyle w:val="PL"/>
      </w:pPr>
      <w:r>
        <w:lastRenderedPageBreak/>
        <w:t xml:space="preserve">            type: string</w:t>
      </w:r>
    </w:p>
    <w:p w14:paraId="6A5B4DDA" w14:textId="77777777" w:rsidR="00170453" w:rsidRDefault="00170453" w:rsidP="00170453">
      <w:pPr>
        <w:pStyle w:val="PL"/>
      </w:pPr>
      <w:r>
        <w:t xml:space="preserve">            enum:</w:t>
      </w:r>
    </w:p>
    <w:p w14:paraId="4BC694F6" w14:textId="77777777" w:rsidR="00170453" w:rsidRDefault="00170453" w:rsidP="00170453">
      <w:pPr>
        <w:pStyle w:val="PL"/>
      </w:pPr>
      <w:r>
        <w:t xml:space="preserve">              - Mw</w:t>
      </w:r>
    </w:p>
    <w:p w14:paraId="1C4D895F" w14:textId="77777777" w:rsidR="00170453" w:rsidRDefault="00170453" w:rsidP="00170453">
      <w:pPr>
        <w:pStyle w:val="PL"/>
      </w:pPr>
      <w:r>
        <w:t xml:space="preserve">              - Mg</w:t>
      </w:r>
    </w:p>
    <w:p w14:paraId="659BB97B" w14:textId="77777777" w:rsidR="00170453" w:rsidRDefault="00170453" w:rsidP="00170453">
      <w:pPr>
        <w:pStyle w:val="PL"/>
      </w:pPr>
      <w:r>
        <w:t xml:space="preserve">              - Mr</w:t>
      </w:r>
    </w:p>
    <w:p w14:paraId="222797D3" w14:textId="77777777" w:rsidR="00170453" w:rsidRDefault="00170453" w:rsidP="00170453">
      <w:pPr>
        <w:pStyle w:val="PL"/>
      </w:pPr>
      <w:r>
        <w:t xml:space="preserve">              - Mi</w:t>
      </w:r>
    </w:p>
    <w:p w14:paraId="63F841F5" w14:textId="77777777" w:rsidR="00170453" w:rsidRDefault="00170453" w:rsidP="00170453">
      <w:pPr>
        <w:pStyle w:val="PL"/>
      </w:pPr>
      <w:r>
        <w:t xml:space="preserve">        P-CSCFInterfaces:</w:t>
      </w:r>
    </w:p>
    <w:p w14:paraId="460738B5" w14:textId="77777777" w:rsidR="00170453" w:rsidRDefault="00170453" w:rsidP="00170453">
      <w:pPr>
        <w:pStyle w:val="PL"/>
      </w:pPr>
      <w:r>
        <w:t xml:space="preserve">          type: array</w:t>
      </w:r>
    </w:p>
    <w:p w14:paraId="1E175664" w14:textId="77777777" w:rsidR="00170453" w:rsidRDefault="00170453" w:rsidP="00170453">
      <w:pPr>
        <w:pStyle w:val="PL"/>
      </w:pPr>
      <w:r>
        <w:t xml:space="preserve">          items:</w:t>
      </w:r>
    </w:p>
    <w:p w14:paraId="0059FD9E" w14:textId="77777777" w:rsidR="00170453" w:rsidRDefault="00170453" w:rsidP="00170453">
      <w:pPr>
        <w:pStyle w:val="PL"/>
      </w:pPr>
      <w:r>
        <w:t xml:space="preserve">            type: string</w:t>
      </w:r>
    </w:p>
    <w:p w14:paraId="17634E39" w14:textId="77777777" w:rsidR="00170453" w:rsidRDefault="00170453" w:rsidP="00170453">
      <w:pPr>
        <w:pStyle w:val="PL"/>
      </w:pPr>
      <w:r>
        <w:t xml:space="preserve">            enum:</w:t>
      </w:r>
    </w:p>
    <w:p w14:paraId="57BCA08C" w14:textId="77777777" w:rsidR="00170453" w:rsidRDefault="00170453" w:rsidP="00170453">
      <w:pPr>
        <w:pStyle w:val="PL"/>
      </w:pPr>
      <w:r>
        <w:t xml:space="preserve">              - Gm</w:t>
      </w:r>
    </w:p>
    <w:p w14:paraId="7A67F9C6" w14:textId="77777777" w:rsidR="00170453" w:rsidRDefault="00170453" w:rsidP="00170453">
      <w:pPr>
        <w:pStyle w:val="PL"/>
      </w:pPr>
      <w:r>
        <w:t xml:space="preserve">              - Mw</w:t>
      </w:r>
    </w:p>
    <w:p w14:paraId="01E607F6" w14:textId="77777777" w:rsidR="00170453" w:rsidRDefault="00170453" w:rsidP="00170453">
      <w:pPr>
        <w:pStyle w:val="PL"/>
      </w:pPr>
      <w:r>
        <w:t xml:space="preserve">        I-CSCFInterfaces:</w:t>
      </w:r>
    </w:p>
    <w:p w14:paraId="70CC128D" w14:textId="77777777" w:rsidR="00170453" w:rsidRDefault="00170453" w:rsidP="00170453">
      <w:pPr>
        <w:pStyle w:val="PL"/>
      </w:pPr>
      <w:r>
        <w:t xml:space="preserve">          type: array</w:t>
      </w:r>
    </w:p>
    <w:p w14:paraId="5FF08F2D" w14:textId="77777777" w:rsidR="00170453" w:rsidRDefault="00170453" w:rsidP="00170453">
      <w:pPr>
        <w:pStyle w:val="PL"/>
      </w:pPr>
      <w:r>
        <w:t xml:space="preserve">          items:</w:t>
      </w:r>
    </w:p>
    <w:p w14:paraId="2AB1AE1B" w14:textId="77777777" w:rsidR="00170453" w:rsidRDefault="00170453" w:rsidP="00170453">
      <w:pPr>
        <w:pStyle w:val="PL"/>
      </w:pPr>
      <w:r>
        <w:t xml:space="preserve">            type: string</w:t>
      </w:r>
    </w:p>
    <w:p w14:paraId="7D7105D7" w14:textId="77777777" w:rsidR="00170453" w:rsidRDefault="00170453" w:rsidP="00170453">
      <w:pPr>
        <w:pStyle w:val="PL"/>
      </w:pPr>
      <w:r>
        <w:t xml:space="preserve">            enum:</w:t>
      </w:r>
    </w:p>
    <w:p w14:paraId="73FA069C" w14:textId="77777777" w:rsidR="00170453" w:rsidRDefault="00170453" w:rsidP="00170453">
      <w:pPr>
        <w:pStyle w:val="PL"/>
      </w:pPr>
      <w:r>
        <w:t xml:space="preserve">              - Cx</w:t>
      </w:r>
    </w:p>
    <w:p w14:paraId="59DC721A" w14:textId="77777777" w:rsidR="00170453" w:rsidRDefault="00170453" w:rsidP="00170453">
      <w:pPr>
        <w:pStyle w:val="PL"/>
      </w:pPr>
      <w:r>
        <w:t xml:space="preserve">              - Dx</w:t>
      </w:r>
    </w:p>
    <w:p w14:paraId="79122AC8" w14:textId="77777777" w:rsidR="00170453" w:rsidRDefault="00170453" w:rsidP="00170453">
      <w:pPr>
        <w:pStyle w:val="PL"/>
      </w:pPr>
      <w:r>
        <w:t xml:space="preserve">              - Mg</w:t>
      </w:r>
    </w:p>
    <w:p w14:paraId="4900249B" w14:textId="77777777" w:rsidR="00170453" w:rsidRDefault="00170453" w:rsidP="00170453">
      <w:pPr>
        <w:pStyle w:val="PL"/>
      </w:pPr>
      <w:r>
        <w:t xml:space="preserve">              - Mw</w:t>
      </w:r>
    </w:p>
    <w:p w14:paraId="25892228" w14:textId="77777777" w:rsidR="00170453" w:rsidRDefault="00170453" w:rsidP="00170453">
      <w:pPr>
        <w:pStyle w:val="PL"/>
      </w:pPr>
      <w:r>
        <w:t xml:space="preserve">        MRFCInterfaces:</w:t>
      </w:r>
    </w:p>
    <w:p w14:paraId="18F015D3" w14:textId="77777777" w:rsidR="00170453" w:rsidRDefault="00170453" w:rsidP="00170453">
      <w:pPr>
        <w:pStyle w:val="PL"/>
      </w:pPr>
      <w:r>
        <w:t xml:space="preserve">          type: array</w:t>
      </w:r>
    </w:p>
    <w:p w14:paraId="4D820975" w14:textId="77777777" w:rsidR="00170453" w:rsidRDefault="00170453" w:rsidP="00170453">
      <w:pPr>
        <w:pStyle w:val="PL"/>
      </w:pPr>
      <w:r>
        <w:t xml:space="preserve">          items:</w:t>
      </w:r>
    </w:p>
    <w:p w14:paraId="10B1A420" w14:textId="77777777" w:rsidR="00170453" w:rsidRDefault="00170453" w:rsidP="00170453">
      <w:pPr>
        <w:pStyle w:val="PL"/>
      </w:pPr>
      <w:r>
        <w:t xml:space="preserve">            type: string</w:t>
      </w:r>
    </w:p>
    <w:p w14:paraId="09F21235" w14:textId="77777777" w:rsidR="00170453" w:rsidRDefault="00170453" w:rsidP="00170453">
      <w:pPr>
        <w:pStyle w:val="PL"/>
      </w:pPr>
      <w:r>
        <w:t xml:space="preserve">            enum:</w:t>
      </w:r>
    </w:p>
    <w:p w14:paraId="26B11FAC" w14:textId="77777777" w:rsidR="00170453" w:rsidRDefault="00170453" w:rsidP="00170453">
      <w:pPr>
        <w:pStyle w:val="PL"/>
      </w:pPr>
      <w:r>
        <w:t xml:space="preserve">              - Mp</w:t>
      </w:r>
    </w:p>
    <w:p w14:paraId="7418C799" w14:textId="77777777" w:rsidR="00170453" w:rsidRDefault="00170453" w:rsidP="00170453">
      <w:pPr>
        <w:pStyle w:val="PL"/>
      </w:pPr>
      <w:r>
        <w:t xml:space="preserve">              - Mr</w:t>
      </w:r>
    </w:p>
    <w:p w14:paraId="75AE28AC" w14:textId="77777777" w:rsidR="00170453" w:rsidRDefault="00170453" w:rsidP="00170453">
      <w:pPr>
        <w:pStyle w:val="PL"/>
      </w:pPr>
      <w:r>
        <w:t xml:space="preserve">        MGCFInterfaces:</w:t>
      </w:r>
    </w:p>
    <w:p w14:paraId="355B447F" w14:textId="77777777" w:rsidR="00170453" w:rsidRDefault="00170453" w:rsidP="00170453">
      <w:pPr>
        <w:pStyle w:val="PL"/>
      </w:pPr>
      <w:r>
        <w:t xml:space="preserve">          type: array</w:t>
      </w:r>
    </w:p>
    <w:p w14:paraId="095F9947" w14:textId="77777777" w:rsidR="00170453" w:rsidRDefault="00170453" w:rsidP="00170453">
      <w:pPr>
        <w:pStyle w:val="PL"/>
      </w:pPr>
      <w:r>
        <w:t xml:space="preserve">          items:</w:t>
      </w:r>
    </w:p>
    <w:p w14:paraId="3387E3CE" w14:textId="77777777" w:rsidR="00170453" w:rsidRDefault="00170453" w:rsidP="00170453">
      <w:pPr>
        <w:pStyle w:val="PL"/>
      </w:pPr>
      <w:r>
        <w:t xml:space="preserve">            type: string</w:t>
      </w:r>
    </w:p>
    <w:p w14:paraId="7F3B1359" w14:textId="77777777" w:rsidR="00170453" w:rsidRDefault="00170453" w:rsidP="00170453">
      <w:pPr>
        <w:pStyle w:val="PL"/>
      </w:pPr>
      <w:r>
        <w:t xml:space="preserve">            enum:</w:t>
      </w:r>
    </w:p>
    <w:p w14:paraId="18624268" w14:textId="77777777" w:rsidR="00170453" w:rsidRDefault="00170453" w:rsidP="00170453">
      <w:pPr>
        <w:pStyle w:val="PL"/>
      </w:pPr>
      <w:r>
        <w:t xml:space="preserve">              - Mg</w:t>
      </w:r>
    </w:p>
    <w:p w14:paraId="0C9A5A0A" w14:textId="77777777" w:rsidR="00170453" w:rsidRDefault="00170453" w:rsidP="00170453">
      <w:pPr>
        <w:pStyle w:val="PL"/>
      </w:pPr>
      <w:r>
        <w:t xml:space="preserve">              - Mj</w:t>
      </w:r>
    </w:p>
    <w:p w14:paraId="187CE556" w14:textId="77777777" w:rsidR="00170453" w:rsidRDefault="00170453" w:rsidP="00170453">
      <w:pPr>
        <w:pStyle w:val="PL"/>
      </w:pPr>
      <w:r>
        <w:t xml:space="preserve">              - Mn</w:t>
      </w:r>
    </w:p>
    <w:p w14:paraId="0A76D476" w14:textId="77777777" w:rsidR="00170453" w:rsidRDefault="00170453" w:rsidP="00170453">
      <w:pPr>
        <w:pStyle w:val="PL"/>
      </w:pPr>
      <w:r>
        <w:t xml:space="preserve">        IBCFInterfaces:</w:t>
      </w:r>
    </w:p>
    <w:p w14:paraId="0BC15989" w14:textId="77777777" w:rsidR="00170453" w:rsidRDefault="00170453" w:rsidP="00170453">
      <w:pPr>
        <w:pStyle w:val="PL"/>
      </w:pPr>
      <w:r>
        <w:t xml:space="preserve">          type: array</w:t>
      </w:r>
    </w:p>
    <w:p w14:paraId="139485C2" w14:textId="77777777" w:rsidR="00170453" w:rsidRDefault="00170453" w:rsidP="00170453">
      <w:pPr>
        <w:pStyle w:val="PL"/>
      </w:pPr>
      <w:r>
        <w:t xml:space="preserve">          items:</w:t>
      </w:r>
    </w:p>
    <w:p w14:paraId="43DC24AA" w14:textId="77777777" w:rsidR="00170453" w:rsidRDefault="00170453" w:rsidP="00170453">
      <w:pPr>
        <w:pStyle w:val="PL"/>
      </w:pPr>
      <w:r>
        <w:t xml:space="preserve">            type: string</w:t>
      </w:r>
    </w:p>
    <w:p w14:paraId="6F7768A5" w14:textId="77777777" w:rsidR="00170453" w:rsidRDefault="00170453" w:rsidP="00170453">
      <w:pPr>
        <w:pStyle w:val="PL"/>
      </w:pPr>
      <w:r>
        <w:t xml:space="preserve">            enum:</w:t>
      </w:r>
    </w:p>
    <w:p w14:paraId="52F66871" w14:textId="77777777" w:rsidR="00170453" w:rsidRDefault="00170453" w:rsidP="00170453">
      <w:pPr>
        <w:pStyle w:val="PL"/>
      </w:pPr>
      <w:r>
        <w:t xml:space="preserve">              - Ix</w:t>
      </w:r>
    </w:p>
    <w:p w14:paraId="5211A379" w14:textId="77777777" w:rsidR="00170453" w:rsidRDefault="00170453" w:rsidP="00170453">
      <w:pPr>
        <w:pStyle w:val="PL"/>
      </w:pPr>
      <w:r>
        <w:t xml:space="preserve">              - Mx</w:t>
      </w:r>
    </w:p>
    <w:p w14:paraId="09B92C6E" w14:textId="77777777" w:rsidR="00170453" w:rsidRDefault="00170453" w:rsidP="00170453">
      <w:pPr>
        <w:pStyle w:val="PL"/>
      </w:pPr>
      <w:r>
        <w:t xml:space="preserve">        E-CSCFInterfaces:</w:t>
      </w:r>
    </w:p>
    <w:p w14:paraId="1FEA38C7" w14:textId="77777777" w:rsidR="00170453" w:rsidRDefault="00170453" w:rsidP="00170453">
      <w:pPr>
        <w:pStyle w:val="PL"/>
      </w:pPr>
      <w:r>
        <w:t xml:space="preserve">          type: array</w:t>
      </w:r>
    </w:p>
    <w:p w14:paraId="7790E256" w14:textId="77777777" w:rsidR="00170453" w:rsidRDefault="00170453" w:rsidP="00170453">
      <w:pPr>
        <w:pStyle w:val="PL"/>
      </w:pPr>
      <w:r>
        <w:t xml:space="preserve">          items:</w:t>
      </w:r>
    </w:p>
    <w:p w14:paraId="0C47F85A" w14:textId="77777777" w:rsidR="00170453" w:rsidRDefault="00170453" w:rsidP="00170453">
      <w:pPr>
        <w:pStyle w:val="PL"/>
      </w:pPr>
      <w:r>
        <w:t xml:space="preserve">            type: string</w:t>
      </w:r>
    </w:p>
    <w:p w14:paraId="400F58F5" w14:textId="77777777" w:rsidR="00170453" w:rsidRDefault="00170453" w:rsidP="00170453">
      <w:pPr>
        <w:pStyle w:val="PL"/>
      </w:pPr>
      <w:r>
        <w:t xml:space="preserve">            enum:</w:t>
      </w:r>
    </w:p>
    <w:p w14:paraId="27D474B0" w14:textId="77777777" w:rsidR="00170453" w:rsidRPr="00702BC7" w:rsidRDefault="00170453" w:rsidP="00170453">
      <w:pPr>
        <w:pStyle w:val="PL"/>
        <w:rPr>
          <w:lang w:val="es-ES"/>
        </w:rPr>
      </w:pPr>
      <w:r>
        <w:t xml:space="preserve">              </w:t>
      </w:r>
      <w:r w:rsidRPr="00702BC7">
        <w:rPr>
          <w:lang w:val="es-ES"/>
        </w:rPr>
        <w:t>- Mw</w:t>
      </w:r>
    </w:p>
    <w:p w14:paraId="1C8D5AEF" w14:textId="77777777" w:rsidR="00170453" w:rsidRPr="00702BC7" w:rsidRDefault="00170453" w:rsidP="00170453">
      <w:pPr>
        <w:pStyle w:val="PL"/>
        <w:rPr>
          <w:lang w:val="es-ES"/>
        </w:rPr>
      </w:pPr>
      <w:r w:rsidRPr="00702BC7">
        <w:rPr>
          <w:lang w:val="es-ES"/>
        </w:rPr>
        <w:t xml:space="preserve">              - Ml</w:t>
      </w:r>
    </w:p>
    <w:p w14:paraId="75E631E0" w14:textId="77777777" w:rsidR="00170453" w:rsidRPr="00702BC7" w:rsidRDefault="00170453" w:rsidP="00170453">
      <w:pPr>
        <w:pStyle w:val="PL"/>
        <w:rPr>
          <w:lang w:val="es-ES"/>
        </w:rPr>
      </w:pPr>
      <w:r w:rsidRPr="00702BC7">
        <w:rPr>
          <w:lang w:val="es-ES"/>
        </w:rPr>
        <w:t xml:space="preserve">              - Mm</w:t>
      </w:r>
    </w:p>
    <w:p w14:paraId="1B146147" w14:textId="77777777" w:rsidR="00170453" w:rsidRPr="00702BC7" w:rsidRDefault="00170453" w:rsidP="00170453">
      <w:pPr>
        <w:pStyle w:val="PL"/>
        <w:rPr>
          <w:lang w:val="es-ES"/>
        </w:rPr>
      </w:pPr>
      <w:r w:rsidRPr="00702BC7">
        <w:rPr>
          <w:lang w:val="es-ES"/>
        </w:rPr>
        <w:t xml:space="preserve">              - Mi/Mg</w:t>
      </w:r>
    </w:p>
    <w:p w14:paraId="77E4A0DB" w14:textId="77777777" w:rsidR="00170453" w:rsidRPr="00702BC7" w:rsidRDefault="00170453" w:rsidP="00170453">
      <w:pPr>
        <w:pStyle w:val="PL"/>
        <w:rPr>
          <w:lang w:val="es-ES"/>
        </w:rPr>
      </w:pPr>
      <w:r w:rsidRPr="00702BC7">
        <w:rPr>
          <w:lang w:val="es-ES"/>
        </w:rPr>
        <w:t xml:space="preserve">        BGCFInterfaces:</w:t>
      </w:r>
    </w:p>
    <w:p w14:paraId="18FBD704" w14:textId="77777777" w:rsidR="00170453" w:rsidRDefault="00170453" w:rsidP="00170453">
      <w:pPr>
        <w:pStyle w:val="PL"/>
      </w:pPr>
      <w:r w:rsidRPr="00702BC7">
        <w:rPr>
          <w:lang w:val="es-ES"/>
        </w:rPr>
        <w:t xml:space="preserve">          </w:t>
      </w:r>
      <w:r>
        <w:t>type: array</w:t>
      </w:r>
    </w:p>
    <w:p w14:paraId="107465D6" w14:textId="77777777" w:rsidR="00170453" w:rsidRDefault="00170453" w:rsidP="00170453">
      <w:pPr>
        <w:pStyle w:val="PL"/>
      </w:pPr>
      <w:r>
        <w:t xml:space="preserve">          items:</w:t>
      </w:r>
    </w:p>
    <w:p w14:paraId="5C736AC1" w14:textId="77777777" w:rsidR="00170453" w:rsidRDefault="00170453" w:rsidP="00170453">
      <w:pPr>
        <w:pStyle w:val="PL"/>
      </w:pPr>
      <w:r>
        <w:t xml:space="preserve">            type: string</w:t>
      </w:r>
    </w:p>
    <w:p w14:paraId="52D347CD" w14:textId="77777777" w:rsidR="00170453" w:rsidRDefault="00170453" w:rsidP="00170453">
      <w:pPr>
        <w:pStyle w:val="PL"/>
      </w:pPr>
      <w:r>
        <w:t xml:space="preserve">            enum:</w:t>
      </w:r>
    </w:p>
    <w:p w14:paraId="0E766D93" w14:textId="77777777" w:rsidR="00170453" w:rsidRDefault="00170453" w:rsidP="00170453">
      <w:pPr>
        <w:pStyle w:val="PL"/>
      </w:pPr>
      <w:r>
        <w:t xml:space="preserve">              - Mi</w:t>
      </w:r>
    </w:p>
    <w:p w14:paraId="70565BAB" w14:textId="77777777" w:rsidR="00170453" w:rsidRDefault="00170453" w:rsidP="00170453">
      <w:pPr>
        <w:pStyle w:val="PL"/>
      </w:pPr>
      <w:r>
        <w:t xml:space="preserve">              - Mj</w:t>
      </w:r>
    </w:p>
    <w:p w14:paraId="3C07A2F6" w14:textId="77777777" w:rsidR="00170453" w:rsidRDefault="00170453" w:rsidP="00170453">
      <w:pPr>
        <w:pStyle w:val="PL"/>
      </w:pPr>
      <w:r>
        <w:t xml:space="preserve">              - Mk</w:t>
      </w:r>
    </w:p>
    <w:p w14:paraId="0C038A51" w14:textId="77777777" w:rsidR="00170453" w:rsidRDefault="00170453" w:rsidP="00170453">
      <w:pPr>
        <w:pStyle w:val="PL"/>
      </w:pPr>
      <w:r>
        <w:t xml:space="preserve">        ASInterfaces:</w:t>
      </w:r>
    </w:p>
    <w:p w14:paraId="7EDDFBD2" w14:textId="77777777" w:rsidR="00170453" w:rsidRDefault="00170453" w:rsidP="00170453">
      <w:pPr>
        <w:pStyle w:val="PL"/>
      </w:pPr>
      <w:r>
        <w:t xml:space="preserve">          type: array</w:t>
      </w:r>
    </w:p>
    <w:p w14:paraId="2512A28C" w14:textId="77777777" w:rsidR="00170453" w:rsidRDefault="00170453" w:rsidP="00170453">
      <w:pPr>
        <w:pStyle w:val="PL"/>
      </w:pPr>
      <w:r>
        <w:t xml:space="preserve">          items:</w:t>
      </w:r>
    </w:p>
    <w:p w14:paraId="56F2A70E" w14:textId="77777777" w:rsidR="00170453" w:rsidRDefault="00170453" w:rsidP="00170453">
      <w:pPr>
        <w:pStyle w:val="PL"/>
      </w:pPr>
      <w:r>
        <w:t xml:space="preserve">            type: string</w:t>
      </w:r>
    </w:p>
    <w:p w14:paraId="35FFA7E4" w14:textId="77777777" w:rsidR="00170453" w:rsidRDefault="00170453" w:rsidP="00170453">
      <w:pPr>
        <w:pStyle w:val="PL"/>
      </w:pPr>
      <w:r>
        <w:t xml:space="preserve">            enum:</w:t>
      </w:r>
    </w:p>
    <w:p w14:paraId="2BD8AD92" w14:textId="77777777" w:rsidR="00170453" w:rsidRDefault="00170453" w:rsidP="00170453">
      <w:pPr>
        <w:pStyle w:val="PL"/>
      </w:pPr>
      <w:r>
        <w:t xml:space="preserve">              - Dh</w:t>
      </w:r>
    </w:p>
    <w:p w14:paraId="3287886A" w14:textId="77777777" w:rsidR="00170453" w:rsidRDefault="00170453" w:rsidP="00170453">
      <w:pPr>
        <w:pStyle w:val="PL"/>
      </w:pPr>
      <w:r>
        <w:t xml:space="preserve">              - Sh</w:t>
      </w:r>
    </w:p>
    <w:p w14:paraId="14892433" w14:textId="77777777" w:rsidR="00170453" w:rsidRDefault="00170453" w:rsidP="00170453">
      <w:pPr>
        <w:pStyle w:val="PL"/>
      </w:pPr>
      <w:r>
        <w:t xml:space="preserve">              - ISC</w:t>
      </w:r>
    </w:p>
    <w:p w14:paraId="6C3E7C43" w14:textId="77777777" w:rsidR="00170453" w:rsidRDefault="00170453" w:rsidP="00170453">
      <w:pPr>
        <w:pStyle w:val="PL"/>
      </w:pPr>
      <w:r>
        <w:t xml:space="preserve">              - Ut</w:t>
      </w:r>
    </w:p>
    <w:p w14:paraId="3431F7F9" w14:textId="77777777" w:rsidR="00170453" w:rsidRDefault="00170453" w:rsidP="00170453">
      <w:pPr>
        <w:pStyle w:val="PL"/>
      </w:pPr>
      <w:r>
        <w:t xml:space="preserve">        HSSInterfaces:</w:t>
      </w:r>
    </w:p>
    <w:p w14:paraId="7C02D901" w14:textId="77777777" w:rsidR="00170453" w:rsidRDefault="00170453" w:rsidP="00170453">
      <w:pPr>
        <w:pStyle w:val="PL"/>
      </w:pPr>
      <w:r>
        <w:t xml:space="preserve">          type: array</w:t>
      </w:r>
    </w:p>
    <w:p w14:paraId="144BFB7E" w14:textId="77777777" w:rsidR="00170453" w:rsidRDefault="00170453" w:rsidP="00170453">
      <w:pPr>
        <w:pStyle w:val="PL"/>
      </w:pPr>
      <w:r>
        <w:t xml:space="preserve">          items:</w:t>
      </w:r>
    </w:p>
    <w:p w14:paraId="41FBDBA1" w14:textId="77777777" w:rsidR="00170453" w:rsidRDefault="00170453" w:rsidP="00170453">
      <w:pPr>
        <w:pStyle w:val="PL"/>
      </w:pPr>
      <w:r>
        <w:t xml:space="preserve">            type: string</w:t>
      </w:r>
    </w:p>
    <w:p w14:paraId="76257492" w14:textId="77777777" w:rsidR="00170453" w:rsidRDefault="00170453" w:rsidP="00170453">
      <w:pPr>
        <w:pStyle w:val="PL"/>
      </w:pPr>
      <w:r>
        <w:t xml:space="preserve">            enum:</w:t>
      </w:r>
    </w:p>
    <w:p w14:paraId="15F5F103" w14:textId="77777777" w:rsidR="00170453" w:rsidRDefault="00170453" w:rsidP="00170453">
      <w:pPr>
        <w:pStyle w:val="PL"/>
      </w:pPr>
      <w:r>
        <w:t xml:space="preserve">              - MAP-C</w:t>
      </w:r>
    </w:p>
    <w:p w14:paraId="172BD031" w14:textId="77777777" w:rsidR="00170453" w:rsidRDefault="00170453" w:rsidP="00170453">
      <w:pPr>
        <w:pStyle w:val="PL"/>
      </w:pPr>
      <w:r>
        <w:t xml:space="preserve">              - MAP-D</w:t>
      </w:r>
    </w:p>
    <w:p w14:paraId="06DEA1F3" w14:textId="77777777" w:rsidR="00170453" w:rsidRDefault="00170453" w:rsidP="00170453">
      <w:pPr>
        <w:pStyle w:val="PL"/>
      </w:pPr>
      <w:r>
        <w:t xml:space="preserve">              - Gc</w:t>
      </w:r>
    </w:p>
    <w:p w14:paraId="25F798F5" w14:textId="77777777" w:rsidR="00170453" w:rsidRDefault="00170453" w:rsidP="00170453">
      <w:pPr>
        <w:pStyle w:val="PL"/>
      </w:pPr>
      <w:r>
        <w:lastRenderedPageBreak/>
        <w:t xml:space="preserve">              - Gr</w:t>
      </w:r>
    </w:p>
    <w:p w14:paraId="26B3B2E4" w14:textId="77777777" w:rsidR="00170453" w:rsidRDefault="00170453" w:rsidP="00170453">
      <w:pPr>
        <w:pStyle w:val="PL"/>
      </w:pPr>
      <w:r>
        <w:t xml:space="preserve">              - Cx</w:t>
      </w:r>
    </w:p>
    <w:p w14:paraId="56E29E08" w14:textId="77777777" w:rsidR="00170453" w:rsidRDefault="00170453" w:rsidP="00170453">
      <w:pPr>
        <w:pStyle w:val="PL"/>
      </w:pPr>
      <w:r>
        <w:t xml:space="preserve">              - S6d</w:t>
      </w:r>
    </w:p>
    <w:p w14:paraId="4ED58481" w14:textId="77777777" w:rsidR="00170453" w:rsidRDefault="00170453" w:rsidP="00170453">
      <w:pPr>
        <w:pStyle w:val="PL"/>
      </w:pPr>
      <w:r>
        <w:t xml:space="preserve">              - S6a</w:t>
      </w:r>
    </w:p>
    <w:p w14:paraId="70491C68" w14:textId="77777777" w:rsidR="00170453" w:rsidRDefault="00170453" w:rsidP="00170453">
      <w:pPr>
        <w:pStyle w:val="PL"/>
      </w:pPr>
      <w:r>
        <w:t xml:space="preserve">              - Sh</w:t>
      </w:r>
    </w:p>
    <w:p w14:paraId="3FD3AFED" w14:textId="77777777" w:rsidR="00170453" w:rsidRDefault="00170453" w:rsidP="00170453">
      <w:pPr>
        <w:pStyle w:val="PL"/>
      </w:pPr>
      <w:r>
        <w:t xml:space="preserve">              - N70</w:t>
      </w:r>
    </w:p>
    <w:p w14:paraId="3710F189" w14:textId="77777777" w:rsidR="00170453" w:rsidRDefault="00170453" w:rsidP="00170453">
      <w:pPr>
        <w:pStyle w:val="PL"/>
      </w:pPr>
      <w:r>
        <w:t xml:space="preserve">              - N71</w:t>
      </w:r>
    </w:p>
    <w:p w14:paraId="200EF7D4" w14:textId="77777777" w:rsidR="00170453" w:rsidRDefault="00170453" w:rsidP="00170453">
      <w:pPr>
        <w:pStyle w:val="PL"/>
      </w:pPr>
      <w:r>
        <w:t xml:space="preserve">              - NU1</w:t>
      </w:r>
    </w:p>
    <w:p w14:paraId="7946386F" w14:textId="77777777" w:rsidR="00170453" w:rsidRDefault="00170453" w:rsidP="00170453">
      <w:pPr>
        <w:pStyle w:val="PL"/>
      </w:pPr>
      <w:r>
        <w:t xml:space="preserve">        EIRInterfaces:</w:t>
      </w:r>
    </w:p>
    <w:p w14:paraId="15EFF1EA" w14:textId="77777777" w:rsidR="00170453" w:rsidRDefault="00170453" w:rsidP="00170453">
      <w:pPr>
        <w:pStyle w:val="PL"/>
      </w:pPr>
      <w:r>
        <w:t xml:space="preserve">          type: array</w:t>
      </w:r>
    </w:p>
    <w:p w14:paraId="31204D97" w14:textId="77777777" w:rsidR="00170453" w:rsidRDefault="00170453" w:rsidP="00170453">
      <w:pPr>
        <w:pStyle w:val="PL"/>
      </w:pPr>
      <w:r>
        <w:t xml:space="preserve">          items:</w:t>
      </w:r>
    </w:p>
    <w:p w14:paraId="3F4D5A72" w14:textId="77777777" w:rsidR="00170453" w:rsidRDefault="00170453" w:rsidP="00170453">
      <w:pPr>
        <w:pStyle w:val="PL"/>
      </w:pPr>
      <w:r>
        <w:t xml:space="preserve">            type: string</w:t>
      </w:r>
    </w:p>
    <w:p w14:paraId="159390EC" w14:textId="77777777" w:rsidR="00170453" w:rsidRDefault="00170453" w:rsidP="00170453">
      <w:pPr>
        <w:pStyle w:val="PL"/>
      </w:pPr>
      <w:r>
        <w:t xml:space="preserve">            enum:</w:t>
      </w:r>
    </w:p>
    <w:p w14:paraId="592B687A" w14:textId="77777777" w:rsidR="00170453" w:rsidRDefault="00170453" w:rsidP="00170453">
      <w:pPr>
        <w:pStyle w:val="PL"/>
      </w:pPr>
      <w:r>
        <w:t xml:space="preserve">              - MAP-F</w:t>
      </w:r>
    </w:p>
    <w:p w14:paraId="7153F9BE" w14:textId="77777777" w:rsidR="00170453" w:rsidRDefault="00170453" w:rsidP="00170453">
      <w:pPr>
        <w:pStyle w:val="PL"/>
      </w:pPr>
      <w:r>
        <w:t xml:space="preserve">              - S13</w:t>
      </w:r>
    </w:p>
    <w:p w14:paraId="3DA0DDAB" w14:textId="77777777" w:rsidR="00170453" w:rsidRDefault="00170453" w:rsidP="00170453">
      <w:pPr>
        <w:pStyle w:val="PL"/>
      </w:pPr>
      <w:r>
        <w:t xml:space="preserve">              - MAP-Gf</w:t>
      </w:r>
    </w:p>
    <w:p w14:paraId="5F64B579" w14:textId="77777777" w:rsidR="00170453" w:rsidRDefault="00170453" w:rsidP="00170453">
      <w:pPr>
        <w:pStyle w:val="PL"/>
      </w:pPr>
      <w:r>
        <w:t xml:space="preserve">        BM-SCInterfaces:</w:t>
      </w:r>
    </w:p>
    <w:p w14:paraId="3592C052" w14:textId="77777777" w:rsidR="00170453" w:rsidRDefault="00170453" w:rsidP="00170453">
      <w:pPr>
        <w:pStyle w:val="PL"/>
      </w:pPr>
      <w:r>
        <w:t xml:space="preserve">          type: array</w:t>
      </w:r>
    </w:p>
    <w:p w14:paraId="59E8C9B4" w14:textId="77777777" w:rsidR="00170453" w:rsidRDefault="00170453" w:rsidP="00170453">
      <w:pPr>
        <w:pStyle w:val="PL"/>
      </w:pPr>
      <w:r>
        <w:t xml:space="preserve">          items:</w:t>
      </w:r>
    </w:p>
    <w:p w14:paraId="528ED5E8" w14:textId="77777777" w:rsidR="00170453" w:rsidRDefault="00170453" w:rsidP="00170453">
      <w:pPr>
        <w:pStyle w:val="PL"/>
      </w:pPr>
      <w:r>
        <w:t xml:space="preserve">            type: string</w:t>
      </w:r>
    </w:p>
    <w:p w14:paraId="4CB1051D" w14:textId="77777777" w:rsidR="00170453" w:rsidRDefault="00170453" w:rsidP="00170453">
      <w:pPr>
        <w:pStyle w:val="PL"/>
      </w:pPr>
      <w:r>
        <w:t xml:space="preserve">            enum:</w:t>
      </w:r>
    </w:p>
    <w:p w14:paraId="3E1E0F97" w14:textId="77777777" w:rsidR="00170453" w:rsidRDefault="00170453" w:rsidP="00170453">
      <w:pPr>
        <w:pStyle w:val="PL"/>
      </w:pPr>
      <w:r>
        <w:t xml:space="preserve">              - Gmb</w:t>
      </w:r>
    </w:p>
    <w:p w14:paraId="2248D678" w14:textId="77777777" w:rsidR="00170453" w:rsidRDefault="00170453" w:rsidP="00170453">
      <w:pPr>
        <w:pStyle w:val="PL"/>
      </w:pPr>
      <w:r>
        <w:t xml:space="preserve">        MMEInterfaces:</w:t>
      </w:r>
    </w:p>
    <w:p w14:paraId="5F587F6D" w14:textId="77777777" w:rsidR="00170453" w:rsidRDefault="00170453" w:rsidP="00170453">
      <w:pPr>
        <w:pStyle w:val="PL"/>
      </w:pPr>
      <w:r>
        <w:t xml:space="preserve">          type: array</w:t>
      </w:r>
    </w:p>
    <w:p w14:paraId="611D5D86" w14:textId="77777777" w:rsidR="00170453" w:rsidRDefault="00170453" w:rsidP="00170453">
      <w:pPr>
        <w:pStyle w:val="PL"/>
      </w:pPr>
      <w:r>
        <w:t xml:space="preserve">          items:</w:t>
      </w:r>
    </w:p>
    <w:p w14:paraId="3E99D138" w14:textId="77777777" w:rsidR="00170453" w:rsidRDefault="00170453" w:rsidP="00170453">
      <w:pPr>
        <w:pStyle w:val="PL"/>
      </w:pPr>
      <w:r>
        <w:t xml:space="preserve">            type: string</w:t>
      </w:r>
    </w:p>
    <w:p w14:paraId="2DFC2EA2" w14:textId="77777777" w:rsidR="00170453" w:rsidRDefault="00170453" w:rsidP="00170453">
      <w:pPr>
        <w:pStyle w:val="PL"/>
      </w:pPr>
      <w:r>
        <w:t xml:space="preserve">            enum:</w:t>
      </w:r>
    </w:p>
    <w:p w14:paraId="3E95B5CC" w14:textId="77777777" w:rsidR="00170453" w:rsidRDefault="00170453" w:rsidP="00170453">
      <w:pPr>
        <w:pStyle w:val="PL"/>
      </w:pPr>
      <w:r>
        <w:t xml:space="preserve">              - S1-MME</w:t>
      </w:r>
    </w:p>
    <w:p w14:paraId="106C2EC0" w14:textId="77777777" w:rsidR="00170453" w:rsidRDefault="00170453" w:rsidP="00170453">
      <w:pPr>
        <w:pStyle w:val="PL"/>
      </w:pPr>
      <w:r>
        <w:t xml:space="preserve">              - S3</w:t>
      </w:r>
    </w:p>
    <w:p w14:paraId="214A34D9" w14:textId="77777777" w:rsidR="00170453" w:rsidRDefault="00170453" w:rsidP="00170453">
      <w:pPr>
        <w:pStyle w:val="PL"/>
      </w:pPr>
      <w:r>
        <w:t xml:space="preserve">              - S6a</w:t>
      </w:r>
    </w:p>
    <w:p w14:paraId="36DA2C0B" w14:textId="77777777" w:rsidR="00170453" w:rsidRDefault="00170453" w:rsidP="00170453">
      <w:pPr>
        <w:pStyle w:val="PL"/>
      </w:pPr>
      <w:r>
        <w:t xml:space="preserve">              - S10</w:t>
      </w:r>
    </w:p>
    <w:p w14:paraId="6AD87936" w14:textId="77777777" w:rsidR="00170453" w:rsidRDefault="00170453" w:rsidP="00170453">
      <w:pPr>
        <w:pStyle w:val="PL"/>
      </w:pPr>
      <w:r>
        <w:t xml:space="preserve">              - S11</w:t>
      </w:r>
    </w:p>
    <w:p w14:paraId="0DAEF6F2" w14:textId="77777777" w:rsidR="00170453" w:rsidRDefault="00170453" w:rsidP="00170453">
      <w:pPr>
        <w:pStyle w:val="PL"/>
      </w:pPr>
      <w:r>
        <w:t xml:space="preserve">              - S13</w:t>
      </w:r>
    </w:p>
    <w:p w14:paraId="0C444BCD" w14:textId="77777777" w:rsidR="00170453" w:rsidRDefault="00170453" w:rsidP="00170453">
      <w:pPr>
        <w:pStyle w:val="PL"/>
      </w:pPr>
      <w:r>
        <w:t xml:space="preserve">        SGWInterfaces:</w:t>
      </w:r>
    </w:p>
    <w:p w14:paraId="331CBF8E" w14:textId="77777777" w:rsidR="00170453" w:rsidRDefault="00170453" w:rsidP="00170453">
      <w:pPr>
        <w:pStyle w:val="PL"/>
      </w:pPr>
      <w:r>
        <w:t xml:space="preserve">          type: array</w:t>
      </w:r>
    </w:p>
    <w:p w14:paraId="70ED7A62" w14:textId="77777777" w:rsidR="00170453" w:rsidRDefault="00170453" w:rsidP="00170453">
      <w:pPr>
        <w:pStyle w:val="PL"/>
      </w:pPr>
      <w:r>
        <w:t xml:space="preserve">          items:</w:t>
      </w:r>
    </w:p>
    <w:p w14:paraId="617CEC99" w14:textId="77777777" w:rsidR="00170453" w:rsidRDefault="00170453" w:rsidP="00170453">
      <w:pPr>
        <w:pStyle w:val="PL"/>
      </w:pPr>
      <w:r>
        <w:t xml:space="preserve">            type: string</w:t>
      </w:r>
    </w:p>
    <w:p w14:paraId="108D921C" w14:textId="77777777" w:rsidR="00170453" w:rsidRDefault="00170453" w:rsidP="00170453">
      <w:pPr>
        <w:pStyle w:val="PL"/>
      </w:pPr>
      <w:r>
        <w:t xml:space="preserve">            enum:</w:t>
      </w:r>
    </w:p>
    <w:p w14:paraId="222AFE8F" w14:textId="77777777" w:rsidR="00170453" w:rsidRDefault="00170453" w:rsidP="00170453">
      <w:pPr>
        <w:pStyle w:val="PL"/>
      </w:pPr>
      <w:r>
        <w:t xml:space="preserve">              - S4</w:t>
      </w:r>
    </w:p>
    <w:p w14:paraId="66748B3D" w14:textId="77777777" w:rsidR="00170453" w:rsidRDefault="00170453" w:rsidP="00170453">
      <w:pPr>
        <w:pStyle w:val="PL"/>
      </w:pPr>
      <w:r>
        <w:t xml:space="preserve">              - S5</w:t>
      </w:r>
    </w:p>
    <w:p w14:paraId="200E9474" w14:textId="77777777" w:rsidR="00170453" w:rsidRDefault="00170453" w:rsidP="00170453">
      <w:pPr>
        <w:pStyle w:val="PL"/>
      </w:pPr>
      <w:r>
        <w:t xml:space="preserve">              - S8</w:t>
      </w:r>
    </w:p>
    <w:p w14:paraId="6A61F231" w14:textId="77777777" w:rsidR="00170453" w:rsidRDefault="00170453" w:rsidP="00170453">
      <w:pPr>
        <w:pStyle w:val="PL"/>
      </w:pPr>
      <w:r>
        <w:t xml:space="preserve">              - S11</w:t>
      </w:r>
    </w:p>
    <w:p w14:paraId="4A9529A7" w14:textId="77777777" w:rsidR="00170453" w:rsidRDefault="00170453" w:rsidP="00170453">
      <w:pPr>
        <w:pStyle w:val="PL"/>
      </w:pPr>
      <w:r>
        <w:t xml:space="preserve">              - Gxc</w:t>
      </w:r>
    </w:p>
    <w:p w14:paraId="576BBC11" w14:textId="77777777" w:rsidR="00170453" w:rsidRDefault="00170453" w:rsidP="00170453">
      <w:pPr>
        <w:pStyle w:val="PL"/>
      </w:pPr>
      <w:r>
        <w:t xml:space="preserve">        PDN_GWInterfaces:</w:t>
      </w:r>
    </w:p>
    <w:p w14:paraId="5B1AAE31" w14:textId="77777777" w:rsidR="00170453" w:rsidRDefault="00170453" w:rsidP="00170453">
      <w:pPr>
        <w:pStyle w:val="PL"/>
      </w:pPr>
      <w:r>
        <w:t xml:space="preserve">          type: array</w:t>
      </w:r>
    </w:p>
    <w:p w14:paraId="29997BB9" w14:textId="77777777" w:rsidR="00170453" w:rsidRDefault="00170453" w:rsidP="00170453">
      <w:pPr>
        <w:pStyle w:val="PL"/>
      </w:pPr>
      <w:r>
        <w:t xml:space="preserve">          items:</w:t>
      </w:r>
    </w:p>
    <w:p w14:paraId="002C2D98" w14:textId="77777777" w:rsidR="00170453" w:rsidRDefault="00170453" w:rsidP="00170453">
      <w:pPr>
        <w:pStyle w:val="PL"/>
      </w:pPr>
      <w:r>
        <w:t xml:space="preserve">            type: string</w:t>
      </w:r>
    </w:p>
    <w:p w14:paraId="39DDDB56" w14:textId="77777777" w:rsidR="00170453" w:rsidRDefault="00170453" w:rsidP="00170453">
      <w:pPr>
        <w:pStyle w:val="PL"/>
      </w:pPr>
      <w:r>
        <w:t xml:space="preserve">            enum:</w:t>
      </w:r>
    </w:p>
    <w:p w14:paraId="0F345826" w14:textId="77777777" w:rsidR="00170453" w:rsidRDefault="00170453" w:rsidP="00170453">
      <w:pPr>
        <w:pStyle w:val="PL"/>
      </w:pPr>
      <w:r>
        <w:t xml:space="preserve">              - S2a</w:t>
      </w:r>
    </w:p>
    <w:p w14:paraId="66266CDD" w14:textId="77777777" w:rsidR="00170453" w:rsidRDefault="00170453" w:rsidP="00170453">
      <w:pPr>
        <w:pStyle w:val="PL"/>
      </w:pPr>
      <w:r>
        <w:t xml:space="preserve">              - S2b</w:t>
      </w:r>
    </w:p>
    <w:p w14:paraId="6B2B49ED" w14:textId="77777777" w:rsidR="00170453" w:rsidRDefault="00170453" w:rsidP="00170453">
      <w:pPr>
        <w:pStyle w:val="PL"/>
      </w:pPr>
      <w:r>
        <w:t xml:space="preserve">              - S2c</w:t>
      </w:r>
    </w:p>
    <w:p w14:paraId="76BFFBA9" w14:textId="77777777" w:rsidR="00170453" w:rsidRDefault="00170453" w:rsidP="00170453">
      <w:pPr>
        <w:pStyle w:val="PL"/>
      </w:pPr>
      <w:r>
        <w:t xml:space="preserve">              - S5</w:t>
      </w:r>
    </w:p>
    <w:p w14:paraId="3E267842" w14:textId="77777777" w:rsidR="00170453" w:rsidRDefault="00170453" w:rsidP="00170453">
      <w:pPr>
        <w:pStyle w:val="PL"/>
      </w:pPr>
      <w:r>
        <w:t xml:space="preserve">              - S6b</w:t>
      </w:r>
    </w:p>
    <w:p w14:paraId="64E04B2D" w14:textId="77777777" w:rsidR="00170453" w:rsidRDefault="00170453" w:rsidP="00170453">
      <w:pPr>
        <w:pStyle w:val="PL"/>
      </w:pPr>
      <w:r>
        <w:t xml:space="preserve">              - Gx</w:t>
      </w:r>
    </w:p>
    <w:p w14:paraId="0BB0D6F7" w14:textId="77777777" w:rsidR="00170453" w:rsidRDefault="00170453" w:rsidP="00170453">
      <w:pPr>
        <w:pStyle w:val="PL"/>
      </w:pPr>
      <w:r>
        <w:t xml:space="preserve">              - S8</w:t>
      </w:r>
    </w:p>
    <w:p w14:paraId="1A337E80" w14:textId="77777777" w:rsidR="00170453" w:rsidRDefault="00170453" w:rsidP="00170453">
      <w:pPr>
        <w:pStyle w:val="PL"/>
      </w:pPr>
      <w:r>
        <w:t xml:space="preserve">              - SGi</w:t>
      </w:r>
    </w:p>
    <w:p w14:paraId="4488B3E4" w14:textId="77777777" w:rsidR="00170453" w:rsidRDefault="00170453" w:rsidP="00170453">
      <w:pPr>
        <w:pStyle w:val="PL"/>
      </w:pPr>
      <w:r>
        <w:t xml:space="preserve">        eNBInterfaces:</w:t>
      </w:r>
    </w:p>
    <w:p w14:paraId="4B69FEEE" w14:textId="77777777" w:rsidR="00170453" w:rsidRDefault="00170453" w:rsidP="00170453">
      <w:pPr>
        <w:pStyle w:val="PL"/>
      </w:pPr>
      <w:r>
        <w:t xml:space="preserve">          type: array</w:t>
      </w:r>
    </w:p>
    <w:p w14:paraId="3C65C6C7" w14:textId="77777777" w:rsidR="00170453" w:rsidRDefault="00170453" w:rsidP="00170453">
      <w:pPr>
        <w:pStyle w:val="PL"/>
      </w:pPr>
      <w:r>
        <w:t xml:space="preserve">          items:</w:t>
      </w:r>
    </w:p>
    <w:p w14:paraId="2787A3BA" w14:textId="77777777" w:rsidR="00170453" w:rsidRDefault="00170453" w:rsidP="00170453">
      <w:pPr>
        <w:pStyle w:val="PL"/>
      </w:pPr>
      <w:r>
        <w:t xml:space="preserve">            type: string</w:t>
      </w:r>
    </w:p>
    <w:p w14:paraId="19A0CB79" w14:textId="77777777" w:rsidR="00170453" w:rsidRDefault="00170453" w:rsidP="00170453">
      <w:pPr>
        <w:pStyle w:val="PL"/>
      </w:pPr>
      <w:r>
        <w:t xml:space="preserve">            enum:</w:t>
      </w:r>
    </w:p>
    <w:p w14:paraId="48AA9D93" w14:textId="77777777" w:rsidR="00170453" w:rsidRPr="00702BC7" w:rsidRDefault="00170453" w:rsidP="00170453">
      <w:pPr>
        <w:pStyle w:val="PL"/>
        <w:rPr>
          <w:lang w:val="fr-FR"/>
        </w:rPr>
      </w:pPr>
      <w:r>
        <w:t xml:space="preserve">              </w:t>
      </w:r>
      <w:r w:rsidRPr="00702BC7">
        <w:rPr>
          <w:lang w:val="fr-FR"/>
        </w:rPr>
        <w:t>- S1-MME</w:t>
      </w:r>
    </w:p>
    <w:p w14:paraId="546BE838" w14:textId="77777777" w:rsidR="00170453" w:rsidRPr="00702BC7" w:rsidRDefault="00170453" w:rsidP="00170453">
      <w:pPr>
        <w:pStyle w:val="PL"/>
        <w:rPr>
          <w:lang w:val="fr-FR"/>
        </w:rPr>
      </w:pPr>
      <w:r w:rsidRPr="00702BC7">
        <w:rPr>
          <w:lang w:val="fr-FR"/>
        </w:rPr>
        <w:t xml:space="preserve">              - X2</w:t>
      </w:r>
    </w:p>
    <w:p w14:paraId="4AB881B0" w14:textId="77777777" w:rsidR="00170453" w:rsidRPr="00702BC7" w:rsidRDefault="00170453" w:rsidP="00170453">
      <w:pPr>
        <w:pStyle w:val="PL"/>
        <w:rPr>
          <w:lang w:val="fr-FR"/>
        </w:rPr>
      </w:pPr>
      <w:r w:rsidRPr="00702BC7">
        <w:rPr>
          <w:lang w:val="fr-FR"/>
        </w:rPr>
        <w:t xml:space="preserve">        en-gNBInterfaces:</w:t>
      </w:r>
    </w:p>
    <w:p w14:paraId="23541282" w14:textId="77777777" w:rsidR="00170453" w:rsidRDefault="00170453" w:rsidP="00170453">
      <w:pPr>
        <w:pStyle w:val="PL"/>
      </w:pPr>
      <w:r w:rsidRPr="00702BC7">
        <w:rPr>
          <w:lang w:val="fr-FR"/>
        </w:rPr>
        <w:t xml:space="preserve">          </w:t>
      </w:r>
      <w:r>
        <w:t>type: array</w:t>
      </w:r>
    </w:p>
    <w:p w14:paraId="6B56C956" w14:textId="77777777" w:rsidR="00170453" w:rsidRDefault="00170453" w:rsidP="00170453">
      <w:pPr>
        <w:pStyle w:val="PL"/>
      </w:pPr>
      <w:r>
        <w:t xml:space="preserve">          items:</w:t>
      </w:r>
    </w:p>
    <w:p w14:paraId="7B76C659" w14:textId="77777777" w:rsidR="00170453" w:rsidRDefault="00170453" w:rsidP="00170453">
      <w:pPr>
        <w:pStyle w:val="PL"/>
      </w:pPr>
      <w:r>
        <w:t xml:space="preserve">            type: string</w:t>
      </w:r>
    </w:p>
    <w:p w14:paraId="16A449EF" w14:textId="77777777" w:rsidR="00170453" w:rsidRDefault="00170453" w:rsidP="00170453">
      <w:pPr>
        <w:pStyle w:val="PL"/>
      </w:pPr>
      <w:r>
        <w:t xml:space="preserve">            enum:</w:t>
      </w:r>
    </w:p>
    <w:p w14:paraId="37B50435" w14:textId="77777777" w:rsidR="00170453" w:rsidRPr="00702BC7" w:rsidRDefault="00170453" w:rsidP="00170453">
      <w:pPr>
        <w:pStyle w:val="PL"/>
        <w:rPr>
          <w:lang w:val="es-ES"/>
        </w:rPr>
      </w:pPr>
      <w:r>
        <w:t xml:space="preserve">              </w:t>
      </w:r>
      <w:r w:rsidRPr="00702BC7">
        <w:rPr>
          <w:lang w:val="es-ES"/>
        </w:rPr>
        <w:t>- S1-MME</w:t>
      </w:r>
    </w:p>
    <w:p w14:paraId="366F2971" w14:textId="77777777" w:rsidR="00170453" w:rsidRPr="00702BC7" w:rsidRDefault="00170453" w:rsidP="00170453">
      <w:pPr>
        <w:pStyle w:val="PL"/>
        <w:rPr>
          <w:lang w:val="es-ES"/>
        </w:rPr>
      </w:pPr>
      <w:r w:rsidRPr="00702BC7">
        <w:rPr>
          <w:lang w:val="es-ES"/>
        </w:rPr>
        <w:t xml:space="preserve">              - X2</w:t>
      </w:r>
    </w:p>
    <w:p w14:paraId="619592C4" w14:textId="77777777" w:rsidR="00170453" w:rsidRPr="00702BC7" w:rsidRDefault="00170453" w:rsidP="00170453">
      <w:pPr>
        <w:pStyle w:val="PL"/>
        <w:rPr>
          <w:lang w:val="es-ES"/>
        </w:rPr>
      </w:pPr>
      <w:r w:rsidRPr="00702BC7">
        <w:rPr>
          <w:lang w:val="es-ES"/>
        </w:rPr>
        <w:t xml:space="preserve">              - Uu</w:t>
      </w:r>
    </w:p>
    <w:p w14:paraId="422C4451" w14:textId="77777777" w:rsidR="00170453" w:rsidRPr="00702BC7" w:rsidRDefault="00170453" w:rsidP="00170453">
      <w:pPr>
        <w:pStyle w:val="PL"/>
        <w:rPr>
          <w:lang w:val="es-ES"/>
        </w:rPr>
      </w:pPr>
      <w:r w:rsidRPr="00702BC7">
        <w:rPr>
          <w:lang w:val="es-ES"/>
        </w:rPr>
        <w:t xml:space="preserve">              - F1-C</w:t>
      </w:r>
    </w:p>
    <w:p w14:paraId="3745AC78" w14:textId="77777777" w:rsidR="00170453" w:rsidRPr="00702BC7" w:rsidRDefault="00170453" w:rsidP="00170453">
      <w:pPr>
        <w:pStyle w:val="PL"/>
        <w:rPr>
          <w:lang w:val="es-ES"/>
        </w:rPr>
      </w:pPr>
      <w:r w:rsidRPr="00702BC7">
        <w:rPr>
          <w:lang w:val="es-ES"/>
        </w:rPr>
        <w:t xml:space="preserve">              - E1</w:t>
      </w:r>
    </w:p>
    <w:p w14:paraId="06F657A8" w14:textId="77777777" w:rsidR="00170453" w:rsidRDefault="00170453" w:rsidP="00170453">
      <w:pPr>
        <w:pStyle w:val="PL"/>
      </w:pPr>
      <w:r w:rsidRPr="00702BC7">
        <w:rPr>
          <w:lang w:val="es-ES"/>
        </w:rPr>
        <w:t xml:space="preserve">        </w:t>
      </w:r>
      <w:r>
        <w:t>AMFInterfaces:</w:t>
      </w:r>
    </w:p>
    <w:p w14:paraId="338D7643" w14:textId="77777777" w:rsidR="00170453" w:rsidRDefault="00170453" w:rsidP="00170453">
      <w:pPr>
        <w:pStyle w:val="PL"/>
      </w:pPr>
      <w:r>
        <w:t xml:space="preserve">          type: array</w:t>
      </w:r>
    </w:p>
    <w:p w14:paraId="54FEC4F3" w14:textId="77777777" w:rsidR="00170453" w:rsidRDefault="00170453" w:rsidP="00170453">
      <w:pPr>
        <w:pStyle w:val="PL"/>
      </w:pPr>
      <w:r>
        <w:t xml:space="preserve">          items:</w:t>
      </w:r>
    </w:p>
    <w:p w14:paraId="4CD68B99" w14:textId="77777777" w:rsidR="00170453" w:rsidRDefault="00170453" w:rsidP="00170453">
      <w:pPr>
        <w:pStyle w:val="PL"/>
      </w:pPr>
      <w:r>
        <w:t xml:space="preserve">            type: string</w:t>
      </w:r>
    </w:p>
    <w:p w14:paraId="5DB646F2" w14:textId="77777777" w:rsidR="00170453" w:rsidRDefault="00170453" w:rsidP="00170453">
      <w:pPr>
        <w:pStyle w:val="PL"/>
      </w:pPr>
      <w:r>
        <w:t xml:space="preserve">            enum:</w:t>
      </w:r>
    </w:p>
    <w:p w14:paraId="34CC8E00" w14:textId="77777777" w:rsidR="00170453" w:rsidRDefault="00170453" w:rsidP="00170453">
      <w:pPr>
        <w:pStyle w:val="PL"/>
      </w:pPr>
      <w:r>
        <w:lastRenderedPageBreak/>
        <w:t xml:space="preserve">              - N1</w:t>
      </w:r>
    </w:p>
    <w:p w14:paraId="267078E8" w14:textId="77777777" w:rsidR="00170453" w:rsidRDefault="00170453" w:rsidP="00170453">
      <w:pPr>
        <w:pStyle w:val="PL"/>
      </w:pPr>
      <w:r>
        <w:t xml:space="preserve">              - N2</w:t>
      </w:r>
    </w:p>
    <w:p w14:paraId="43DB2D21" w14:textId="77777777" w:rsidR="00170453" w:rsidRDefault="00170453" w:rsidP="00170453">
      <w:pPr>
        <w:pStyle w:val="PL"/>
      </w:pPr>
      <w:r>
        <w:t xml:space="preserve">              - N8</w:t>
      </w:r>
    </w:p>
    <w:p w14:paraId="4A5F2474" w14:textId="77777777" w:rsidR="00170453" w:rsidRDefault="00170453" w:rsidP="00170453">
      <w:pPr>
        <w:pStyle w:val="PL"/>
      </w:pPr>
      <w:r>
        <w:t xml:space="preserve">              - N11</w:t>
      </w:r>
    </w:p>
    <w:p w14:paraId="3F064B56" w14:textId="77777777" w:rsidR="00170453" w:rsidRDefault="00170453" w:rsidP="00170453">
      <w:pPr>
        <w:pStyle w:val="PL"/>
      </w:pPr>
      <w:r>
        <w:t xml:space="preserve">              - N12</w:t>
      </w:r>
    </w:p>
    <w:p w14:paraId="6F84E9DF" w14:textId="77777777" w:rsidR="00170453" w:rsidRDefault="00170453" w:rsidP="00170453">
      <w:pPr>
        <w:pStyle w:val="PL"/>
      </w:pPr>
      <w:r>
        <w:t xml:space="preserve">              - N14</w:t>
      </w:r>
    </w:p>
    <w:p w14:paraId="590D02BA" w14:textId="77777777" w:rsidR="00170453" w:rsidRDefault="00170453" w:rsidP="00170453">
      <w:pPr>
        <w:pStyle w:val="PL"/>
      </w:pPr>
      <w:r>
        <w:t xml:space="preserve">              - N15</w:t>
      </w:r>
    </w:p>
    <w:p w14:paraId="632E7701" w14:textId="77777777" w:rsidR="00170453" w:rsidRDefault="00170453" w:rsidP="00170453">
      <w:pPr>
        <w:pStyle w:val="PL"/>
      </w:pPr>
      <w:r>
        <w:t xml:space="preserve">              - N20</w:t>
      </w:r>
    </w:p>
    <w:p w14:paraId="08984E9D" w14:textId="77777777" w:rsidR="00170453" w:rsidRDefault="00170453" w:rsidP="00170453">
      <w:pPr>
        <w:pStyle w:val="PL"/>
      </w:pPr>
      <w:r>
        <w:t xml:space="preserve">              - N22</w:t>
      </w:r>
    </w:p>
    <w:p w14:paraId="560C8A11" w14:textId="77777777" w:rsidR="00170453" w:rsidRDefault="00170453" w:rsidP="00170453">
      <w:pPr>
        <w:pStyle w:val="PL"/>
      </w:pPr>
      <w:r>
        <w:t xml:space="preserve">              - N26</w:t>
      </w:r>
    </w:p>
    <w:p w14:paraId="3A198E62" w14:textId="77777777" w:rsidR="00170453" w:rsidRDefault="00170453" w:rsidP="00170453">
      <w:pPr>
        <w:pStyle w:val="PL"/>
      </w:pPr>
      <w:r>
        <w:t xml:space="preserve">        AUSFInterfaces:</w:t>
      </w:r>
    </w:p>
    <w:p w14:paraId="01782823" w14:textId="77777777" w:rsidR="00170453" w:rsidRDefault="00170453" w:rsidP="00170453">
      <w:pPr>
        <w:pStyle w:val="PL"/>
      </w:pPr>
      <w:r>
        <w:t xml:space="preserve">          type: array</w:t>
      </w:r>
    </w:p>
    <w:p w14:paraId="79A874B8" w14:textId="77777777" w:rsidR="00170453" w:rsidRDefault="00170453" w:rsidP="00170453">
      <w:pPr>
        <w:pStyle w:val="PL"/>
      </w:pPr>
      <w:r>
        <w:t xml:space="preserve">          items:</w:t>
      </w:r>
    </w:p>
    <w:p w14:paraId="4E92A4EA" w14:textId="77777777" w:rsidR="00170453" w:rsidRDefault="00170453" w:rsidP="00170453">
      <w:pPr>
        <w:pStyle w:val="PL"/>
      </w:pPr>
      <w:r>
        <w:t xml:space="preserve">            type: string</w:t>
      </w:r>
    </w:p>
    <w:p w14:paraId="6ACD83F1" w14:textId="77777777" w:rsidR="00170453" w:rsidRDefault="00170453" w:rsidP="00170453">
      <w:pPr>
        <w:pStyle w:val="PL"/>
      </w:pPr>
      <w:r>
        <w:t xml:space="preserve">            enum:</w:t>
      </w:r>
    </w:p>
    <w:p w14:paraId="694B93B5" w14:textId="77777777" w:rsidR="00170453" w:rsidRDefault="00170453" w:rsidP="00170453">
      <w:pPr>
        <w:pStyle w:val="PL"/>
      </w:pPr>
      <w:r>
        <w:t xml:space="preserve">              - N12</w:t>
      </w:r>
    </w:p>
    <w:p w14:paraId="136E7AF9" w14:textId="77777777" w:rsidR="00170453" w:rsidRDefault="00170453" w:rsidP="00170453">
      <w:pPr>
        <w:pStyle w:val="PL"/>
      </w:pPr>
      <w:r>
        <w:t xml:space="preserve">              - N13</w:t>
      </w:r>
    </w:p>
    <w:p w14:paraId="10704B5F" w14:textId="77777777" w:rsidR="00170453" w:rsidRDefault="00170453" w:rsidP="00170453">
      <w:pPr>
        <w:pStyle w:val="PL"/>
      </w:pPr>
      <w:r>
        <w:t xml:space="preserve">        NEFInterfaces:</w:t>
      </w:r>
    </w:p>
    <w:p w14:paraId="3F0835BB" w14:textId="77777777" w:rsidR="00170453" w:rsidRDefault="00170453" w:rsidP="00170453">
      <w:pPr>
        <w:pStyle w:val="PL"/>
      </w:pPr>
      <w:r>
        <w:t xml:space="preserve">          type: array</w:t>
      </w:r>
    </w:p>
    <w:p w14:paraId="390225F2" w14:textId="77777777" w:rsidR="00170453" w:rsidRDefault="00170453" w:rsidP="00170453">
      <w:pPr>
        <w:pStyle w:val="PL"/>
      </w:pPr>
      <w:r>
        <w:t xml:space="preserve">          items:</w:t>
      </w:r>
    </w:p>
    <w:p w14:paraId="227674AE" w14:textId="77777777" w:rsidR="00170453" w:rsidRDefault="00170453" w:rsidP="00170453">
      <w:pPr>
        <w:pStyle w:val="PL"/>
      </w:pPr>
      <w:r>
        <w:t xml:space="preserve">            type: string</w:t>
      </w:r>
    </w:p>
    <w:p w14:paraId="356700CB" w14:textId="77777777" w:rsidR="00170453" w:rsidRDefault="00170453" w:rsidP="00170453">
      <w:pPr>
        <w:pStyle w:val="PL"/>
      </w:pPr>
      <w:r>
        <w:t xml:space="preserve">            enum:</w:t>
      </w:r>
    </w:p>
    <w:p w14:paraId="4B962D75" w14:textId="77777777" w:rsidR="00170453" w:rsidRDefault="00170453" w:rsidP="00170453">
      <w:pPr>
        <w:pStyle w:val="PL"/>
      </w:pPr>
      <w:r>
        <w:t xml:space="preserve">              - N29</w:t>
      </w:r>
    </w:p>
    <w:p w14:paraId="5B5AC6CE" w14:textId="77777777" w:rsidR="00170453" w:rsidRDefault="00170453" w:rsidP="00170453">
      <w:pPr>
        <w:pStyle w:val="PL"/>
      </w:pPr>
      <w:r>
        <w:t xml:space="preserve">              - N30</w:t>
      </w:r>
    </w:p>
    <w:p w14:paraId="4489BCDB" w14:textId="77777777" w:rsidR="00170453" w:rsidRDefault="00170453" w:rsidP="00170453">
      <w:pPr>
        <w:pStyle w:val="PL"/>
      </w:pPr>
      <w:r>
        <w:t xml:space="preserve">              - N33</w:t>
      </w:r>
    </w:p>
    <w:p w14:paraId="731EE63C" w14:textId="77777777" w:rsidR="00170453" w:rsidRDefault="00170453" w:rsidP="00170453">
      <w:pPr>
        <w:pStyle w:val="PL"/>
      </w:pPr>
      <w:r>
        <w:t xml:space="preserve">        NRFInterfaces:</w:t>
      </w:r>
    </w:p>
    <w:p w14:paraId="03739359" w14:textId="77777777" w:rsidR="00170453" w:rsidRDefault="00170453" w:rsidP="00170453">
      <w:pPr>
        <w:pStyle w:val="PL"/>
      </w:pPr>
      <w:r>
        <w:t xml:space="preserve">          type: array</w:t>
      </w:r>
    </w:p>
    <w:p w14:paraId="03E86114" w14:textId="77777777" w:rsidR="00170453" w:rsidRDefault="00170453" w:rsidP="00170453">
      <w:pPr>
        <w:pStyle w:val="PL"/>
      </w:pPr>
      <w:r>
        <w:t xml:space="preserve">          items:</w:t>
      </w:r>
    </w:p>
    <w:p w14:paraId="04E0E209" w14:textId="77777777" w:rsidR="00170453" w:rsidRDefault="00170453" w:rsidP="00170453">
      <w:pPr>
        <w:pStyle w:val="PL"/>
      </w:pPr>
      <w:r>
        <w:t xml:space="preserve">            type: string</w:t>
      </w:r>
    </w:p>
    <w:p w14:paraId="424C155D" w14:textId="77777777" w:rsidR="00170453" w:rsidRDefault="00170453" w:rsidP="00170453">
      <w:pPr>
        <w:pStyle w:val="PL"/>
      </w:pPr>
      <w:r>
        <w:t xml:space="preserve">            enum:</w:t>
      </w:r>
    </w:p>
    <w:p w14:paraId="7BDC5D0F" w14:textId="77777777" w:rsidR="00170453" w:rsidRDefault="00170453" w:rsidP="00170453">
      <w:pPr>
        <w:pStyle w:val="PL"/>
      </w:pPr>
      <w:r>
        <w:t xml:space="preserve">              - N27</w:t>
      </w:r>
    </w:p>
    <w:p w14:paraId="4FEB0534" w14:textId="77777777" w:rsidR="00170453" w:rsidRDefault="00170453" w:rsidP="00170453">
      <w:pPr>
        <w:pStyle w:val="PL"/>
      </w:pPr>
      <w:r>
        <w:t xml:space="preserve">        NSSFInterfaces:</w:t>
      </w:r>
    </w:p>
    <w:p w14:paraId="0633865E" w14:textId="77777777" w:rsidR="00170453" w:rsidRDefault="00170453" w:rsidP="00170453">
      <w:pPr>
        <w:pStyle w:val="PL"/>
      </w:pPr>
      <w:r>
        <w:t xml:space="preserve">          type: array</w:t>
      </w:r>
    </w:p>
    <w:p w14:paraId="01B67BE6" w14:textId="77777777" w:rsidR="00170453" w:rsidRDefault="00170453" w:rsidP="00170453">
      <w:pPr>
        <w:pStyle w:val="PL"/>
      </w:pPr>
      <w:r>
        <w:t xml:space="preserve">          items:</w:t>
      </w:r>
    </w:p>
    <w:p w14:paraId="50BBDF6D" w14:textId="77777777" w:rsidR="00170453" w:rsidRDefault="00170453" w:rsidP="00170453">
      <w:pPr>
        <w:pStyle w:val="PL"/>
      </w:pPr>
      <w:r>
        <w:t xml:space="preserve">            type: string</w:t>
      </w:r>
    </w:p>
    <w:p w14:paraId="52772D45" w14:textId="77777777" w:rsidR="00170453" w:rsidRDefault="00170453" w:rsidP="00170453">
      <w:pPr>
        <w:pStyle w:val="PL"/>
      </w:pPr>
      <w:r>
        <w:t xml:space="preserve">            enum:</w:t>
      </w:r>
    </w:p>
    <w:p w14:paraId="41108449" w14:textId="77777777" w:rsidR="00170453" w:rsidRDefault="00170453" w:rsidP="00170453">
      <w:pPr>
        <w:pStyle w:val="PL"/>
      </w:pPr>
      <w:r>
        <w:t xml:space="preserve">              - N22</w:t>
      </w:r>
    </w:p>
    <w:p w14:paraId="31AFC4A7" w14:textId="77777777" w:rsidR="00170453" w:rsidRDefault="00170453" w:rsidP="00170453">
      <w:pPr>
        <w:pStyle w:val="PL"/>
      </w:pPr>
      <w:r>
        <w:t xml:space="preserve">              - N31</w:t>
      </w:r>
    </w:p>
    <w:p w14:paraId="3F18163B" w14:textId="77777777" w:rsidR="00170453" w:rsidRDefault="00170453" w:rsidP="00170453">
      <w:pPr>
        <w:pStyle w:val="PL"/>
      </w:pPr>
      <w:r>
        <w:t xml:space="preserve">        PCFInterfaces:</w:t>
      </w:r>
    </w:p>
    <w:p w14:paraId="1A19ADED" w14:textId="77777777" w:rsidR="00170453" w:rsidRDefault="00170453" w:rsidP="00170453">
      <w:pPr>
        <w:pStyle w:val="PL"/>
      </w:pPr>
      <w:r>
        <w:t xml:space="preserve">          type: array</w:t>
      </w:r>
    </w:p>
    <w:p w14:paraId="6632246D" w14:textId="77777777" w:rsidR="00170453" w:rsidRDefault="00170453" w:rsidP="00170453">
      <w:pPr>
        <w:pStyle w:val="PL"/>
      </w:pPr>
      <w:r>
        <w:t xml:space="preserve">          items:</w:t>
      </w:r>
    </w:p>
    <w:p w14:paraId="2CAC66CE" w14:textId="77777777" w:rsidR="00170453" w:rsidRDefault="00170453" w:rsidP="00170453">
      <w:pPr>
        <w:pStyle w:val="PL"/>
      </w:pPr>
      <w:r>
        <w:t xml:space="preserve">            type: string</w:t>
      </w:r>
    </w:p>
    <w:p w14:paraId="6CF0B451" w14:textId="77777777" w:rsidR="00170453" w:rsidRDefault="00170453" w:rsidP="00170453">
      <w:pPr>
        <w:pStyle w:val="PL"/>
      </w:pPr>
      <w:r>
        <w:t xml:space="preserve">            enum:</w:t>
      </w:r>
    </w:p>
    <w:p w14:paraId="69426C34" w14:textId="77777777" w:rsidR="00170453" w:rsidRDefault="00170453" w:rsidP="00170453">
      <w:pPr>
        <w:pStyle w:val="PL"/>
      </w:pPr>
      <w:r>
        <w:t xml:space="preserve">              - N5</w:t>
      </w:r>
    </w:p>
    <w:p w14:paraId="343DEC92" w14:textId="77777777" w:rsidR="00170453" w:rsidRDefault="00170453" w:rsidP="00170453">
      <w:pPr>
        <w:pStyle w:val="PL"/>
      </w:pPr>
      <w:r>
        <w:t xml:space="preserve">              - N7</w:t>
      </w:r>
    </w:p>
    <w:p w14:paraId="46A9632C" w14:textId="77777777" w:rsidR="00170453" w:rsidRDefault="00170453" w:rsidP="00170453">
      <w:pPr>
        <w:pStyle w:val="PL"/>
      </w:pPr>
      <w:r>
        <w:t xml:space="preserve">              - N15</w:t>
      </w:r>
    </w:p>
    <w:p w14:paraId="6B4E696C" w14:textId="77777777" w:rsidR="00170453" w:rsidRDefault="00170453" w:rsidP="00170453">
      <w:pPr>
        <w:pStyle w:val="PL"/>
      </w:pPr>
      <w:r>
        <w:t xml:space="preserve">        SMFInterfaces:</w:t>
      </w:r>
    </w:p>
    <w:p w14:paraId="3A2F374A" w14:textId="77777777" w:rsidR="00170453" w:rsidRDefault="00170453" w:rsidP="00170453">
      <w:pPr>
        <w:pStyle w:val="PL"/>
      </w:pPr>
      <w:r>
        <w:t xml:space="preserve">          type: array</w:t>
      </w:r>
    </w:p>
    <w:p w14:paraId="4068F0D1" w14:textId="77777777" w:rsidR="00170453" w:rsidRDefault="00170453" w:rsidP="00170453">
      <w:pPr>
        <w:pStyle w:val="PL"/>
      </w:pPr>
      <w:r>
        <w:t xml:space="preserve">          items:</w:t>
      </w:r>
    </w:p>
    <w:p w14:paraId="14EB6116" w14:textId="77777777" w:rsidR="00170453" w:rsidRDefault="00170453" w:rsidP="00170453">
      <w:pPr>
        <w:pStyle w:val="PL"/>
      </w:pPr>
      <w:r>
        <w:t xml:space="preserve">            type: string</w:t>
      </w:r>
    </w:p>
    <w:p w14:paraId="24F856B2" w14:textId="77777777" w:rsidR="00170453" w:rsidRDefault="00170453" w:rsidP="00170453">
      <w:pPr>
        <w:pStyle w:val="PL"/>
      </w:pPr>
      <w:r>
        <w:t xml:space="preserve">            enum:</w:t>
      </w:r>
    </w:p>
    <w:p w14:paraId="6622AC00" w14:textId="77777777" w:rsidR="00170453" w:rsidRDefault="00170453" w:rsidP="00170453">
      <w:pPr>
        <w:pStyle w:val="PL"/>
      </w:pPr>
      <w:r>
        <w:t xml:space="preserve">              - N4</w:t>
      </w:r>
    </w:p>
    <w:p w14:paraId="5B2D64D3" w14:textId="77777777" w:rsidR="00170453" w:rsidRDefault="00170453" w:rsidP="00170453">
      <w:pPr>
        <w:pStyle w:val="PL"/>
      </w:pPr>
      <w:r>
        <w:t xml:space="preserve">              - N7</w:t>
      </w:r>
    </w:p>
    <w:p w14:paraId="7781D0E9" w14:textId="77777777" w:rsidR="00170453" w:rsidRDefault="00170453" w:rsidP="00170453">
      <w:pPr>
        <w:pStyle w:val="PL"/>
      </w:pPr>
      <w:r>
        <w:t xml:space="preserve">              - N10</w:t>
      </w:r>
    </w:p>
    <w:p w14:paraId="4A3867D1" w14:textId="77777777" w:rsidR="00170453" w:rsidRDefault="00170453" w:rsidP="00170453">
      <w:pPr>
        <w:pStyle w:val="PL"/>
      </w:pPr>
      <w:r>
        <w:t xml:space="preserve">              - N11</w:t>
      </w:r>
    </w:p>
    <w:p w14:paraId="70F3896D" w14:textId="77777777" w:rsidR="00170453" w:rsidRDefault="00170453" w:rsidP="00170453">
      <w:pPr>
        <w:pStyle w:val="PL"/>
      </w:pPr>
      <w:r>
        <w:t xml:space="preserve">              - S5-C</w:t>
      </w:r>
    </w:p>
    <w:p w14:paraId="49EC05E5" w14:textId="77777777" w:rsidR="00170453" w:rsidRDefault="00170453" w:rsidP="00170453">
      <w:pPr>
        <w:pStyle w:val="PL"/>
      </w:pPr>
      <w:r>
        <w:t xml:space="preserve">        SMSFInterfaces:</w:t>
      </w:r>
    </w:p>
    <w:p w14:paraId="7EAB0039" w14:textId="77777777" w:rsidR="00170453" w:rsidRDefault="00170453" w:rsidP="00170453">
      <w:pPr>
        <w:pStyle w:val="PL"/>
      </w:pPr>
      <w:r>
        <w:t xml:space="preserve">          type: array</w:t>
      </w:r>
    </w:p>
    <w:p w14:paraId="01348957" w14:textId="77777777" w:rsidR="00170453" w:rsidRDefault="00170453" w:rsidP="00170453">
      <w:pPr>
        <w:pStyle w:val="PL"/>
      </w:pPr>
      <w:r>
        <w:t xml:space="preserve">          items:</w:t>
      </w:r>
    </w:p>
    <w:p w14:paraId="5785812E" w14:textId="77777777" w:rsidR="00170453" w:rsidRDefault="00170453" w:rsidP="00170453">
      <w:pPr>
        <w:pStyle w:val="PL"/>
      </w:pPr>
      <w:r>
        <w:t xml:space="preserve">            type: string</w:t>
      </w:r>
    </w:p>
    <w:p w14:paraId="37B9B2DB" w14:textId="77777777" w:rsidR="00170453" w:rsidRDefault="00170453" w:rsidP="00170453">
      <w:pPr>
        <w:pStyle w:val="PL"/>
      </w:pPr>
      <w:r>
        <w:t xml:space="preserve">            enum:</w:t>
      </w:r>
    </w:p>
    <w:p w14:paraId="6A0F4523" w14:textId="77777777" w:rsidR="00170453" w:rsidRDefault="00170453" w:rsidP="00170453">
      <w:pPr>
        <w:pStyle w:val="PL"/>
      </w:pPr>
      <w:r>
        <w:t xml:space="preserve">              - N20</w:t>
      </w:r>
    </w:p>
    <w:p w14:paraId="66DC37CA" w14:textId="77777777" w:rsidR="00170453" w:rsidRDefault="00170453" w:rsidP="00170453">
      <w:pPr>
        <w:pStyle w:val="PL"/>
      </w:pPr>
      <w:r>
        <w:t xml:space="preserve">              - N21</w:t>
      </w:r>
    </w:p>
    <w:p w14:paraId="295525B0" w14:textId="77777777" w:rsidR="00170453" w:rsidRDefault="00170453" w:rsidP="00170453">
      <w:pPr>
        <w:pStyle w:val="PL"/>
      </w:pPr>
      <w:r>
        <w:t xml:space="preserve">        UDMInterfaces:</w:t>
      </w:r>
    </w:p>
    <w:p w14:paraId="42939A98" w14:textId="77777777" w:rsidR="00170453" w:rsidRDefault="00170453" w:rsidP="00170453">
      <w:pPr>
        <w:pStyle w:val="PL"/>
      </w:pPr>
      <w:r>
        <w:t xml:space="preserve">          type: array</w:t>
      </w:r>
    </w:p>
    <w:p w14:paraId="339E81E6" w14:textId="77777777" w:rsidR="00170453" w:rsidRDefault="00170453" w:rsidP="00170453">
      <w:pPr>
        <w:pStyle w:val="PL"/>
      </w:pPr>
      <w:r>
        <w:t xml:space="preserve">          items:</w:t>
      </w:r>
    </w:p>
    <w:p w14:paraId="62EA35BC" w14:textId="77777777" w:rsidR="00170453" w:rsidRDefault="00170453" w:rsidP="00170453">
      <w:pPr>
        <w:pStyle w:val="PL"/>
      </w:pPr>
      <w:r>
        <w:t xml:space="preserve">            type: string</w:t>
      </w:r>
    </w:p>
    <w:p w14:paraId="4E1C5DB0" w14:textId="77777777" w:rsidR="00170453" w:rsidRDefault="00170453" w:rsidP="00170453">
      <w:pPr>
        <w:pStyle w:val="PL"/>
      </w:pPr>
      <w:r>
        <w:t xml:space="preserve">            enum:</w:t>
      </w:r>
    </w:p>
    <w:p w14:paraId="31431476" w14:textId="77777777" w:rsidR="00170453" w:rsidRDefault="00170453" w:rsidP="00170453">
      <w:pPr>
        <w:pStyle w:val="PL"/>
      </w:pPr>
      <w:r>
        <w:t xml:space="preserve">              - N8</w:t>
      </w:r>
    </w:p>
    <w:p w14:paraId="7574BF71" w14:textId="77777777" w:rsidR="00170453" w:rsidRDefault="00170453" w:rsidP="00170453">
      <w:pPr>
        <w:pStyle w:val="PL"/>
      </w:pPr>
      <w:r>
        <w:t xml:space="preserve">              - N10</w:t>
      </w:r>
    </w:p>
    <w:p w14:paraId="1AE14452" w14:textId="77777777" w:rsidR="00170453" w:rsidRDefault="00170453" w:rsidP="00170453">
      <w:pPr>
        <w:pStyle w:val="PL"/>
      </w:pPr>
      <w:r>
        <w:t xml:space="preserve">              - N13</w:t>
      </w:r>
    </w:p>
    <w:p w14:paraId="4F06B16A" w14:textId="77777777" w:rsidR="00170453" w:rsidRDefault="00170453" w:rsidP="00170453">
      <w:pPr>
        <w:pStyle w:val="PL"/>
      </w:pPr>
      <w:r>
        <w:t xml:space="preserve">              - N21</w:t>
      </w:r>
    </w:p>
    <w:p w14:paraId="4ED10F1E" w14:textId="77777777" w:rsidR="00170453" w:rsidRDefault="00170453" w:rsidP="00170453">
      <w:pPr>
        <w:pStyle w:val="PL"/>
      </w:pPr>
      <w:r>
        <w:t xml:space="preserve">              - NU1</w:t>
      </w:r>
    </w:p>
    <w:p w14:paraId="453DC30C" w14:textId="77777777" w:rsidR="00170453" w:rsidRDefault="00170453" w:rsidP="00170453">
      <w:pPr>
        <w:pStyle w:val="PL"/>
      </w:pPr>
      <w:r>
        <w:t xml:space="preserve">        UPFInterfaces:</w:t>
      </w:r>
    </w:p>
    <w:p w14:paraId="6D707255" w14:textId="77777777" w:rsidR="00170453" w:rsidRDefault="00170453" w:rsidP="00170453">
      <w:pPr>
        <w:pStyle w:val="PL"/>
      </w:pPr>
      <w:r>
        <w:t xml:space="preserve">          type: array</w:t>
      </w:r>
    </w:p>
    <w:p w14:paraId="0DDF11F4" w14:textId="77777777" w:rsidR="00170453" w:rsidRDefault="00170453" w:rsidP="00170453">
      <w:pPr>
        <w:pStyle w:val="PL"/>
      </w:pPr>
      <w:r>
        <w:t xml:space="preserve">          items:</w:t>
      </w:r>
    </w:p>
    <w:p w14:paraId="41C086D9" w14:textId="77777777" w:rsidR="00170453" w:rsidRDefault="00170453" w:rsidP="00170453">
      <w:pPr>
        <w:pStyle w:val="PL"/>
      </w:pPr>
      <w:r>
        <w:t xml:space="preserve">            type: string</w:t>
      </w:r>
    </w:p>
    <w:p w14:paraId="1201F812" w14:textId="77777777" w:rsidR="00170453" w:rsidRDefault="00170453" w:rsidP="00170453">
      <w:pPr>
        <w:pStyle w:val="PL"/>
      </w:pPr>
      <w:r>
        <w:t xml:space="preserve">            enum:</w:t>
      </w:r>
    </w:p>
    <w:p w14:paraId="709677B8" w14:textId="77777777" w:rsidR="00170453" w:rsidRDefault="00170453" w:rsidP="00170453">
      <w:pPr>
        <w:pStyle w:val="PL"/>
      </w:pPr>
      <w:r>
        <w:lastRenderedPageBreak/>
        <w:t xml:space="preserve">              - N4</w:t>
      </w:r>
    </w:p>
    <w:p w14:paraId="577BBBFD" w14:textId="77777777" w:rsidR="00170453" w:rsidRDefault="00170453" w:rsidP="00170453">
      <w:pPr>
        <w:pStyle w:val="PL"/>
      </w:pPr>
      <w:r>
        <w:t xml:space="preserve">        ng-eNBInterfaces:</w:t>
      </w:r>
    </w:p>
    <w:p w14:paraId="40E7B359" w14:textId="77777777" w:rsidR="00170453" w:rsidRDefault="00170453" w:rsidP="00170453">
      <w:pPr>
        <w:pStyle w:val="PL"/>
      </w:pPr>
      <w:r>
        <w:t xml:space="preserve">          type: array</w:t>
      </w:r>
    </w:p>
    <w:p w14:paraId="13D84064" w14:textId="77777777" w:rsidR="00170453" w:rsidRDefault="00170453" w:rsidP="00170453">
      <w:pPr>
        <w:pStyle w:val="PL"/>
      </w:pPr>
      <w:r>
        <w:t xml:space="preserve">          items:</w:t>
      </w:r>
    </w:p>
    <w:p w14:paraId="6A2AF4BF" w14:textId="77777777" w:rsidR="00170453" w:rsidRDefault="00170453" w:rsidP="00170453">
      <w:pPr>
        <w:pStyle w:val="PL"/>
      </w:pPr>
      <w:r>
        <w:t xml:space="preserve">            type: string</w:t>
      </w:r>
    </w:p>
    <w:p w14:paraId="0CFC3AFA" w14:textId="77777777" w:rsidR="00170453" w:rsidRDefault="00170453" w:rsidP="00170453">
      <w:pPr>
        <w:pStyle w:val="PL"/>
      </w:pPr>
      <w:r>
        <w:t xml:space="preserve">            enum:</w:t>
      </w:r>
    </w:p>
    <w:p w14:paraId="436F3866" w14:textId="77777777" w:rsidR="00170453" w:rsidRPr="00702BC7" w:rsidRDefault="00170453" w:rsidP="00170453">
      <w:pPr>
        <w:pStyle w:val="PL"/>
        <w:rPr>
          <w:lang w:val="es-ES"/>
        </w:rPr>
      </w:pPr>
      <w:r>
        <w:t xml:space="preserve">              </w:t>
      </w:r>
      <w:r w:rsidRPr="00702BC7">
        <w:rPr>
          <w:lang w:val="es-ES"/>
        </w:rPr>
        <w:t>- NG-C</w:t>
      </w:r>
    </w:p>
    <w:p w14:paraId="1CD38802" w14:textId="77777777" w:rsidR="00170453" w:rsidRPr="00702BC7" w:rsidRDefault="00170453" w:rsidP="00170453">
      <w:pPr>
        <w:pStyle w:val="PL"/>
        <w:rPr>
          <w:lang w:val="es-ES"/>
        </w:rPr>
      </w:pPr>
      <w:r w:rsidRPr="00702BC7">
        <w:rPr>
          <w:lang w:val="es-ES"/>
        </w:rPr>
        <w:t xml:space="preserve">              - Xn-C</w:t>
      </w:r>
    </w:p>
    <w:p w14:paraId="7A157E3A" w14:textId="77777777" w:rsidR="00170453" w:rsidRPr="00702BC7" w:rsidRDefault="00170453" w:rsidP="00170453">
      <w:pPr>
        <w:pStyle w:val="PL"/>
        <w:rPr>
          <w:lang w:val="es-ES"/>
        </w:rPr>
      </w:pPr>
      <w:r w:rsidRPr="00702BC7">
        <w:rPr>
          <w:lang w:val="es-ES"/>
        </w:rPr>
        <w:t xml:space="preserve">              - Uu</w:t>
      </w:r>
    </w:p>
    <w:p w14:paraId="25987E8B" w14:textId="77777777" w:rsidR="00170453" w:rsidRPr="00702BC7" w:rsidRDefault="00170453" w:rsidP="00170453">
      <w:pPr>
        <w:pStyle w:val="PL"/>
        <w:rPr>
          <w:lang w:val="es-ES"/>
        </w:rPr>
      </w:pPr>
      <w:r w:rsidRPr="00702BC7">
        <w:rPr>
          <w:lang w:val="es-ES"/>
        </w:rPr>
        <w:t xml:space="preserve">        gNB-CU-CPInterfaces:</w:t>
      </w:r>
    </w:p>
    <w:p w14:paraId="663B5D8E" w14:textId="77777777" w:rsidR="00170453" w:rsidRDefault="00170453" w:rsidP="00170453">
      <w:pPr>
        <w:pStyle w:val="PL"/>
      </w:pPr>
      <w:r w:rsidRPr="00702BC7">
        <w:rPr>
          <w:lang w:val="es-ES"/>
        </w:rPr>
        <w:t xml:space="preserve">          </w:t>
      </w:r>
      <w:r>
        <w:t>type: array</w:t>
      </w:r>
    </w:p>
    <w:p w14:paraId="0E81003C" w14:textId="77777777" w:rsidR="00170453" w:rsidRDefault="00170453" w:rsidP="00170453">
      <w:pPr>
        <w:pStyle w:val="PL"/>
      </w:pPr>
      <w:r>
        <w:t xml:space="preserve">          items:</w:t>
      </w:r>
    </w:p>
    <w:p w14:paraId="05F2A3A4" w14:textId="77777777" w:rsidR="00170453" w:rsidRDefault="00170453" w:rsidP="00170453">
      <w:pPr>
        <w:pStyle w:val="PL"/>
      </w:pPr>
      <w:r>
        <w:t xml:space="preserve">            type: string</w:t>
      </w:r>
    </w:p>
    <w:p w14:paraId="487C73A3" w14:textId="77777777" w:rsidR="00170453" w:rsidRDefault="00170453" w:rsidP="00170453">
      <w:pPr>
        <w:pStyle w:val="PL"/>
      </w:pPr>
      <w:r>
        <w:t xml:space="preserve">            enum:</w:t>
      </w:r>
    </w:p>
    <w:p w14:paraId="696D22BB" w14:textId="77777777" w:rsidR="00170453" w:rsidRPr="00702BC7" w:rsidRDefault="00170453" w:rsidP="00170453">
      <w:pPr>
        <w:pStyle w:val="PL"/>
        <w:rPr>
          <w:lang w:val="es-ES"/>
        </w:rPr>
      </w:pPr>
      <w:r>
        <w:t xml:space="preserve">              </w:t>
      </w:r>
      <w:r w:rsidRPr="00702BC7">
        <w:rPr>
          <w:lang w:val="es-ES"/>
        </w:rPr>
        <w:t>- NG-C</w:t>
      </w:r>
    </w:p>
    <w:p w14:paraId="1ADA5D11" w14:textId="77777777" w:rsidR="00170453" w:rsidRPr="00702BC7" w:rsidRDefault="00170453" w:rsidP="00170453">
      <w:pPr>
        <w:pStyle w:val="PL"/>
        <w:rPr>
          <w:lang w:val="es-ES"/>
        </w:rPr>
      </w:pPr>
      <w:r w:rsidRPr="00702BC7">
        <w:rPr>
          <w:lang w:val="es-ES"/>
        </w:rPr>
        <w:t xml:space="preserve">              - Xn-C</w:t>
      </w:r>
    </w:p>
    <w:p w14:paraId="463115B0" w14:textId="77777777" w:rsidR="00170453" w:rsidRPr="00702BC7" w:rsidRDefault="00170453" w:rsidP="00170453">
      <w:pPr>
        <w:pStyle w:val="PL"/>
        <w:rPr>
          <w:lang w:val="es-ES"/>
        </w:rPr>
      </w:pPr>
      <w:r w:rsidRPr="00702BC7">
        <w:rPr>
          <w:lang w:val="es-ES"/>
        </w:rPr>
        <w:t xml:space="preserve">              - Uu</w:t>
      </w:r>
    </w:p>
    <w:p w14:paraId="6419E9D6" w14:textId="77777777" w:rsidR="00170453" w:rsidRPr="00702BC7" w:rsidRDefault="00170453" w:rsidP="00170453">
      <w:pPr>
        <w:pStyle w:val="PL"/>
        <w:rPr>
          <w:lang w:val="es-ES"/>
        </w:rPr>
      </w:pPr>
      <w:r w:rsidRPr="00702BC7">
        <w:rPr>
          <w:lang w:val="es-ES"/>
        </w:rPr>
        <w:t xml:space="preserve">              - F1-C</w:t>
      </w:r>
    </w:p>
    <w:p w14:paraId="512C9BF8" w14:textId="77777777" w:rsidR="00170453" w:rsidRPr="00702BC7" w:rsidRDefault="00170453" w:rsidP="00170453">
      <w:pPr>
        <w:pStyle w:val="PL"/>
        <w:rPr>
          <w:lang w:val="es-ES"/>
        </w:rPr>
      </w:pPr>
      <w:r w:rsidRPr="00702BC7">
        <w:rPr>
          <w:lang w:val="es-ES"/>
        </w:rPr>
        <w:t xml:space="preserve">              - E1</w:t>
      </w:r>
    </w:p>
    <w:p w14:paraId="37686225" w14:textId="77777777" w:rsidR="00170453" w:rsidRDefault="00170453" w:rsidP="00170453">
      <w:pPr>
        <w:pStyle w:val="PL"/>
      </w:pPr>
      <w:r w:rsidRPr="00702BC7">
        <w:rPr>
          <w:lang w:val="es-ES"/>
        </w:rPr>
        <w:t xml:space="preserve">              </w:t>
      </w:r>
      <w:r>
        <w:t>- X2-C</w:t>
      </w:r>
    </w:p>
    <w:p w14:paraId="3A89F23E" w14:textId="77777777" w:rsidR="00170453" w:rsidRDefault="00170453" w:rsidP="00170453">
      <w:pPr>
        <w:pStyle w:val="PL"/>
      </w:pPr>
      <w:r>
        <w:t xml:space="preserve">        gNB-CU-UPInterfaces:</w:t>
      </w:r>
    </w:p>
    <w:p w14:paraId="591F1554" w14:textId="77777777" w:rsidR="00170453" w:rsidRDefault="00170453" w:rsidP="00170453">
      <w:pPr>
        <w:pStyle w:val="PL"/>
      </w:pPr>
      <w:r>
        <w:t xml:space="preserve">          type: array</w:t>
      </w:r>
    </w:p>
    <w:p w14:paraId="18822B6F" w14:textId="77777777" w:rsidR="00170453" w:rsidRDefault="00170453" w:rsidP="00170453">
      <w:pPr>
        <w:pStyle w:val="PL"/>
      </w:pPr>
      <w:r>
        <w:t xml:space="preserve">          items:</w:t>
      </w:r>
    </w:p>
    <w:p w14:paraId="54C8F4B9" w14:textId="77777777" w:rsidR="00170453" w:rsidRDefault="00170453" w:rsidP="00170453">
      <w:pPr>
        <w:pStyle w:val="PL"/>
      </w:pPr>
      <w:r>
        <w:t xml:space="preserve">            type: string</w:t>
      </w:r>
    </w:p>
    <w:p w14:paraId="3C614E46" w14:textId="77777777" w:rsidR="00170453" w:rsidRDefault="00170453" w:rsidP="00170453">
      <w:pPr>
        <w:pStyle w:val="PL"/>
      </w:pPr>
      <w:r>
        <w:t xml:space="preserve">            enum:</w:t>
      </w:r>
    </w:p>
    <w:p w14:paraId="7C04B0F0" w14:textId="77777777" w:rsidR="00170453" w:rsidRDefault="00170453" w:rsidP="00170453">
      <w:pPr>
        <w:pStyle w:val="PL"/>
      </w:pPr>
      <w:r>
        <w:t xml:space="preserve">              - E1</w:t>
      </w:r>
    </w:p>
    <w:p w14:paraId="5B04DB66" w14:textId="77777777" w:rsidR="00170453" w:rsidRDefault="00170453" w:rsidP="00170453">
      <w:pPr>
        <w:pStyle w:val="PL"/>
      </w:pPr>
      <w:r>
        <w:t xml:space="preserve">        gNB-DUInterfaces:</w:t>
      </w:r>
    </w:p>
    <w:p w14:paraId="6461CDC4" w14:textId="77777777" w:rsidR="00170453" w:rsidRDefault="00170453" w:rsidP="00170453">
      <w:pPr>
        <w:pStyle w:val="PL"/>
      </w:pPr>
      <w:r>
        <w:t xml:space="preserve">          type: array</w:t>
      </w:r>
    </w:p>
    <w:p w14:paraId="171FBFC2" w14:textId="77777777" w:rsidR="00170453" w:rsidRDefault="00170453" w:rsidP="00170453">
      <w:pPr>
        <w:pStyle w:val="PL"/>
      </w:pPr>
      <w:r>
        <w:t xml:space="preserve">          items:</w:t>
      </w:r>
    </w:p>
    <w:p w14:paraId="380C2A01" w14:textId="77777777" w:rsidR="00170453" w:rsidRDefault="00170453" w:rsidP="00170453">
      <w:pPr>
        <w:pStyle w:val="PL"/>
      </w:pPr>
      <w:r>
        <w:t xml:space="preserve">            type: string</w:t>
      </w:r>
    </w:p>
    <w:p w14:paraId="45B42880" w14:textId="77777777" w:rsidR="00170453" w:rsidRDefault="00170453" w:rsidP="00170453">
      <w:pPr>
        <w:pStyle w:val="PL"/>
      </w:pPr>
      <w:r>
        <w:t xml:space="preserve">            enum:</w:t>
      </w:r>
    </w:p>
    <w:p w14:paraId="2B82A2EC" w14:textId="77777777" w:rsidR="00170453" w:rsidRDefault="00170453" w:rsidP="00170453">
      <w:pPr>
        <w:pStyle w:val="PL"/>
      </w:pPr>
      <w:r>
        <w:t xml:space="preserve">              - F1-C</w:t>
      </w:r>
    </w:p>
    <w:p w14:paraId="4DB10B34" w14:textId="77777777" w:rsidR="00170453" w:rsidRDefault="00170453" w:rsidP="00170453">
      <w:pPr>
        <w:pStyle w:val="PL"/>
      </w:pPr>
    </w:p>
    <w:p w14:paraId="1C07B112" w14:textId="77777777" w:rsidR="00170453" w:rsidRDefault="00170453" w:rsidP="00170453">
      <w:pPr>
        <w:pStyle w:val="PL"/>
      </w:pPr>
      <w:r>
        <w:t xml:space="preserve">    listOfNeTypes-Type:</w:t>
      </w:r>
    </w:p>
    <w:p w14:paraId="6E20B795" w14:textId="77777777" w:rsidR="00170453" w:rsidRDefault="00170453" w:rsidP="00170453">
      <w:pPr>
        <w:pStyle w:val="PL"/>
      </w:pPr>
      <w:r>
        <w:t xml:space="preserve">      description: The Network Element types where Trace Session activation is needed. See 3GPP TS 32.422 clause 5.4 for additional details.</w:t>
      </w:r>
    </w:p>
    <w:p w14:paraId="782FCA3C" w14:textId="77777777" w:rsidR="00170453" w:rsidRDefault="00170453" w:rsidP="00170453">
      <w:pPr>
        <w:pStyle w:val="PL"/>
      </w:pPr>
      <w:r>
        <w:t xml:space="preserve">      type: array</w:t>
      </w:r>
    </w:p>
    <w:p w14:paraId="5C6E4A6B" w14:textId="77777777" w:rsidR="00170453" w:rsidRDefault="00170453" w:rsidP="00170453">
      <w:pPr>
        <w:pStyle w:val="PL"/>
      </w:pPr>
      <w:r>
        <w:t xml:space="preserve">      items:</w:t>
      </w:r>
    </w:p>
    <w:p w14:paraId="0E29D6FF" w14:textId="77777777" w:rsidR="00170453" w:rsidRDefault="00170453" w:rsidP="00170453">
      <w:pPr>
        <w:pStyle w:val="PL"/>
      </w:pPr>
      <w:r>
        <w:t xml:space="preserve">        type: string</w:t>
      </w:r>
    </w:p>
    <w:p w14:paraId="7629AC3B" w14:textId="77777777" w:rsidR="00170453" w:rsidRDefault="00170453" w:rsidP="00170453">
      <w:pPr>
        <w:pStyle w:val="PL"/>
      </w:pPr>
      <w:r>
        <w:t xml:space="preserve">        enum:</w:t>
      </w:r>
    </w:p>
    <w:p w14:paraId="37C14B18" w14:textId="77777777" w:rsidR="00170453" w:rsidRDefault="00170453" w:rsidP="00170453">
      <w:pPr>
        <w:pStyle w:val="PL"/>
      </w:pPr>
      <w:r>
        <w:t xml:space="preserve">          - MSC_SERVER</w:t>
      </w:r>
    </w:p>
    <w:p w14:paraId="0D6AB4B5" w14:textId="77777777" w:rsidR="00170453" w:rsidRDefault="00170453" w:rsidP="00170453">
      <w:pPr>
        <w:pStyle w:val="PL"/>
      </w:pPr>
      <w:r>
        <w:t xml:space="preserve">          - SGSN</w:t>
      </w:r>
    </w:p>
    <w:p w14:paraId="51A34730" w14:textId="77777777" w:rsidR="00170453" w:rsidRPr="00702BC7" w:rsidRDefault="00170453" w:rsidP="00170453">
      <w:pPr>
        <w:pStyle w:val="PL"/>
        <w:rPr>
          <w:lang w:val="fr-FR"/>
        </w:rPr>
      </w:pPr>
      <w:r>
        <w:t xml:space="preserve">          </w:t>
      </w:r>
      <w:r w:rsidRPr="00702BC7">
        <w:rPr>
          <w:lang w:val="fr-FR"/>
        </w:rPr>
        <w:t>- MGW</w:t>
      </w:r>
    </w:p>
    <w:p w14:paraId="7FEEE88E" w14:textId="77777777" w:rsidR="00170453" w:rsidRPr="00702BC7" w:rsidRDefault="00170453" w:rsidP="00170453">
      <w:pPr>
        <w:pStyle w:val="PL"/>
        <w:rPr>
          <w:lang w:val="fr-FR"/>
        </w:rPr>
      </w:pPr>
      <w:r w:rsidRPr="00702BC7">
        <w:rPr>
          <w:lang w:val="fr-FR"/>
        </w:rPr>
        <w:t xml:space="preserve">          - GGSN</w:t>
      </w:r>
    </w:p>
    <w:p w14:paraId="0B5C93EA" w14:textId="77777777" w:rsidR="00170453" w:rsidRPr="00702BC7" w:rsidRDefault="00170453" w:rsidP="00170453">
      <w:pPr>
        <w:pStyle w:val="PL"/>
        <w:rPr>
          <w:lang w:val="fr-FR"/>
        </w:rPr>
      </w:pPr>
      <w:r w:rsidRPr="00702BC7">
        <w:rPr>
          <w:lang w:val="fr-FR"/>
        </w:rPr>
        <w:t xml:space="preserve">          - RNC</w:t>
      </w:r>
    </w:p>
    <w:p w14:paraId="79A32317" w14:textId="77777777" w:rsidR="00170453" w:rsidRPr="00702BC7" w:rsidRDefault="00170453" w:rsidP="00170453">
      <w:pPr>
        <w:pStyle w:val="PL"/>
        <w:rPr>
          <w:lang w:val="fr-FR"/>
        </w:rPr>
      </w:pPr>
      <w:r w:rsidRPr="00702BC7">
        <w:rPr>
          <w:lang w:val="fr-FR"/>
        </w:rPr>
        <w:t xml:space="preserve">          - BM_SC</w:t>
      </w:r>
    </w:p>
    <w:p w14:paraId="02861435" w14:textId="77777777" w:rsidR="00170453" w:rsidRPr="00702BC7" w:rsidRDefault="00170453" w:rsidP="00170453">
      <w:pPr>
        <w:pStyle w:val="PL"/>
        <w:rPr>
          <w:lang w:val="fr-FR"/>
        </w:rPr>
      </w:pPr>
      <w:r w:rsidRPr="00702BC7">
        <w:rPr>
          <w:lang w:val="fr-FR"/>
        </w:rPr>
        <w:t xml:space="preserve">          - MME</w:t>
      </w:r>
    </w:p>
    <w:p w14:paraId="6CC1E9A0" w14:textId="77777777" w:rsidR="00170453" w:rsidRPr="00702BC7" w:rsidRDefault="00170453" w:rsidP="00170453">
      <w:pPr>
        <w:pStyle w:val="PL"/>
        <w:rPr>
          <w:lang w:val="fr-FR"/>
        </w:rPr>
      </w:pPr>
      <w:r w:rsidRPr="00702BC7">
        <w:rPr>
          <w:lang w:val="fr-FR"/>
        </w:rPr>
        <w:t xml:space="preserve">          - SGW</w:t>
      </w:r>
    </w:p>
    <w:p w14:paraId="662C9E0E" w14:textId="77777777" w:rsidR="00170453" w:rsidRPr="00702BC7" w:rsidRDefault="00170453" w:rsidP="00170453">
      <w:pPr>
        <w:pStyle w:val="PL"/>
        <w:rPr>
          <w:lang w:val="fr-FR"/>
        </w:rPr>
      </w:pPr>
      <w:r w:rsidRPr="00702BC7">
        <w:rPr>
          <w:lang w:val="fr-FR"/>
        </w:rPr>
        <w:t xml:space="preserve">          - PGW</w:t>
      </w:r>
    </w:p>
    <w:p w14:paraId="58B86476" w14:textId="77777777" w:rsidR="00170453" w:rsidRPr="00702BC7" w:rsidRDefault="00170453" w:rsidP="00170453">
      <w:pPr>
        <w:pStyle w:val="PL"/>
        <w:rPr>
          <w:lang w:val="fr-FR"/>
        </w:rPr>
      </w:pPr>
      <w:r w:rsidRPr="00702BC7">
        <w:rPr>
          <w:lang w:val="fr-FR"/>
        </w:rPr>
        <w:t xml:space="preserve">          - ENB</w:t>
      </w:r>
    </w:p>
    <w:p w14:paraId="34F2F9DB" w14:textId="77777777" w:rsidR="00170453" w:rsidRPr="00702BC7" w:rsidRDefault="00170453" w:rsidP="00170453">
      <w:pPr>
        <w:pStyle w:val="PL"/>
        <w:rPr>
          <w:lang w:val="fr-FR"/>
        </w:rPr>
      </w:pPr>
      <w:r w:rsidRPr="00702BC7">
        <w:rPr>
          <w:lang w:val="fr-FR"/>
        </w:rPr>
        <w:t xml:space="preserve">          - EN_GNB</w:t>
      </w:r>
    </w:p>
    <w:p w14:paraId="68680B1E" w14:textId="77777777" w:rsidR="00170453" w:rsidRPr="00702BC7" w:rsidRDefault="00170453" w:rsidP="00170453">
      <w:pPr>
        <w:pStyle w:val="PL"/>
        <w:rPr>
          <w:lang w:val="fr-FR"/>
        </w:rPr>
      </w:pPr>
      <w:r w:rsidRPr="00702BC7">
        <w:rPr>
          <w:lang w:val="fr-FR"/>
        </w:rPr>
        <w:t xml:space="preserve">          - GNB_CU_CP</w:t>
      </w:r>
    </w:p>
    <w:p w14:paraId="7A7F5F74" w14:textId="77777777" w:rsidR="00170453" w:rsidRDefault="00170453" w:rsidP="00170453">
      <w:pPr>
        <w:pStyle w:val="PL"/>
      </w:pPr>
      <w:r w:rsidRPr="00702BC7">
        <w:rPr>
          <w:lang w:val="fr-FR"/>
        </w:rPr>
        <w:t xml:space="preserve">          </w:t>
      </w:r>
      <w:r>
        <w:t>- GNB_CU_UP</w:t>
      </w:r>
    </w:p>
    <w:p w14:paraId="037DD204" w14:textId="77777777" w:rsidR="00170453" w:rsidRDefault="00170453" w:rsidP="00170453">
      <w:pPr>
        <w:pStyle w:val="PL"/>
      </w:pPr>
      <w:r>
        <w:t xml:space="preserve">          - GNB_DU</w:t>
      </w:r>
    </w:p>
    <w:p w14:paraId="0CEE9416" w14:textId="77777777" w:rsidR="00170453" w:rsidRDefault="00170453" w:rsidP="00170453">
      <w:pPr>
        <w:pStyle w:val="PL"/>
      </w:pPr>
      <w:r>
        <w:t xml:space="preserve">          - AMF</w:t>
      </w:r>
    </w:p>
    <w:p w14:paraId="37B3BF0C" w14:textId="77777777" w:rsidR="00170453" w:rsidRDefault="00170453" w:rsidP="00170453">
      <w:pPr>
        <w:pStyle w:val="PL"/>
      </w:pPr>
      <w:r>
        <w:t xml:space="preserve">          - PCF</w:t>
      </w:r>
    </w:p>
    <w:p w14:paraId="05B50BE6" w14:textId="77777777" w:rsidR="00170453" w:rsidRDefault="00170453" w:rsidP="00170453">
      <w:pPr>
        <w:pStyle w:val="PL"/>
      </w:pPr>
      <w:r>
        <w:t xml:space="preserve">          - SMF</w:t>
      </w:r>
    </w:p>
    <w:p w14:paraId="0D96368C" w14:textId="77777777" w:rsidR="00170453" w:rsidRDefault="00170453" w:rsidP="00170453">
      <w:pPr>
        <w:pStyle w:val="PL"/>
      </w:pPr>
      <w:r>
        <w:t xml:space="preserve">          - UPF</w:t>
      </w:r>
    </w:p>
    <w:p w14:paraId="56B750FB" w14:textId="77777777" w:rsidR="00170453" w:rsidRDefault="00170453" w:rsidP="00170453">
      <w:pPr>
        <w:pStyle w:val="PL"/>
      </w:pPr>
      <w:r>
        <w:t xml:space="preserve">          - AUSF</w:t>
      </w:r>
    </w:p>
    <w:p w14:paraId="51AA88E5" w14:textId="77777777" w:rsidR="00170453" w:rsidRDefault="00170453" w:rsidP="00170453">
      <w:pPr>
        <w:pStyle w:val="PL"/>
      </w:pPr>
      <w:r>
        <w:t xml:space="preserve">          - SMSF</w:t>
      </w:r>
    </w:p>
    <w:p w14:paraId="16529F9F" w14:textId="77777777" w:rsidR="00170453" w:rsidRDefault="00170453" w:rsidP="00170453">
      <w:pPr>
        <w:pStyle w:val="PL"/>
      </w:pPr>
      <w:r>
        <w:t xml:space="preserve">          - HSS</w:t>
      </w:r>
    </w:p>
    <w:p w14:paraId="7AC255D9" w14:textId="77777777" w:rsidR="00170453" w:rsidRDefault="00170453" w:rsidP="00170453">
      <w:pPr>
        <w:pStyle w:val="PL"/>
      </w:pPr>
      <w:r>
        <w:t xml:space="preserve">          - UDM</w:t>
      </w:r>
    </w:p>
    <w:p w14:paraId="0C6463CA" w14:textId="77777777" w:rsidR="00170453" w:rsidRDefault="00170453" w:rsidP="00170453">
      <w:pPr>
        <w:pStyle w:val="PL"/>
      </w:pPr>
    </w:p>
    <w:p w14:paraId="0254FCE6" w14:textId="77777777" w:rsidR="00170453" w:rsidRDefault="00170453" w:rsidP="00170453">
      <w:pPr>
        <w:pStyle w:val="PL"/>
      </w:pPr>
      <w:r>
        <w:t xml:space="preserve">    plmnTarget-Type:</w:t>
      </w:r>
    </w:p>
    <w:p w14:paraId="1176C618" w14:textId="77777777" w:rsidR="00170453" w:rsidRDefault="00170453" w:rsidP="00170453">
      <w:pPr>
        <w:pStyle w:val="PL"/>
      </w:pPr>
      <w:r>
        <w:t xml:space="preserve">      type: object</w:t>
      </w:r>
    </w:p>
    <w:p w14:paraId="149A4597" w14:textId="77777777" w:rsidR="00170453" w:rsidRDefault="00170453" w:rsidP="00170453">
      <w:pPr>
        <w:pStyle w:val="PL"/>
      </w:pPr>
      <w:r>
        <w:t xml:space="preserve">      description: The PLMN for which sessions shall be selected in the Trace Session in case of management based activation when several PLMNs are supported in the RAN (this means that shared cells and not shared cells are allowed for the specified PLMN. Note that the PLMN Target might differ from the PLMN specified in the Trace Reference, as that specifies the PLMN that is containing the management system requesting the Trace Session from the NE. See 3GPP TS 32.422 clause 5.9b for additional details.</w:t>
      </w:r>
    </w:p>
    <w:p w14:paraId="7D6C652E" w14:textId="77777777" w:rsidR="00170453" w:rsidRDefault="00170453" w:rsidP="00170453">
      <w:pPr>
        <w:pStyle w:val="PL"/>
      </w:pPr>
      <w:r>
        <w:t xml:space="preserve">      properties:</w:t>
      </w:r>
    </w:p>
    <w:p w14:paraId="42727FCF" w14:textId="77777777" w:rsidR="00170453" w:rsidRDefault="00170453" w:rsidP="00170453">
      <w:pPr>
        <w:pStyle w:val="PL"/>
      </w:pPr>
      <w:r>
        <w:t xml:space="preserve">        mcc:</w:t>
      </w:r>
    </w:p>
    <w:p w14:paraId="3D9E09D5" w14:textId="77777777" w:rsidR="00170453" w:rsidRDefault="00170453" w:rsidP="00170453">
      <w:pPr>
        <w:pStyle w:val="PL"/>
      </w:pPr>
      <w:r>
        <w:t xml:space="preserve">          $ref: 'TS28623_ComDefs.yaml#/components/schemas/Mcc'</w:t>
      </w:r>
    </w:p>
    <w:p w14:paraId="72EBFDDA" w14:textId="77777777" w:rsidR="00170453" w:rsidRDefault="00170453" w:rsidP="00170453">
      <w:pPr>
        <w:pStyle w:val="PL"/>
      </w:pPr>
      <w:r>
        <w:t xml:space="preserve">        mnc:</w:t>
      </w:r>
    </w:p>
    <w:p w14:paraId="62768D5A" w14:textId="77777777" w:rsidR="00170453" w:rsidRDefault="00170453" w:rsidP="00170453">
      <w:pPr>
        <w:pStyle w:val="PL"/>
      </w:pPr>
      <w:r>
        <w:t xml:space="preserve">          $ref: 'TS28623_ComDefs.yaml#/components/schemas/Mnc'</w:t>
      </w:r>
    </w:p>
    <w:p w14:paraId="7919AAF4" w14:textId="77777777" w:rsidR="00170453" w:rsidRDefault="00170453" w:rsidP="00170453">
      <w:pPr>
        <w:pStyle w:val="PL"/>
      </w:pPr>
      <w:r>
        <w:t xml:space="preserve">      required:</w:t>
      </w:r>
    </w:p>
    <w:p w14:paraId="68C05D1B" w14:textId="77777777" w:rsidR="00170453" w:rsidRDefault="00170453" w:rsidP="00170453">
      <w:pPr>
        <w:pStyle w:val="PL"/>
      </w:pPr>
      <w:r>
        <w:t xml:space="preserve">        - mcc</w:t>
      </w:r>
    </w:p>
    <w:p w14:paraId="36C0C86D" w14:textId="77777777" w:rsidR="00170453" w:rsidRDefault="00170453" w:rsidP="00170453">
      <w:pPr>
        <w:pStyle w:val="PL"/>
      </w:pPr>
      <w:r>
        <w:lastRenderedPageBreak/>
        <w:t xml:space="preserve">        - mnc</w:t>
      </w:r>
    </w:p>
    <w:p w14:paraId="1CD5BB7E" w14:textId="77777777" w:rsidR="00170453" w:rsidRDefault="00170453" w:rsidP="00170453">
      <w:pPr>
        <w:pStyle w:val="PL"/>
      </w:pPr>
    </w:p>
    <w:p w14:paraId="4E868599" w14:textId="77777777" w:rsidR="00170453" w:rsidRDefault="00170453" w:rsidP="00170453">
      <w:pPr>
        <w:pStyle w:val="PL"/>
      </w:pPr>
      <w:r>
        <w:t xml:space="preserve">    traceDepth-Type:</w:t>
      </w:r>
    </w:p>
    <w:p w14:paraId="19C01A99" w14:textId="77777777" w:rsidR="00170453" w:rsidRDefault="00170453" w:rsidP="00170453">
      <w:pPr>
        <w:pStyle w:val="PL"/>
      </w:pPr>
      <w:r>
        <w:t xml:space="preserve">      description: Specifies how detailed information should be recorded in the Network Element. The Trace Depth is a paremeter for Trace Session level, i.e., the Trace Depth is the same for all of the NEs to be traced in the same Trace Session. See 3GPP TS 32.422 clause 5.3 for additional details.</w:t>
      </w:r>
    </w:p>
    <w:p w14:paraId="79C91527" w14:textId="77777777" w:rsidR="00170453" w:rsidRDefault="00170453" w:rsidP="00170453">
      <w:pPr>
        <w:pStyle w:val="PL"/>
      </w:pPr>
      <w:r>
        <w:t xml:space="preserve">      type: string</w:t>
      </w:r>
    </w:p>
    <w:p w14:paraId="323D7480" w14:textId="77777777" w:rsidR="00170453" w:rsidRDefault="00170453" w:rsidP="00170453">
      <w:pPr>
        <w:pStyle w:val="PL"/>
      </w:pPr>
      <w:r>
        <w:t xml:space="preserve">      enum:</w:t>
      </w:r>
    </w:p>
    <w:p w14:paraId="7AAB2BBD" w14:textId="77777777" w:rsidR="00170453" w:rsidRDefault="00170453" w:rsidP="00170453">
      <w:pPr>
        <w:pStyle w:val="PL"/>
      </w:pPr>
      <w:r>
        <w:t xml:space="preserve">        - MINIMUM</w:t>
      </w:r>
    </w:p>
    <w:p w14:paraId="13B9D851" w14:textId="77777777" w:rsidR="00170453" w:rsidRDefault="00170453" w:rsidP="00170453">
      <w:pPr>
        <w:pStyle w:val="PL"/>
      </w:pPr>
      <w:r>
        <w:t xml:space="preserve">        - MEDIUM</w:t>
      </w:r>
    </w:p>
    <w:p w14:paraId="5BAC4935" w14:textId="77777777" w:rsidR="00170453" w:rsidRDefault="00170453" w:rsidP="00170453">
      <w:pPr>
        <w:pStyle w:val="PL"/>
      </w:pPr>
      <w:r>
        <w:t xml:space="preserve">        - MAXIMUM</w:t>
      </w:r>
    </w:p>
    <w:p w14:paraId="7B814F6A" w14:textId="77777777" w:rsidR="00170453" w:rsidRDefault="00170453" w:rsidP="00170453">
      <w:pPr>
        <w:pStyle w:val="PL"/>
      </w:pPr>
      <w:r>
        <w:t xml:space="preserve">        - VENDORMINIMUM</w:t>
      </w:r>
    </w:p>
    <w:p w14:paraId="2AD09B8E" w14:textId="77777777" w:rsidR="00170453" w:rsidRDefault="00170453" w:rsidP="00170453">
      <w:pPr>
        <w:pStyle w:val="PL"/>
      </w:pPr>
      <w:r>
        <w:t xml:space="preserve">        - VENDORMEDIUM</w:t>
      </w:r>
    </w:p>
    <w:p w14:paraId="1FEC6EC7" w14:textId="77777777" w:rsidR="00170453" w:rsidRDefault="00170453" w:rsidP="00170453">
      <w:pPr>
        <w:pStyle w:val="PL"/>
      </w:pPr>
      <w:r>
        <w:t xml:space="preserve">        - VENDORMAXIMUM</w:t>
      </w:r>
    </w:p>
    <w:p w14:paraId="4C629A1D" w14:textId="77777777" w:rsidR="00170453" w:rsidRDefault="00170453" w:rsidP="00170453">
      <w:pPr>
        <w:pStyle w:val="PL"/>
      </w:pPr>
    </w:p>
    <w:p w14:paraId="7DBF31DC" w14:textId="77777777" w:rsidR="00170453" w:rsidRDefault="00170453" w:rsidP="00170453">
      <w:pPr>
        <w:pStyle w:val="PL"/>
      </w:pPr>
      <w:r>
        <w:t xml:space="preserve">    traceReference-Type:</w:t>
      </w:r>
    </w:p>
    <w:p w14:paraId="2AE8B145" w14:textId="77777777" w:rsidR="00170453" w:rsidRDefault="00170453" w:rsidP="00170453">
      <w:pPr>
        <w:pStyle w:val="PL"/>
      </w:pPr>
      <w:r>
        <w:t xml:space="preserve">      type: object</w:t>
      </w:r>
    </w:p>
    <w:p w14:paraId="3BE570B8" w14:textId="77777777" w:rsidR="00170453" w:rsidRDefault="00170453" w:rsidP="00170453">
      <w:pPr>
        <w:pStyle w:val="PL"/>
      </w:pPr>
      <w:r>
        <w:t xml:space="preserve">      description: The Trace Reference parameter shall be globally unique, therefore the Trace Reference shall compose as follows - MCC+MNC+Trace ID, where the MCC and MNC are coming with the Trace activation request from the management system to identify one PLMN containing the management system, and Trace ID is a 3 byte Octet String. See 3GPP TS 32.422 clause 5.6 for additional details.</w:t>
      </w:r>
    </w:p>
    <w:p w14:paraId="6C2215B6" w14:textId="77777777" w:rsidR="00170453" w:rsidRDefault="00170453" w:rsidP="00170453">
      <w:pPr>
        <w:pStyle w:val="PL"/>
      </w:pPr>
      <w:r>
        <w:t xml:space="preserve">      properties:</w:t>
      </w:r>
    </w:p>
    <w:p w14:paraId="72A7E345" w14:textId="77777777" w:rsidR="00170453" w:rsidRDefault="00170453" w:rsidP="00170453">
      <w:pPr>
        <w:pStyle w:val="PL"/>
      </w:pPr>
      <w:r>
        <w:t xml:space="preserve">        mcc:</w:t>
      </w:r>
    </w:p>
    <w:p w14:paraId="2DC6CD85" w14:textId="77777777" w:rsidR="00170453" w:rsidRDefault="00170453" w:rsidP="00170453">
      <w:pPr>
        <w:pStyle w:val="PL"/>
      </w:pPr>
      <w:r>
        <w:t xml:space="preserve">          $ref: 'TS28623_ComDefs.yaml#/components/schemas/Mcc'</w:t>
      </w:r>
    </w:p>
    <w:p w14:paraId="3EC7401B" w14:textId="77777777" w:rsidR="00170453" w:rsidRDefault="00170453" w:rsidP="00170453">
      <w:pPr>
        <w:pStyle w:val="PL"/>
      </w:pPr>
      <w:r>
        <w:t xml:space="preserve">        mnc:</w:t>
      </w:r>
    </w:p>
    <w:p w14:paraId="7CF32F03" w14:textId="77777777" w:rsidR="00170453" w:rsidRDefault="00170453" w:rsidP="00170453">
      <w:pPr>
        <w:pStyle w:val="PL"/>
      </w:pPr>
      <w:r>
        <w:t xml:space="preserve">          $ref: 'TS28623_ComDefs.yaml#/components/schemas/Mnc'</w:t>
      </w:r>
    </w:p>
    <w:p w14:paraId="185F72D0" w14:textId="77777777" w:rsidR="00170453" w:rsidRDefault="00170453" w:rsidP="00170453">
      <w:pPr>
        <w:pStyle w:val="PL"/>
      </w:pPr>
      <w:r>
        <w:t xml:space="preserve">        traceId:</w:t>
      </w:r>
    </w:p>
    <w:p w14:paraId="20C45E9F" w14:textId="77777777" w:rsidR="00170453" w:rsidRDefault="00170453" w:rsidP="00170453">
      <w:pPr>
        <w:pStyle w:val="PL"/>
      </w:pPr>
      <w:r>
        <w:t xml:space="preserve">          type: string</w:t>
      </w:r>
    </w:p>
    <w:p w14:paraId="286EB110" w14:textId="77777777" w:rsidR="00170453" w:rsidRDefault="00170453" w:rsidP="00170453">
      <w:pPr>
        <w:pStyle w:val="PL"/>
      </w:pPr>
      <w:r>
        <w:t xml:space="preserve">      required:</w:t>
      </w:r>
    </w:p>
    <w:p w14:paraId="398B683D" w14:textId="77777777" w:rsidR="00170453" w:rsidRDefault="00170453" w:rsidP="00170453">
      <w:pPr>
        <w:pStyle w:val="PL"/>
      </w:pPr>
      <w:r>
        <w:t xml:space="preserve">        - mcc</w:t>
      </w:r>
    </w:p>
    <w:p w14:paraId="342AB331" w14:textId="77777777" w:rsidR="00170453" w:rsidRDefault="00170453" w:rsidP="00170453">
      <w:pPr>
        <w:pStyle w:val="PL"/>
      </w:pPr>
      <w:r>
        <w:t xml:space="preserve">        - mnc</w:t>
      </w:r>
    </w:p>
    <w:p w14:paraId="65294021" w14:textId="77777777" w:rsidR="00170453" w:rsidRDefault="00170453" w:rsidP="00170453">
      <w:pPr>
        <w:pStyle w:val="PL"/>
      </w:pPr>
      <w:r>
        <w:t xml:space="preserve">        - traceId</w:t>
      </w:r>
    </w:p>
    <w:p w14:paraId="7A8E3050" w14:textId="77777777" w:rsidR="00170453" w:rsidRDefault="00170453" w:rsidP="00170453">
      <w:pPr>
        <w:pStyle w:val="PL"/>
      </w:pPr>
    </w:p>
    <w:p w14:paraId="3BE076B5" w14:textId="77777777" w:rsidR="00170453" w:rsidRDefault="00170453" w:rsidP="00170453">
      <w:pPr>
        <w:pStyle w:val="PL"/>
      </w:pPr>
      <w:r>
        <w:t xml:space="preserve">    traceReportingFormat-Type:</w:t>
      </w:r>
    </w:p>
    <w:p w14:paraId="2D36CB28" w14:textId="77777777" w:rsidR="00170453" w:rsidRDefault="00170453" w:rsidP="00170453">
      <w:pPr>
        <w:pStyle w:val="PL"/>
      </w:pPr>
      <w:r>
        <w:t xml:space="preserve">      type: string</w:t>
      </w:r>
    </w:p>
    <w:p w14:paraId="2A1C895C" w14:textId="77777777" w:rsidR="00170453" w:rsidRDefault="00170453" w:rsidP="00170453">
      <w:pPr>
        <w:pStyle w:val="PL"/>
      </w:pPr>
      <w:r>
        <w:t xml:space="preserve">      description: Specifies whether file-based or streaming reporting shall be used for this Trace Session. See 3GPP TS 32.422 clause 5.11 for additional details.</w:t>
      </w:r>
    </w:p>
    <w:p w14:paraId="23CE615F" w14:textId="77777777" w:rsidR="00170453" w:rsidRDefault="00170453" w:rsidP="00170453">
      <w:pPr>
        <w:pStyle w:val="PL"/>
      </w:pPr>
      <w:r>
        <w:t xml:space="preserve">      enum:</w:t>
      </w:r>
    </w:p>
    <w:p w14:paraId="3F7A2FE9" w14:textId="77777777" w:rsidR="00170453" w:rsidRDefault="00170453" w:rsidP="00170453">
      <w:pPr>
        <w:pStyle w:val="PL"/>
      </w:pPr>
      <w:r>
        <w:t xml:space="preserve">        - FILE-BASED</w:t>
      </w:r>
    </w:p>
    <w:p w14:paraId="4D8CD28A" w14:textId="77777777" w:rsidR="00170453" w:rsidRDefault="00170453" w:rsidP="00170453">
      <w:pPr>
        <w:pStyle w:val="PL"/>
      </w:pPr>
      <w:r>
        <w:t xml:space="preserve">        - STREAMING</w:t>
      </w:r>
    </w:p>
    <w:p w14:paraId="2E75CA41" w14:textId="77777777" w:rsidR="00170453" w:rsidRDefault="00170453" w:rsidP="00170453">
      <w:pPr>
        <w:pStyle w:val="PL"/>
      </w:pPr>
    </w:p>
    <w:p w14:paraId="77DCFC72" w14:textId="77777777" w:rsidR="00170453" w:rsidRDefault="00170453" w:rsidP="00170453">
      <w:pPr>
        <w:pStyle w:val="PL"/>
      </w:pPr>
      <w:r>
        <w:t xml:space="preserve">    traceTarget-Type:</w:t>
      </w:r>
    </w:p>
    <w:p w14:paraId="73CDA3A3" w14:textId="77777777" w:rsidR="00170453" w:rsidRDefault="00170453" w:rsidP="00170453">
      <w:pPr>
        <w:pStyle w:val="PL"/>
      </w:pPr>
      <w:r>
        <w:t xml:space="preserve">      type: object</w:t>
      </w:r>
    </w:p>
    <w:p w14:paraId="330B98BB" w14:textId="77777777" w:rsidR="00170453" w:rsidRDefault="00170453" w:rsidP="00170453">
      <w:pPr>
        <w:pStyle w:val="PL"/>
      </w:pPr>
      <w:r>
        <w:t xml:space="preserve">      description: Trace target conveying both the type and value of the target ID. For additional details see 3GPP TS 32.422</w:t>
      </w:r>
    </w:p>
    <w:p w14:paraId="5EEF02CB" w14:textId="77777777" w:rsidR="00170453" w:rsidRDefault="00170453" w:rsidP="00170453">
      <w:pPr>
        <w:pStyle w:val="PL"/>
      </w:pPr>
      <w:r>
        <w:t xml:space="preserve">      properties:</w:t>
      </w:r>
    </w:p>
    <w:p w14:paraId="124AFCD1" w14:textId="77777777" w:rsidR="00170453" w:rsidRDefault="00170453" w:rsidP="00170453">
      <w:pPr>
        <w:pStyle w:val="PL"/>
      </w:pPr>
      <w:r>
        <w:t xml:space="preserve">        TargetIdType:</w:t>
      </w:r>
    </w:p>
    <w:p w14:paraId="61D193F3" w14:textId="77777777" w:rsidR="00170453" w:rsidRDefault="00170453" w:rsidP="00170453">
      <w:pPr>
        <w:pStyle w:val="PL"/>
      </w:pPr>
      <w:r>
        <w:t xml:space="preserve">          type: string</w:t>
      </w:r>
    </w:p>
    <w:p w14:paraId="4025A9B1" w14:textId="77777777" w:rsidR="00170453" w:rsidRDefault="00170453" w:rsidP="00170453">
      <w:pPr>
        <w:pStyle w:val="PL"/>
      </w:pPr>
      <w:r>
        <w:t xml:space="preserve">          enum:</w:t>
      </w:r>
    </w:p>
    <w:p w14:paraId="7FEBD206" w14:textId="77777777" w:rsidR="00170453" w:rsidRPr="00702BC7" w:rsidRDefault="00170453" w:rsidP="00170453">
      <w:pPr>
        <w:pStyle w:val="PL"/>
        <w:rPr>
          <w:lang w:val="fr-FR"/>
        </w:rPr>
      </w:pPr>
      <w:r>
        <w:t xml:space="preserve">            </w:t>
      </w:r>
      <w:r w:rsidRPr="00702BC7">
        <w:rPr>
          <w:lang w:val="fr-FR"/>
        </w:rPr>
        <w:t>- IMSI</w:t>
      </w:r>
    </w:p>
    <w:p w14:paraId="14E53182" w14:textId="77777777" w:rsidR="00170453" w:rsidRPr="00702BC7" w:rsidRDefault="00170453" w:rsidP="00170453">
      <w:pPr>
        <w:pStyle w:val="PL"/>
        <w:rPr>
          <w:lang w:val="fr-FR"/>
        </w:rPr>
      </w:pPr>
      <w:r w:rsidRPr="00702BC7">
        <w:rPr>
          <w:lang w:val="fr-FR"/>
        </w:rPr>
        <w:t xml:space="preserve">            - IMEI</w:t>
      </w:r>
    </w:p>
    <w:p w14:paraId="37A90F7C" w14:textId="77777777" w:rsidR="00170453" w:rsidRPr="00702BC7" w:rsidRDefault="00170453" w:rsidP="00170453">
      <w:pPr>
        <w:pStyle w:val="PL"/>
        <w:rPr>
          <w:lang w:val="fr-FR"/>
        </w:rPr>
      </w:pPr>
      <w:r w:rsidRPr="00702BC7">
        <w:rPr>
          <w:lang w:val="fr-FR"/>
        </w:rPr>
        <w:t xml:space="preserve">            - IMEISV</w:t>
      </w:r>
    </w:p>
    <w:p w14:paraId="6BC3D7EB" w14:textId="77777777" w:rsidR="00170453" w:rsidRPr="00702BC7" w:rsidRDefault="00170453" w:rsidP="00170453">
      <w:pPr>
        <w:pStyle w:val="PL"/>
        <w:rPr>
          <w:lang w:val="fr-FR"/>
        </w:rPr>
      </w:pPr>
      <w:r w:rsidRPr="00702BC7">
        <w:rPr>
          <w:lang w:val="fr-FR"/>
        </w:rPr>
        <w:t xml:space="preserve">            - PUBLIC_ID</w:t>
      </w:r>
    </w:p>
    <w:p w14:paraId="533F4456" w14:textId="77777777" w:rsidR="00170453" w:rsidRPr="00702BC7" w:rsidRDefault="00170453" w:rsidP="00170453">
      <w:pPr>
        <w:pStyle w:val="PL"/>
        <w:rPr>
          <w:lang w:val="fr-FR"/>
        </w:rPr>
      </w:pPr>
      <w:r w:rsidRPr="00702BC7">
        <w:rPr>
          <w:lang w:val="fr-FR"/>
        </w:rPr>
        <w:t xml:space="preserve">            - UTRAN_CELL</w:t>
      </w:r>
    </w:p>
    <w:p w14:paraId="3D2D7BB9" w14:textId="77777777" w:rsidR="00170453" w:rsidRDefault="00170453" w:rsidP="00170453">
      <w:pPr>
        <w:pStyle w:val="PL"/>
      </w:pPr>
      <w:r w:rsidRPr="00702BC7">
        <w:rPr>
          <w:lang w:val="fr-FR"/>
        </w:rPr>
        <w:t xml:space="preserve">            </w:t>
      </w:r>
      <w:r>
        <w:t>- E-UTRAN_CELL</w:t>
      </w:r>
    </w:p>
    <w:p w14:paraId="14F031F0" w14:textId="77777777" w:rsidR="00170453" w:rsidRDefault="00170453" w:rsidP="00170453">
      <w:pPr>
        <w:pStyle w:val="PL"/>
      </w:pPr>
      <w:r>
        <w:t xml:space="preserve">            - NG-RAN_CELL</w:t>
      </w:r>
    </w:p>
    <w:p w14:paraId="5DB893D6" w14:textId="77777777" w:rsidR="00170453" w:rsidRDefault="00170453" w:rsidP="00170453">
      <w:pPr>
        <w:pStyle w:val="PL"/>
      </w:pPr>
      <w:r>
        <w:t xml:space="preserve">            - eNB</w:t>
      </w:r>
    </w:p>
    <w:p w14:paraId="0D0C55CE" w14:textId="77777777" w:rsidR="00170453" w:rsidRDefault="00170453" w:rsidP="00170453">
      <w:pPr>
        <w:pStyle w:val="PL"/>
      </w:pPr>
      <w:r>
        <w:t xml:space="preserve">            - RNC</w:t>
      </w:r>
    </w:p>
    <w:p w14:paraId="2D448A3E" w14:textId="77777777" w:rsidR="00170453" w:rsidRDefault="00170453" w:rsidP="00170453">
      <w:pPr>
        <w:pStyle w:val="PL"/>
      </w:pPr>
      <w:r>
        <w:t xml:space="preserve">            - gNB</w:t>
      </w:r>
    </w:p>
    <w:p w14:paraId="39782E29" w14:textId="77777777" w:rsidR="00170453" w:rsidRDefault="00170453" w:rsidP="00170453">
      <w:pPr>
        <w:pStyle w:val="PL"/>
      </w:pPr>
      <w:r>
        <w:t xml:space="preserve">            - SUPI</w:t>
      </w:r>
    </w:p>
    <w:p w14:paraId="528FB93A" w14:textId="77777777" w:rsidR="00170453" w:rsidRDefault="00170453" w:rsidP="00170453">
      <w:pPr>
        <w:pStyle w:val="PL"/>
      </w:pPr>
      <w:r>
        <w:t xml:space="preserve">        TargetIdValue:</w:t>
      </w:r>
    </w:p>
    <w:p w14:paraId="6EC1DA35" w14:textId="77777777" w:rsidR="00170453" w:rsidRDefault="00170453" w:rsidP="00170453">
      <w:pPr>
        <w:pStyle w:val="PL"/>
      </w:pPr>
      <w:r>
        <w:t xml:space="preserve">          type: string</w:t>
      </w:r>
    </w:p>
    <w:p w14:paraId="1DDD11ED" w14:textId="77777777" w:rsidR="00170453" w:rsidRDefault="00170453" w:rsidP="00170453">
      <w:pPr>
        <w:pStyle w:val="PL"/>
      </w:pPr>
      <w:r>
        <w:t xml:space="preserve">      required:</w:t>
      </w:r>
    </w:p>
    <w:p w14:paraId="45056F83" w14:textId="77777777" w:rsidR="00170453" w:rsidRDefault="00170453" w:rsidP="00170453">
      <w:pPr>
        <w:pStyle w:val="PL"/>
      </w:pPr>
      <w:r>
        <w:t xml:space="preserve">        - TargetIdType</w:t>
      </w:r>
    </w:p>
    <w:p w14:paraId="7C93DA30" w14:textId="77777777" w:rsidR="00170453" w:rsidRDefault="00170453" w:rsidP="00170453">
      <w:pPr>
        <w:pStyle w:val="PL"/>
      </w:pPr>
      <w:r>
        <w:t xml:space="preserve">        - TargetIdValue</w:t>
      </w:r>
    </w:p>
    <w:p w14:paraId="4F266F54" w14:textId="77777777" w:rsidR="00170453" w:rsidRDefault="00170453" w:rsidP="00170453">
      <w:pPr>
        <w:pStyle w:val="PL"/>
      </w:pPr>
      <w:r>
        <w:t xml:space="preserve">    </w:t>
      </w:r>
    </w:p>
    <w:p w14:paraId="1089C827" w14:textId="77777777" w:rsidR="00170453" w:rsidRDefault="00170453" w:rsidP="00170453">
      <w:pPr>
        <w:pStyle w:val="PL"/>
      </w:pPr>
      <w:r>
        <w:t xml:space="preserve">    triggeringEvents-Type:</w:t>
      </w:r>
    </w:p>
    <w:p w14:paraId="10D04375" w14:textId="77777777" w:rsidR="00170453" w:rsidRDefault="00170453" w:rsidP="00170453">
      <w:pPr>
        <w:pStyle w:val="PL"/>
      </w:pPr>
      <w:r>
        <w:t xml:space="preserve">      type: object</w:t>
      </w:r>
    </w:p>
    <w:p w14:paraId="20B89754" w14:textId="77777777" w:rsidR="00170453" w:rsidRDefault="00170453" w:rsidP="00170453">
      <w:pPr>
        <w:pStyle w:val="PL"/>
      </w:pPr>
      <w:r>
        <w:t xml:space="preserve">      description: Specifies when to start a Trace Recording Session and which message shall be recorded first, when to stop a Trace Recording Session and which message shall be recorded last respectively. See 3GPP TS 32.422 clause 5.1 for additional detials.</w:t>
      </w:r>
    </w:p>
    <w:p w14:paraId="6492315A" w14:textId="77777777" w:rsidR="00170453" w:rsidRDefault="00170453" w:rsidP="00170453">
      <w:pPr>
        <w:pStyle w:val="PL"/>
      </w:pPr>
      <w:r>
        <w:t xml:space="preserve">      properties:</w:t>
      </w:r>
    </w:p>
    <w:p w14:paraId="577C409B" w14:textId="77777777" w:rsidR="00170453" w:rsidRDefault="00170453" w:rsidP="00170453">
      <w:pPr>
        <w:pStyle w:val="PL"/>
      </w:pPr>
      <w:r>
        <w:t xml:space="preserve">        MSC_SERVER:</w:t>
      </w:r>
    </w:p>
    <w:p w14:paraId="54C75E43" w14:textId="77777777" w:rsidR="00170453" w:rsidRDefault="00170453" w:rsidP="00170453">
      <w:pPr>
        <w:pStyle w:val="PL"/>
      </w:pPr>
      <w:r>
        <w:t xml:space="preserve">          type: array</w:t>
      </w:r>
    </w:p>
    <w:p w14:paraId="7F781604" w14:textId="77777777" w:rsidR="00170453" w:rsidRDefault="00170453" w:rsidP="00170453">
      <w:pPr>
        <w:pStyle w:val="PL"/>
      </w:pPr>
      <w:r>
        <w:t xml:space="preserve">          items:</w:t>
      </w:r>
    </w:p>
    <w:p w14:paraId="3CF183F3" w14:textId="77777777" w:rsidR="00170453" w:rsidRDefault="00170453" w:rsidP="00170453">
      <w:pPr>
        <w:pStyle w:val="PL"/>
      </w:pPr>
      <w:r>
        <w:t xml:space="preserve">            type: string</w:t>
      </w:r>
    </w:p>
    <w:p w14:paraId="185FDBB8" w14:textId="77777777" w:rsidR="00170453" w:rsidRDefault="00170453" w:rsidP="00170453">
      <w:pPr>
        <w:pStyle w:val="PL"/>
      </w:pPr>
      <w:r>
        <w:t xml:space="preserve">            enum:</w:t>
      </w:r>
    </w:p>
    <w:p w14:paraId="307CDE89" w14:textId="77777777" w:rsidR="00170453" w:rsidRDefault="00170453" w:rsidP="00170453">
      <w:pPr>
        <w:pStyle w:val="PL"/>
      </w:pPr>
      <w:r>
        <w:t xml:space="preserve">              - MO_MT_CALLS</w:t>
      </w:r>
    </w:p>
    <w:p w14:paraId="41720C8E" w14:textId="77777777" w:rsidR="00170453" w:rsidRDefault="00170453" w:rsidP="00170453">
      <w:pPr>
        <w:pStyle w:val="PL"/>
      </w:pPr>
      <w:r>
        <w:lastRenderedPageBreak/>
        <w:t xml:space="preserve">              - MO_MT_SMS</w:t>
      </w:r>
    </w:p>
    <w:p w14:paraId="4F5874CF" w14:textId="77777777" w:rsidR="00170453" w:rsidRDefault="00170453" w:rsidP="00170453">
      <w:pPr>
        <w:pStyle w:val="PL"/>
      </w:pPr>
      <w:r>
        <w:t xml:space="preserve">              - LU_IMSIattach_IMSIdetach</w:t>
      </w:r>
    </w:p>
    <w:p w14:paraId="0F85FF25" w14:textId="77777777" w:rsidR="00170453" w:rsidRDefault="00170453" w:rsidP="00170453">
      <w:pPr>
        <w:pStyle w:val="PL"/>
      </w:pPr>
      <w:r>
        <w:t xml:space="preserve">              - HANDOVER</w:t>
      </w:r>
    </w:p>
    <w:p w14:paraId="2299EF08" w14:textId="77777777" w:rsidR="00170453" w:rsidRDefault="00170453" w:rsidP="00170453">
      <w:pPr>
        <w:pStyle w:val="PL"/>
      </w:pPr>
      <w:r>
        <w:t xml:space="preserve">              - SS</w:t>
      </w:r>
    </w:p>
    <w:p w14:paraId="0673CF6A" w14:textId="77777777" w:rsidR="00170453" w:rsidRDefault="00170453" w:rsidP="00170453">
      <w:pPr>
        <w:pStyle w:val="PL"/>
      </w:pPr>
      <w:r>
        <w:t xml:space="preserve">        SGSN:</w:t>
      </w:r>
    </w:p>
    <w:p w14:paraId="23E8D041" w14:textId="77777777" w:rsidR="00170453" w:rsidRDefault="00170453" w:rsidP="00170453">
      <w:pPr>
        <w:pStyle w:val="PL"/>
      </w:pPr>
      <w:r>
        <w:t xml:space="preserve">          type: array</w:t>
      </w:r>
    </w:p>
    <w:p w14:paraId="358A10AD" w14:textId="77777777" w:rsidR="00170453" w:rsidRDefault="00170453" w:rsidP="00170453">
      <w:pPr>
        <w:pStyle w:val="PL"/>
      </w:pPr>
      <w:r>
        <w:t xml:space="preserve">          items:</w:t>
      </w:r>
    </w:p>
    <w:p w14:paraId="0CAE8622" w14:textId="77777777" w:rsidR="00170453" w:rsidRDefault="00170453" w:rsidP="00170453">
      <w:pPr>
        <w:pStyle w:val="PL"/>
      </w:pPr>
      <w:r>
        <w:t xml:space="preserve">            type: string</w:t>
      </w:r>
    </w:p>
    <w:p w14:paraId="1E5C6C31" w14:textId="77777777" w:rsidR="00170453" w:rsidRDefault="00170453" w:rsidP="00170453">
      <w:pPr>
        <w:pStyle w:val="PL"/>
      </w:pPr>
      <w:r>
        <w:t xml:space="preserve">            enum:</w:t>
      </w:r>
    </w:p>
    <w:p w14:paraId="5AAF6339" w14:textId="77777777" w:rsidR="00170453" w:rsidRDefault="00170453" w:rsidP="00170453">
      <w:pPr>
        <w:pStyle w:val="PL"/>
      </w:pPr>
      <w:r>
        <w:t xml:space="preserve">              - PDPcontext</w:t>
      </w:r>
    </w:p>
    <w:p w14:paraId="157E703B" w14:textId="77777777" w:rsidR="00170453" w:rsidRDefault="00170453" w:rsidP="00170453">
      <w:pPr>
        <w:pStyle w:val="PL"/>
      </w:pPr>
      <w:r>
        <w:t xml:space="preserve">              - MO_MT_SMS</w:t>
      </w:r>
    </w:p>
    <w:p w14:paraId="2EA437D7" w14:textId="77777777" w:rsidR="00170453" w:rsidRDefault="00170453" w:rsidP="00170453">
      <w:pPr>
        <w:pStyle w:val="PL"/>
      </w:pPr>
      <w:r>
        <w:t xml:space="preserve">              - RAU_GPRSattach_GPRSdetach</w:t>
      </w:r>
    </w:p>
    <w:p w14:paraId="6CFEF39E" w14:textId="77777777" w:rsidR="00170453" w:rsidRDefault="00170453" w:rsidP="00170453">
      <w:pPr>
        <w:pStyle w:val="PL"/>
      </w:pPr>
      <w:r>
        <w:t xml:space="preserve">              - MBMScontext</w:t>
      </w:r>
    </w:p>
    <w:p w14:paraId="0BD4DD4D" w14:textId="77777777" w:rsidR="00170453" w:rsidRDefault="00170453" w:rsidP="00170453">
      <w:pPr>
        <w:pStyle w:val="PL"/>
      </w:pPr>
      <w:r>
        <w:t xml:space="preserve">        MGW:</w:t>
      </w:r>
    </w:p>
    <w:p w14:paraId="003A91D7" w14:textId="77777777" w:rsidR="00170453" w:rsidRDefault="00170453" w:rsidP="00170453">
      <w:pPr>
        <w:pStyle w:val="PL"/>
      </w:pPr>
      <w:r>
        <w:t xml:space="preserve">          type: array</w:t>
      </w:r>
    </w:p>
    <w:p w14:paraId="61F9A7CA" w14:textId="77777777" w:rsidR="00170453" w:rsidRDefault="00170453" w:rsidP="00170453">
      <w:pPr>
        <w:pStyle w:val="PL"/>
      </w:pPr>
      <w:r>
        <w:t xml:space="preserve">          items:</w:t>
      </w:r>
    </w:p>
    <w:p w14:paraId="41A6E38D" w14:textId="77777777" w:rsidR="00170453" w:rsidRDefault="00170453" w:rsidP="00170453">
      <w:pPr>
        <w:pStyle w:val="PL"/>
      </w:pPr>
      <w:r>
        <w:t xml:space="preserve">            type: string</w:t>
      </w:r>
    </w:p>
    <w:p w14:paraId="3A74610E" w14:textId="77777777" w:rsidR="00170453" w:rsidRDefault="00170453" w:rsidP="00170453">
      <w:pPr>
        <w:pStyle w:val="PL"/>
      </w:pPr>
      <w:r>
        <w:t xml:space="preserve">            enum:</w:t>
      </w:r>
    </w:p>
    <w:p w14:paraId="1DBC1ED8" w14:textId="77777777" w:rsidR="00170453" w:rsidRDefault="00170453" w:rsidP="00170453">
      <w:pPr>
        <w:pStyle w:val="PL"/>
      </w:pPr>
      <w:r>
        <w:t xml:space="preserve">              - CONTEXT</w:t>
      </w:r>
    </w:p>
    <w:p w14:paraId="54F80641" w14:textId="77777777" w:rsidR="00170453" w:rsidRDefault="00170453" w:rsidP="00170453">
      <w:pPr>
        <w:pStyle w:val="PL"/>
      </w:pPr>
      <w:r>
        <w:t xml:space="preserve">        GGSN:</w:t>
      </w:r>
    </w:p>
    <w:p w14:paraId="4A14D7E2" w14:textId="77777777" w:rsidR="00170453" w:rsidRDefault="00170453" w:rsidP="00170453">
      <w:pPr>
        <w:pStyle w:val="PL"/>
      </w:pPr>
      <w:r>
        <w:t xml:space="preserve">          type: array</w:t>
      </w:r>
    </w:p>
    <w:p w14:paraId="1CAAE500" w14:textId="77777777" w:rsidR="00170453" w:rsidRDefault="00170453" w:rsidP="00170453">
      <w:pPr>
        <w:pStyle w:val="PL"/>
      </w:pPr>
      <w:r>
        <w:t xml:space="preserve">          items:</w:t>
      </w:r>
    </w:p>
    <w:p w14:paraId="631FFA0E" w14:textId="77777777" w:rsidR="00170453" w:rsidRDefault="00170453" w:rsidP="00170453">
      <w:pPr>
        <w:pStyle w:val="PL"/>
      </w:pPr>
      <w:r>
        <w:t xml:space="preserve">            type: string</w:t>
      </w:r>
    </w:p>
    <w:p w14:paraId="5CC8C8BF" w14:textId="77777777" w:rsidR="00170453" w:rsidRDefault="00170453" w:rsidP="00170453">
      <w:pPr>
        <w:pStyle w:val="PL"/>
      </w:pPr>
      <w:r>
        <w:t xml:space="preserve">            enum:</w:t>
      </w:r>
    </w:p>
    <w:p w14:paraId="1DCA232D" w14:textId="77777777" w:rsidR="00170453" w:rsidRDefault="00170453" w:rsidP="00170453">
      <w:pPr>
        <w:pStyle w:val="PL"/>
      </w:pPr>
      <w:r>
        <w:t xml:space="preserve">              - PDPcontext</w:t>
      </w:r>
    </w:p>
    <w:p w14:paraId="6EB43C61" w14:textId="77777777" w:rsidR="00170453" w:rsidRDefault="00170453" w:rsidP="00170453">
      <w:pPr>
        <w:pStyle w:val="PL"/>
      </w:pPr>
      <w:r>
        <w:t xml:space="preserve">              - MBMScontext</w:t>
      </w:r>
    </w:p>
    <w:p w14:paraId="137D3693" w14:textId="77777777" w:rsidR="00170453" w:rsidRDefault="00170453" w:rsidP="00170453">
      <w:pPr>
        <w:pStyle w:val="PL"/>
      </w:pPr>
      <w:r>
        <w:t xml:space="preserve">        IMS:</w:t>
      </w:r>
    </w:p>
    <w:p w14:paraId="45A35714" w14:textId="77777777" w:rsidR="00170453" w:rsidRDefault="00170453" w:rsidP="00170453">
      <w:pPr>
        <w:pStyle w:val="PL"/>
      </w:pPr>
      <w:r>
        <w:t xml:space="preserve">          type: array</w:t>
      </w:r>
    </w:p>
    <w:p w14:paraId="26508484" w14:textId="77777777" w:rsidR="00170453" w:rsidRDefault="00170453" w:rsidP="00170453">
      <w:pPr>
        <w:pStyle w:val="PL"/>
      </w:pPr>
      <w:r>
        <w:t xml:space="preserve">          items:</w:t>
      </w:r>
    </w:p>
    <w:p w14:paraId="79F88528" w14:textId="77777777" w:rsidR="00170453" w:rsidRDefault="00170453" w:rsidP="00170453">
      <w:pPr>
        <w:pStyle w:val="PL"/>
      </w:pPr>
      <w:r>
        <w:t xml:space="preserve">            type: string</w:t>
      </w:r>
    </w:p>
    <w:p w14:paraId="4E193B21" w14:textId="77777777" w:rsidR="00170453" w:rsidRDefault="00170453" w:rsidP="00170453">
      <w:pPr>
        <w:pStyle w:val="PL"/>
      </w:pPr>
      <w:r>
        <w:t xml:space="preserve">            enum:</w:t>
      </w:r>
    </w:p>
    <w:p w14:paraId="38FE3489" w14:textId="77777777" w:rsidR="00170453" w:rsidRDefault="00170453" w:rsidP="00170453">
      <w:pPr>
        <w:pStyle w:val="PL"/>
      </w:pPr>
      <w:r>
        <w:t xml:space="preserve">              - SIPsession_StandaloneTransaction</w:t>
      </w:r>
    </w:p>
    <w:p w14:paraId="0B32338E" w14:textId="77777777" w:rsidR="00170453" w:rsidRDefault="00170453" w:rsidP="00170453">
      <w:pPr>
        <w:pStyle w:val="PL"/>
      </w:pPr>
      <w:r>
        <w:t xml:space="preserve">        BM_SC:</w:t>
      </w:r>
    </w:p>
    <w:p w14:paraId="1FF08283" w14:textId="77777777" w:rsidR="00170453" w:rsidRDefault="00170453" w:rsidP="00170453">
      <w:pPr>
        <w:pStyle w:val="PL"/>
      </w:pPr>
      <w:r>
        <w:t xml:space="preserve">          type: array</w:t>
      </w:r>
    </w:p>
    <w:p w14:paraId="68CBB0B5" w14:textId="77777777" w:rsidR="00170453" w:rsidRDefault="00170453" w:rsidP="00170453">
      <w:pPr>
        <w:pStyle w:val="PL"/>
      </w:pPr>
      <w:r>
        <w:t xml:space="preserve">          items:</w:t>
      </w:r>
    </w:p>
    <w:p w14:paraId="6946F6C7" w14:textId="77777777" w:rsidR="00170453" w:rsidRDefault="00170453" w:rsidP="00170453">
      <w:pPr>
        <w:pStyle w:val="PL"/>
      </w:pPr>
      <w:r>
        <w:t xml:space="preserve">            type: string</w:t>
      </w:r>
    </w:p>
    <w:p w14:paraId="62762721" w14:textId="77777777" w:rsidR="00170453" w:rsidRDefault="00170453" w:rsidP="00170453">
      <w:pPr>
        <w:pStyle w:val="PL"/>
      </w:pPr>
      <w:r>
        <w:t xml:space="preserve">            enum:</w:t>
      </w:r>
    </w:p>
    <w:p w14:paraId="69C7F9F9" w14:textId="77777777" w:rsidR="00170453" w:rsidRDefault="00170453" w:rsidP="00170453">
      <w:pPr>
        <w:pStyle w:val="PL"/>
      </w:pPr>
      <w:r>
        <w:t xml:space="preserve">              - MBMSactivation</w:t>
      </w:r>
    </w:p>
    <w:p w14:paraId="37CDAF42" w14:textId="77777777" w:rsidR="00170453" w:rsidRDefault="00170453" w:rsidP="00170453">
      <w:pPr>
        <w:pStyle w:val="PL"/>
      </w:pPr>
      <w:r>
        <w:t xml:space="preserve">        MME:</w:t>
      </w:r>
    </w:p>
    <w:p w14:paraId="68C93CBC" w14:textId="77777777" w:rsidR="00170453" w:rsidRDefault="00170453" w:rsidP="00170453">
      <w:pPr>
        <w:pStyle w:val="PL"/>
      </w:pPr>
      <w:r>
        <w:t xml:space="preserve">          type: array</w:t>
      </w:r>
    </w:p>
    <w:p w14:paraId="0B2BD643" w14:textId="77777777" w:rsidR="00170453" w:rsidRDefault="00170453" w:rsidP="00170453">
      <w:pPr>
        <w:pStyle w:val="PL"/>
      </w:pPr>
      <w:r>
        <w:t xml:space="preserve">          items:</w:t>
      </w:r>
    </w:p>
    <w:p w14:paraId="2BC77346" w14:textId="77777777" w:rsidR="00170453" w:rsidRDefault="00170453" w:rsidP="00170453">
      <w:pPr>
        <w:pStyle w:val="PL"/>
      </w:pPr>
      <w:r>
        <w:t xml:space="preserve">            type: string</w:t>
      </w:r>
    </w:p>
    <w:p w14:paraId="1D9E2158" w14:textId="77777777" w:rsidR="00170453" w:rsidRDefault="00170453" w:rsidP="00170453">
      <w:pPr>
        <w:pStyle w:val="PL"/>
      </w:pPr>
      <w:r>
        <w:t xml:space="preserve">            enum:</w:t>
      </w:r>
    </w:p>
    <w:p w14:paraId="5671E96F" w14:textId="77777777" w:rsidR="00170453" w:rsidRDefault="00170453" w:rsidP="00170453">
      <w:pPr>
        <w:pStyle w:val="PL"/>
      </w:pPr>
      <w:r>
        <w:t xml:space="preserve">              - UEinitiatedPDNconnectivityRequest</w:t>
      </w:r>
    </w:p>
    <w:p w14:paraId="6B153791" w14:textId="77777777" w:rsidR="00170453" w:rsidRDefault="00170453" w:rsidP="00170453">
      <w:pPr>
        <w:pStyle w:val="PL"/>
      </w:pPr>
      <w:r>
        <w:t xml:space="preserve">              - ServiceRequest</w:t>
      </w:r>
    </w:p>
    <w:p w14:paraId="28019343" w14:textId="77777777" w:rsidR="00170453" w:rsidRDefault="00170453" w:rsidP="00170453">
      <w:pPr>
        <w:pStyle w:val="PL"/>
      </w:pPr>
      <w:r>
        <w:t xml:space="preserve">              - InitialAttach_TAU_Detach</w:t>
      </w:r>
    </w:p>
    <w:p w14:paraId="5F7B463B" w14:textId="77777777" w:rsidR="00170453" w:rsidRDefault="00170453" w:rsidP="00170453">
      <w:pPr>
        <w:pStyle w:val="PL"/>
      </w:pPr>
      <w:r>
        <w:t xml:space="preserve">              - UEinitiatedPDNdisconnection</w:t>
      </w:r>
    </w:p>
    <w:p w14:paraId="17423DEC" w14:textId="77777777" w:rsidR="00170453" w:rsidRDefault="00170453" w:rsidP="00170453">
      <w:pPr>
        <w:pStyle w:val="PL"/>
      </w:pPr>
      <w:r>
        <w:t xml:space="preserve">              - BearerActivationModificationDeletion</w:t>
      </w:r>
    </w:p>
    <w:p w14:paraId="634E3D35" w14:textId="77777777" w:rsidR="00170453" w:rsidRDefault="00170453" w:rsidP="00170453">
      <w:pPr>
        <w:pStyle w:val="PL"/>
      </w:pPr>
      <w:r>
        <w:t xml:space="preserve">              - Handover</w:t>
      </w:r>
    </w:p>
    <w:p w14:paraId="4B8EF61E" w14:textId="77777777" w:rsidR="00170453" w:rsidRDefault="00170453" w:rsidP="00170453">
      <w:pPr>
        <w:pStyle w:val="PL"/>
      </w:pPr>
      <w:r>
        <w:t xml:space="preserve">        SGW:</w:t>
      </w:r>
    </w:p>
    <w:p w14:paraId="4684AAE6" w14:textId="77777777" w:rsidR="00170453" w:rsidRDefault="00170453" w:rsidP="00170453">
      <w:pPr>
        <w:pStyle w:val="PL"/>
      </w:pPr>
      <w:r>
        <w:t xml:space="preserve">          type: array</w:t>
      </w:r>
    </w:p>
    <w:p w14:paraId="6A9D16C3" w14:textId="77777777" w:rsidR="00170453" w:rsidRDefault="00170453" w:rsidP="00170453">
      <w:pPr>
        <w:pStyle w:val="PL"/>
      </w:pPr>
      <w:r>
        <w:t xml:space="preserve">          items:</w:t>
      </w:r>
    </w:p>
    <w:p w14:paraId="277F358C" w14:textId="77777777" w:rsidR="00170453" w:rsidRDefault="00170453" w:rsidP="00170453">
      <w:pPr>
        <w:pStyle w:val="PL"/>
      </w:pPr>
      <w:r>
        <w:t xml:space="preserve">            type: string</w:t>
      </w:r>
    </w:p>
    <w:p w14:paraId="5635F541" w14:textId="77777777" w:rsidR="00170453" w:rsidRDefault="00170453" w:rsidP="00170453">
      <w:pPr>
        <w:pStyle w:val="PL"/>
      </w:pPr>
      <w:r>
        <w:t xml:space="preserve">            enum:</w:t>
      </w:r>
    </w:p>
    <w:p w14:paraId="6F0E9DB2" w14:textId="77777777" w:rsidR="00170453" w:rsidRDefault="00170453" w:rsidP="00170453">
      <w:pPr>
        <w:pStyle w:val="PL"/>
      </w:pPr>
      <w:r>
        <w:t xml:space="preserve">              - PDNconnectionCreation</w:t>
      </w:r>
    </w:p>
    <w:p w14:paraId="1EC4A2C3" w14:textId="77777777" w:rsidR="00170453" w:rsidRDefault="00170453" w:rsidP="00170453">
      <w:pPr>
        <w:pStyle w:val="PL"/>
      </w:pPr>
      <w:r>
        <w:t xml:space="preserve">              - PDNconnectionTermination</w:t>
      </w:r>
    </w:p>
    <w:p w14:paraId="78A4D84C" w14:textId="77777777" w:rsidR="00170453" w:rsidRDefault="00170453" w:rsidP="00170453">
      <w:pPr>
        <w:pStyle w:val="PL"/>
      </w:pPr>
      <w:r>
        <w:t xml:space="preserve">              - BearerActivationModificationDeletion</w:t>
      </w:r>
    </w:p>
    <w:p w14:paraId="670AC40F" w14:textId="77777777" w:rsidR="00170453" w:rsidRDefault="00170453" w:rsidP="00170453">
      <w:pPr>
        <w:pStyle w:val="PL"/>
      </w:pPr>
      <w:r>
        <w:t xml:space="preserve">        PGW:</w:t>
      </w:r>
    </w:p>
    <w:p w14:paraId="23105562" w14:textId="77777777" w:rsidR="00170453" w:rsidRDefault="00170453" w:rsidP="00170453">
      <w:pPr>
        <w:pStyle w:val="PL"/>
      </w:pPr>
      <w:r>
        <w:t xml:space="preserve">          type: array</w:t>
      </w:r>
    </w:p>
    <w:p w14:paraId="44A85396" w14:textId="77777777" w:rsidR="00170453" w:rsidRDefault="00170453" w:rsidP="00170453">
      <w:pPr>
        <w:pStyle w:val="PL"/>
      </w:pPr>
      <w:r>
        <w:t xml:space="preserve">          items:</w:t>
      </w:r>
    </w:p>
    <w:p w14:paraId="089B8A2C" w14:textId="77777777" w:rsidR="00170453" w:rsidRDefault="00170453" w:rsidP="00170453">
      <w:pPr>
        <w:pStyle w:val="PL"/>
      </w:pPr>
      <w:r>
        <w:t xml:space="preserve">            type: string</w:t>
      </w:r>
    </w:p>
    <w:p w14:paraId="521063F2" w14:textId="77777777" w:rsidR="00170453" w:rsidRDefault="00170453" w:rsidP="00170453">
      <w:pPr>
        <w:pStyle w:val="PL"/>
      </w:pPr>
      <w:r>
        <w:t xml:space="preserve">            enum:</w:t>
      </w:r>
    </w:p>
    <w:p w14:paraId="59D709F6" w14:textId="77777777" w:rsidR="00170453" w:rsidRDefault="00170453" w:rsidP="00170453">
      <w:pPr>
        <w:pStyle w:val="PL"/>
      </w:pPr>
      <w:r>
        <w:t xml:space="preserve">              - PDNconnectionCreation</w:t>
      </w:r>
    </w:p>
    <w:p w14:paraId="29A61469" w14:textId="77777777" w:rsidR="00170453" w:rsidRDefault="00170453" w:rsidP="00170453">
      <w:pPr>
        <w:pStyle w:val="PL"/>
      </w:pPr>
      <w:r>
        <w:t xml:space="preserve">              - PDNconnectionTermination</w:t>
      </w:r>
    </w:p>
    <w:p w14:paraId="6369C527" w14:textId="77777777" w:rsidR="00170453" w:rsidRDefault="00170453" w:rsidP="00170453">
      <w:pPr>
        <w:pStyle w:val="PL"/>
      </w:pPr>
      <w:r>
        <w:t xml:space="preserve">              - BearerActivationModificationDeletion</w:t>
      </w:r>
    </w:p>
    <w:p w14:paraId="6BBD4E2B" w14:textId="77777777" w:rsidR="00170453" w:rsidRDefault="00170453" w:rsidP="00170453">
      <w:pPr>
        <w:pStyle w:val="PL"/>
      </w:pPr>
      <w:r>
        <w:t xml:space="preserve">        AMF:</w:t>
      </w:r>
    </w:p>
    <w:p w14:paraId="586CC221" w14:textId="77777777" w:rsidR="00170453" w:rsidRDefault="00170453" w:rsidP="00170453">
      <w:pPr>
        <w:pStyle w:val="PL"/>
      </w:pPr>
      <w:r>
        <w:t xml:space="preserve">          type: array</w:t>
      </w:r>
    </w:p>
    <w:p w14:paraId="5F60453A" w14:textId="77777777" w:rsidR="00170453" w:rsidRDefault="00170453" w:rsidP="00170453">
      <w:pPr>
        <w:pStyle w:val="PL"/>
      </w:pPr>
      <w:r>
        <w:t xml:space="preserve">          items:</w:t>
      </w:r>
    </w:p>
    <w:p w14:paraId="0B4CA8BA" w14:textId="77777777" w:rsidR="00170453" w:rsidRDefault="00170453" w:rsidP="00170453">
      <w:pPr>
        <w:pStyle w:val="PL"/>
      </w:pPr>
      <w:r>
        <w:t xml:space="preserve">            type: string</w:t>
      </w:r>
    </w:p>
    <w:p w14:paraId="16F19534" w14:textId="77777777" w:rsidR="00170453" w:rsidRDefault="00170453" w:rsidP="00170453">
      <w:pPr>
        <w:pStyle w:val="PL"/>
      </w:pPr>
      <w:r>
        <w:t xml:space="preserve">            enum:</w:t>
      </w:r>
    </w:p>
    <w:p w14:paraId="4CF5B71E" w14:textId="77777777" w:rsidR="00170453" w:rsidRDefault="00170453" w:rsidP="00170453">
      <w:pPr>
        <w:pStyle w:val="PL"/>
      </w:pPr>
      <w:r>
        <w:t xml:space="preserve">              - Registration</w:t>
      </w:r>
    </w:p>
    <w:p w14:paraId="097EE1D4" w14:textId="77777777" w:rsidR="00170453" w:rsidRDefault="00170453" w:rsidP="00170453">
      <w:pPr>
        <w:pStyle w:val="PL"/>
      </w:pPr>
      <w:r>
        <w:t xml:space="preserve">              - ServiceRequest</w:t>
      </w:r>
    </w:p>
    <w:p w14:paraId="63AA3304" w14:textId="77777777" w:rsidR="00170453" w:rsidRDefault="00170453" w:rsidP="00170453">
      <w:pPr>
        <w:pStyle w:val="PL"/>
      </w:pPr>
      <w:r>
        <w:t xml:space="preserve">              - Handover</w:t>
      </w:r>
    </w:p>
    <w:p w14:paraId="137418B7" w14:textId="77777777" w:rsidR="00170453" w:rsidRDefault="00170453" w:rsidP="00170453">
      <w:pPr>
        <w:pStyle w:val="PL"/>
      </w:pPr>
      <w:r>
        <w:t xml:space="preserve">              - UEderegistration</w:t>
      </w:r>
    </w:p>
    <w:p w14:paraId="67E4EC69" w14:textId="77777777" w:rsidR="00170453" w:rsidRDefault="00170453" w:rsidP="00170453">
      <w:pPr>
        <w:pStyle w:val="PL"/>
      </w:pPr>
      <w:r>
        <w:t xml:space="preserve">              - NetworkDeregistration</w:t>
      </w:r>
    </w:p>
    <w:p w14:paraId="544E605E" w14:textId="77777777" w:rsidR="00170453" w:rsidRDefault="00170453" w:rsidP="00170453">
      <w:pPr>
        <w:pStyle w:val="PL"/>
      </w:pPr>
      <w:r>
        <w:t xml:space="preserve">              - UEMobilityFromEPC</w:t>
      </w:r>
    </w:p>
    <w:p w14:paraId="5DD3E963" w14:textId="77777777" w:rsidR="00170453" w:rsidRDefault="00170453" w:rsidP="00170453">
      <w:pPr>
        <w:pStyle w:val="PL"/>
      </w:pPr>
      <w:r>
        <w:t xml:space="preserve">              - UEMobilityToEPC</w:t>
      </w:r>
    </w:p>
    <w:p w14:paraId="25AD62BE" w14:textId="77777777" w:rsidR="00170453" w:rsidRDefault="00170453" w:rsidP="00170453">
      <w:pPr>
        <w:pStyle w:val="PL"/>
      </w:pPr>
      <w:r>
        <w:t xml:space="preserve">        SMF:</w:t>
      </w:r>
    </w:p>
    <w:p w14:paraId="07B1DC75" w14:textId="77777777" w:rsidR="00170453" w:rsidRDefault="00170453" w:rsidP="00170453">
      <w:pPr>
        <w:pStyle w:val="PL"/>
      </w:pPr>
      <w:r>
        <w:lastRenderedPageBreak/>
        <w:t xml:space="preserve">          type: array</w:t>
      </w:r>
    </w:p>
    <w:p w14:paraId="4D632847" w14:textId="77777777" w:rsidR="00170453" w:rsidRDefault="00170453" w:rsidP="00170453">
      <w:pPr>
        <w:pStyle w:val="PL"/>
      </w:pPr>
      <w:r>
        <w:t xml:space="preserve">          items:</w:t>
      </w:r>
    </w:p>
    <w:p w14:paraId="700D1956" w14:textId="77777777" w:rsidR="00170453" w:rsidRDefault="00170453" w:rsidP="00170453">
      <w:pPr>
        <w:pStyle w:val="PL"/>
      </w:pPr>
      <w:r>
        <w:t xml:space="preserve">            type: string</w:t>
      </w:r>
    </w:p>
    <w:p w14:paraId="4191E783" w14:textId="77777777" w:rsidR="00170453" w:rsidRDefault="00170453" w:rsidP="00170453">
      <w:pPr>
        <w:pStyle w:val="PL"/>
      </w:pPr>
      <w:r>
        <w:t xml:space="preserve">            enum:</w:t>
      </w:r>
    </w:p>
    <w:p w14:paraId="156B5C64" w14:textId="77777777" w:rsidR="00170453" w:rsidRDefault="00170453" w:rsidP="00170453">
      <w:pPr>
        <w:pStyle w:val="PL"/>
      </w:pPr>
      <w:r>
        <w:t xml:space="preserve">              - PDUsessionEstablishment</w:t>
      </w:r>
    </w:p>
    <w:p w14:paraId="52C42CF6" w14:textId="77777777" w:rsidR="00170453" w:rsidRDefault="00170453" w:rsidP="00170453">
      <w:pPr>
        <w:pStyle w:val="PL"/>
      </w:pPr>
      <w:r>
        <w:t xml:space="preserve">              - PDUsessionModification</w:t>
      </w:r>
    </w:p>
    <w:p w14:paraId="4AFDC1E4" w14:textId="77777777" w:rsidR="00170453" w:rsidRDefault="00170453" w:rsidP="00170453">
      <w:pPr>
        <w:pStyle w:val="PL"/>
      </w:pPr>
      <w:r>
        <w:t xml:space="preserve">              - PDUsessionRelease</w:t>
      </w:r>
    </w:p>
    <w:p w14:paraId="04043095" w14:textId="77777777" w:rsidR="00170453" w:rsidRDefault="00170453" w:rsidP="00170453">
      <w:pPr>
        <w:pStyle w:val="PL"/>
      </w:pPr>
      <w:r>
        <w:t xml:space="preserve">              - PDUsessionUPactivationDeactivation</w:t>
      </w:r>
    </w:p>
    <w:p w14:paraId="2FC8750F" w14:textId="77777777" w:rsidR="00170453" w:rsidRDefault="00170453" w:rsidP="00170453">
      <w:pPr>
        <w:pStyle w:val="PL"/>
      </w:pPr>
      <w:r>
        <w:t xml:space="preserve">              - MobilityBtw3gppAndN3gppTo5GC</w:t>
      </w:r>
    </w:p>
    <w:p w14:paraId="383F8B61" w14:textId="77777777" w:rsidR="00170453" w:rsidRDefault="00170453" w:rsidP="00170453">
      <w:pPr>
        <w:pStyle w:val="PL"/>
      </w:pPr>
      <w:r>
        <w:t xml:space="preserve">              - MobilityFromEpc</w:t>
      </w:r>
    </w:p>
    <w:p w14:paraId="78D2D44A" w14:textId="77777777" w:rsidR="00170453" w:rsidRDefault="00170453" w:rsidP="00170453">
      <w:pPr>
        <w:pStyle w:val="PL"/>
      </w:pPr>
      <w:r>
        <w:t xml:space="preserve">        PCF:</w:t>
      </w:r>
    </w:p>
    <w:p w14:paraId="4B2702BC" w14:textId="77777777" w:rsidR="00170453" w:rsidRDefault="00170453" w:rsidP="00170453">
      <w:pPr>
        <w:pStyle w:val="PL"/>
      </w:pPr>
      <w:r>
        <w:t xml:space="preserve">          type: array</w:t>
      </w:r>
    </w:p>
    <w:p w14:paraId="32A0B6D9" w14:textId="77777777" w:rsidR="00170453" w:rsidRDefault="00170453" w:rsidP="00170453">
      <w:pPr>
        <w:pStyle w:val="PL"/>
      </w:pPr>
      <w:r>
        <w:t xml:space="preserve">          items:</w:t>
      </w:r>
    </w:p>
    <w:p w14:paraId="5A93606C" w14:textId="77777777" w:rsidR="00170453" w:rsidRDefault="00170453" w:rsidP="00170453">
      <w:pPr>
        <w:pStyle w:val="PL"/>
      </w:pPr>
      <w:r>
        <w:t xml:space="preserve">            type: string</w:t>
      </w:r>
    </w:p>
    <w:p w14:paraId="62E6F4E9" w14:textId="77777777" w:rsidR="00170453" w:rsidRDefault="00170453" w:rsidP="00170453">
      <w:pPr>
        <w:pStyle w:val="PL"/>
      </w:pPr>
      <w:r>
        <w:t xml:space="preserve">            enum:</w:t>
      </w:r>
    </w:p>
    <w:p w14:paraId="514E7B24" w14:textId="77777777" w:rsidR="00170453" w:rsidRDefault="00170453" w:rsidP="00170453">
      <w:pPr>
        <w:pStyle w:val="PL"/>
      </w:pPr>
      <w:r>
        <w:t xml:space="preserve">              - AMpolicy</w:t>
      </w:r>
    </w:p>
    <w:p w14:paraId="4AD6EE84" w14:textId="77777777" w:rsidR="00170453" w:rsidRDefault="00170453" w:rsidP="00170453">
      <w:pPr>
        <w:pStyle w:val="PL"/>
      </w:pPr>
      <w:r>
        <w:t xml:space="preserve">              - SMpolicy</w:t>
      </w:r>
    </w:p>
    <w:p w14:paraId="32892102" w14:textId="77777777" w:rsidR="00170453" w:rsidRDefault="00170453" w:rsidP="00170453">
      <w:pPr>
        <w:pStyle w:val="PL"/>
      </w:pPr>
      <w:r>
        <w:t xml:space="preserve">              - Authorization</w:t>
      </w:r>
    </w:p>
    <w:p w14:paraId="51C42883" w14:textId="77777777" w:rsidR="00170453" w:rsidRDefault="00170453" w:rsidP="00170453">
      <w:pPr>
        <w:pStyle w:val="PL"/>
      </w:pPr>
      <w:r>
        <w:t xml:space="preserve">              - BDTpolicy</w:t>
      </w:r>
    </w:p>
    <w:p w14:paraId="6D52FACF" w14:textId="77777777" w:rsidR="00170453" w:rsidRDefault="00170453" w:rsidP="00170453">
      <w:pPr>
        <w:pStyle w:val="PL"/>
      </w:pPr>
      <w:r>
        <w:t xml:space="preserve">        UPF:</w:t>
      </w:r>
    </w:p>
    <w:p w14:paraId="236CD382" w14:textId="77777777" w:rsidR="00170453" w:rsidRDefault="00170453" w:rsidP="00170453">
      <w:pPr>
        <w:pStyle w:val="PL"/>
      </w:pPr>
      <w:r>
        <w:t xml:space="preserve">          type: array</w:t>
      </w:r>
    </w:p>
    <w:p w14:paraId="20FAE2E4" w14:textId="77777777" w:rsidR="00170453" w:rsidRDefault="00170453" w:rsidP="00170453">
      <w:pPr>
        <w:pStyle w:val="PL"/>
      </w:pPr>
      <w:r>
        <w:t xml:space="preserve">          items:</w:t>
      </w:r>
    </w:p>
    <w:p w14:paraId="53DF154D" w14:textId="77777777" w:rsidR="00170453" w:rsidRDefault="00170453" w:rsidP="00170453">
      <w:pPr>
        <w:pStyle w:val="PL"/>
      </w:pPr>
      <w:r>
        <w:t xml:space="preserve">            type: string</w:t>
      </w:r>
    </w:p>
    <w:p w14:paraId="304107F6" w14:textId="77777777" w:rsidR="00170453" w:rsidRDefault="00170453" w:rsidP="00170453">
      <w:pPr>
        <w:pStyle w:val="PL"/>
      </w:pPr>
      <w:r>
        <w:t xml:space="preserve">            enum:</w:t>
      </w:r>
    </w:p>
    <w:p w14:paraId="49DB2BCD" w14:textId="77777777" w:rsidR="00170453" w:rsidRDefault="00170453" w:rsidP="00170453">
      <w:pPr>
        <w:pStyle w:val="PL"/>
      </w:pPr>
      <w:r>
        <w:t xml:space="preserve">              - N4Session</w:t>
      </w:r>
    </w:p>
    <w:p w14:paraId="782C4397" w14:textId="77777777" w:rsidR="00170453" w:rsidRDefault="00170453" w:rsidP="00170453">
      <w:pPr>
        <w:pStyle w:val="PL"/>
      </w:pPr>
      <w:r>
        <w:t xml:space="preserve">        AUSF:</w:t>
      </w:r>
    </w:p>
    <w:p w14:paraId="5529FC2E" w14:textId="77777777" w:rsidR="00170453" w:rsidRDefault="00170453" w:rsidP="00170453">
      <w:pPr>
        <w:pStyle w:val="PL"/>
      </w:pPr>
      <w:r>
        <w:t xml:space="preserve">          type: array</w:t>
      </w:r>
    </w:p>
    <w:p w14:paraId="46BC4228" w14:textId="77777777" w:rsidR="00170453" w:rsidRDefault="00170453" w:rsidP="00170453">
      <w:pPr>
        <w:pStyle w:val="PL"/>
      </w:pPr>
      <w:r>
        <w:t xml:space="preserve">          items:</w:t>
      </w:r>
    </w:p>
    <w:p w14:paraId="3F42E361" w14:textId="77777777" w:rsidR="00170453" w:rsidRDefault="00170453" w:rsidP="00170453">
      <w:pPr>
        <w:pStyle w:val="PL"/>
      </w:pPr>
      <w:r>
        <w:t xml:space="preserve">            type: string</w:t>
      </w:r>
    </w:p>
    <w:p w14:paraId="0419DAD5" w14:textId="77777777" w:rsidR="00170453" w:rsidRDefault="00170453" w:rsidP="00170453">
      <w:pPr>
        <w:pStyle w:val="PL"/>
      </w:pPr>
      <w:r>
        <w:t xml:space="preserve">            enum:</w:t>
      </w:r>
    </w:p>
    <w:p w14:paraId="6EECC1A4" w14:textId="77777777" w:rsidR="00170453" w:rsidRDefault="00170453" w:rsidP="00170453">
      <w:pPr>
        <w:pStyle w:val="PL"/>
      </w:pPr>
      <w:r>
        <w:t xml:space="preserve">              - UEauthentication</w:t>
      </w:r>
    </w:p>
    <w:p w14:paraId="0BCDAD7D" w14:textId="77777777" w:rsidR="00170453" w:rsidRDefault="00170453" w:rsidP="00170453">
      <w:pPr>
        <w:pStyle w:val="PL"/>
      </w:pPr>
      <w:r>
        <w:t xml:space="preserve">        NEF:</w:t>
      </w:r>
    </w:p>
    <w:p w14:paraId="6C854017" w14:textId="77777777" w:rsidR="00170453" w:rsidRDefault="00170453" w:rsidP="00170453">
      <w:pPr>
        <w:pStyle w:val="PL"/>
      </w:pPr>
      <w:r>
        <w:t xml:space="preserve">          type: array</w:t>
      </w:r>
    </w:p>
    <w:p w14:paraId="4EF8AE96" w14:textId="77777777" w:rsidR="00170453" w:rsidRDefault="00170453" w:rsidP="00170453">
      <w:pPr>
        <w:pStyle w:val="PL"/>
      </w:pPr>
      <w:r>
        <w:t xml:space="preserve">          items:</w:t>
      </w:r>
    </w:p>
    <w:p w14:paraId="354E90A0" w14:textId="77777777" w:rsidR="00170453" w:rsidRDefault="00170453" w:rsidP="00170453">
      <w:pPr>
        <w:pStyle w:val="PL"/>
      </w:pPr>
      <w:r>
        <w:t xml:space="preserve">            type: string</w:t>
      </w:r>
    </w:p>
    <w:p w14:paraId="220F25B1" w14:textId="77777777" w:rsidR="00170453" w:rsidRDefault="00170453" w:rsidP="00170453">
      <w:pPr>
        <w:pStyle w:val="PL"/>
      </w:pPr>
      <w:r>
        <w:t xml:space="preserve">            enum:</w:t>
      </w:r>
    </w:p>
    <w:p w14:paraId="3A25A96E" w14:textId="77777777" w:rsidR="00170453" w:rsidRDefault="00170453" w:rsidP="00170453">
      <w:pPr>
        <w:pStyle w:val="PL"/>
      </w:pPr>
      <w:r>
        <w:t xml:space="preserve">              - EventExposure</w:t>
      </w:r>
    </w:p>
    <w:p w14:paraId="51E1A84B" w14:textId="77777777" w:rsidR="00170453" w:rsidRDefault="00170453" w:rsidP="00170453">
      <w:pPr>
        <w:pStyle w:val="PL"/>
      </w:pPr>
      <w:r>
        <w:t xml:space="preserve">              - PFDmanagement</w:t>
      </w:r>
    </w:p>
    <w:p w14:paraId="59021C16" w14:textId="77777777" w:rsidR="00170453" w:rsidRDefault="00170453" w:rsidP="00170453">
      <w:pPr>
        <w:pStyle w:val="PL"/>
      </w:pPr>
      <w:r>
        <w:t xml:space="preserve">              - ParameterProvision</w:t>
      </w:r>
    </w:p>
    <w:p w14:paraId="40FC65D6" w14:textId="77777777" w:rsidR="00170453" w:rsidRDefault="00170453" w:rsidP="00170453">
      <w:pPr>
        <w:pStyle w:val="PL"/>
      </w:pPr>
      <w:r>
        <w:t xml:space="preserve">              - Trigger</w:t>
      </w:r>
    </w:p>
    <w:p w14:paraId="2DDBA786" w14:textId="77777777" w:rsidR="00170453" w:rsidRDefault="00170453" w:rsidP="00170453">
      <w:pPr>
        <w:pStyle w:val="PL"/>
      </w:pPr>
      <w:r>
        <w:t xml:space="preserve">        NRF:</w:t>
      </w:r>
    </w:p>
    <w:p w14:paraId="5EB67EEB" w14:textId="77777777" w:rsidR="00170453" w:rsidRDefault="00170453" w:rsidP="00170453">
      <w:pPr>
        <w:pStyle w:val="PL"/>
      </w:pPr>
      <w:r>
        <w:t xml:space="preserve">          type: array</w:t>
      </w:r>
    </w:p>
    <w:p w14:paraId="1A2FE2E7" w14:textId="77777777" w:rsidR="00170453" w:rsidRDefault="00170453" w:rsidP="00170453">
      <w:pPr>
        <w:pStyle w:val="PL"/>
      </w:pPr>
      <w:r>
        <w:t xml:space="preserve">          items:</w:t>
      </w:r>
    </w:p>
    <w:p w14:paraId="3A20701D" w14:textId="77777777" w:rsidR="00170453" w:rsidRDefault="00170453" w:rsidP="00170453">
      <w:pPr>
        <w:pStyle w:val="PL"/>
      </w:pPr>
      <w:r>
        <w:t xml:space="preserve">            type: string</w:t>
      </w:r>
    </w:p>
    <w:p w14:paraId="0979EB38" w14:textId="77777777" w:rsidR="00170453" w:rsidRDefault="00170453" w:rsidP="00170453">
      <w:pPr>
        <w:pStyle w:val="PL"/>
      </w:pPr>
      <w:r>
        <w:t xml:space="preserve">            enum:</w:t>
      </w:r>
    </w:p>
    <w:p w14:paraId="25417F4A" w14:textId="77777777" w:rsidR="00170453" w:rsidRDefault="00170453" w:rsidP="00170453">
      <w:pPr>
        <w:pStyle w:val="PL"/>
      </w:pPr>
      <w:r>
        <w:t xml:space="preserve">              - NFmanagement</w:t>
      </w:r>
    </w:p>
    <w:p w14:paraId="5CBCF958" w14:textId="77777777" w:rsidR="00170453" w:rsidRDefault="00170453" w:rsidP="00170453">
      <w:pPr>
        <w:pStyle w:val="PL"/>
      </w:pPr>
      <w:r>
        <w:t xml:space="preserve">              - NFdiscovery</w:t>
      </w:r>
    </w:p>
    <w:p w14:paraId="58B69F67" w14:textId="77777777" w:rsidR="00170453" w:rsidRDefault="00170453" w:rsidP="00170453">
      <w:pPr>
        <w:pStyle w:val="PL"/>
      </w:pPr>
      <w:r>
        <w:t xml:space="preserve">        NSSF:</w:t>
      </w:r>
    </w:p>
    <w:p w14:paraId="710E049D" w14:textId="77777777" w:rsidR="00170453" w:rsidRDefault="00170453" w:rsidP="00170453">
      <w:pPr>
        <w:pStyle w:val="PL"/>
      </w:pPr>
      <w:r>
        <w:t xml:space="preserve">          type: array</w:t>
      </w:r>
    </w:p>
    <w:p w14:paraId="41D3DED7" w14:textId="77777777" w:rsidR="00170453" w:rsidRDefault="00170453" w:rsidP="00170453">
      <w:pPr>
        <w:pStyle w:val="PL"/>
      </w:pPr>
      <w:r>
        <w:t xml:space="preserve">          items:</w:t>
      </w:r>
    </w:p>
    <w:p w14:paraId="7818B5D8" w14:textId="77777777" w:rsidR="00170453" w:rsidRDefault="00170453" w:rsidP="00170453">
      <w:pPr>
        <w:pStyle w:val="PL"/>
      </w:pPr>
      <w:r>
        <w:t xml:space="preserve">            type: string</w:t>
      </w:r>
    </w:p>
    <w:p w14:paraId="67051434" w14:textId="77777777" w:rsidR="00170453" w:rsidRDefault="00170453" w:rsidP="00170453">
      <w:pPr>
        <w:pStyle w:val="PL"/>
      </w:pPr>
      <w:r>
        <w:t xml:space="preserve">            enum:</w:t>
      </w:r>
    </w:p>
    <w:p w14:paraId="48E50F18" w14:textId="77777777" w:rsidR="00170453" w:rsidRDefault="00170453" w:rsidP="00170453">
      <w:pPr>
        <w:pStyle w:val="PL"/>
      </w:pPr>
      <w:r>
        <w:t xml:space="preserve">              - NSSelection</w:t>
      </w:r>
    </w:p>
    <w:p w14:paraId="1680DD65" w14:textId="77777777" w:rsidR="00170453" w:rsidRDefault="00170453" w:rsidP="00170453">
      <w:pPr>
        <w:pStyle w:val="PL"/>
      </w:pPr>
      <w:r>
        <w:t xml:space="preserve">              - NSSAI</w:t>
      </w:r>
    </w:p>
    <w:p w14:paraId="68BA1EB7" w14:textId="77777777" w:rsidR="00170453" w:rsidRDefault="00170453" w:rsidP="00170453">
      <w:pPr>
        <w:pStyle w:val="PL"/>
      </w:pPr>
      <w:r>
        <w:t xml:space="preserve">        SMSF:</w:t>
      </w:r>
    </w:p>
    <w:p w14:paraId="47394712" w14:textId="77777777" w:rsidR="00170453" w:rsidRDefault="00170453" w:rsidP="00170453">
      <w:pPr>
        <w:pStyle w:val="PL"/>
      </w:pPr>
      <w:r>
        <w:t xml:space="preserve">          type: array</w:t>
      </w:r>
    </w:p>
    <w:p w14:paraId="7B68494A" w14:textId="77777777" w:rsidR="00170453" w:rsidRDefault="00170453" w:rsidP="00170453">
      <w:pPr>
        <w:pStyle w:val="PL"/>
      </w:pPr>
      <w:r>
        <w:t xml:space="preserve">          items:</w:t>
      </w:r>
    </w:p>
    <w:p w14:paraId="6AD08E39" w14:textId="77777777" w:rsidR="00170453" w:rsidRDefault="00170453" w:rsidP="00170453">
      <w:pPr>
        <w:pStyle w:val="PL"/>
      </w:pPr>
      <w:r>
        <w:t xml:space="preserve">            type: string</w:t>
      </w:r>
    </w:p>
    <w:p w14:paraId="5DED01BD" w14:textId="77777777" w:rsidR="00170453" w:rsidRDefault="00170453" w:rsidP="00170453">
      <w:pPr>
        <w:pStyle w:val="PL"/>
      </w:pPr>
      <w:r>
        <w:t xml:space="preserve">            enum:</w:t>
      </w:r>
    </w:p>
    <w:p w14:paraId="68689230" w14:textId="77777777" w:rsidR="00170453" w:rsidRDefault="00170453" w:rsidP="00170453">
      <w:pPr>
        <w:pStyle w:val="PL"/>
      </w:pPr>
      <w:r>
        <w:t xml:space="preserve">              - SMservice</w:t>
      </w:r>
    </w:p>
    <w:p w14:paraId="0EBD362C" w14:textId="77777777" w:rsidR="00170453" w:rsidRDefault="00170453" w:rsidP="00170453">
      <w:pPr>
        <w:pStyle w:val="PL"/>
      </w:pPr>
      <w:r>
        <w:t xml:space="preserve">        UDM:</w:t>
      </w:r>
    </w:p>
    <w:p w14:paraId="0BD3FDB2" w14:textId="77777777" w:rsidR="00170453" w:rsidRDefault="00170453" w:rsidP="00170453">
      <w:pPr>
        <w:pStyle w:val="PL"/>
      </w:pPr>
      <w:r>
        <w:t xml:space="preserve">          type: array</w:t>
      </w:r>
    </w:p>
    <w:p w14:paraId="5EB8429F" w14:textId="77777777" w:rsidR="00170453" w:rsidRDefault="00170453" w:rsidP="00170453">
      <w:pPr>
        <w:pStyle w:val="PL"/>
      </w:pPr>
      <w:r>
        <w:t xml:space="preserve">          items:</w:t>
      </w:r>
    </w:p>
    <w:p w14:paraId="5DE0A700" w14:textId="77777777" w:rsidR="00170453" w:rsidRDefault="00170453" w:rsidP="00170453">
      <w:pPr>
        <w:pStyle w:val="PL"/>
      </w:pPr>
      <w:r>
        <w:t xml:space="preserve">            type: string</w:t>
      </w:r>
    </w:p>
    <w:p w14:paraId="0E7391A8" w14:textId="77777777" w:rsidR="00170453" w:rsidRDefault="00170453" w:rsidP="00170453">
      <w:pPr>
        <w:pStyle w:val="PL"/>
      </w:pPr>
      <w:r>
        <w:t xml:space="preserve">            enum:</w:t>
      </w:r>
    </w:p>
    <w:p w14:paraId="02A787AB" w14:textId="77777777" w:rsidR="00170453" w:rsidRDefault="00170453" w:rsidP="00170453">
      <w:pPr>
        <w:pStyle w:val="PL"/>
      </w:pPr>
      <w:r>
        <w:t xml:space="preserve">              - UEcontext</w:t>
      </w:r>
    </w:p>
    <w:p w14:paraId="700C4FFC" w14:textId="77777777" w:rsidR="00170453" w:rsidRDefault="00170453" w:rsidP="00170453">
      <w:pPr>
        <w:pStyle w:val="PL"/>
      </w:pPr>
      <w:r>
        <w:t xml:space="preserve">              - SubscriberData</w:t>
      </w:r>
    </w:p>
    <w:p w14:paraId="23655E7A" w14:textId="77777777" w:rsidR="00170453" w:rsidRDefault="00170453" w:rsidP="00170453">
      <w:pPr>
        <w:pStyle w:val="PL"/>
      </w:pPr>
      <w:r>
        <w:t xml:space="preserve">              - UEauthentication</w:t>
      </w:r>
    </w:p>
    <w:p w14:paraId="02E63655" w14:textId="77777777" w:rsidR="00170453" w:rsidRDefault="00170453" w:rsidP="00170453">
      <w:pPr>
        <w:pStyle w:val="PL"/>
      </w:pPr>
      <w:r>
        <w:t xml:space="preserve">              - EventExposure</w:t>
      </w:r>
    </w:p>
    <w:p w14:paraId="54BEFD58" w14:textId="77777777" w:rsidR="00170453" w:rsidRDefault="00170453" w:rsidP="00170453">
      <w:pPr>
        <w:pStyle w:val="PL"/>
      </w:pPr>
      <w:r>
        <w:t xml:space="preserve">    </w:t>
      </w:r>
    </w:p>
    <w:p w14:paraId="3E0A0817" w14:textId="77777777" w:rsidR="00170453" w:rsidRDefault="00170453" w:rsidP="00170453">
      <w:pPr>
        <w:pStyle w:val="PL"/>
      </w:pPr>
      <w:r>
        <w:t xml:space="preserve">    anonymizationOfMdtData-Type:</w:t>
      </w:r>
    </w:p>
    <w:p w14:paraId="21E53326" w14:textId="77777777" w:rsidR="00170453" w:rsidRDefault="00170453" w:rsidP="00170453">
      <w:pPr>
        <w:pStyle w:val="PL"/>
      </w:pPr>
      <w:r>
        <w:t xml:space="preserve">      description: Specifies level of MDT anonymization. For additional details see 3GPP TS 32.422 clause 5.10.12.</w:t>
      </w:r>
    </w:p>
    <w:p w14:paraId="70E7F5A5" w14:textId="77777777" w:rsidR="00170453" w:rsidRDefault="00170453" w:rsidP="00170453">
      <w:pPr>
        <w:pStyle w:val="PL"/>
      </w:pPr>
      <w:r>
        <w:t xml:space="preserve">      type: string</w:t>
      </w:r>
    </w:p>
    <w:p w14:paraId="0DC7A7AA" w14:textId="77777777" w:rsidR="00170453" w:rsidRDefault="00170453" w:rsidP="00170453">
      <w:pPr>
        <w:pStyle w:val="PL"/>
      </w:pPr>
      <w:r>
        <w:t xml:space="preserve">      enum:</w:t>
      </w:r>
    </w:p>
    <w:p w14:paraId="3F77EDD0" w14:textId="77777777" w:rsidR="00170453" w:rsidRDefault="00170453" w:rsidP="00170453">
      <w:pPr>
        <w:pStyle w:val="PL"/>
      </w:pPr>
      <w:r>
        <w:t xml:space="preserve">        - NO_IDENTITY</w:t>
      </w:r>
    </w:p>
    <w:p w14:paraId="76EB2238" w14:textId="77777777" w:rsidR="00170453" w:rsidRDefault="00170453" w:rsidP="00170453">
      <w:pPr>
        <w:pStyle w:val="PL"/>
      </w:pPr>
      <w:r>
        <w:t xml:space="preserve">        - TAC_OF_IMEI</w:t>
      </w:r>
    </w:p>
    <w:p w14:paraId="358CC07F" w14:textId="77777777" w:rsidR="00170453" w:rsidRDefault="00170453" w:rsidP="00170453">
      <w:pPr>
        <w:pStyle w:val="PL"/>
      </w:pPr>
      <w:r>
        <w:t xml:space="preserve">    </w:t>
      </w:r>
    </w:p>
    <w:p w14:paraId="73C18F3E" w14:textId="77777777" w:rsidR="00170453" w:rsidRDefault="00170453" w:rsidP="00170453">
      <w:pPr>
        <w:pStyle w:val="PL"/>
      </w:pPr>
      <w:r>
        <w:lastRenderedPageBreak/>
        <w:t xml:space="preserve">    beamLevelMeasurement-Type:</w:t>
      </w:r>
    </w:p>
    <w:p w14:paraId="63A125D2" w14:textId="77777777" w:rsidR="00170453" w:rsidRDefault="00170453" w:rsidP="00170453">
      <w:pPr>
        <w:pStyle w:val="PL"/>
      </w:pPr>
      <w:r>
        <w:t xml:space="preserve">      description: Determines whether beam level measurements shall be included in case of immediate MDT M1 measurement in NR. For additional details see 3GPP TS 32.422 clause 5.10.40.</w:t>
      </w:r>
    </w:p>
    <w:p w14:paraId="3834E37F" w14:textId="77777777" w:rsidR="00170453" w:rsidRDefault="00170453" w:rsidP="00170453">
      <w:pPr>
        <w:pStyle w:val="PL"/>
      </w:pPr>
      <w:r>
        <w:t xml:space="preserve">      type: boolean</w:t>
      </w:r>
    </w:p>
    <w:p w14:paraId="600862CA" w14:textId="77777777" w:rsidR="00170453" w:rsidRDefault="00170453" w:rsidP="00170453">
      <w:pPr>
        <w:pStyle w:val="PL"/>
      </w:pPr>
      <w:r>
        <w:t xml:space="preserve">    </w:t>
      </w:r>
    </w:p>
    <w:p w14:paraId="3CC2CF8D" w14:textId="77777777" w:rsidR="00170453" w:rsidRDefault="00170453" w:rsidP="00170453">
      <w:pPr>
        <w:pStyle w:val="PL"/>
      </w:pPr>
      <w:r>
        <w:t xml:space="preserve">    collectionPeriodRrmLte-Type:</w:t>
      </w:r>
    </w:p>
    <w:p w14:paraId="18A12AD8" w14:textId="77777777" w:rsidR="00170453" w:rsidRDefault="00170453" w:rsidP="00170453">
      <w:pPr>
        <w:pStyle w:val="PL"/>
      </w:pPr>
      <w:r>
        <w:t xml:space="preserve">      description: See details in 3GPP TS 32.422 clause 5.10.20.</w:t>
      </w:r>
    </w:p>
    <w:p w14:paraId="79F5530B" w14:textId="77777777" w:rsidR="00170453" w:rsidRDefault="00170453" w:rsidP="00170453">
      <w:pPr>
        <w:pStyle w:val="PL"/>
      </w:pPr>
      <w:r>
        <w:t xml:space="preserve">      type: string</w:t>
      </w:r>
    </w:p>
    <w:p w14:paraId="537FBE23" w14:textId="77777777" w:rsidR="00170453" w:rsidRDefault="00170453" w:rsidP="00170453">
      <w:pPr>
        <w:pStyle w:val="PL"/>
      </w:pPr>
      <w:r>
        <w:t xml:space="preserve">      enum:</w:t>
      </w:r>
    </w:p>
    <w:p w14:paraId="66AE2957" w14:textId="77777777" w:rsidR="00170453" w:rsidRDefault="00170453" w:rsidP="00170453">
      <w:pPr>
        <w:pStyle w:val="PL"/>
      </w:pPr>
      <w:r>
        <w:t xml:space="preserve">        - 100ms</w:t>
      </w:r>
    </w:p>
    <w:p w14:paraId="4274ECA3" w14:textId="77777777" w:rsidR="00170453" w:rsidRDefault="00170453" w:rsidP="00170453">
      <w:pPr>
        <w:pStyle w:val="PL"/>
      </w:pPr>
      <w:r>
        <w:t xml:space="preserve">        - 1000ms</w:t>
      </w:r>
    </w:p>
    <w:p w14:paraId="1AA6F0A0" w14:textId="77777777" w:rsidR="00170453" w:rsidRDefault="00170453" w:rsidP="00170453">
      <w:pPr>
        <w:pStyle w:val="PL"/>
      </w:pPr>
      <w:r>
        <w:t xml:space="preserve">        - 1024ms</w:t>
      </w:r>
    </w:p>
    <w:p w14:paraId="1169E193" w14:textId="77777777" w:rsidR="00170453" w:rsidRDefault="00170453" w:rsidP="00170453">
      <w:pPr>
        <w:pStyle w:val="PL"/>
      </w:pPr>
      <w:r>
        <w:t xml:space="preserve">        - 1280ms</w:t>
      </w:r>
    </w:p>
    <w:p w14:paraId="25FF87C4" w14:textId="77777777" w:rsidR="00170453" w:rsidRDefault="00170453" w:rsidP="00170453">
      <w:pPr>
        <w:pStyle w:val="PL"/>
      </w:pPr>
      <w:r>
        <w:t xml:space="preserve">        - 2048ms</w:t>
      </w:r>
    </w:p>
    <w:p w14:paraId="570828FE" w14:textId="77777777" w:rsidR="00170453" w:rsidRDefault="00170453" w:rsidP="00170453">
      <w:pPr>
        <w:pStyle w:val="PL"/>
      </w:pPr>
      <w:r>
        <w:t xml:space="preserve">        - 2560ms</w:t>
      </w:r>
    </w:p>
    <w:p w14:paraId="6F197A5A" w14:textId="77777777" w:rsidR="00170453" w:rsidRDefault="00170453" w:rsidP="00170453">
      <w:pPr>
        <w:pStyle w:val="PL"/>
      </w:pPr>
      <w:r>
        <w:t xml:space="preserve">        - 5120ms</w:t>
      </w:r>
    </w:p>
    <w:p w14:paraId="3F77C5FB" w14:textId="77777777" w:rsidR="00170453" w:rsidRDefault="00170453" w:rsidP="00170453">
      <w:pPr>
        <w:pStyle w:val="PL"/>
      </w:pPr>
      <w:r>
        <w:t xml:space="preserve">        - 10000ms</w:t>
      </w:r>
    </w:p>
    <w:p w14:paraId="70F30E9D" w14:textId="77777777" w:rsidR="00170453" w:rsidRDefault="00170453" w:rsidP="00170453">
      <w:pPr>
        <w:pStyle w:val="PL"/>
      </w:pPr>
      <w:r>
        <w:t xml:space="preserve">        - 10240ms</w:t>
      </w:r>
    </w:p>
    <w:p w14:paraId="37849479" w14:textId="77777777" w:rsidR="00170453" w:rsidRDefault="00170453" w:rsidP="00170453">
      <w:pPr>
        <w:pStyle w:val="PL"/>
      </w:pPr>
      <w:r>
        <w:t xml:space="preserve">        - 60000ms</w:t>
      </w:r>
    </w:p>
    <w:p w14:paraId="7440AE1C" w14:textId="77777777" w:rsidR="00170453" w:rsidRDefault="00170453" w:rsidP="00170453">
      <w:pPr>
        <w:pStyle w:val="PL"/>
      </w:pPr>
    </w:p>
    <w:p w14:paraId="7064654D" w14:textId="77777777" w:rsidR="00170453" w:rsidRDefault="00170453" w:rsidP="00170453">
      <w:pPr>
        <w:pStyle w:val="PL"/>
      </w:pPr>
      <w:r>
        <w:t xml:space="preserve">    collectionPeriodM6Lte-Type:</w:t>
      </w:r>
    </w:p>
    <w:p w14:paraId="568F21FF" w14:textId="77777777" w:rsidR="00170453" w:rsidRDefault="00170453" w:rsidP="00170453">
      <w:pPr>
        <w:pStyle w:val="PL"/>
      </w:pPr>
      <w:r>
        <w:t xml:space="preserve">      description: See details in 3GPP TS 32.422 clause 5.10.32.</w:t>
      </w:r>
    </w:p>
    <w:p w14:paraId="4C182A8C" w14:textId="77777777" w:rsidR="00170453" w:rsidRDefault="00170453" w:rsidP="00170453">
      <w:pPr>
        <w:pStyle w:val="PL"/>
      </w:pPr>
      <w:r>
        <w:t xml:space="preserve">      type: string</w:t>
      </w:r>
    </w:p>
    <w:p w14:paraId="562520D0" w14:textId="77777777" w:rsidR="00170453" w:rsidRDefault="00170453" w:rsidP="00170453">
      <w:pPr>
        <w:pStyle w:val="PL"/>
      </w:pPr>
      <w:r>
        <w:t xml:space="preserve">      enum:</w:t>
      </w:r>
    </w:p>
    <w:p w14:paraId="6968B13D" w14:textId="77777777" w:rsidR="00170453" w:rsidRDefault="00170453" w:rsidP="00170453">
      <w:pPr>
        <w:pStyle w:val="PL"/>
      </w:pPr>
      <w:r>
        <w:t xml:space="preserve">        - 1024ms</w:t>
      </w:r>
    </w:p>
    <w:p w14:paraId="70645DA7" w14:textId="77777777" w:rsidR="00170453" w:rsidRDefault="00170453" w:rsidP="00170453">
      <w:pPr>
        <w:pStyle w:val="PL"/>
      </w:pPr>
      <w:r>
        <w:t xml:space="preserve">        - 2048ms</w:t>
      </w:r>
    </w:p>
    <w:p w14:paraId="5569D078" w14:textId="77777777" w:rsidR="00170453" w:rsidRDefault="00170453" w:rsidP="00170453">
      <w:pPr>
        <w:pStyle w:val="PL"/>
      </w:pPr>
      <w:r>
        <w:t xml:space="preserve">        - 5120ms</w:t>
      </w:r>
    </w:p>
    <w:p w14:paraId="576F6EB9" w14:textId="77777777" w:rsidR="00170453" w:rsidRDefault="00170453" w:rsidP="00170453">
      <w:pPr>
        <w:pStyle w:val="PL"/>
      </w:pPr>
      <w:r>
        <w:t xml:space="preserve">        - 10240ms</w:t>
      </w:r>
    </w:p>
    <w:p w14:paraId="68F794F5" w14:textId="77777777" w:rsidR="00170453" w:rsidRDefault="00170453" w:rsidP="00170453">
      <w:pPr>
        <w:pStyle w:val="PL"/>
      </w:pPr>
    </w:p>
    <w:p w14:paraId="7D1A6E77" w14:textId="77777777" w:rsidR="00170453" w:rsidRDefault="00170453" w:rsidP="00170453">
      <w:pPr>
        <w:pStyle w:val="PL"/>
      </w:pPr>
      <w:r>
        <w:t xml:space="preserve">    collectionPeriodM7Lte-Type:</w:t>
      </w:r>
    </w:p>
    <w:p w14:paraId="7A0CC7E8" w14:textId="77777777" w:rsidR="00170453" w:rsidRDefault="00170453" w:rsidP="00170453">
      <w:pPr>
        <w:pStyle w:val="PL"/>
      </w:pPr>
      <w:r>
        <w:t xml:space="preserve">      description: See details in 3GPP TS 32.422 clause 5.10.33.</w:t>
      </w:r>
    </w:p>
    <w:p w14:paraId="575E1913" w14:textId="77777777" w:rsidR="00170453" w:rsidRDefault="00170453" w:rsidP="00170453">
      <w:pPr>
        <w:pStyle w:val="PL"/>
      </w:pPr>
      <w:r>
        <w:t xml:space="preserve">      type: integer</w:t>
      </w:r>
    </w:p>
    <w:p w14:paraId="4FF4C93D" w14:textId="77777777" w:rsidR="00170453" w:rsidRDefault="00170453" w:rsidP="00170453">
      <w:pPr>
        <w:pStyle w:val="PL"/>
      </w:pPr>
      <w:r>
        <w:t xml:space="preserve">      minimum: 1</w:t>
      </w:r>
    </w:p>
    <w:p w14:paraId="7CD9131B" w14:textId="77777777" w:rsidR="00170453" w:rsidRDefault="00170453" w:rsidP="00170453">
      <w:pPr>
        <w:pStyle w:val="PL"/>
      </w:pPr>
      <w:r>
        <w:t xml:space="preserve">      maximum: 60</w:t>
      </w:r>
    </w:p>
    <w:p w14:paraId="2EBEECDE" w14:textId="77777777" w:rsidR="00170453" w:rsidRDefault="00170453" w:rsidP="00170453">
      <w:pPr>
        <w:pStyle w:val="PL"/>
      </w:pPr>
    </w:p>
    <w:p w14:paraId="6D91D670" w14:textId="77777777" w:rsidR="00170453" w:rsidRDefault="00170453" w:rsidP="00170453">
      <w:pPr>
        <w:pStyle w:val="PL"/>
      </w:pPr>
      <w:r>
        <w:t xml:space="preserve">    collectionPeriodRrmUmts-Type:</w:t>
      </w:r>
    </w:p>
    <w:p w14:paraId="0EDC8612" w14:textId="77777777" w:rsidR="00170453" w:rsidRDefault="00170453" w:rsidP="00170453">
      <w:pPr>
        <w:pStyle w:val="PL"/>
      </w:pPr>
      <w:r>
        <w:t xml:space="preserve">      description: See details in 3GPP TS 32.422 clause 5.10.21.</w:t>
      </w:r>
    </w:p>
    <w:p w14:paraId="3D100BEC" w14:textId="77777777" w:rsidR="00170453" w:rsidRDefault="00170453" w:rsidP="00170453">
      <w:pPr>
        <w:pStyle w:val="PL"/>
      </w:pPr>
      <w:r>
        <w:t xml:space="preserve">      type: string</w:t>
      </w:r>
    </w:p>
    <w:p w14:paraId="2BA63D18" w14:textId="77777777" w:rsidR="00170453" w:rsidRDefault="00170453" w:rsidP="00170453">
      <w:pPr>
        <w:pStyle w:val="PL"/>
      </w:pPr>
      <w:r>
        <w:t xml:space="preserve">      enum:</w:t>
      </w:r>
    </w:p>
    <w:p w14:paraId="23828BD3" w14:textId="77777777" w:rsidR="00170453" w:rsidRDefault="00170453" w:rsidP="00170453">
      <w:pPr>
        <w:pStyle w:val="PL"/>
      </w:pPr>
      <w:r>
        <w:t xml:space="preserve">        - 100ms</w:t>
      </w:r>
    </w:p>
    <w:p w14:paraId="623AE9C7" w14:textId="77777777" w:rsidR="00170453" w:rsidRDefault="00170453" w:rsidP="00170453">
      <w:pPr>
        <w:pStyle w:val="PL"/>
      </w:pPr>
      <w:r>
        <w:t xml:space="preserve">        - 250ms</w:t>
      </w:r>
    </w:p>
    <w:p w14:paraId="0927661E" w14:textId="77777777" w:rsidR="00170453" w:rsidRDefault="00170453" w:rsidP="00170453">
      <w:pPr>
        <w:pStyle w:val="PL"/>
      </w:pPr>
      <w:r>
        <w:t xml:space="preserve">        - 500ms</w:t>
      </w:r>
    </w:p>
    <w:p w14:paraId="478532D0" w14:textId="77777777" w:rsidR="00170453" w:rsidRDefault="00170453" w:rsidP="00170453">
      <w:pPr>
        <w:pStyle w:val="PL"/>
      </w:pPr>
      <w:r>
        <w:t xml:space="preserve">        - 1000ms</w:t>
      </w:r>
    </w:p>
    <w:p w14:paraId="5BFB2BF4" w14:textId="77777777" w:rsidR="00170453" w:rsidRDefault="00170453" w:rsidP="00170453">
      <w:pPr>
        <w:pStyle w:val="PL"/>
      </w:pPr>
      <w:r>
        <w:t xml:space="preserve">        - 2000ms</w:t>
      </w:r>
    </w:p>
    <w:p w14:paraId="4DD21A0A" w14:textId="77777777" w:rsidR="00170453" w:rsidRDefault="00170453" w:rsidP="00170453">
      <w:pPr>
        <w:pStyle w:val="PL"/>
      </w:pPr>
      <w:r>
        <w:t xml:space="preserve">        - 3000ms</w:t>
      </w:r>
    </w:p>
    <w:p w14:paraId="103DC8C7" w14:textId="77777777" w:rsidR="00170453" w:rsidRDefault="00170453" w:rsidP="00170453">
      <w:pPr>
        <w:pStyle w:val="PL"/>
      </w:pPr>
      <w:r>
        <w:t xml:space="preserve">        - 4000ms</w:t>
      </w:r>
    </w:p>
    <w:p w14:paraId="2D4C3749" w14:textId="77777777" w:rsidR="00170453" w:rsidRDefault="00170453" w:rsidP="00170453">
      <w:pPr>
        <w:pStyle w:val="PL"/>
      </w:pPr>
      <w:r>
        <w:t xml:space="preserve">        - 6000ms</w:t>
      </w:r>
    </w:p>
    <w:p w14:paraId="5FF1BFD0" w14:textId="77777777" w:rsidR="00170453" w:rsidRDefault="00170453" w:rsidP="00170453">
      <w:pPr>
        <w:pStyle w:val="PL"/>
      </w:pPr>
      <w:r>
        <w:t xml:space="preserve">    </w:t>
      </w:r>
    </w:p>
    <w:p w14:paraId="585875AA" w14:textId="77777777" w:rsidR="00170453" w:rsidRDefault="00170453" w:rsidP="00170453">
      <w:pPr>
        <w:pStyle w:val="PL"/>
      </w:pPr>
      <w:r>
        <w:t xml:space="preserve">    collectionPeriodRrmNr-Type:</w:t>
      </w:r>
    </w:p>
    <w:p w14:paraId="54A6D233" w14:textId="77777777" w:rsidR="00170453" w:rsidRDefault="00170453" w:rsidP="00170453">
      <w:pPr>
        <w:pStyle w:val="PL"/>
      </w:pPr>
      <w:r>
        <w:t xml:space="preserve">      description: See details in 3GPP TS 32.422 clause 5.10.30.</w:t>
      </w:r>
    </w:p>
    <w:p w14:paraId="1EDAC765" w14:textId="77777777" w:rsidR="00170453" w:rsidRDefault="00170453" w:rsidP="00170453">
      <w:pPr>
        <w:pStyle w:val="PL"/>
      </w:pPr>
      <w:r>
        <w:t xml:space="preserve">      type: string</w:t>
      </w:r>
    </w:p>
    <w:p w14:paraId="4A203180" w14:textId="77777777" w:rsidR="00170453" w:rsidRDefault="00170453" w:rsidP="00170453">
      <w:pPr>
        <w:pStyle w:val="PL"/>
      </w:pPr>
      <w:r>
        <w:t xml:space="preserve">      enum:</w:t>
      </w:r>
    </w:p>
    <w:p w14:paraId="5017E419" w14:textId="77777777" w:rsidR="00170453" w:rsidRDefault="00170453" w:rsidP="00170453">
      <w:pPr>
        <w:pStyle w:val="PL"/>
      </w:pPr>
      <w:r>
        <w:t xml:space="preserve">        - 1024ms</w:t>
      </w:r>
    </w:p>
    <w:p w14:paraId="3F9682CD" w14:textId="77777777" w:rsidR="00170453" w:rsidRDefault="00170453" w:rsidP="00170453">
      <w:pPr>
        <w:pStyle w:val="PL"/>
      </w:pPr>
      <w:r>
        <w:t xml:space="preserve">        - 2048ms</w:t>
      </w:r>
    </w:p>
    <w:p w14:paraId="0C24C5A6" w14:textId="77777777" w:rsidR="00170453" w:rsidRDefault="00170453" w:rsidP="00170453">
      <w:pPr>
        <w:pStyle w:val="PL"/>
      </w:pPr>
      <w:r>
        <w:t xml:space="preserve">        - 5120ms</w:t>
      </w:r>
    </w:p>
    <w:p w14:paraId="79BF163E" w14:textId="77777777" w:rsidR="00170453" w:rsidRDefault="00170453" w:rsidP="00170453">
      <w:pPr>
        <w:pStyle w:val="PL"/>
      </w:pPr>
      <w:r>
        <w:t xml:space="preserve">        - 10240ms</w:t>
      </w:r>
    </w:p>
    <w:p w14:paraId="32C5376B" w14:textId="77777777" w:rsidR="00170453" w:rsidRDefault="00170453" w:rsidP="00170453">
      <w:pPr>
        <w:pStyle w:val="PL"/>
      </w:pPr>
      <w:r>
        <w:t xml:space="preserve">        - 60000ms</w:t>
      </w:r>
    </w:p>
    <w:p w14:paraId="52EBD71E" w14:textId="77777777" w:rsidR="00170453" w:rsidRDefault="00170453" w:rsidP="00170453">
      <w:pPr>
        <w:pStyle w:val="PL"/>
      </w:pPr>
    </w:p>
    <w:p w14:paraId="3CA86C2C" w14:textId="77777777" w:rsidR="00170453" w:rsidRDefault="00170453" w:rsidP="00170453">
      <w:pPr>
        <w:pStyle w:val="PL"/>
      </w:pPr>
      <w:r>
        <w:t xml:space="preserve">    collectionPeriodM6Nr-Type:</w:t>
      </w:r>
    </w:p>
    <w:p w14:paraId="244A9865" w14:textId="77777777" w:rsidR="00170453" w:rsidRDefault="00170453" w:rsidP="00170453">
      <w:pPr>
        <w:pStyle w:val="PL"/>
      </w:pPr>
      <w:r>
        <w:t xml:space="preserve">      description: See details in 3GPP TS 32.422 clause 5.10.34.</w:t>
      </w:r>
    </w:p>
    <w:p w14:paraId="5CC52E4F" w14:textId="77777777" w:rsidR="00170453" w:rsidRDefault="00170453" w:rsidP="00170453">
      <w:pPr>
        <w:pStyle w:val="PL"/>
      </w:pPr>
      <w:r>
        <w:t xml:space="preserve">      type: string</w:t>
      </w:r>
    </w:p>
    <w:p w14:paraId="138E81D1" w14:textId="77777777" w:rsidR="00170453" w:rsidRDefault="00170453" w:rsidP="00170453">
      <w:pPr>
        <w:pStyle w:val="PL"/>
      </w:pPr>
      <w:r>
        <w:t xml:space="preserve">      enum:</w:t>
      </w:r>
    </w:p>
    <w:p w14:paraId="5D16DEBB" w14:textId="77777777" w:rsidR="00170453" w:rsidRDefault="00170453" w:rsidP="00170453">
      <w:pPr>
        <w:pStyle w:val="PL"/>
      </w:pPr>
      <w:r>
        <w:t xml:space="preserve">        - 120ms</w:t>
      </w:r>
    </w:p>
    <w:p w14:paraId="516B816D" w14:textId="77777777" w:rsidR="00170453" w:rsidRDefault="00170453" w:rsidP="00170453">
      <w:pPr>
        <w:pStyle w:val="PL"/>
      </w:pPr>
      <w:r>
        <w:t xml:space="preserve">        - 240ms</w:t>
      </w:r>
    </w:p>
    <w:p w14:paraId="2451161B" w14:textId="77777777" w:rsidR="00170453" w:rsidRDefault="00170453" w:rsidP="00170453">
      <w:pPr>
        <w:pStyle w:val="PL"/>
      </w:pPr>
      <w:r>
        <w:t xml:space="preserve">        - 480ms</w:t>
      </w:r>
    </w:p>
    <w:p w14:paraId="55C9C5AD" w14:textId="77777777" w:rsidR="00170453" w:rsidRDefault="00170453" w:rsidP="00170453">
      <w:pPr>
        <w:pStyle w:val="PL"/>
      </w:pPr>
      <w:r>
        <w:t xml:space="preserve">        - 640ms</w:t>
      </w:r>
    </w:p>
    <w:p w14:paraId="38B15CB5" w14:textId="77777777" w:rsidR="00170453" w:rsidRDefault="00170453" w:rsidP="00170453">
      <w:pPr>
        <w:pStyle w:val="PL"/>
      </w:pPr>
      <w:r>
        <w:t xml:space="preserve">        - 1024ms</w:t>
      </w:r>
    </w:p>
    <w:p w14:paraId="073E63F3" w14:textId="77777777" w:rsidR="00170453" w:rsidRDefault="00170453" w:rsidP="00170453">
      <w:pPr>
        <w:pStyle w:val="PL"/>
      </w:pPr>
      <w:r>
        <w:t xml:space="preserve">        - 2048ms</w:t>
      </w:r>
    </w:p>
    <w:p w14:paraId="7F8D0CBB" w14:textId="77777777" w:rsidR="00170453" w:rsidRDefault="00170453" w:rsidP="00170453">
      <w:pPr>
        <w:pStyle w:val="PL"/>
      </w:pPr>
      <w:r>
        <w:t xml:space="preserve">        - 5120ms</w:t>
      </w:r>
    </w:p>
    <w:p w14:paraId="612E6F9F" w14:textId="77777777" w:rsidR="00170453" w:rsidRDefault="00170453" w:rsidP="00170453">
      <w:pPr>
        <w:pStyle w:val="PL"/>
      </w:pPr>
      <w:r>
        <w:t xml:space="preserve">        - 10240ms</w:t>
      </w:r>
    </w:p>
    <w:p w14:paraId="4D7D132F" w14:textId="77777777" w:rsidR="00170453" w:rsidRDefault="00170453" w:rsidP="00170453">
      <w:pPr>
        <w:pStyle w:val="PL"/>
      </w:pPr>
      <w:r>
        <w:t xml:space="preserve">        - 20480ms</w:t>
      </w:r>
    </w:p>
    <w:p w14:paraId="5255C58B" w14:textId="77777777" w:rsidR="00170453" w:rsidRDefault="00170453" w:rsidP="00170453">
      <w:pPr>
        <w:pStyle w:val="PL"/>
      </w:pPr>
      <w:r>
        <w:t xml:space="preserve">        - 40960ms</w:t>
      </w:r>
    </w:p>
    <w:p w14:paraId="3F884CAC" w14:textId="77777777" w:rsidR="00170453" w:rsidRDefault="00170453" w:rsidP="00170453">
      <w:pPr>
        <w:pStyle w:val="PL"/>
      </w:pPr>
      <w:r>
        <w:t xml:space="preserve">        - 1min</w:t>
      </w:r>
    </w:p>
    <w:p w14:paraId="6AF240E4" w14:textId="77777777" w:rsidR="00170453" w:rsidRDefault="00170453" w:rsidP="00170453">
      <w:pPr>
        <w:pStyle w:val="PL"/>
      </w:pPr>
      <w:r>
        <w:t xml:space="preserve">        - 6min</w:t>
      </w:r>
    </w:p>
    <w:p w14:paraId="6AB065EF" w14:textId="77777777" w:rsidR="00170453" w:rsidRDefault="00170453" w:rsidP="00170453">
      <w:pPr>
        <w:pStyle w:val="PL"/>
      </w:pPr>
      <w:r>
        <w:t xml:space="preserve">        - 12min</w:t>
      </w:r>
    </w:p>
    <w:p w14:paraId="0C436C73" w14:textId="77777777" w:rsidR="00170453" w:rsidRDefault="00170453" w:rsidP="00170453">
      <w:pPr>
        <w:pStyle w:val="PL"/>
      </w:pPr>
      <w:r>
        <w:t xml:space="preserve">        - 30min</w:t>
      </w:r>
    </w:p>
    <w:p w14:paraId="11A43D77" w14:textId="77777777" w:rsidR="00170453" w:rsidRDefault="00170453" w:rsidP="00170453">
      <w:pPr>
        <w:pStyle w:val="PL"/>
      </w:pPr>
    </w:p>
    <w:p w14:paraId="64D6AEDB" w14:textId="77777777" w:rsidR="00170453" w:rsidRDefault="00170453" w:rsidP="00170453">
      <w:pPr>
        <w:pStyle w:val="PL"/>
      </w:pPr>
      <w:r>
        <w:t xml:space="preserve">    collectionPeriodM7Nr-Type:</w:t>
      </w:r>
    </w:p>
    <w:p w14:paraId="1AFF0358" w14:textId="77777777" w:rsidR="00170453" w:rsidRDefault="00170453" w:rsidP="00170453">
      <w:pPr>
        <w:pStyle w:val="PL"/>
      </w:pPr>
      <w:r>
        <w:lastRenderedPageBreak/>
        <w:t xml:space="preserve">      description: See details in 3GPP TS 32.422 clause 5.10.35.</w:t>
      </w:r>
    </w:p>
    <w:p w14:paraId="442FFD24" w14:textId="77777777" w:rsidR="00170453" w:rsidRDefault="00170453" w:rsidP="00170453">
      <w:pPr>
        <w:pStyle w:val="PL"/>
      </w:pPr>
      <w:r>
        <w:t xml:space="preserve">      type: integer</w:t>
      </w:r>
    </w:p>
    <w:p w14:paraId="000F346F" w14:textId="77777777" w:rsidR="00170453" w:rsidRDefault="00170453" w:rsidP="00170453">
      <w:pPr>
        <w:pStyle w:val="PL"/>
      </w:pPr>
      <w:r>
        <w:t xml:space="preserve">      minimum: 1</w:t>
      </w:r>
    </w:p>
    <w:p w14:paraId="625B3E72" w14:textId="77777777" w:rsidR="00170453" w:rsidRDefault="00170453" w:rsidP="00170453">
      <w:pPr>
        <w:pStyle w:val="PL"/>
      </w:pPr>
      <w:r>
        <w:t xml:space="preserve">      maximum: 60</w:t>
      </w:r>
    </w:p>
    <w:p w14:paraId="61777720" w14:textId="77777777" w:rsidR="00170453" w:rsidRDefault="00170453" w:rsidP="00170453">
      <w:pPr>
        <w:pStyle w:val="PL"/>
      </w:pPr>
    </w:p>
    <w:p w14:paraId="3F21FAB0" w14:textId="77777777" w:rsidR="00170453" w:rsidRDefault="00170453" w:rsidP="00170453">
      <w:pPr>
        <w:pStyle w:val="PL"/>
      </w:pPr>
      <w:r>
        <w:t xml:space="preserve">    eventListForEventTriggeredMeasurement-Type:</w:t>
      </w:r>
    </w:p>
    <w:p w14:paraId="159B19A4" w14:textId="77777777" w:rsidR="00170453" w:rsidRDefault="00170453" w:rsidP="00170453">
      <w:pPr>
        <w:pStyle w:val="PL"/>
      </w:pPr>
      <w:r>
        <w:t xml:space="preserve">      description: See details in 3GPP TS 32.422 clause 5.10.28.</w:t>
      </w:r>
    </w:p>
    <w:p w14:paraId="7A336B09" w14:textId="77777777" w:rsidR="00170453" w:rsidRDefault="00170453" w:rsidP="00170453">
      <w:pPr>
        <w:pStyle w:val="PL"/>
      </w:pPr>
      <w:r>
        <w:t xml:space="preserve">      type: string</w:t>
      </w:r>
    </w:p>
    <w:p w14:paraId="219E3CE5" w14:textId="77777777" w:rsidR="00170453" w:rsidRDefault="00170453" w:rsidP="00170453">
      <w:pPr>
        <w:pStyle w:val="PL"/>
      </w:pPr>
      <w:r>
        <w:t xml:space="preserve">      enum:</w:t>
      </w:r>
    </w:p>
    <w:p w14:paraId="4E92E426" w14:textId="77777777" w:rsidR="00170453" w:rsidRDefault="00170453" w:rsidP="00170453">
      <w:pPr>
        <w:pStyle w:val="PL"/>
      </w:pPr>
      <w:r>
        <w:t xml:space="preserve">        - OUT_OF_COVERAGE</w:t>
      </w:r>
    </w:p>
    <w:p w14:paraId="7447602A" w14:textId="77777777" w:rsidR="00170453" w:rsidRDefault="00170453" w:rsidP="00170453">
      <w:pPr>
        <w:pStyle w:val="PL"/>
      </w:pPr>
      <w:r>
        <w:t xml:space="preserve">        - A2_EVENT</w:t>
      </w:r>
    </w:p>
    <w:p w14:paraId="71412DB5" w14:textId="77777777" w:rsidR="00170453" w:rsidRDefault="00170453" w:rsidP="00170453">
      <w:pPr>
        <w:pStyle w:val="PL"/>
      </w:pPr>
    </w:p>
    <w:p w14:paraId="6C835BBB" w14:textId="77777777" w:rsidR="00170453" w:rsidRDefault="00170453" w:rsidP="00170453">
      <w:pPr>
        <w:pStyle w:val="PL"/>
      </w:pPr>
      <w:r>
        <w:t xml:space="preserve">    eventThreshold-Type:</w:t>
      </w:r>
    </w:p>
    <w:p w14:paraId="06631331" w14:textId="77777777" w:rsidR="00170453" w:rsidRDefault="00170453" w:rsidP="00170453">
      <w:pPr>
        <w:pStyle w:val="PL"/>
      </w:pPr>
      <w:r>
        <w:t xml:space="preserve">      description: See details in 3GPP TS 32.422 clause 5.10.7, 5.10.7a, 5.10.13 and 5.10.14.</w:t>
      </w:r>
    </w:p>
    <w:p w14:paraId="21E3F4D4" w14:textId="77777777" w:rsidR="00170453" w:rsidRDefault="00170453" w:rsidP="00170453">
      <w:pPr>
        <w:pStyle w:val="PL"/>
      </w:pPr>
      <w:r>
        <w:t xml:space="preserve">      type: object</w:t>
      </w:r>
    </w:p>
    <w:p w14:paraId="41341B11" w14:textId="77777777" w:rsidR="00170453" w:rsidRDefault="00170453" w:rsidP="00170453">
      <w:pPr>
        <w:pStyle w:val="PL"/>
      </w:pPr>
      <w:r>
        <w:t xml:space="preserve">      properties:</w:t>
      </w:r>
    </w:p>
    <w:p w14:paraId="06FF41E8" w14:textId="77777777" w:rsidR="00170453" w:rsidRDefault="00170453" w:rsidP="00170453">
      <w:pPr>
        <w:pStyle w:val="PL"/>
      </w:pPr>
      <w:r>
        <w:t xml:space="preserve">        EventThresholdRSRP:</w:t>
      </w:r>
    </w:p>
    <w:p w14:paraId="099015E2" w14:textId="77777777" w:rsidR="00170453" w:rsidRDefault="00170453" w:rsidP="00170453">
      <w:pPr>
        <w:pStyle w:val="PL"/>
      </w:pPr>
      <w:r>
        <w:t xml:space="preserve">          oneOf:</w:t>
      </w:r>
    </w:p>
    <w:p w14:paraId="77A44635" w14:textId="77777777" w:rsidR="00170453" w:rsidRDefault="00170453" w:rsidP="00170453">
      <w:pPr>
        <w:pStyle w:val="PL"/>
      </w:pPr>
      <w:r>
        <w:t xml:space="preserve">          - type: integer</w:t>
      </w:r>
    </w:p>
    <w:p w14:paraId="7426478D" w14:textId="77777777" w:rsidR="00170453" w:rsidRDefault="00170453" w:rsidP="00170453">
      <w:pPr>
        <w:pStyle w:val="PL"/>
      </w:pPr>
      <w:r>
        <w:t xml:space="preserve">            minimum: 0</w:t>
      </w:r>
    </w:p>
    <w:p w14:paraId="7B93E66D" w14:textId="77777777" w:rsidR="00170453" w:rsidRDefault="00170453" w:rsidP="00170453">
      <w:pPr>
        <w:pStyle w:val="PL"/>
      </w:pPr>
      <w:r>
        <w:t xml:space="preserve">            maximum: 97</w:t>
      </w:r>
    </w:p>
    <w:p w14:paraId="73FBEDB0" w14:textId="77777777" w:rsidR="00170453" w:rsidRDefault="00170453" w:rsidP="00170453">
      <w:pPr>
        <w:pStyle w:val="PL"/>
      </w:pPr>
      <w:r>
        <w:t xml:space="preserve">          - type: integer</w:t>
      </w:r>
    </w:p>
    <w:p w14:paraId="22DA7027" w14:textId="77777777" w:rsidR="00170453" w:rsidRDefault="00170453" w:rsidP="00170453">
      <w:pPr>
        <w:pStyle w:val="PL"/>
      </w:pPr>
      <w:r>
        <w:t xml:space="preserve">            minimum: 0</w:t>
      </w:r>
    </w:p>
    <w:p w14:paraId="310D3B58" w14:textId="77777777" w:rsidR="00170453" w:rsidRDefault="00170453" w:rsidP="00170453">
      <w:pPr>
        <w:pStyle w:val="PL"/>
      </w:pPr>
      <w:r>
        <w:t xml:space="preserve">            maximum: 127</w:t>
      </w:r>
    </w:p>
    <w:p w14:paraId="63AA7B21" w14:textId="77777777" w:rsidR="00170453" w:rsidRDefault="00170453" w:rsidP="00170453">
      <w:pPr>
        <w:pStyle w:val="PL"/>
      </w:pPr>
      <w:r>
        <w:t xml:space="preserve">        EventThresholdRSRQ:      </w:t>
      </w:r>
    </w:p>
    <w:p w14:paraId="1E428ADD" w14:textId="77777777" w:rsidR="00170453" w:rsidRDefault="00170453" w:rsidP="00170453">
      <w:pPr>
        <w:pStyle w:val="PL"/>
      </w:pPr>
      <w:r>
        <w:t xml:space="preserve">          oneOf:</w:t>
      </w:r>
    </w:p>
    <w:p w14:paraId="79D60D02" w14:textId="77777777" w:rsidR="00170453" w:rsidRDefault="00170453" w:rsidP="00170453">
      <w:pPr>
        <w:pStyle w:val="PL"/>
      </w:pPr>
      <w:r>
        <w:t xml:space="preserve">          - type: integer</w:t>
      </w:r>
    </w:p>
    <w:p w14:paraId="23BE05EE" w14:textId="77777777" w:rsidR="00170453" w:rsidRDefault="00170453" w:rsidP="00170453">
      <w:pPr>
        <w:pStyle w:val="PL"/>
      </w:pPr>
      <w:r>
        <w:t xml:space="preserve">            minimum: 0</w:t>
      </w:r>
    </w:p>
    <w:p w14:paraId="4BF64D35" w14:textId="77777777" w:rsidR="00170453" w:rsidRDefault="00170453" w:rsidP="00170453">
      <w:pPr>
        <w:pStyle w:val="PL"/>
      </w:pPr>
      <w:r>
        <w:t xml:space="preserve">            maximum: 34</w:t>
      </w:r>
    </w:p>
    <w:p w14:paraId="42FCCA9D" w14:textId="77777777" w:rsidR="00170453" w:rsidRDefault="00170453" w:rsidP="00170453">
      <w:pPr>
        <w:pStyle w:val="PL"/>
      </w:pPr>
      <w:r>
        <w:t xml:space="preserve">          - type: integer</w:t>
      </w:r>
    </w:p>
    <w:p w14:paraId="76F5B323" w14:textId="77777777" w:rsidR="00170453" w:rsidRDefault="00170453" w:rsidP="00170453">
      <w:pPr>
        <w:pStyle w:val="PL"/>
      </w:pPr>
      <w:r>
        <w:t xml:space="preserve">            minimum: 0</w:t>
      </w:r>
    </w:p>
    <w:p w14:paraId="4AE63834" w14:textId="77777777" w:rsidR="00170453" w:rsidRDefault="00170453" w:rsidP="00170453">
      <w:pPr>
        <w:pStyle w:val="PL"/>
      </w:pPr>
      <w:r>
        <w:t xml:space="preserve">            maximum: 127</w:t>
      </w:r>
    </w:p>
    <w:p w14:paraId="7D0711B5" w14:textId="77777777" w:rsidR="00170453" w:rsidRDefault="00170453" w:rsidP="00170453">
      <w:pPr>
        <w:pStyle w:val="PL"/>
      </w:pPr>
      <w:r>
        <w:t xml:space="preserve">        EventThreshold1F:</w:t>
      </w:r>
    </w:p>
    <w:p w14:paraId="133F3F66" w14:textId="77777777" w:rsidR="00170453" w:rsidRDefault="00170453" w:rsidP="00170453">
      <w:pPr>
        <w:pStyle w:val="PL"/>
      </w:pPr>
      <w:r>
        <w:t xml:space="preserve">          type: object</w:t>
      </w:r>
    </w:p>
    <w:p w14:paraId="7C6FDC3B" w14:textId="77777777" w:rsidR="00170453" w:rsidRDefault="00170453" w:rsidP="00170453">
      <w:pPr>
        <w:pStyle w:val="PL"/>
      </w:pPr>
      <w:r>
        <w:t xml:space="preserve">          properties:</w:t>
      </w:r>
    </w:p>
    <w:p w14:paraId="6A60BBC4" w14:textId="77777777" w:rsidR="00170453" w:rsidRDefault="00170453" w:rsidP="00170453">
      <w:pPr>
        <w:pStyle w:val="PL"/>
      </w:pPr>
      <w:r>
        <w:t xml:space="preserve">            CPICH_RSCP:</w:t>
      </w:r>
    </w:p>
    <w:p w14:paraId="1C10439E" w14:textId="77777777" w:rsidR="00170453" w:rsidRDefault="00170453" w:rsidP="00170453">
      <w:pPr>
        <w:pStyle w:val="PL"/>
      </w:pPr>
      <w:r>
        <w:t xml:space="preserve">              type: integer</w:t>
      </w:r>
    </w:p>
    <w:p w14:paraId="36FED014" w14:textId="77777777" w:rsidR="00170453" w:rsidRDefault="00170453" w:rsidP="00170453">
      <w:pPr>
        <w:pStyle w:val="PL"/>
      </w:pPr>
      <w:r>
        <w:t xml:space="preserve">              minimum: -120</w:t>
      </w:r>
    </w:p>
    <w:p w14:paraId="68815446" w14:textId="77777777" w:rsidR="00170453" w:rsidRDefault="00170453" w:rsidP="00170453">
      <w:pPr>
        <w:pStyle w:val="PL"/>
      </w:pPr>
      <w:r>
        <w:t xml:space="preserve">              maximum: 25</w:t>
      </w:r>
    </w:p>
    <w:p w14:paraId="448AE66F" w14:textId="77777777" w:rsidR="00170453" w:rsidRDefault="00170453" w:rsidP="00170453">
      <w:pPr>
        <w:pStyle w:val="PL"/>
      </w:pPr>
      <w:r>
        <w:t xml:space="preserve">            CPICH_EcNo:</w:t>
      </w:r>
    </w:p>
    <w:p w14:paraId="1FB70479" w14:textId="77777777" w:rsidR="00170453" w:rsidRDefault="00170453" w:rsidP="00170453">
      <w:pPr>
        <w:pStyle w:val="PL"/>
      </w:pPr>
      <w:r>
        <w:t xml:space="preserve">              type: integer</w:t>
      </w:r>
    </w:p>
    <w:p w14:paraId="4B3348C2" w14:textId="77777777" w:rsidR="00170453" w:rsidRDefault="00170453" w:rsidP="00170453">
      <w:pPr>
        <w:pStyle w:val="PL"/>
      </w:pPr>
      <w:r>
        <w:t xml:space="preserve">              minimum: -24</w:t>
      </w:r>
    </w:p>
    <w:p w14:paraId="097B1A2A" w14:textId="77777777" w:rsidR="00170453" w:rsidRDefault="00170453" w:rsidP="00170453">
      <w:pPr>
        <w:pStyle w:val="PL"/>
      </w:pPr>
      <w:r>
        <w:t xml:space="preserve">              maximum: 0</w:t>
      </w:r>
    </w:p>
    <w:p w14:paraId="52A76F02" w14:textId="77777777" w:rsidR="00170453" w:rsidRDefault="00170453" w:rsidP="00170453">
      <w:pPr>
        <w:pStyle w:val="PL"/>
      </w:pPr>
      <w:r>
        <w:t xml:space="preserve">            PathLoss:</w:t>
      </w:r>
    </w:p>
    <w:p w14:paraId="7C5A90F1" w14:textId="77777777" w:rsidR="00170453" w:rsidRDefault="00170453" w:rsidP="00170453">
      <w:pPr>
        <w:pStyle w:val="PL"/>
      </w:pPr>
      <w:r>
        <w:t xml:space="preserve">              type: integer</w:t>
      </w:r>
    </w:p>
    <w:p w14:paraId="39775900" w14:textId="77777777" w:rsidR="00170453" w:rsidRDefault="00170453" w:rsidP="00170453">
      <w:pPr>
        <w:pStyle w:val="PL"/>
      </w:pPr>
      <w:r>
        <w:t xml:space="preserve">              minimum: 30</w:t>
      </w:r>
    </w:p>
    <w:p w14:paraId="329E1AC2" w14:textId="77777777" w:rsidR="00170453" w:rsidRDefault="00170453" w:rsidP="00170453">
      <w:pPr>
        <w:pStyle w:val="PL"/>
      </w:pPr>
      <w:r>
        <w:t xml:space="preserve">              maximum: 165</w:t>
      </w:r>
    </w:p>
    <w:p w14:paraId="7675626F" w14:textId="77777777" w:rsidR="00170453" w:rsidRDefault="00170453" w:rsidP="00170453">
      <w:pPr>
        <w:pStyle w:val="PL"/>
      </w:pPr>
      <w:r>
        <w:t xml:space="preserve">        EventThreshold1I:</w:t>
      </w:r>
    </w:p>
    <w:p w14:paraId="104E33FD" w14:textId="77777777" w:rsidR="00170453" w:rsidRDefault="00170453" w:rsidP="00170453">
      <w:pPr>
        <w:pStyle w:val="PL"/>
      </w:pPr>
      <w:r>
        <w:t xml:space="preserve">          type: integer</w:t>
      </w:r>
    </w:p>
    <w:p w14:paraId="232D2789" w14:textId="77777777" w:rsidR="00170453" w:rsidRDefault="00170453" w:rsidP="00170453">
      <w:pPr>
        <w:pStyle w:val="PL"/>
      </w:pPr>
      <w:r>
        <w:t xml:space="preserve">          minimum: -120</w:t>
      </w:r>
    </w:p>
    <w:p w14:paraId="16527635" w14:textId="77777777" w:rsidR="00170453" w:rsidRDefault="00170453" w:rsidP="00170453">
      <w:pPr>
        <w:pStyle w:val="PL"/>
      </w:pPr>
      <w:r>
        <w:t xml:space="preserve">          maximum: 25</w:t>
      </w:r>
    </w:p>
    <w:p w14:paraId="748D9502" w14:textId="77777777" w:rsidR="00170453" w:rsidRDefault="00170453" w:rsidP="00170453">
      <w:pPr>
        <w:pStyle w:val="PL"/>
      </w:pPr>
    </w:p>
    <w:p w14:paraId="769A720C" w14:textId="77777777" w:rsidR="00170453" w:rsidRDefault="00170453" w:rsidP="00170453">
      <w:pPr>
        <w:pStyle w:val="PL"/>
      </w:pPr>
      <w:r>
        <w:t xml:space="preserve">    listOfMeasurements-Type:</w:t>
      </w:r>
    </w:p>
    <w:p w14:paraId="1E162E2C" w14:textId="77777777" w:rsidR="00170453" w:rsidRDefault="00170453" w:rsidP="00170453">
      <w:pPr>
        <w:pStyle w:val="PL"/>
      </w:pPr>
      <w:r>
        <w:t xml:space="preserve">      description: See details in 3GPP TS 32.422 clause 5.10.3 for details.</w:t>
      </w:r>
    </w:p>
    <w:p w14:paraId="53F6128B" w14:textId="77777777" w:rsidR="00170453" w:rsidRDefault="00170453" w:rsidP="00170453">
      <w:pPr>
        <w:pStyle w:val="PL"/>
      </w:pPr>
      <w:r>
        <w:t xml:space="preserve">      type: object</w:t>
      </w:r>
    </w:p>
    <w:p w14:paraId="2232400E" w14:textId="77777777" w:rsidR="00170453" w:rsidRDefault="00170453" w:rsidP="00170453">
      <w:pPr>
        <w:pStyle w:val="PL"/>
      </w:pPr>
      <w:r>
        <w:t xml:space="preserve">      properties:</w:t>
      </w:r>
    </w:p>
    <w:p w14:paraId="7CD01F97" w14:textId="77777777" w:rsidR="00170453" w:rsidRDefault="00170453" w:rsidP="00170453">
      <w:pPr>
        <w:pStyle w:val="PL"/>
      </w:pPr>
      <w:r>
        <w:t xml:space="preserve">        UMTS:</w:t>
      </w:r>
    </w:p>
    <w:p w14:paraId="5758E122" w14:textId="77777777" w:rsidR="00170453" w:rsidRDefault="00170453" w:rsidP="00170453">
      <w:pPr>
        <w:pStyle w:val="PL"/>
      </w:pPr>
      <w:r>
        <w:t xml:space="preserve">          type: array</w:t>
      </w:r>
    </w:p>
    <w:p w14:paraId="07C1CA2B" w14:textId="77777777" w:rsidR="00170453" w:rsidRDefault="00170453" w:rsidP="00170453">
      <w:pPr>
        <w:pStyle w:val="PL"/>
      </w:pPr>
      <w:r>
        <w:t xml:space="preserve">          items:</w:t>
      </w:r>
    </w:p>
    <w:p w14:paraId="30758DEB" w14:textId="77777777" w:rsidR="00170453" w:rsidRDefault="00170453" w:rsidP="00170453">
      <w:pPr>
        <w:pStyle w:val="PL"/>
      </w:pPr>
      <w:r>
        <w:t xml:space="preserve">            type: string</w:t>
      </w:r>
    </w:p>
    <w:p w14:paraId="28D22FFD" w14:textId="77777777" w:rsidR="00170453" w:rsidRDefault="00170453" w:rsidP="00170453">
      <w:pPr>
        <w:pStyle w:val="PL"/>
      </w:pPr>
      <w:r>
        <w:t xml:space="preserve">            enum:</w:t>
      </w:r>
    </w:p>
    <w:p w14:paraId="2287B88E" w14:textId="77777777" w:rsidR="00170453" w:rsidRDefault="00170453" w:rsidP="00170453">
      <w:pPr>
        <w:pStyle w:val="PL"/>
      </w:pPr>
      <w:r>
        <w:t xml:space="preserve">              - M1</w:t>
      </w:r>
    </w:p>
    <w:p w14:paraId="4BBFE98A" w14:textId="77777777" w:rsidR="00170453" w:rsidRDefault="00170453" w:rsidP="00170453">
      <w:pPr>
        <w:pStyle w:val="PL"/>
      </w:pPr>
      <w:r>
        <w:t xml:space="preserve">              - M2</w:t>
      </w:r>
    </w:p>
    <w:p w14:paraId="1C6F37B0" w14:textId="77777777" w:rsidR="00170453" w:rsidRDefault="00170453" w:rsidP="00170453">
      <w:pPr>
        <w:pStyle w:val="PL"/>
      </w:pPr>
      <w:r>
        <w:t xml:space="preserve">              - M3</w:t>
      </w:r>
    </w:p>
    <w:p w14:paraId="71B82BA2" w14:textId="77777777" w:rsidR="00170453" w:rsidRDefault="00170453" w:rsidP="00170453">
      <w:pPr>
        <w:pStyle w:val="PL"/>
      </w:pPr>
      <w:r>
        <w:t xml:space="preserve">              - M4</w:t>
      </w:r>
    </w:p>
    <w:p w14:paraId="416ED7BE" w14:textId="77777777" w:rsidR="00170453" w:rsidRDefault="00170453" w:rsidP="00170453">
      <w:pPr>
        <w:pStyle w:val="PL"/>
      </w:pPr>
      <w:r>
        <w:t xml:space="preserve">              - M5</w:t>
      </w:r>
    </w:p>
    <w:p w14:paraId="54577175" w14:textId="77777777" w:rsidR="00170453" w:rsidRDefault="00170453" w:rsidP="00170453">
      <w:pPr>
        <w:pStyle w:val="PL"/>
      </w:pPr>
      <w:r>
        <w:t xml:space="preserve">              - M6_DL</w:t>
      </w:r>
    </w:p>
    <w:p w14:paraId="39A882C0" w14:textId="77777777" w:rsidR="00170453" w:rsidRDefault="00170453" w:rsidP="00170453">
      <w:pPr>
        <w:pStyle w:val="PL"/>
      </w:pPr>
      <w:r>
        <w:t xml:space="preserve">              - M6_UL</w:t>
      </w:r>
    </w:p>
    <w:p w14:paraId="10ACD326" w14:textId="77777777" w:rsidR="00170453" w:rsidRDefault="00170453" w:rsidP="00170453">
      <w:pPr>
        <w:pStyle w:val="PL"/>
      </w:pPr>
      <w:r>
        <w:t xml:space="preserve">              - M7_DL</w:t>
      </w:r>
    </w:p>
    <w:p w14:paraId="512D12A6" w14:textId="77777777" w:rsidR="00170453" w:rsidRDefault="00170453" w:rsidP="00170453">
      <w:pPr>
        <w:pStyle w:val="PL"/>
      </w:pPr>
      <w:r>
        <w:t xml:space="preserve">              - M7_UL</w:t>
      </w:r>
    </w:p>
    <w:p w14:paraId="49314CD6" w14:textId="77777777" w:rsidR="00170453" w:rsidRDefault="00170453" w:rsidP="00170453">
      <w:pPr>
        <w:pStyle w:val="PL"/>
      </w:pPr>
      <w:r>
        <w:t xml:space="preserve">        LTE:</w:t>
      </w:r>
    </w:p>
    <w:p w14:paraId="035D821E" w14:textId="77777777" w:rsidR="00170453" w:rsidRDefault="00170453" w:rsidP="00170453">
      <w:pPr>
        <w:pStyle w:val="PL"/>
      </w:pPr>
      <w:r>
        <w:t xml:space="preserve">          type: array</w:t>
      </w:r>
    </w:p>
    <w:p w14:paraId="35555A3E" w14:textId="77777777" w:rsidR="00170453" w:rsidRDefault="00170453" w:rsidP="00170453">
      <w:pPr>
        <w:pStyle w:val="PL"/>
      </w:pPr>
      <w:r>
        <w:t xml:space="preserve">          items:</w:t>
      </w:r>
    </w:p>
    <w:p w14:paraId="2673CFD8" w14:textId="77777777" w:rsidR="00170453" w:rsidRDefault="00170453" w:rsidP="00170453">
      <w:pPr>
        <w:pStyle w:val="PL"/>
      </w:pPr>
      <w:r>
        <w:t xml:space="preserve">            type: string</w:t>
      </w:r>
    </w:p>
    <w:p w14:paraId="43F96AB5" w14:textId="77777777" w:rsidR="00170453" w:rsidRDefault="00170453" w:rsidP="00170453">
      <w:pPr>
        <w:pStyle w:val="PL"/>
      </w:pPr>
      <w:r>
        <w:t xml:space="preserve">            enum:</w:t>
      </w:r>
    </w:p>
    <w:p w14:paraId="527F8868" w14:textId="77777777" w:rsidR="00170453" w:rsidRDefault="00170453" w:rsidP="00170453">
      <w:pPr>
        <w:pStyle w:val="PL"/>
      </w:pPr>
      <w:r>
        <w:t xml:space="preserve">              - M1</w:t>
      </w:r>
    </w:p>
    <w:p w14:paraId="01A0D1C8" w14:textId="77777777" w:rsidR="00170453" w:rsidRDefault="00170453" w:rsidP="00170453">
      <w:pPr>
        <w:pStyle w:val="PL"/>
      </w:pPr>
      <w:r>
        <w:t xml:space="preserve">              - M2</w:t>
      </w:r>
    </w:p>
    <w:p w14:paraId="119C8A86" w14:textId="77777777" w:rsidR="00170453" w:rsidRDefault="00170453" w:rsidP="00170453">
      <w:pPr>
        <w:pStyle w:val="PL"/>
      </w:pPr>
      <w:r>
        <w:t xml:space="preserve">              - M3</w:t>
      </w:r>
    </w:p>
    <w:p w14:paraId="3D7AF83E" w14:textId="77777777" w:rsidR="00170453" w:rsidRDefault="00170453" w:rsidP="00170453">
      <w:pPr>
        <w:pStyle w:val="PL"/>
      </w:pPr>
      <w:r>
        <w:lastRenderedPageBreak/>
        <w:t xml:space="preserve">              - M4</w:t>
      </w:r>
    </w:p>
    <w:p w14:paraId="31924564" w14:textId="77777777" w:rsidR="00170453" w:rsidRDefault="00170453" w:rsidP="00170453">
      <w:pPr>
        <w:pStyle w:val="PL"/>
      </w:pPr>
      <w:r>
        <w:t xml:space="preserve">              - M5</w:t>
      </w:r>
    </w:p>
    <w:p w14:paraId="537CEDD6" w14:textId="77777777" w:rsidR="00170453" w:rsidRDefault="00170453" w:rsidP="00170453">
      <w:pPr>
        <w:pStyle w:val="PL"/>
      </w:pPr>
      <w:r>
        <w:t xml:space="preserve">              - M1_EVENT_TRIGGERED</w:t>
      </w:r>
    </w:p>
    <w:p w14:paraId="7ABD02C8" w14:textId="77777777" w:rsidR="00170453" w:rsidRDefault="00170453" w:rsidP="00170453">
      <w:pPr>
        <w:pStyle w:val="PL"/>
      </w:pPr>
      <w:r>
        <w:t xml:space="preserve">              - M6</w:t>
      </w:r>
    </w:p>
    <w:p w14:paraId="40209CE8" w14:textId="77777777" w:rsidR="00170453" w:rsidRDefault="00170453" w:rsidP="00170453">
      <w:pPr>
        <w:pStyle w:val="PL"/>
      </w:pPr>
      <w:r>
        <w:t xml:space="preserve">              - M7</w:t>
      </w:r>
    </w:p>
    <w:p w14:paraId="3E3039A3" w14:textId="77777777" w:rsidR="00170453" w:rsidRDefault="00170453" w:rsidP="00170453">
      <w:pPr>
        <w:pStyle w:val="PL"/>
      </w:pPr>
      <w:r>
        <w:t xml:space="preserve">              - M8</w:t>
      </w:r>
    </w:p>
    <w:p w14:paraId="5B1FF562" w14:textId="77777777" w:rsidR="00170453" w:rsidRDefault="00170453" w:rsidP="00170453">
      <w:pPr>
        <w:pStyle w:val="PL"/>
      </w:pPr>
      <w:r>
        <w:t xml:space="preserve">              - M9</w:t>
      </w:r>
    </w:p>
    <w:p w14:paraId="7415A244" w14:textId="77777777" w:rsidR="00170453" w:rsidRDefault="00170453" w:rsidP="00170453">
      <w:pPr>
        <w:pStyle w:val="PL"/>
      </w:pPr>
      <w:r>
        <w:t xml:space="preserve">        NR:</w:t>
      </w:r>
    </w:p>
    <w:p w14:paraId="7CFEF998" w14:textId="77777777" w:rsidR="00170453" w:rsidRDefault="00170453" w:rsidP="00170453">
      <w:pPr>
        <w:pStyle w:val="PL"/>
      </w:pPr>
      <w:r>
        <w:t xml:space="preserve">          type: array</w:t>
      </w:r>
    </w:p>
    <w:p w14:paraId="5CBA35D3" w14:textId="77777777" w:rsidR="00170453" w:rsidRDefault="00170453" w:rsidP="00170453">
      <w:pPr>
        <w:pStyle w:val="PL"/>
      </w:pPr>
      <w:r>
        <w:t xml:space="preserve">          items:</w:t>
      </w:r>
    </w:p>
    <w:p w14:paraId="6EAFD85C" w14:textId="77777777" w:rsidR="00170453" w:rsidRDefault="00170453" w:rsidP="00170453">
      <w:pPr>
        <w:pStyle w:val="PL"/>
      </w:pPr>
      <w:r>
        <w:t xml:space="preserve">            type: string</w:t>
      </w:r>
    </w:p>
    <w:p w14:paraId="6B0C3329" w14:textId="77777777" w:rsidR="00170453" w:rsidRDefault="00170453" w:rsidP="00170453">
      <w:pPr>
        <w:pStyle w:val="PL"/>
      </w:pPr>
      <w:r>
        <w:t xml:space="preserve">            enum:</w:t>
      </w:r>
    </w:p>
    <w:p w14:paraId="4E13A1E8" w14:textId="77777777" w:rsidR="00170453" w:rsidRDefault="00170453" w:rsidP="00170453">
      <w:pPr>
        <w:pStyle w:val="PL"/>
      </w:pPr>
      <w:r>
        <w:t xml:space="preserve">              - M1</w:t>
      </w:r>
    </w:p>
    <w:p w14:paraId="62371E6A" w14:textId="77777777" w:rsidR="00170453" w:rsidRDefault="00170453" w:rsidP="00170453">
      <w:pPr>
        <w:pStyle w:val="PL"/>
      </w:pPr>
      <w:r>
        <w:t xml:space="preserve">              - M2</w:t>
      </w:r>
    </w:p>
    <w:p w14:paraId="7796C03D" w14:textId="77777777" w:rsidR="00170453" w:rsidRDefault="00170453" w:rsidP="00170453">
      <w:pPr>
        <w:pStyle w:val="PL"/>
      </w:pPr>
      <w:r>
        <w:t xml:space="preserve">              - M3</w:t>
      </w:r>
    </w:p>
    <w:p w14:paraId="6D59EE67" w14:textId="77777777" w:rsidR="00170453" w:rsidRDefault="00170453" w:rsidP="00170453">
      <w:pPr>
        <w:pStyle w:val="PL"/>
      </w:pPr>
      <w:r>
        <w:t xml:space="preserve">              - M4</w:t>
      </w:r>
    </w:p>
    <w:p w14:paraId="2E1BC434" w14:textId="77777777" w:rsidR="00170453" w:rsidRDefault="00170453" w:rsidP="00170453">
      <w:pPr>
        <w:pStyle w:val="PL"/>
      </w:pPr>
      <w:r>
        <w:t xml:space="preserve">              - M5</w:t>
      </w:r>
    </w:p>
    <w:p w14:paraId="7A42D02F" w14:textId="77777777" w:rsidR="00170453" w:rsidRDefault="00170453" w:rsidP="00170453">
      <w:pPr>
        <w:pStyle w:val="PL"/>
      </w:pPr>
      <w:r>
        <w:t xml:space="preserve">              - M6</w:t>
      </w:r>
    </w:p>
    <w:p w14:paraId="70399E59" w14:textId="77777777" w:rsidR="00170453" w:rsidRDefault="00170453" w:rsidP="00170453">
      <w:pPr>
        <w:pStyle w:val="PL"/>
      </w:pPr>
      <w:r>
        <w:t xml:space="preserve">              - M7</w:t>
      </w:r>
    </w:p>
    <w:p w14:paraId="6D7C9F29" w14:textId="77777777" w:rsidR="00170453" w:rsidRDefault="00170453" w:rsidP="00170453">
      <w:pPr>
        <w:pStyle w:val="PL"/>
      </w:pPr>
      <w:r>
        <w:t xml:space="preserve">              - M1_EVENT_TRIGGERED</w:t>
      </w:r>
    </w:p>
    <w:p w14:paraId="60F2D836" w14:textId="77777777" w:rsidR="00170453" w:rsidRDefault="00170453" w:rsidP="00170453">
      <w:pPr>
        <w:pStyle w:val="PL"/>
      </w:pPr>
      <w:r>
        <w:t xml:space="preserve">              - M8</w:t>
      </w:r>
    </w:p>
    <w:p w14:paraId="5F5D743F" w14:textId="77777777" w:rsidR="00170453" w:rsidRDefault="00170453" w:rsidP="00170453">
      <w:pPr>
        <w:pStyle w:val="PL"/>
      </w:pPr>
      <w:r>
        <w:t xml:space="preserve">              - M9</w:t>
      </w:r>
    </w:p>
    <w:p w14:paraId="1F416C8E" w14:textId="77777777" w:rsidR="00170453" w:rsidRDefault="00170453" w:rsidP="00170453">
      <w:pPr>
        <w:pStyle w:val="PL"/>
      </w:pPr>
    </w:p>
    <w:p w14:paraId="2BEE4AFF" w14:textId="77777777" w:rsidR="00170453" w:rsidRDefault="00170453" w:rsidP="00170453">
      <w:pPr>
        <w:pStyle w:val="PL"/>
      </w:pPr>
      <w:r>
        <w:t xml:space="preserve">    loggingDuration-Type:</w:t>
      </w:r>
    </w:p>
    <w:p w14:paraId="6FBFD015" w14:textId="77777777" w:rsidR="00170453" w:rsidRDefault="00170453" w:rsidP="00170453">
      <w:pPr>
        <w:pStyle w:val="PL"/>
      </w:pPr>
      <w:r>
        <w:t xml:space="preserve">      description: See details in 3GPP TS 32.422 clause 5.10.9.</w:t>
      </w:r>
    </w:p>
    <w:p w14:paraId="2C9E9F5B" w14:textId="77777777" w:rsidR="00170453" w:rsidRDefault="00170453" w:rsidP="00170453">
      <w:pPr>
        <w:pStyle w:val="PL"/>
      </w:pPr>
      <w:r>
        <w:t xml:space="preserve">      type: string</w:t>
      </w:r>
    </w:p>
    <w:p w14:paraId="5C5424EC" w14:textId="77777777" w:rsidR="00170453" w:rsidRDefault="00170453" w:rsidP="00170453">
      <w:pPr>
        <w:pStyle w:val="PL"/>
      </w:pPr>
      <w:r>
        <w:t xml:space="preserve">      enum:</w:t>
      </w:r>
    </w:p>
    <w:p w14:paraId="23195AC9" w14:textId="77777777" w:rsidR="00170453" w:rsidRDefault="00170453" w:rsidP="00170453">
      <w:pPr>
        <w:pStyle w:val="PL"/>
      </w:pPr>
      <w:r>
        <w:t xml:space="preserve">        - 600s</w:t>
      </w:r>
    </w:p>
    <w:p w14:paraId="1EBC9DD3" w14:textId="77777777" w:rsidR="00170453" w:rsidRDefault="00170453" w:rsidP="00170453">
      <w:pPr>
        <w:pStyle w:val="PL"/>
      </w:pPr>
      <w:r>
        <w:t xml:space="preserve">        - 1200s</w:t>
      </w:r>
    </w:p>
    <w:p w14:paraId="44FF6219" w14:textId="77777777" w:rsidR="00170453" w:rsidRDefault="00170453" w:rsidP="00170453">
      <w:pPr>
        <w:pStyle w:val="PL"/>
      </w:pPr>
      <w:r>
        <w:t xml:space="preserve">        - 2400s</w:t>
      </w:r>
    </w:p>
    <w:p w14:paraId="146326A3" w14:textId="77777777" w:rsidR="00170453" w:rsidRDefault="00170453" w:rsidP="00170453">
      <w:pPr>
        <w:pStyle w:val="PL"/>
      </w:pPr>
      <w:r>
        <w:t xml:space="preserve">        - 3600s</w:t>
      </w:r>
    </w:p>
    <w:p w14:paraId="3ACDEE9E" w14:textId="77777777" w:rsidR="00170453" w:rsidRDefault="00170453" w:rsidP="00170453">
      <w:pPr>
        <w:pStyle w:val="PL"/>
      </w:pPr>
      <w:r>
        <w:t xml:space="preserve">        - 5400s</w:t>
      </w:r>
    </w:p>
    <w:p w14:paraId="0947EE1B" w14:textId="77777777" w:rsidR="00170453" w:rsidRDefault="00170453" w:rsidP="00170453">
      <w:pPr>
        <w:pStyle w:val="PL"/>
      </w:pPr>
      <w:r>
        <w:t xml:space="preserve">        - 7200s</w:t>
      </w:r>
    </w:p>
    <w:p w14:paraId="278638F5" w14:textId="77777777" w:rsidR="00170453" w:rsidRDefault="00170453" w:rsidP="00170453">
      <w:pPr>
        <w:pStyle w:val="PL"/>
      </w:pPr>
      <w:r>
        <w:t xml:space="preserve">    </w:t>
      </w:r>
    </w:p>
    <w:p w14:paraId="6343DCDA" w14:textId="77777777" w:rsidR="00170453" w:rsidRDefault="00170453" w:rsidP="00170453">
      <w:pPr>
        <w:pStyle w:val="PL"/>
      </w:pPr>
      <w:r>
        <w:t xml:space="preserve">    loggingInterval-Type:</w:t>
      </w:r>
    </w:p>
    <w:p w14:paraId="3D7C8CD5" w14:textId="77777777" w:rsidR="00170453" w:rsidRDefault="00170453" w:rsidP="00170453">
      <w:pPr>
        <w:pStyle w:val="PL"/>
      </w:pPr>
      <w:r>
        <w:t xml:space="preserve">      description: See details in 3GPP TS 32.422 clause 5.10.8.</w:t>
      </w:r>
    </w:p>
    <w:p w14:paraId="6E33A7F5" w14:textId="77777777" w:rsidR="00170453" w:rsidRDefault="00170453" w:rsidP="00170453">
      <w:pPr>
        <w:pStyle w:val="PL"/>
      </w:pPr>
      <w:r>
        <w:t xml:space="preserve">      type: object</w:t>
      </w:r>
    </w:p>
    <w:p w14:paraId="4EBF6760" w14:textId="77777777" w:rsidR="00170453" w:rsidRDefault="00170453" w:rsidP="00170453">
      <w:pPr>
        <w:pStyle w:val="PL"/>
      </w:pPr>
      <w:r>
        <w:t xml:space="preserve">      properties:</w:t>
      </w:r>
    </w:p>
    <w:p w14:paraId="1FEDB401" w14:textId="77777777" w:rsidR="00170453" w:rsidRDefault="00170453" w:rsidP="00170453">
      <w:pPr>
        <w:pStyle w:val="PL"/>
      </w:pPr>
      <w:r>
        <w:t xml:space="preserve">        UMTS:</w:t>
      </w:r>
    </w:p>
    <w:p w14:paraId="7D1F53F1" w14:textId="77777777" w:rsidR="00170453" w:rsidRDefault="00170453" w:rsidP="00170453">
      <w:pPr>
        <w:pStyle w:val="PL"/>
      </w:pPr>
      <w:r>
        <w:t xml:space="preserve">          type: array</w:t>
      </w:r>
    </w:p>
    <w:p w14:paraId="35E42CA1" w14:textId="77777777" w:rsidR="00170453" w:rsidRDefault="00170453" w:rsidP="00170453">
      <w:pPr>
        <w:pStyle w:val="PL"/>
      </w:pPr>
      <w:r>
        <w:t xml:space="preserve">          items:</w:t>
      </w:r>
    </w:p>
    <w:p w14:paraId="0D90DB82" w14:textId="77777777" w:rsidR="00170453" w:rsidRDefault="00170453" w:rsidP="00170453">
      <w:pPr>
        <w:pStyle w:val="PL"/>
      </w:pPr>
      <w:r>
        <w:t xml:space="preserve">            type: string</w:t>
      </w:r>
    </w:p>
    <w:p w14:paraId="0941B47D" w14:textId="77777777" w:rsidR="00170453" w:rsidRDefault="00170453" w:rsidP="00170453">
      <w:pPr>
        <w:pStyle w:val="PL"/>
      </w:pPr>
      <w:r>
        <w:t xml:space="preserve">            enum:</w:t>
      </w:r>
    </w:p>
    <w:p w14:paraId="38B5E3F8" w14:textId="77777777" w:rsidR="00170453" w:rsidRDefault="00170453" w:rsidP="00170453">
      <w:pPr>
        <w:pStyle w:val="PL"/>
      </w:pPr>
      <w:r>
        <w:t xml:space="preserve">              - 1.28s</w:t>
      </w:r>
    </w:p>
    <w:p w14:paraId="34F782A7" w14:textId="77777777" w:rsidR="00170453" w:rsidRDefault="00170453" w:rsidP="00170453">
      <w:pPr>
        <w:pStyle w:val="PL"/>
      </w:pPr>
      <w:r>
        <w:t xml:space="preserve">              - 2.56s</w:t>
      </w:r>
    </w:p>
    <w:p w14:paraId="165C072E" w14:textId="77777777" w:rsidR="00170453" w:rsidRDefault="00170453" w:rsidP="00170453">
      <w:pPr>
        <w:pStyle w:val="PL"/>
      </w:pPr>
      <w:r>
        <w:t xml:space="preserve">              - 5.12s</w:t>
      </w:r>
    </w:p>
    <w:p w14:paraId="638C2043" w14:textId="77777777" w:rsidR="00170453" w:rsidRDefault="00170453" w:rsidP="00170453">
      <w:pPr>
        <w:pStyle w:val="PL"/>
      </w:pPr>
      <w:r>
        <w:t xml:space="preserve">              - 10.24s</w:t>
      </w:r>
    </w:p>
    <w:p w14:paraId="11BE9F28" w14:textId="77777777" w:rsidR="00170453" w:rsidRDefault="00170453" w:rsidP="00170453">
      <w:pPr>
        <w:pStyle w:val="PL"/>
      </w:pPr>
      <w:r>
        <w:t xml:space="preserve">              - 20.48s</w:t>
      </w:r>
    </w:p>
    <w:p w14:paraId="58EC7BD3" w14:textId="77777777" w:rsidR="00170453" w:rsidRDefault="00170453" w:rsidP="00170453">
      <w:pPr>
        <w:pStyle w:val="PL"/>
      </w:pPr>
      <w:r>
        <w:t xml:space="preserve">              - 30.72s</w:t>
      </w:r>
    </w:p>
    <w:p w14:paraId="035733A2" w14:textId="77777777" w:rsidR="00170453" w:rsidRDefault="00170453" w:rsidP="00170453">
      <w:pPr>
        <w:pStyle w:val="PL"/>
      </w:pPr>
      <w:r>
        <w:t xml:space="preserve">              - 40.96s</w:t>
      </w:r>
    </w:p>
    <w:p w14:paraId="4364897F" w14:textId="77777777" w:rsidR="00170453" w:rsidRDefault="00170453" w:rsidP="00170453">
      <w:pPr>
        <w:pStyle w:val="PL"/>
      </w:pPr>
      <w:r>
        <w:t xml:space="preserve">              - 61.44s</w:t>
      </w:r>
    </w:p>
    <w:p w14:paraId="02FB9718" w14:textId="77777777" w:rsidR="00170453" w:rsidRDefault="00170453" w:rsidP="00170453">
      <w:pPr>
        <w:pStyle w:val="PL"/>
      </w:pPr>
      <w:r>
        <w:t xml:space="preserve">        LTE:</w:t>
      </w:r>
    </w:p>
    <w:p w14:paraId="08E031EA" w14:textId="77777777" w:rsidR="00170453" w:rsidRDefault="00170453" w:rsidP="00170453">
      <w:pPr>
        <w:pStyle w:val="PL"/>
      </w:pPr>
      <w:r>
        <w:t xml:space="preserve">          type: array</w:t>
      </w:r>
    </w:p>
    <w:p w14:paraId="1BE78859" w14:textId="77777777" w:rsidR="00170453" w:rsidRDefault="00170453" w:rsidP="00170453">
      <w:pPr>
        <w:pStyle w:val="PL"/>
      </w:pPr>
      <w:r>
        <w:t xml:space="preserve">          items:</w:t>
      </w:r>
    </w:p>
    <w:p w14:paraId="1C667A7E" w14:textId="77777777" w:rsidR="00170453" w:rsidRDefault="00170453" w:rsidP="00170453">
      <w:pPr>
        <w:pStyle w:val="PL"/>
      </w:pPr>
      <w:r>
        <w:t xml:space="preserve">            type: string</w:t>
      </w:r>
    </w:p>
    <w:p w14:paraId="2275F8E6" w14:textId="77777777" w:rsidR="00170453" w:rsidRDefault="00170453" w:rsidP="00170453">
      <w:pPr>
        <w:pStyle w:val="PL"/>
      </w:pPr>
      <w:r>
        <w:t xml:space="preserve">            enum:</w:t>
      </w:r>
    </w:p>
    <w:p w14:paraId="22DA4578" w14:textId="77777777" w:rsidR="00170453" w:rsidRDefault="00170453" w:rsidP="00170453">
      <w:pPr>
        <w:pStyle w:val="PL"/>
      </w:pPr>
      <w:r>
        <w:t xml:space="preserve">              - 1.28s</w:t>
      </w:r>
    </w:p>
    <w:p w14:paraId="2AA7C760" w14:textId="77777777" w:rsidR="00170453" w:rsidRDefault="00170453" w:rsidP="00170453">
      <w:pPr>
        <w:pStyle w:val="PL"/>
      </w:pPr>
      <w:r>
        <w:t xml:space="preserve">              - 2.56s</w:t>
      </w:r>
    </w:p>
    <w:p w14:paraId="0198879B" w14:textId="77777777" w:rsidR="00170453" w:rsidRDefault="00170453" w:rsidP="00170453">
      <w:pPr>
        <w:pStyle w:val="PL"/>
      </w:pPr>
      <w:r>
        <w:t xml:space="preserve">              - 5.12s</w:t>
      </w:r>
    </w:p>
    <w:p w14:paraId="5396F958" w14:textId="77777777" w:rsidR="00170453" w:rsidRDefault="00170453" w:rsidP="00170453">
      <w:pPr>
        <w:pStyle w:val="PL"/>
      </w:pPr>
      <w:r>
        <w:t xml:space="preserve">              - 10.24s</w:t>
      </w:r>
    </w:p>
    <w:p w14:paraId="61E897B9" w14:textId="77777777" w:rsidR="00170453" w:rsidRDefault="00170453" w:rsidP="00170453">
      <w:pPr>
        <w:pStyle w:val="PL"/>
      </w:pPr>
      <w:r>
        <w:t xml:space="preserve">              - 20.48s</w:t>
      </w:r>
    </w:p>
    <w:p w14:paraId="33116D5F" w14:textId="77777777" w:rsidR="00170453" w:rsidRDefault="00170453" w:rsidP="00170453">
      <w:pPr>
        <w:pStyle w:val="PL"/>
      </w:pPr>
      <w:r>
        <w:t xml:space="preserve">              - 30.72s</w:t>
      </w:r>
    </w:p>
    <w:p w14:paraId="3E9DB532" w14:textId="77777777" w:rsidR="00170453" w:rsidRDefault="00170453" w:rsidP="00170453">
      <w:pPr>
        <w:pStyle w:val="PL"/>
      </w:pPr>
      <w:r>
        <w:t xml:space="preserve">              - 40.96s</w:t>
      </w:r>
    </w:p>
    <w:p w14:paraId="433D1748" w14:textId="77777777" w:rsidR="00170453" w:rsidRDefault="00170453" w:rsidP="00170453">
      <w:pPr>
        <w:pStyle w:val="PL"/>
      </w:pPr>
      <w:r>
        <w:t xml:space="preserve">              - 61.44s</w:t>
      </w:r>
    </w:p>
    <w:p w14:paraId="19B2F003" w14:textId="77777777" w:rsidR="00170453" w:rsidRDefault="00170453" w:rsidP="00170453">
      <w:pPr>
        <w:pStyle w:val="PL"/>
      </w:pPr>
      <w:r>
        <w:t xml:space="preserve">        NR:</w:t>
      </w:r>
    </w:p>
    <w:p w14:paraId="00AE682E" w14:textId="77777777" w:rsidR="00170453" w:rsidRDefault="00170453" w:rsidP="00170453">
      <w:pPr>
        <w:pStyle w:val="PL"/>
      </w:pPr>
      <w:r>
        <w:t xml:space="preserve">          type: array</w:t>
      </w:r>
    </w:p>
    <w:p w14:paraId="3DDF4BF5" w14:textId="77777777" w:rsidR="00170453" w:rsidRDefault="00170453" w:rsidP="00170453">
      <w:pPr>
        <w:pStyle w:val="PL"/>
      </w:pPr>
      <w:r>
        <w:t xml:space="preserve">          items:</w:t>
      </w:r>
    </w:p>
    <w:p w14:paraId="3A71C607" w14:textId="77777777" w:rsidR="00170453" w:rsidRDefault="00170453" w:rsidP="00170453">
      <w:pPr>
        <w:pStyle w:val="PL"/>
      </w:pPr>
      <w:r>
        <w:t xml:space="preserve">            type: string</w:t>
      </w:r>
    </w:p>
    <w:p w14:paraId="39C6DF8C" w14:textId="77777777" w:rsidR="00170453" w:rsidRDefault="00170453" w:rsidP="00170453">
      <w:pPr>
        <w:pStyle w:val="PL"/>
      </w:pPr>
      <w:r>
        <w:t xml:space="preserve">            enum:</w:t>
      </w:r>
    </w:p>
    <w:p w14:paraId="1D7AD202" w14:textId="77777777" w:rsidR="00170453" w:rsidRDefault="00170453" w:rsidP="00170453">
      <w:pPr>
        <w:pStyle w:val="PL"/>
      </w:pPr>
      <w:r>
        <w:t xml:space="preserve">              - 0.32s</w:t>
      </w:r>
    </w:p>
    <w:p w14:paraId="0BD74988" w14:textId="77777777" w:rsidR="00170453" w:rsidRDefault="00170453" w:rsidP="00170453">
      <w:pPr>
        <w:pStyle w:val="PL"/>
      </w:pPr>
      <w:r>
        <w:t xml:space="preserve">              - 0.64s</w:t>
      </w:r>
    </w:p>
    <w:p w14:paraId="5D2C9FBA" w14:textId="77777777" w:rsidR="00170453" w:rsidRDefault="00170453" w:rsidP="00170453">
      <w:pPr>
        <w:pStyle w:val="PL"/>
      </w:pPr>
      <w:r>
        <w:t xml:space="preserve">              - 1.28s</w:t>
      </w:r>
    </w:p>
    <w:p w14:paraId="13F87AB0" w14:textId="77777777" w:rsidR="00170453" w:rsidRDefault="00170453" w:rsidP="00170453">
      <w:pPr>
        <w:pStyle w:val="PL"/>
      </w:pPr>
      <w:r>
        <w:t xml:space="preserve">              - 2.56s</w:t>
      </w:r>
    </w:p>
    <w:p w14:paraId="3E877CCB" w14:textId="77777777" w:rsidR="00170453" w:rsidRDefault="00170453" w:rsidP="00170453">
      <w:pPr>
        <w:pStyle w:val="PL"/>
      </w:pPr>
      <w:r>
        <w:t xml:space="preserve">              - 5.12s</w:t>
      </w:r>
    </w:p>
    <w:p w14:paraId="6ECB3CD4" w14:textId="77777777" w:rsidR="00170453" w:rsidRDefault="00170453" w:rsidP="00170453">
      <w:pPr>
        <w:pStyle w:val="PL"/>
      </w:pPr>
      <w:r>
        <w:t xml:space="preserve">              - 10.24s</w:t>
      </w:r>
    </w:p>
    <w:p w14:paraId="05E97CFE" w14:textId="77777777" w:rsidR="00170453" w:rsidRDefault="00170453" w:rsidP="00170453">
      <w:pPr>
        <w:pStyle w:val="PL"/>
      </w:pPr>
      <w:r>
        <w:t xml:space="preserve">              - 20.48s</w:t>
      </w:r>
    </w:p>
    <w:p w14:paraId="696CC602" w14:textId="77777777" w:rsidR="00170453" w:rsidRDefault="00170453" w:rsidP="00170453">
      <w:pPr>
        <w:pStyle w:val="PL"/>
      </w:pPr>
      <w:r>
        <w:t xml:space="preserve">              - 30.72s</w:t>
      </w:r>
    </w:p>
    <w:p w14:paraId="0CF51B3D" w14:textId="77777777" w:rsidR="00170453" w:rsidRDefault="00170453" w:rsidP="00170453">
      <w:pPr>
        <w:pStyle w:val="PL"/>
      </w:pPr>
      <w:r>
        <w:t xml:space="preserve">              - 40.96s</w:t>
      </w:r>
    </w:p>
    <w:p w14:paraId="3222A4D7" w14:textId="77777777" w:rsidR="00170453" w:rsidRDefault="00170453" w:rsidP="00170453">
      <w:pPr>
        <w:pStyle w:val="PL"/>
      </w:pPr>
      <w:r>
        <w:lastRenderedPageBreak/>
        <w:t xml:space="preserve">              - 61.44s</w:t>
      </w:r>
    </w:p>
    <w:p w14:paraId="761A8FFD" w14:textId="77777777" w:rsidR="00170453" w:rsidRDefault="00170453" w:rsidP="00170453">
      <w:pPr>
        <w:pStyle w:val="PL"/>
      </w:pPr>
      <w:r>
        <w:t xml:space="preserve">              - INFINITY</w:t>
      </w:r>
    </w:p>
    <w:p w14:paraId="7412CC7A" w14:textId="77777777" w:rsidR="00170453" w:rsidRDefault="00170453" w:rsidP="00170453">
      <w:pPr>
        <w:pStyle w:val="PL"/>
      </w:pPr>
    </w:p>
    <w:p w14:paraId="103B4FFF" w14:textId="77777777" w:rsidR="00170453" w:rsidRDefault="00170453" w:rsidP="00170453">
      <w:pPr>
        <w:pStyle w:val="PL"/>
      </w:pPr>
      <w:r>
        <w:t xml:space="preserve">    eventThresholdL1-Type:</w:t>
      </w:r>
    </w:p>
    <w:p w14:paraId="4E789DDC" w14:textId="77777777" w:rsidR="00170453" w:rsidRDefault="00170453" w:rsidP="00170453">
      <w:pPr>
        <w:pStyle w:val="PL"/>
      </w:pPr>
      <w:r>
        <w:t xml:space="preserve">      description: See details in 3GPP TS 32.422 clause 5.10.X.</w:t>
      </w:r>
    </w:p>
    <w:p w14:paraId="044CF1EB" w14:textId="77777777" w:rsidR="00170453" w:rsidRDefault="00170453" w:rsidP="00170453">
      <w:pPr>
        <w:pStyle w:val="PL"/>
      </w:pPr>
      <w:r>
        <w:t xml:space="preserve">      type: object</w:t>
      </w:r>
    </w:p>
    <w:p w14:paraId="16E9748E" w14:textId="77777777" w:rsidR="00170453" w:rsidRDefault="00170453" w:rsidP="00170453">
      <w:pPr>
        <w:pStyle w:val="PL"/>
      </w:pPr>
      <w:r>
        <w:t xml:space="preserve">      properties:</w:t>
      </w:r>
    </w:p>
    <w:p w14:paraId="15291732" w14:textId="77777777" w:rsidR="00170453" w:rsidRDefault="00170453" w:rsidP="00170453">
      <w:pPr>
        <w:pStyle w:val="PL"/>
      </w:pPr>
      <w:r>
        <w:t xml:space="preserve">            RSRP:</w:t>
      </w:r>
    </w:p>
    <w:p w14:paraId="646BA810" w14:textId="77777777" w:rsidR="00170453" w:rsidRDefault="00170453" w:rsidP="00170453">
      <w:pPr>
        <w:pStyle w:val="PL"/>
      </w:pPr>
      <w:r>
        <w:t xml:space="preserve">              type: integer</w:t>
      </w:r>
    </w:p>
    <w:p w14:paraId="111B51EB" w14:textId="77777777" w:rsidR="00170453" w:rsidRDefault="00170453" w:rsidP="00170453">
      <w:pPr>
        <w:pStyle w:val="PL"/>
      </w:pPr>
      <w:r>
        <w:t xml:space="preserve">              minimum: 0</w:t>
      </w:r>
    </w:p>
    <w:p w14:paraId="6022719F" w14:textId="77777777" w:rsidR="00170453" w:rsidRDefault="00170453" w:rsidP="00170453">
      <w:pPr>
        <w:pStyle w:val="PL"/>
      </w:pPr>
      <w:r>
        <w:t xml:space="preserve">              maximum: 127</w:t>
      </w:r>
    </w:p>
    <w:p w14:paraId="246DC505" w14:textId="77777777" w:rsidR="00170453" w:rsidRDefault="00170453" w:rsidP="00170453">
      <w:pPr>
        <w:pStyle w:val="PL"/>
      </w:pPr>
      <w:r>
        <w:t xml:space="preserve">            RSRQ:</w:t>
      </w:r>
    </w:p>
    <w:p w14:paraId="222C05A5" w14:textId="77777777" w:rsidR="00170453" w:rsidRDefault="00170453" w:rsidP="00170453">
      <w:pPr>
        <w:pStyle w:val="PL"/>
      </w:pPr>
      <w:r>
        <w:t xml:space="preserve">              type: integer</w:t>
      </w:r>
    </w:p>
    <w:p w14:paraId="0DE14098" w14:textId="77777777" w:rsidR="00170453" w:rsidRDefault="00170453" w:rsidP="00170453">
      <w:pPr>
        <w:pStyle w:val="PL"/>
      </w:pPr>
      <w:r>
        <w:t xml:space="preserve">              minimum: 0</w:t>
      </w:r>
    </w:p>
    <w:p w14:paraId="1577BCCC" w14:textId="77777777" w:rsidR="00170453" w:rsidRDefault="00170453" w:rsidP="00170453">
      <w:pPr>
        <w:pStyle w:val="PL"/>
      </w:pPr>
      <w:r>
        <w:t xml:space="preserve">              maximum: 127</w:t>
      </w:r>
    </w:p>
    <w:p w14:paraId="2D928CB7" w14:textId="77777777" w:rsidR="00170453" w:rsidRDefault="00170453" w:rsidP="00170453">
      <w:pPr>
        <w:pStyle w:val="PL"/>
      </w:pPr>
      <w:r>
        <w:t xml:space="preserve">    </w:t>
      </w:r>
    </w:p>
    <w:p w14:paraId="6A2D2191" w14:textId="77777777" w:rsidR="00170453" w:rsidRDefault="00170453" w:rsidP="00170453">
      <w:pPr>
        <w:pStyle w:val="PL"/>
      </w:pPr>
      <w:r>
        <w:t xml:space="preserve">    hysteresisL1-Type:</w:t>
      </w:r>
    </w:p>
    <w:p w14:paraId="606DB6C1" w14:textId="77777777" w:rsidR="00170453" w:rsidRDefault="00170453" w:rsidP="00170453">
      <w:pPr>
        <w:pStyle w:val="PL"/>
      </w:pPr>
      <w:r>
        <w:t xml:space="preserve">      description: See details in 3GPP TS 32.422 clause 5.10.Y.</w:t>
      </w:r>
    </w:p>
    <w:p w14:paraId="6C08E659" w14:textId="77777777" w:rsidR="00170453" w:rsidRDefault="00170453" w:rsidP="00170453">
      <w:pPr>
        <w:pStyle w:val="PL"/>
      </w:pPr>
      <w:r>
        <w:t xml:space="preserve">      type: integer</w:t>
      </w:r>
    </w:p>
    <w:p w14:paraId="2C79D52D" w14:textId="77777777" w:rsidR="00170453" w:rsidRDefault="00170453" w:rsidP="00170453">
      <w:pPr>
        <w:pStyle w:val="PL"/>
      </w:pPr>
      <w:r>
        <w:t xml:space="preserve">      minimum: 0</w:t>
      </w:r>
    </w:p>
    <w:p w14:paraId="58F3E81A" w14:textId="77777777" w:rsidR="00170453" w:rsidRDefault="00170453" w:rsidP="00170453">
      <w:pPr>
        <w:pStyle w:val="PL"/>
      </w:pPr>
      <w:r>
        <w:t xml:space="preserve">      maximum: 30</w:t>
      </w:r>
    </w:p>
    <w:p w14:paraId="201C1599" w14:textId="77777777" w:rsidR="00170453" w:rsidRDefault="00170453" w:rsidP="00170453">
      <w:pPr>
        <w:pStyle w:val="PL"/>
      </w:pPr>
      <w:r>
        <w:t xml:space="preserve">    </w:t>
      </w:r>
    </w:p>
    <w:p w14:paraId="7075547D" w14:textId="77777777" w:rsidR="00170453" w:rsidRDefault="00170453" w:rsidP="00170453">
      <w:pPr>
        <w:pStyle w:val="PL"/>
      </w:pPr>
      <w:r>
        <w:t xml:space="preserve">    timeToTriggerL1-Type:</w:t>
      </w:r>
    </w:p>
    <w:p w14:paraId="60372B4E" w14:textId="77777777" w:rsidR="00170453" w:rsidRDefault="00170453" w:rsidP="00170453">
      <w:pPr>
        <w:pStyle w:val="PL"/>
      </w:pPr>
      <w:r>
        <w:t xml:space="preserve">      description: See details in 3GPP TS 32.422 clause 5.10.Z.</w:t>
      </w:r>
    </w:p>
    <w:p w14:paraId="3F853EC1" w14:textId="77777777" w:rsidR="00170453" w:rsidRDefault="00170453" w:rsidP="00170453">
      <w:pPr>
        <w:pStyle w:val="PL"/>
      </w:pPr>
      <w:r>
        <w:t xml:space="preserve">      type: string</w:t>
      </w:r>
    </w:p>
    <w:p w14:paraId="75C54FC5" w14:textId="77777777" w:rsidR="00170453" w:rsidRDefault="00170453" w:rsidP="00170453">
      <w:pPr>
        <w:pStyle w:val="PL"/>
      </w:pPr>
      <w:r>
        <w:t xml:space="preserve">      enum:</w:t>
      </w:r>
    </w:p>
    <w:p w14:paraId="2D923AB8" w14:textId="77777777" w:rsidR="00170453" w:rsidRDefault="00170453" w:rsidP="00170453">
      <w:pPr>
        <w:pStyle w:val="PL"/>
      </w:pPr>
      <w:r>
        <w:t xml:space="preserve">        - 0ms</w:t>
      </w:r>
    </w:p>
    <w:p w14:paraId="5DE36BF3" w14:textId="77777777" w:rsidR="00170453" w:rsidRDefault="00170453" w:rsidP="00170453">
      <w:pPr>
        <w:pStyle w:val="PL"/>
      </w:pPr>
      <w:r>
        <w:t xml:space="preserve">        - 40ms</w:t>
      </w:r>
    </w:p>
    <w:p w14:paraId="78B13193" w14:textId="77777777" w:rsidR="00170453" w:rsidRDefault="00170453" w:rsidP="00170453">
      <w:pPr>
        <w:pStyle w:val="PL"/>
      </w:pPr>
      <w:r>
        <w:t xml:space="preserve">        - 64ms</w:t>
      </w:r>
    </w:p>
    <w:p w14:paraId="40C7CE9C" w14:textId="77777777" w:rsidR="00170453" w:rsidRDefault="00170453" w:rsidP="00170453">
      <w:pPr>
        <w:pStyle w:val="PL"/>
      </w:pPr>
      <w:r>
        <w:t xml:space="preserve">        - 80ms</w:t>
      </w:r>
    </w:p>
    <w:p w14:paraId="4C4E1A67" w14:textId="77777777" w:rsidR="00170453" w:rsidRDefault="00170453" w:rsidP="00170453">
      <w:pPr>
        <w:pStyle w:val="PL"/>
      </w:pPr>
      <w:r>
        <w:t xml:space="preserve">        - 100ms</w:t>
      </w:r>
    </w:p>
    <w:p w14:paraId="6B57B230" w14:textId="77777777" w:rsidR="00170453" w:rsidRDefault="00170453" w:rsidP="00170453">
      <w:pPr>
        <w:pStyle w:val="PL"/>
      </w:pPr>
      <w:r>
        <w:t xml:space="preserve">        - 128ms</w:t>
      </w:r>
    </w:p>
    <w:p w14:paraId="1E5BD44D" w14:textId="77777777" w:rsidR="00170453" w:rsidRDefault="00170453" w:rsidP="00170453">
      <w:pPr>
        <w:pStyle w:val="PL"/>
      </w:pPr>
      <w:r>
        <w:t xml:space="preserve">        - 160ms</w:t>
      </w:r>
    </w:p>
    <w:p w14:paraId="43EC4100" w14:textId="77777777" w:rsidR="00170453" w:rsidRDefault="00170453" w:rsidP="00170453">
      <w:pPr>
        <w:pStyle w:val="PL"/>
      </w:pPr>
      <w:r>
        <w:t xml:space="preserve">        - 256ms</w:t>
      </w:r>
    </w:p>
    <w:p w14:paraId="59866B39" w14:textId="77777777" w:rsidR="00170453" w:rsidRDefault="00170453" w:rsidP="00170453">
      <w:pPr>
        <w:pStyle w:val="PL"/>
      </w:pPr>
      <w:r>
        <w:t xml:space="preserve">        - 320ms</w:t>
      </w:r>
    </w:p>
    <w:p w14:paraId="14CC5BD3" w14:textId="77777777" w:rsidR="00170453" w:rsidRDefault="00170453" w:rsidP="00170453">
      <w:pPr>
        <w:pStyle w:val="PL"/>
      </w:pPr>
      <w:r>
        <w:t xml:space="preserve">        - 480ms</w:t>
      </w:r>
    </w:p>
    <w:p w14:paraId="7EEB79A0" w14:textId="77777777" w:rsidR="00170453" w:rsidRDefault="00170453" w:rsidP="00170453">
      <w:pPr>
        <w:pStyle w:val="PL"/>
      </w:pPr>
      <w:r>
        <w:t xml:space="preserve">        - 512ms</w:t>
      </w:r>
    </w:p>
    <w:p w14:paraId="2AA5F65F" w14:textId="77777777" w:rsidR="00170453" w:rsidRDefault="00170453" w:rsidP="00170453">
      <w:pPr>
        <w:pStyle w:val="PL"/>
      </w:pPr>
      <w:r>
        <w:t xml:space="preserve">        - 640ms</w:t>
      </w:r>
    </w:p>
    <w:p w14:paraId="3BE96F1B" w14:textId="77777777" w:rsidR="00170453" w:rsidRDefault="00170453" w:rsidP="00170453">
      <w:pPr>
        <w:pStyle w:val="PL"/>
      </w:pPr>
      <w:r>
        <w:t xml:space="preserve">        - 1024ms</w:t>
      </w:r>
    </w:p>
    <w:p w14:paraId="05583B6D" w14:textId="77777777" w:rsidR="00170453" w:rsidRDefault="00170453" w:rsidP="00170453">
      <w:pPr>
        <w:pStyle w:val="PL"/>
      </w:pPr>
      <w:r>
        <w:t xml:space="preserve">        - 1280ms</w:t>
      </w:r>
    </w:p>
    <w:p w14:paraId="24EC6532" w14:textId="77777777" w:rsidR="00170453" w:rsidRDefault="00170453" w:rsidP="00170453">
      <w:pPr>
        <w:pStyle w:val="PL"/>
      </w:pPr>
      <w:r>
        <w:t xml:space="preserve">        - 2560ms</w:t>
      </w:r>
    </w:p>
    <w:p w14:paraId="1BF2E32B" w14:textId="77777777" w:rsidR="00170453" w:rsidRDefault="00170453" w:rsidP="00170453">
      <w:pPr>
        <w:pStyle w:val="PL"/>
      </w:pPr>
      <w:r>
        <w:t xml:space="preserve">        - 5120ms</w:t>
      </w:r>
    </w:p>
    <w:p w14:paraId="50019E58" w14:textId="77777777" w:rsidR="00170453" w:rsidRDefault="00170453" w:rsidP="00170453">
      <w:pPr>
        <w:pStyle w:val="PL"/>
      </w:pPr>
    </w:p>
    <w:p w14:paraId="692478DF" w14:textId="77777777" w:rsidR="00170453" w:rsidRDefault="00170453" w:rsidP="00170453">
      <w:pPr>
        <w:pStyle w:val="PL"/>
      </w:pPr>
      <w:r>
        <w:t xml:space="preserve">    measurementPeriodLte-Type:</w:t>
      </w:r>
    </w:p>
    <w:p w14:paraId="373DFA39" w14:textId="77777777" w:rsidR="00170453" w:rsidRDefault="00170453" w:rsidP="00170453">
      <w:pPr>
        <w:pStyle w:val="PL"/>
      </w:pPr>
      <w:r>
        <w:t xml:space="preserve">      description: See details in 3GPP TS 32.422 clause 5.10.23.</w:t>
      </w:r>
    </w:p>
    <w:p w14:paraId="5FB5362B" w14:textId="77777777" w:rsidR="00170453" w:rsidRDefault="00170453" w:rsidP="00170453">
      <w:pPr>
        <w:pStyle w:val="PL"/>
      </w:pPr>
      <w:r>
        <w:t xml:space="preserve">      type: string</w:t>
      </w:r>
    </w:p>
    <w:p w14:paraId="45EC0B2E" w14:textId="77777777" w:rsidR="00170453" w:rsidRDefault="00170453" w:rsidP="00170453">
      <w:pPr>
        <w:pStyle w:val="PL"/>
      </w:pPr>
      <w:r>
        <w:t xml:space="preserve">      enum:</w:t>
      </w:r>
    </w:p>
    <w:p w14:paraId="0B75AB59" w14:textId="77777777" w:rsidR="00170453" w:rsidRDefault="00170453" w:rsidP="00170453">
      <w:pPr>
        <w:pStyle w:val="PL"/>
      </w:pPr>
      <w:r>
        <w:t xml:space="preserve">        - 1024ms</w:t>
      </w:r>
    </w:p>
    <w:p w14:paraId="3C3B1B52" w14:textId="77777777" w:rsidR="00170453" w:rsidRDefault="00170453" w:rsidP="00170453">
      <w:pPr>
        <w:pStyle w:val="PL"/>
      </w:pPr>
      <w:r>
        <w:t xml:space="preserve">        - 2048ms</w:t>
      </w:r>
    </w:p>
    <w:p w14:paraId="4293F626" w14:textId="77777777" w:rsidR="00170453" w:rsidRDefault="00170453" w:rsidP="00170453">
      <w:pPr>
        <w:pStyle w:val="PL"/>
      </w:pPr>
      <w:r>
        <w:t xml:space="preserve">        - 5120ms</w:t>
      </w:r>
    </w:p>
    <w:p w14:paraId="4156F615" w14:textId="77777777" w:rsidR="00170453" w:rsidRDefault="00170453" w:rsidP="00170453">
      <w:pPr>
        <w:pStyle w:val="PL"/>
      </w:pPr>
      <w:r>
        <w:t xml:space="preserve">        - 10240ms</w:t>
      </w:r>
    </w:p>
    <w:p w14:paraId="402B5B25" w14:textId="77777777" w:rsidR="00170453" w:rsidRDefault="00170453" w:rsidP="00170453">
      <w:pPr>
        <w:pStyle w:val="PL"/>
      </w:pPr>
      <w:r>
        <w:t xml:space="preserve">        - 1min</w:t>
      </w:r>
    </w:p>
    <w:p w14:paraId="5A547A46" w14:textId="77777777" w:rsidR="00170453" w:rsidRDefault="00170453" w:rsidP="00170453">
      <w:pPr>
        <w:pStyle w:val="PL"/>
      </w:pPr>
    </w:p>
    <w:p w14:paraId="75E3B57B" w14:textId="77777777" w:rsidR="00170453" w:rsidRDefault="00170453" w:rsidP="00170453">
      <w:pPr>
        <w:pStyle w:val="PL"/>
      </w:pPr>
      <w:r>
        <w:t xml:space="preserve">    measurementPeriodUmts-Type:</w:t>
      </w:r>
    </w:p>
    <w:p w14:paraId="3BB618A9" w14:textId="77777777" w:rsidR="00170453" w:rsidRDefault="00170453" w:rsidP="00170453">
      <w:pPr>
        <w:pStyle w:val="PL"/>
      </w:pPr>
      <w:r>
        <w:t xml:space="preserve">      description: See details in 3GPP TS 32.422 clause 5.10.22.</w:t>
      </w:r>
    </w:p>
    <w:p w14:paraId="53DCD14D" w14:textId="77777777" w:rsidR="00170453" w:rsidRDefault="00170453" w:rsidP="00170453">
      <w:pPr>
        <w:pStyle w:val="PL"/>
      </w:pPr>
      <w:r>
        <w:t xml:space="preserve">      type: string</w:t>
      </w:r>
    </w:p>
    <w:p w14:paraId="595662DE" w14:textId="77777777" w:rsidR="00170453" w:rsidRDefault="00170453" w:rsidP="00170453">
      <w:pPr>
        <w:pStyle w:val="PL"/>
      </w:pPr>
      <w:r>
        <w:t xml:space="preserve">      enum:</w:t>
      </w:r>
    </w:p>
    <w:p w14:paraId="621BCE11" w14:textId="77777777" w:rsidR="00170453" w:rsidRDefault="00170453" w:rsidP="00170453">
      <w:pPr>
        <w:pStyle w:val="PL"/>
      </w:pPr>
      <w:r>
        <w:t xml:space="preserve">        - 1000ms</w:t>
      </w:r>
    </w:p>
    <w:p w14:paraId="5FBD3FD6" w14:textId="77777777" w:rsidR="00170453" w:rsidRDefault="00170453" w:rsidP="00170453">
      <w:pPr>
        <w:pStyle w:val="PL"/>
      </w:pPr>
      <w:r>
        <w:t xml:space="preserve">        - 2000ms</w:t>
      </w:r>
    </w:p>
    <w:p w14:paraId="7A46D087" w14:textId="77777777" w:rsidR="00170453" w:rsidRDefault="00170453" w:rsidP="00170453">
      <w:pPr>
        <w:pStyle w:val="PL"/>
      </w:pPr>
      <w:r>
        <w:t xml:space="preserve">        - 3000ms</w:t>
      </w:r>
    </w:p>
    <w:p w14:paraId="09BAB871" w14:textId="77777777" w:rsidR="00170453" w:rsidRDefault="00170453" w:rsidP="00170453">
      <w:pPr>
        <w:pStyle w:val="PL"/>
      </w:pPr>
      <w:r>
        <w:t xml:space="preserve">        - 4000ms</w:t>
      </w:r>
    </w:p>
    <w:p w14:paraId="5B428205" w14:textId="77777777" w:rsidR="00170453" w:rsidRDefault="00170453" w:rsidP="00170453">
      <w:pPr>
        <w:pStyle w:val="PL"/>
      </w:pPr>
      <w:r>
        <w:t xml:space="preserve">        - 6000ms</w:t>
      </w:r>
    </w:p>
    <w:p w14:paraId="2182D1C9" w14:textId="77777777" w:rsidR="00170453" w:rsidRDefault="00170453" w:rsidP="00170453">
      <w:pPr>
        <w:pStyle w:val="PL"/>
      </w:pPr>
      <w:r>
        <w:t xml:space="preserve">        - 8000ms</w:t>
      </w:r>
    </w:p>
    <w:p w14:paraId="32B6C8F0" w14:textId="77777777" w:rsidR="00170453" w:rsidRDefault="00170453" w:rsidP="00170453">
      <w:pPr>
        <w:pStyle w:val="PL"/>
      </w:pPr>
      <w:r>
        <w:t xml:space="preserve">        - 12000ms</w:t>
      </w:r>
    </w:p>
    <w:p w14:paraId="29476C84" w14:textId="77777777" w:rsidR="00170453" w:rsidRDefault="00170453" w:rsidP="00170453">
      <w:pPr>
        <w:pStyle w:val="PL"/>
      </w:pPr>
      <w:r>
        <w:t xml:space="preserve">        - 16000ms</w:t>
      </w:r>
    </w:p>
    <w:p w14:paraId="341AC8D0" w14:textId="77777777" w:rsidR="00170453" w:rsidRDefault="00170453" w:rsidP="00170453">
      <w:pPr>
        <w:pStyle w:val="PL"/>
      </w:pPr>
      <w:r>
        <w:t xml:space="preserve">        - 20000ms</w:t>
      </w:r>
    </w:p>
    <w:p w14:paraId="0296AAA2" w14:textId="77777777" w:rsidR="00170453" w:rsidRDefault="00170453" w:rsidP="00170453">
      <w:pPr>
        <w:pStyle w:val="PL"/>
      </w:pPr>
      <w:r>
        <w:t xml:space="preserve">        - 24000ms</w:t>
      </w:r>
    </w:p>
    <w:p w14:paraId="691CBEDF" w14:textId="77777777" w:rsidR="00170453" w:rsidRDefault="00170453" w:rsidP="00170453">
      <w:pPr>
        <w:pStyle w:val="PL"/>
      </w:pPr>
      <w:r>
        <w:t xml:space="preserve">        - 28000ms</w:t>
      </w:r>
    </w:p>
    <w:p w14:paraId="0ED36FCC" w14:textId="77777777" w:rsidR="00170453" w:rsidRDefault="00170453" w:rsidP="00170453">
      <w:pPr>
        <w:pStyle w:val="PL"/>
      </w:pPr>
      <w:r>
        <w:t xml:space="preserve">        - 32000ms</w:t>
      </w:r>
    </w:p>
    <w:p w14:paraId="6074961C" w14:textId="77777777" w:rsidR="00170453" w:rsidRDefault="00170453" w:rsidP="00170453">
      <w:pPr>
        <w:pStyle w:val="PL"/>
      </w:pPr>
      <w:r>
        <w:t xml:space="preserve">        - 64000ms</w:t>
      </w:r>
    </w:p>
    <w:p w14:paraId="73AFA86E" w14:textId="77777777" w:rsidR="00170453" w:rsidRDefault="00170453" w:rsidP="00170453">
      <w:pPr>
        <w:pStyle w:val="PL"/>
      </w:pPr>
    </w:p>
    <w:p w14:paraId="34DD7242" w14:textId="77777777" w:rsidR="00170453" w:rsidRDefault="00170453" w:rsidP="00170453">
      <w:pPr>
        <w:pStyle w:val="PL"/>
      </w:pPr>
      <w:r>
        <w:t xml:space="preserve">    measurementQuantity-Type:</w:t>
      </w:r>
    </w:p>
    <w:p w14:paraId="2E750FD7" w14:textId="77777777" w:rsidR="00170453" w:rsidRDefault="00170453" w:rsidP="00170453">
      <w:pPr>
        <w:pStyle w:val="PL"/>
      </w:pPr>
      <w:r>
        <w:t xml:space="preserve">      description: See details in 3GPP TS 32.422 clause 5.10.15.</w:t>
      </w:r>
    </w:p>
    <w:p w14:paraId="5BED77FB" w14:textId="77777777" w:rsidR="00170453" w:rsidRDefault="00170453" w:rsidP="00170453">
      <w:pPr>
        <w:pStyle w:val="PL"/>
      </w:pPr>
      <w:r>
        <w:t xml:space="preserve">      type: string</w:t>
      </w:r>
    </w:p>
    <w:p w14:paraId="4020BFF6" w14:textId="77777777" w:rsidR="00170453" w:rsidRDefault="00170453" w:rsidP="00170453">
      <w:pPr>
        <w:pStyle w:val="PL"/>
      </w:pPr>
      <w:r>
        <w:t xml:space="preserve">      enum:</w:t>
      </w:r>
    </w:p>
    <w:p w14:paraId="437109CC" w14:textId="77777777" w:rsidR="00170453" w:rsidRDefault="00170453" w:rsidP="00170453">
      <w:pPr>
        <w:pStyle w:val="PL"/>
      </w:pPr>
      <w:r>
        <w:t xml:space="preserve">        - CPICH_EcNo</w:t>
      </w:r>
    </w:p>
    <w:p w14:paraId="6291B13F" w14:textId="77777777" w:rsidR="00170453" w:rsidRDefault="00170453" w:rsidP="00170453">
      <w:pPr>
        <w:pStyle w:val="PL"/>
      </w:pPr>
      <w:r>
        <w:t xml:space="preserve">        - CPICH_RSCP</w:t>
      </w:r>
    </w:p>
    <w:p w14:paraId="0A49AB6F" w14:textId="77777777" w:rsidR="00170453" w:rsidRDefault="00170453" w:rsidP="00170453">
      <w:pPr>
        <w:pStyle w:val="PL"/>
      </w:pPr>
      <w:r>
        <w:t xml:space="preserve">        - PathLoss</w:t>
      </w:r>
    </w:p>
    <w:p w14:paraId="47428A3B" w14:textId="77777777" w:rsidR="00170453" w:rsidRDefault="00170453" w:rsidP="00170453">
      <w:pPr>
        <w:pStyle w:val="PL"/>
      </w:pPr>
    </w:p>
    <w:p w14:paraId="5EBDC928" w14:textId="77777777" w:rsidR="00170453" w:rsidRDefault="00170453" w:rsidP="00170453">
      <w:pPr>
        <w:pStyle w:val="PL"/>
      </w:pPr>
      <w:r>
        <w:t xml:space="preserve">    eventThresholdUphUmts-Type:</w:t>
      </w:r>
    </w:p>
    <w:p w14:paraId="31DAE790" w14:textId="77777777" w:rsidR="00170453" w:rsidRDefault="00170453" w:rsidP="00170453">
      <w:pPr>
        <w:pStyle w:val="PL"/>
      </w:pPr>
      <w:r>
        <w:t xml:space="preserve">      description: See details in 3GPP TS 32.422 clause 5.10.A.</w:t>
      </w:r>
    </w:p>
    <w:p w14:paraId="35F24599" w14:textId="77777777" w:rsidR="00170453" w:rsidRDefault="00170453" w:rsidP="00170453">
      <w:pPr>
        <w:pStyle w:val="PL"/>
      </w:pPr>
      <w:r>
        <w:t xml:space="preserve">      type: integer</w:t>
      </w:r>
    </w:p>
    <w:p w14:paraId="2A64C098" w14:textId="77777777" w:rsidR="00170453" w:rsidRDefault="00170453" w:rsidP="00170453">
      <w:pPr>
        <w:pStyle w:val="PL"/>
      </w:pPr>
      <w:r>
        <w:t xml:space="preserve">      minimum: 0</w:t>
      </w:r>
    </w:p>
    <w:p w14:paraId="763D6207" w14:textId="77777777" w:rsidR="00170453" w:rsidRDefault="00170453" w:rsidP="00170453">
      <w:pPr>
        <w:pStyle w:val="PL"/>
      </w:pPr>
      <w:r>
        <w:t xml:space="preserve">      maximum: 31</w:t>
      </w:r>
    </w:p>
    <w:p w14:paraId="2BE6AC71" w14:textId="77777777" w:rsidR="00170453" w:rsidRDefault="00170453" w:rsidP="00170453">
      <w:pPr>
        <w:pStyle w:val="PL"/>
      </w:pPr>
    </w:p>
    <w:p w14:paraId="4B72354E" w14:textId="77777777" w:rsidR="00170453" w:rsidRDefault="00170453" w:rsidP="00170453">
      <w:pPr>
        <w:pStyle w:val="PL"/>
      </w:pPr>
      <w:r>
        <w:t xml:space="preserve">    plmnList-Type:</w:t>
      </w:r>
    </w:p>
    <w:p w14:paraId="7773CB66" w14:textId="77777777" w:rsidR="00170453" w:rsidRDefault="00170453" w:rsidP="00170453">
      <w:pPr>
        <w:pStyle w:val="PL"/>
      </w:pPr>
      <w:r>
        <w:t xml:space="preserve">      description: See details in 3GPP TS 32.422 clause 5.10.24.</w:t>
      </w:r>
    </w:p>
    <w:p w14:paraId="304EEEA2" w14:textId="77777777" w:rsidR="00170453" w:rsidRDefault="00170453" w:rsidP="00170453">
      <w:pPr>
        <w:pStyle w:val="PL"/>
      </w:pPr>
      <w:r>
        <w:t xml:space="preserve">      type: array</w:t>
      </w:r>
    </w:p>
    <w:p w14:paraId="5F2589F4" w14:textId="77777777" w:rsidR="00170453" w:rsidRDefault="00170453" w:rsidP="00170453">
      <w:pPr>
        <w:pStyle w:val="PL"/>
      </w:pPr>
      <w:r>
        <w:t xml:space="preserve">      items:</w:t>
      </w:r>
    </w:p>
    <w:p w14:paraId="3E2A2BF5" w14:textId="77777777" w:rsidR="00170453" w:rsidRDefault="00170453" w:rsidP="00170453">
      <w:pPr>
        <w:pStyle w:val="PL"/>
      </w:pPr>
      <w:r>
        <w:t xml:space="preserve">        type: object</w:t>
      </w:r>
    </w:p>
    <w:p w14:paraId="72E5396E" w14:textId="77777777" w:rsidR="00170453" w:rsidRDefault="00170453" w:rsidP="00170453">
      <w:pPr>
        <w:pStyle w:val="PL"/>
      </w:pPr>
      <w:r>
        <w:t xml:space="preserve">        properties:</w:t>
      </w:r>
    </w:p>
    <w:p w14:paraId="5ED93296" w14:textId="77777777" w:rsidR="00170453" w:rsidRDefault="00170453" w:rsidP="00170453">
      <w:pPr>
        <w:pStyle w:val="PL"/>
      </w:pPr>
      <w:r>
        <w:t xml:space="preserve">          mcc:</w:t>
      </w:r>
    </w:p>
    <w:p w14:paraId="4D76879F" w14:textId="77777777" w:rsidR="00170453" w:rsidRDefault="00170453" w:rsidP="00170453">
      <w:pPr>
        <w:pStyle w:val="PL"/>
      </w:pPr>
      <w:r>
        <w:t xml:space="preserve">            $ref: 'TS28623_ComDefs.yaml#/components/schemas/Mcc'</w:t>
      </w:r>
    </w:p>
    <w:p w14:paraId="573DC483" w14:textId="77777777" w:rsidR="00170453" w:rsidRDefault="00170453" w:rsidP="00170453">
      <w:pPr>
        <w:pStyle w:val="PL"/>
      </w:pPr>
      <w:r>
        <w:t xml:space="preserve">          mnc:</w:t>
      </w:r>
    </w:p>
    <w:p w14:paraId="77A8C90D" w14:textId="77777777" w:rsidR="00170453" w:rsidRDefault="00170453" w:rsidP="00170453">
      <w:pPr>
        <w:pStyle w:val="PL"/>
      </w:pPr>
      <w:r>
        <w:t xml:space="preserve">            $ref: 'TS28623_ComDefs.yaml#/components/schemas/Mnc'</w:t>
      </w:r>
    </w:p>
    <w:p w14:paraId="2135F468" w14:textId="77777777" w:rsidR="00170453" w:rsidRDefault="00170453" w:rsidP="00170453">
      <w:pPr>
        <w:pStyle w:val="PL"/>
      </w:pPr>
      <w:r>
        <w:t xml:space="preserve">        required:</w:t>
      </w:r>
    </w:p>
    <w:p w14:paraId="2DEDF6D9" w14:textId="77777777" w:rsidR="00170453" w:rsidRDefault="00170453" w:rsidP="00170453">
      <w:pPr>
        <w:pStyle w:val="PL"/>
      </w:pPr>
      <w:r>
        <w:t xml:space="preserve">          - mcc</w:t>
      </w:r>
    </w:p>
    <w:p w14:paraId="1D23BE19" w14:textId="77777777" w:rsidR="00170453" w:rsidRDefault="00170453" w:rsidP="00170453">
      <w:pPr>
        <w:pStyle w:val="PL"/>
      </w:pPr>
      <w:r>
        <w:t xml:space="preserve">          - mnc</w:t>
      </w:r>
    </w:p>
    <w:p w14:paraId="7F4081B2" w14:textId="77777777" w:rsidR="00170453" w:rsidRDefault="00170453" w:rsidP="00170453">
      <w:pPr>
        <w:pStyle w:val="PL"/>
      </w:pPr>
      <w:r>
        <w:t xml:space="preserve">      maxItems: 16</w:t>
      </w:r>
    </w:p>
    <w:p w14:paraId="68BC87D7" w14:textId="77777777" w:rsidR="00170453" w:rsidRDefault="00170453" w:rsidP="00170453">
      <w:pPr>
        <w:pStyle w:val="PL"/>
      </w:pPr>
    </w:p>
    <w:p w14:paraId="23B43ED0" w14:textId="77777777" w:rsidR="00170453" w:rsidRDefault="00170453" w:rsidP="00170453">
      <w:pPr>
        <w:pStyle w:val="PL"/>
      </w:pPr>
      <w:r>
        <w:t xml:space="preserve">    positioningMethod-Type:</w:t>
      </w:r>
    </w:p>
    <w:p w14:paraId="54DA8721" w14:textId="77777777" w:rsidR="00170453" w:rsidRDefault="00170453" w:rsidP="00170453">
      <w:pPr>
        <w:pStyle w:val="PL"/>
      </w:pPr>
      <w:r>
        <w:t xml:space="preserve">      description: See details in 3GPP TS 32.422 clause 5.10.19.</w:t>
      </w:r>
    </w:p>
    <w:p w14:paraId="5E7EE776" w14:textId="77777777" w:rsidR="00170453" w:rsidRDefault="00170453" w:rsidP="00170453">
      <w:pPr>
        <w:pStyle w:val="PL"/>
      </w:pPr>
      <w:r>
        <w:t xml:space="preserve">      type: string</w:t>
      </w:r>
    </w:p>
    <w:p w14:paraId="458277FA" w14:textId="77777777" w:rsidR="00170453" w:rsidRDefault="00170453" w:rsidP="00170453">
      <w:pPr>
        <w:pStyle w:val="PL"/>
      </w:pPr>
      <w:r>
        <w:t xml:space="preserve">      enum:</w:t>
      </w:r>
    </w:p>
    <w:p w14:paraId="3941910E" w14:textId="77777777" w:rsidR="00170453" w:rsidRDefault="00170453" w:rsidP="00170453">
      <w:pPr>
        <w:pStyle w:val="PL"/>
      </w:pPr>
      <w:r>
        <w:t xml:space="preserve">        - GNSS</w:t>
      </w:r>
    </w:p>
    <w:p w14:paraId="23669AC2" w14:textId="77777777" w:rsidR="00170453" w:rsidRDefault="00170453" w:rsidP="00170453">
      <w:pPr>
        <w:pStyle w:val="PL"/>
      </w:pPr>
      <w:r>
        <w:t xml:space="preserve">        - E-CELL_ID</w:t>
      </w:r>
    </w:p>
    <w:p w14:paraId="324BC1B2" w14:textId="77777777" w:rsidR="00170453" w:rsidRDefault="00170453" w:rsidP="00170453">
      <w:pPr>
        <w:pStyle w:val="PL"/>
      </w:pPr>
    </w:p>
    <w:p w14:paraId="1F528C81" w14:textId="77777777" w:rsidR="00170453" w:rsidRDefault="00170453" w:rsidP="00170453">
      <w:pPr>
        <w:pStyle w:val="PL"/>
      </w:pPr>
      <w:r>
        <w:t xml:space="preserve">    reportAmount-Type:</w:t>
      </w:r>
    </w:p>
    <w:p w14:paraId="3CE4E53D" w14:textId="77777777" w:rsidR="00170453" w:rsidRDefault="00170453" w:rsidP="00170453">
      <w:pPr>
        <w:pStyle w:val="PL"/>
      </w:pPr>
      <w:r>
        <w:t xml:space="preserve">      description: See details in 3GPP TS 32.422 clause 5.10.6.</w:t>
      </w:r>
    </w:p>
    <w:p w14:paraId="343B2DBA" w14:textId="77777777" w:rsidR="00170453" w:rsidRDefault="00170453" w:rsidP="00170453">
      <w:pPr>
        <w:pStyle w:val="PL"/>
      </w:pPr>
      <w:r>
        <w:t xml:space="preserve">      type: string</w:t>
      </w:r>
    </w:p>
    <w:p w14:paraId="5D5606DE" w14:textId="77777777" w:rsidR="00170453" w:rsidRDefault="00170453" w:rsidP="00170453">
      <w:pPr>
        <w:pStyle w:val="PL"/>
      </w:pPr>
      <w:r>
        <w:t xml:space="preserve">      enum:</w:t>
      </w:r>
    </w:p>
    <w:p w14:paraId="48526BBB" w14:textId="77777777" w:rsidR="00170453" w:rsidRDefault="00170453" w:rsidP="00170453">
      <w:pPr>
        <w:pStyle w:val="PL"/>
      </w:pPr>
      <w:r>
        <w:t xml:space="preserve">        - 1</w:t>
      </w:r>
    </w:p>
    <w:p w14:paraId="1CFBD328" w14:textId="77777777" w:rsidR="00170453" w:rsidRDefault="00170453" w:rsidP="00170453">
      <w:pPr>
        <w:pStyle w:val="PL"/>
      </w:pPr>
      <w:r>
        <w:t xml:space="preserve">        - 2</w:t>
      </w:r>
    </w:p>
    <w:p w14:paraId="03E0606E" w14:textId="77777777" w:rsidR="00170453" w:rsidRDefault="00170453" w:rsidP="00170453">
      <w:pPr>
        <w:pStyle w:val="PL"/>
      </w:pPr>
      <w:r>
        <w:t xml:space="preserve">        - 4</w:t>
      </w:r>
    </w:p>
    <w:p w14:paraId="51E00698" w14:textId="77777777" w:rsidR="00170453" w:rsidRDefault="00170453" w:rsidP="00170453">
      <w:pPr>
        <w:pStyle w:val="PL"/>
      </w:pPr>
      <w:r>
        <w:t xml:space="preserve">        - 8</w:t>
      </w:r>
    </w:p>
    <w:p w14:paraId="1A69DC9F" w14:textId="77777777" w:rsidR="00170453" w:rsidRDefault="00170453" w:rsidP="00170453">
      <w:pPr>
        <w:pStyle w:val="PL"/>
      </w:pPr>
      <w:r>
        <w:t xml:space="preserve">        - 16</w:t>
      </w:r>
    </w:p>
    <w:p w14:paraId="6A418CB6" w14:textId="77777777" w:rsidR="00170453" w:rsidRDefault="00170453" w:rsidP="00170453">
      <w:pPr>
        <w:pStyle w:val="PL"/>
      </w:pPr>
      <w:r>
        <w:t xml:space="preserve">        - 32</w:t>
      </w:r>
    </w:p>
    <w:p w14:paraId="6FC010DC" w14:textId="77777777" w:rsidR="00170453" w:rsidRDefault="00170453" w:rsidP="00170453">
      <w:pPr>
        <w:pStyle w:val="PL"/>
      </w:pPr>
      <w:r>
        <w:t xml:space="preserve">        - 64</w:t>
      </w:r>
    </w:p>
    <w:p w14:paraId="3653B398" w14:textId="77777777" w:rsidR="00170453" w:rsidRDefault="00170453" w:rsidP="00170453">
      <w:pPr>
        <w:pStyle w:val="PL"/>
      </w:pPr>
      <w:r>
        <w:t xml:space="preserve">        - INFINITY</w:t>
      </w:r>
    </w:p>
    <w:p w14:paraId="441DA8CF" w14:textId="77777777" w:rsidR="00170453" w:rsidRDefault="00170453" w:rsidP="00170453">
      <w:pPr>
        <w:pStyle w:val="PL"/>
      </w:pPr>
    </w:p>
    <w:p w14:paraId="40E1D7D4" w14:textId="77777777" w:rsidR="00170453" w:rsidRDefault="00170453" w:rsidP="00170453">
      <w:pPr>
        <w:pStyle w:val="PL"/>
      </w:pPr>
      <w:r>
        <w:t xml:space="preserve">    reportingTrigger-Type:</w:t>
      </w:r>
    </w:p>
    <w:p w14:paraId="3321B68F" w14:textId="77777777" w:rsidR="00170453" w:rsidRDefault="00170453" w:rsidP="00170453">
      <w:pPr>
        <w:pStyle w:val="PL"/>
      </w:pPr>
      <w:r>
        <w:t xml:space="preserve">      description: See details in 3GPP TS 32.422 clause 5.10.4.</w:t>
      </w:r>
    </w:p>
    <w:p w14:paraId="2F655DEC" w14:textId="77777777" w:rsidR="00170453" w:rsidRDefault="00170453" w:rsidP="00170453">
      <w:pPr>
        <w:pStyle w:val="PL"/>
      </w:pPr>
      <w:r>
        <w:t xml:space="preserve">      type: array</w:t>
      </w:r>
    </w:p>
    <w:p w14:paraId="5ED0F5A2" w14:textId="77777777" w:rsidR="00170453" w:rsidRDefault="00170453" w:rsidP="00170453">
      <w:pPr>
        <w:pStyle w:val="PL"/>
      </w:pPr>
      <w:r>
        <w:t xml:space="preserve">      items:</w:t>
      </w:r>
    </w:p>
    <w:p w14:paraId="116C2BF5" w14:textId="77777777" w:rsidR="00170453" w:rsidRDefault="00170453" w:rsidP="00170453">
      <w:pPr>
        <w:pStyle w:val="PL"/>
      </w:pPr>
      <w:r>
        <w:t xml:space="preserve">        type: string</w:t>
      </w:r>
    </w:p>
    <w:p w14:paraId="7DDF2340" w14:textId="77777777" w:rsidR="00170453" w:rsidRDefault="00170453" w:rsidP="00170453">
      <w:pPr>
        <w:pStyle w:val="PL"/>
      </w:pPr>
      <w:r>
        <w:t xml:space="preserve">        enum:</w:t>
      </w:r>
    </w:p>
    <w:p w14:paraId="745858DD" w14:textId="77777777" w:rsidR="00170453" w:rsidRDefault="00170453" w:rsidP="00170453">
      <w:pPr>
        <w:pStyle w:val="PL"/>
      </w:pPr>
      <w:r>
        <w:t xml:space="preserve">          - PERIODICAL</w:t>
      </w:r>
    </w:p>
    <w:p w14:paraId="7C5617FC" w14:textId="77777777" w:rsidR="00170453" w:rsidRDefault="00170453" w:rsidP="00170453">
      <w:pPr>
        <w:pStyle w:val="PL"/>
      </w:pPr>
      <w:r>
        <w:t xml:space="preserve">          - A2_FOR_LTE_NR</w:t>
      </w:r>
    </w:p>
    <w:p w14:paraId="0DE30893" w14:textId="77777777" w:rsidR="00170453" w:rsidRDefault="00170453" w:rsidP="00170453">
      <w:pPr>
        <w:pStyle w:val="PL"/>
      </w:pPr>
      <w:r>
        <w:t xml:space="preserve">          - 1F_FOR_UMTS</w:t>
      </w:r>
    </w:p>
    <w:p w14:paraId="59CCA3C7" w14:textId="77777777" w:rsidR="00170453" w:rsidRDefault="00170453" w:rsidP="00170453">
      <w:pPr>
        <w:pStyle w:val="PL"/>
      </w:pPr>
      <w:r>
        <w:t xml:space="preserve">          - 1I_FOR_UMTS_MCPS_TDD</w:t>
      </w:r>
    </w:p>
    <w:p w14:paraId="1AB3E1DC" w14:textId="77777777" w:rsidR="00170453" w:rsidRDefault="00170453" w:rsidP="00170453">
      <w:pPr>
        <w:pStyle w:val="PL"/>
      </w:pPr>
      <w:r>
        <w:t xml:space="preserve">          - A2_TRIGGERED_PERIODIC_FOR_LTE_NR</w:t>
      </w:r>
    </w:p>
    <w:p w14:paraId="01EC833A" w14:textId="77777777" w:rsidR="00170453" w:rsidRDefault="00170453" w:rsidP="00170453">
      <w:pPr>
        <w:pStyle w:val="PL"/>
      </w:pPr>
      <w:r>
        <w:t xml:space="preserve">          - ALL_CONFIGURED_RRM_FOR_LTE_NR</w:t>
      </w:r>
    </w:p>
    <w:p w14:paraId="6972F46D" w14:textId="77777777" w:rsidR="00170453" w:rsidRDefault="00170453" w:rsidP="00170453">
      <w:pPr>
        <w:pStyle w:val="PL"/>
      </w:pPr>
      <w:r>
        <w:t xml:space="preserve">          - ALL_CONFIGURED_RRM_FOR_UMTS</w:t>
      </w:r>
    </w:p>
    <w:p w14:paraId="7A17E7D1" w14:textId="77777777" w:rsidR="00170453" w:rsidRDefault="00170453" w:rsidP="00170453">
      <w:pPr>
        <w:pStyle w:val="PL"/>
      </w:pPr>
    </w:p>
    <w:p w14:paraId="02253531" w14:textId="77777777" w:rsidR="00170453" w:rsidRDefault="00170453" w:rsidP="00170453">
      <w:pPr>
        <w:pStyle w:val="PL"/>
      </w:pPr>
      <w:r>
        <w:t xml:space="preserve">    reportInterval-Type:</w:t>
      </w:r>
    </w:p>
    <w:p w14:paraId="68763A71" w14:textId="77777777" w:rsidR="00170453" w:rsidRDefault="00170453" w:rsidP="00170453">
      <w:pPr>
        <w:pStyle w:val="PL"/>
      </w:pPr>
      <w:r>
        <w:t xml:space="preserve">      description: See details in 3GPP TS 32.422 clause 5.10.5.</w:t>
      </w:r>
    </w:p>
    <w:p w14:paraId="1AACF040" w14:textId="77777777" w:rsidR="00170453" w:rsidRDefault="00170453" w:rsidP="00170453">
      <w:pPr>
        <w:pStyle w:val="PL"/>
      </w:pPr>
      <w:r>
        <w:t xml:space="preserve">      type: object</w:t>
      </w:r>
    </w:p>
    <w:p w14:paraId="778980A4" w14:textId="77777777" w:rsidR="00170453" w:rsidRDefault="00170453" w:rsidP="00170453">
      <w:pPr>
        <w:pStyle w:val="PL"/>
      </w:pPr>
      <w:r>
        <w:t xml:space="preserve">      properties:</w:t>
      </w:r>
    </w:p>
    <w:p w14:paraId="71191906" w14:textId="77777777" w:rsidR="00170453" w:rsidRDefault="00170453" w:rsidP="00170453">
      <w:pPr>
        <w:pStyle w:val="PL"/>
      </w:pPr>
      <w:r>
        <w:t xml:space="preserve">        UMTS:</w:t>
      </w:r>
    </w:p>
    <w:p w14:paraId="6AE1E859" w14:textId="77777777" w:rsidR="00170453" w:rsidRDefault="00170453" w:rsidP="00170453">
      <w:pPr>
        <w:pStyle w:val="PL"/>
      </w:pPr>
      <w:r>
        <w:t xml:space="preserve">          type: array</w:t>
      </w:r>
    </w:p>
    <w:p w14:paraId="779B9132" w14:textId="77777777" w:rsidR="00170453" w:rsidRDefault="00170453" w:rsidP="00170453">
      <w:pPr>
        <w:pStyle w:val="PL"/>
      </w:pPr>
      <w:r>
        <w:t xml:space="preserve">          items:</w:t>
      </w:r>
    </w:p>
    <w:p w14:paraId="261E168A" w14:textId="77777777" w:rsidR="00170453" w:rsidRDefault="00170453" w:rsidP="00170453">
      <w:pPr>
        <w:pStyle w:val="PL"/>
      </w:pPr>
      <w:r>
        <w:t xml:space="preserve">            type: string</w:t>
      </w:r>
    </w:p>
    <w:p w14:paraId="6B536AD8" w14:textId="77777777" w:rsidR="00170453" w:rsidRDefault="00170453" w:rsidP="00170453">
      <w:pPr>
        <w:pStyle w:val="PL"/>
      </w:pPr>
      <w:r>
        <w:t xml:space="preserve">            enum:</w:t>
      </w:r>
    </w:p>
    <w:p w14:paraId="7A36E1F1" w14:textId="77777777" w:rsidR="00170453" w:rsidRDefault="00170453" w:rsidP="00170453">
      <w:pPr>
        <w:pStyle w:val="PL"/>
      </w:pPr>
      <w:r>
        <w:t xml:space="preserve">              - 250ms</w:t>
      </w:r>
    </w:p>
    <w:p w14:paraId="2686D5F6" w14:textId="77777777" w:rsidR="00170453" w:rsidRDefault="00170453" w:rsidP="00170453">
      <w:pPr>
        <w:pStyle w:val="PL"/>
      </w:pPr>
      <w:r>
        <w:t xml:space="preserve">              - 500ms</w:t>
      </w:r>
    </w:p>
    <w:p w14:paraId="1DCAF824" w14:textId="77777777" w:rsidR="00170453" w:rsidRDefault="00170453" w:rsidP="00170453">
      <w:pPr>
        <w:pStyle w:val="PL"/>
      </w:pPr>
      <w:r>
        <w:t xml:space="preserve">              - 1000ms</w:t>
      </w:r>
    </w:p>
    <w:p w14:paraId="0E9E3248" w14:textId="77777777" w:rsidR="00170453" w:rsidRDefault="00170453" w:rsidP="00170453">
      <w:pPr>
        <w:pStyle w:val="PL"/>
      </w:pPr>
      <w:r>
        <w:t xml:space="preserve">              - 2000ms</w:t>
      </w:r>
    </w:p>
    <w:p w14:paraId="65FBA648" w14:textId="77777777" w:rsidR="00170453" w:rsidRDefault="00170453" w:rsidP="00170453">
      <w:pPr>
        <w:pStyle w:val="PL"/>
      </w:pPr>
      <w:r>
        <w:t xml:space="preserve">              - 3000ms</w:t>
      </w:r>
    </w:p>
    <w:p w14:paraId="022705DB" w14:textId="77777777" w:rsidR="00170453" w:rsidRDefault="00170453" w:rsidP="00170453">
      <w:pPr>
        <w:pStyle w:val="PL"/>
      </w:pPr>
      <w:r>
        <w:t xml:space="preserve">              - 4000ms</w:t>
      </w:r>
    </w:p>
    <w:p w14:paraId="2E18530A" w14:textId="77777777" w:rsidR="00170453" w:rsidRDefault="00170453" w:rsidP="00170453">
      <w:pPr>
        <w:pStyle w:val="PL"/>
      </w:pPr>
      <w:r>
        <w:t xml:space="preserve">              - 6000ms</w:t>
      </w:r>
    </w:p>
    <w:p w14:paraId="76366E1D" w14:textId="77777777" w:rsidR="00170453" w:rsidRDefault="00170453" w:rsidP="00170453">
      <w:pPr>
        <w:pStyle w:val="PL"/>
      </w:pPr>
      <w:r>
        <w:t xml:space="preserve">              - 8000ms</w:t>
      </w:r>
    </w:p>
    <w:p w14:paraId="212B4A52" w14:textId="77777777" w:rsidR="00170453" w:rsidRDefault="00170453" w:rsidP="00170453">
      <w:pPr>
        <w:pStyle w:val="PL"/>
      </w:pPr>
      <w:r>
        <w:t xml:space="preserve">              - 12000ms</w:t>
      </w:r>
    </w:p>
    <w:p w14:paraId="14CEE1F7" w14:textId="77777777" w:rsidR="00170453" w:rsidRDefault="00170453" w:rsidP="00170453">
      <w:pPr>
        <w:pStyle w:val="PL"/>
      </w:pPr>
      <w:r>
        <w:t xml:space="preserve">              - 16000ms</w:t>
      </w:r>
    </w:p>
    <w:p w14:paraId="5FBF80B8" w14:textId="77777777" w:rsidR="00170453" w:rsidRDefault="00170453" w:rsidP="00170453">
      <w:pPr>
        <w:pStyle w:val="PL"/>
      </w:pPr>
      <w:r>
        <w:t xml:space="preserve">              - 20000ms</w:t>
      </w:r>
    </w:p>
    <w:p w14:paraId="50B9F154" w14:textId="77777777" w:rsidR="00170453" w:rsidRDefault="00170453" w:rsidP="00170453">
      <w:pPr>
        <w:pStyle w:val="PL"/>
      </w:pPr>
      <w:r>
        <w:t xml:space="preserve">              - 24000ms</w:t>
      </w:r>
    </w:p>
    <w:p w14:paraId="086BFF3B" w14:textId="77777777" w:rsidR="00170453" w:rsidRDefault="00170453" w:rsidP="00170453">
      <w:pPr>
        <w:pStyle w:val="PL"/>
      </w:pPr>
      <w:r>
        <w:t xml:space="preserve">              - 28000ms</w:t>
      </w:r>
    </w:p>
    <w:p w14:paraId="322B3A80" w14:textId="77777777" w:rsidR="00170453" w:rsidRDefault="00170453" w:rsidP="00170453">
      <w:pPr>
        <w:pStyle w:val="PL"/>
      </w:pPr>
      <w:r>
        <w:lastRenderedPageBreak/>
        <w:t xml:space="preserve">              - 32000ms</w:t>
      </w:r>
    </w:p>
    <w:p w14:paraId="3F6FFF97" w14:textId="77777777" w:rsidR="00170453" w:rsidRDefault="00170453" w:rsidP="00170453">
      <w:pPr>
        <w:pStyle w:val="PL"/>
      </w:pPr>
      <w:r>
        <w:t xml:space="preserve">              - 64000ms</w:t>
      </w:r>
    </w:p>
    <w:p w14:paraId="46AD1B72" w14:textId="77777777" w:rsidR="00170453" w:rsidRDefault="00170453" w:rsidP="00170453">
      <w:pPr>
        <w:pStyle w:val="PL"/>
      </w:pPr>
      <w:r>
        <w:t xml:space="preserve">        LTE:</w:t>
      </w:r>
    </w:p>
    <w:p w14:paraId="7A02CB36" w14:textId="77777777" w:rsidR="00170453" w:rsidRDefault="00170453" w:rsidP="00170453">
      <w:pPr>
        <w:pStyle w:val="PL"/>
      </w:pPr>
      <w:r>
        <w:t xml:space="preserve">          type: array</w:t>
      </w:r>
    </w:p>
    <w:p w14:paraId="583ADEE9" w14:textId="77777777" w:rsidR="00170453" w:rsidRDefault="00170453" w:rsidP="00170453">
      <w:pPr>
        <w:pStyle w:val="PL"/>
      </w:pPr>
      <w:r>
        <w:t xml:space="preserve">          items:</w:t>
      </w:r>
    </w:p>
    <w:p w14:paraId="65867A11" w14:textId="77777777" w:rsidR="00170453" w:rsidRDefault="00170453" w:rsidP="00170453">
      <w:pPr>
        <w:pStyle w:val="PL"/>
      </w:pPr>
      <w:r>
        <w:t xml:space="preserve">            type: string</w:t>
      </w:r>
    </w:p>
    <w:p w14:paraId="7305CDD1" w14:textId="77777777" w:rsidR="00170453" w:rsidRDefault="00170453" w:rsidP="00170453">
      <w:pPr>
        <w:pStyle w:val="PL"/>
      </w:pPr>
      <w:r>
        <w:t xml:space="preserve">            enum:</w:t>
      </w:r>
    </w:p>
    <w:p w14:paraId="40B5BD7E" w14:textId="77777777" w:rsidR="00170453" w:rsidRDefault="00170453" w:rsidP="00170453">
      <w:pPr>
        <w:pStyle w:val="PL"/>
      </w:pPr>
      <w:r>
        <w:t xml:space="preserve">              - 120ms</w:t>
      </w:r>
    </w:p>
    <w:p w14:paraId="17335A46" w14:textId="77777777" w:rsidR="00170453" w:rsidRDefault="00170453" w:rsidP="00170453">
      <w:pPr>
        <w:pStyle w:val="PL"/>
      </w:pPr>
      <w:r>
        <w:t xml:space="preserve">              - 240ms</w:t>
      </w:r>
    </w:p>
    <w:p w14:paraId="281AFE8E" w14:textId="77777777" w:rsidR="00170453" w:rsidRDefault="00170453" w:rsidP="00170453">
      <w:pPr>
        <w:pStyle w:val="PL"/>
      </w:pPr>
      <w:r>
        <w:t xml:space="preserve">              - 480ms</w:t>
      </w:r>
    </w:p>
    <w:p w14:paraId="2EA4603C" w14:textId="77777777" w:rsidR="00170453" w:rsidRDefault="00170453" w:rsidP="00170453">
      <w:pPr>
        <w:pStyle w:val="PL"/>
      </w:pPr>
      <w:r>
        <w:t xml:space="preserve">              - 640ms</w:t>
      </w:r>
    </w:p>
    <w:p w14:paraId="730C9EAF" w14:textId="77777777" w:rsidR="00170453" w:rsidRDefault="00170453" w:rsidP="00170453">
      <w:pPr>
        <w:pStyle w:val="PL"/>
      </w:pPr>
      <w:r>
        <w:t xml:space="preserve">              - 1024ms</w:t>
      </w:r>
    </w:p>
    <w:p w14:paraId="463084F4" w14:textId="77777777" w:rsidR="00170453" w:rsidRDefault="00170453" w:rsidP="00170453">
      <w:pPr>
        <w:pStyle w:val="PL"/>
      </w:pPr>
      <w:r>
        <w:t xml:space="preserve">              - 2048ms</w:t>
      </w:r>
    </w:p>
    <w:p w14:paraId="4E695556" w14:textId="77777777" w:rsidR="00170453" w:rsidRDefault="00170453" w:rsidP="00170453">
      <w:pPr>
        <w:pStyle w:val="PL"/>
      </w:pPr>
      <w:r>
        <w:t xml:space="preserve">              - 5120ms</w:t>
      </w:r>
    </w:p>
    <w:p w14:paraId="39FBB622" w14:textId="77777777" w:rsidR="00170453" w:rsidRDefault="00170453" w:rsidP="00170453">
      <w:pPr>
        <w:pStyle w:val="PL"/>
      </w:pPr>
      <w:r>
        <w:t xml:space="preserve">              - 10240ms</w:t>
      </w:r>
    </w:p>
    <w:p w14:paraId="088713CA" w14:textId="77777777" w:rsidR="00170453" w:rsidRDefault="00170453" w:rsidP="00170453">
      <w:pPr>
        <w:pStyle w:val="PL"/>
      </w:pPr>
      <w:r>
        <w:t xml:space="preserve">              - 60000ms</w:t>
      </w:r>
    </w:p>
    <w:p w14:paraId="410EF344" w14:textId="77777777" w:rsidR="00170453" w:rsidRDefault="00170453" w:rsidP="00170453">
      <w:pPr>
        <w:pStyle w:val="PL"/>
      </w:pPr>
      <w:r>
        <w:t xml:space="preserve">              - 360000ms</w:t>
      </w:r>
    </w:p>
    <w:p w14:paraId="75974B18" w14:textId="77777777" w:rsidR="00170453" w:rsidRDefault="00170453" w:rsidP="00170453">
      <w:pPr>
        <w:pStyle w:val="PL"/>
      </w:pPr>
      <w:r>
        <w:t xml:space="preserve">              - 720000ms</w:t>
      </w:r>
    </w:p>
    <w:p w14:paraId="4828DE4A" w14:textId="77777777" w:rsidR="00170453" w:rsidRDefault="00170453" w:rsidP="00170453">
      <w:pPr>
        <w:pStyle w:val="PL"/>
      </w:pPr>
      <w:r>
        <w:t xml:space="preserve">              - 1800000ms</w:t>
      </w:r>
    </w:p>
    <w:p w14:paraId="62E49F69" w14:textId="77777777" w:rsidR="00170453" w:rsidRDefault="00170453" w:rsidP="00170453">
      <w:pPr>
        <w:pStyle w:val="PL"/>
      </w:pPr>
      <w:r>
        <w:t xml:space="preserve">              - 3600000ms</w:t>
      </w:r>
    </w:p>
    <w:p w14:paraId="77C479E0" w14:textId="77777777" w:rsidR="00170453" w:rsidRDefault="00170453" w:rsidP="00170453">
      <w:pPr>
        <w:pStyle w:val="PL"/>
      </w:pPr>
      <w:r>
        <w:t xml:space="preserve">        NR:</w:t>
      </w:r>
    </w:p>
    <w:p w14:paraId="47847472" w14:textId="77777777" w:rsidR="00170453" w:rsidRDefault="00170453" w:rsidP="00170453">
      <w:pPr>
        <w:pStyle w:val="PL"/>
      </w:pPr>
      <w:r>
        <w:t xml:space="preserve">          type: array</w:t>
      </w:r>
    </w:p>
    <w:p w14:paraId="3F740CCF" w14:textId="77777777" w:rsidR="00170453" w:rsidRDefault="00170453" w:rsidP="00170453">
      <w:pPr>
        <w:pStyle w:val="PL"/>
      </w:pPr>
      <w:r>
        <w:t xml:space="preserve">          items:</w:t>
      </w:r>
    </w:p>
    <w:p w14:paraId="621C4168" w14:textId="77777777" w:rsidR="00170453" w:rsidRDefault="00170453" w:rsidP="00170453">
      <w:pPr>
        <w:pStyle w:val="PL"/>
      </w:pPr>
      <w:r>
        <w:t xml:space="preserve">            type: string</w:t>
      </w:r>
    </w:p>
    <w:p w14:paraId="7106154F" w14:textId="77777777" w:rsidR="00170453" w:rsidRDefault="00170453" w:rsidP="00170453">
      <w:pPr>
        <w:pStyle w:val="PL"/>
      </w:pPr>
      <w:r>
        <w:t xml:space="preserve">            enum:</w:t>
      </w:r>
    </w:p>
    <w:p w14:paraId="116C726F" w14:textId="77777777" w:rsidR="00170453" w:rsidRDefault="00170453" w:rsidP="00170453">
      <w:pPr>
        <w:pStyle w:val="PL"/>
      </w:pPr>
      <w:r>
        <w:t xml:space="preserve">              - 120ms</w:t>
      </w:r>
    </w:p>
    <w:p w14:paraId="086ED42F" w14:textId="77777777" w:rsidR="00170453" w:rsidRDefault="00170453" w:rsidP="00170453">
      <w:pPr>
        <w:pStyle w:val="PL"/>
      </w:pPr>
      <w:r>
        <w:t xml:space="preserve">              - 240ms</w:t>
      </w:r>
    </w:p>
    <w:p w14:paraId="1ECEC9F8" w14:textId="77777777" w:rsidR="00170453" w:rsidRDefault="00170453" w:rsidP="00170453">
      <w:pPr>
        <w:pStyle w:val="PL"/>
      </w:pPr>
      <w:r>
        <w:t xml:space="preserve">              - 480ms</w:t>
      </w:r>
    </w:p>
    <w:p w14:paraId="7E270016" w14:textId="77777777" w:rsidR="00170453" w:rsidRDefault="00170453" w:rsidP="00170453">
      <w:pPr>
        <w:pStyle w:val="PL"/>
      </w:pPr>
      <w:r>
        <w:t xml:space="preserve">              - 640ms</w:t>
      </w:r>
    </w:p>
    <w:p w14:paraId="393B59C2" w14:textId="77777777" w:rsidR="00170453" w:rsidRDefault="00170453" w:rsidP="00170453">
      <w:pPr>
        <w:pStyle w:val="PL"/>
      </w:pPr>
      <w:r>
        <w:t xml:space="preserve">              - 1024ms</w:t>
      </w:r>
    </w:p>
    <w:p w14:paraId="34EF346E" w14:textId="77777777" w:rsidR="00170453" w:rsidRDefault="00170453" w:rsidP="00170453">
      <w:pPr>
        <w:pStyle w:val="PL"/>
      </w:pPr>
      <w:r>
        <w:t xml:space="preserve">              - 2048ms</w:t>
      </w:r>
    </w:p>
    <w:p w14:paraId="57BB2857" w14:textId="77777777" w:rsidR="00170453" w:rsidRDefault="00170453" w:rsidP="00170453">
      <w:pPr>
        <w:pStyle w:val="PL"/>
      </w:pPr>
      <w:r>
        <w:t xml:space="preserve">              - 5120ms</w:t>
      </w:r>
    </w:p>
    <w:p w14:paraId="42077D47" w14:textId="77777777" w:rsidR="00170453" w:rsidRDefault="00170453" w:rsidP="00170453">
      <w:pPr>
        <w:pStyle w:val="PL"/>
      </w:pPr>
      <w:r>
        <w:t xml:space="preserve">              - 10240ms</w:t>
      </w:r>
    </w:p>
    <w:p w14:paraId="345DE74F" w14:textId="77777777" w:rsidR="00170453" w:rsidRDefault="00170453" w:rsidP="00170453">
      <w:pPr>
        <w:pStyle w:val="PL"/>
      </w:pPr>
      <w:r>
        <w:t xml:space="preserve">              - 20480ms</w:t>
      </w:r>
    </w:p>
    <w:p w14:paraId="117F855D" w14:textId="77777777" w:rsidR="00170453" w:rsidRDefault="00170453" w:rsidP="00170453">
      <w:pPr>
        <w:pStyle w:val="PL"/>
      </w:pPr>
      <w:r>
        <w:t xml:space="preserve">              - 40960ms</w:t>
      </w:r>
    </w:p>
    <w:p w14:paraId="642BF515" w14:textId="77777777" w:rsidR="00170453" w:rsidRDefault="00170453" w:rsidP="00170453">
      <w:pPr>
        <w:pStyle w:val="PL"/>
      </w:pPr>
      <w:r>
        <w:t xml:space="preserve">              - 60000ms</w:t>
      </w:r>
    </w:p>
    <w:p w14:paraId="05661E98" w14:textId="77777777" w:rsidR="00170453" w:rsidRDefault="00170453" w:rsidP="00170453">
      <w:pPr>
        <w:pStyle w:val="PL"/>
      </w:pPr>
      <w:r>
        <w:t xml:space="preserve">              - 360000ms</w:t>
      </w:r>
    </w:p>
    <w:p w14:paraId="39B05947" w14:textId="77777777" w:rsidR="00170453" w:rsidRDefault="00170453" w:rsidP="00170453">
      <w:pPr>
        <w:pStyle w:val="PL"/>
      </w:pPr>
      <w:r>
        <w:t xml:space="preserve">              - 720000ms</w:t>
      </w:r>
    </w:p>
    <w:p w14:paraId="3D5DCB24" w14:textId="77777777" w:rsidR="00170453" w:rsidRDefault="00170453" w:rsidP="00170453">
      <w:pPr>
        <w:pStyle w:val="PL"/>
      </w:pPr>
      <w:r>
        <w:t xml:space="preserve">              - 1800000ms</w:t>
      </w:r>
    </w:p>
    <w:p w14:paraId="5246EF75" w14:textId="77777777" w:rsidR="00170453" w:rsidRDefault="00170453" w:rsidP="00170453">
      <w:pPr>
        <w:pStyle w:val="PL"/>
      </w:pPr>
    </w:p>
    <w:p w14:paraId="065D2B02" w14:textId="77777777" w:rsidR="00170453" w:rsidRDefault="00170453" w:rsidP="00170453">
      <w:pPr>
        <w:pStyle w:val="PL"/>
      </w:pPr>
      <w:r>
        <w:t xml:space="preserve">    reportType-Type:</w:t>
      </w:r>
    </w:p>
    <w:p w14:paraId="3F47947D" w14:textId="77777777" w:rsidR="00170453" w:rsidRDefault="00170453" w:rsidP="00170453">
      <w:pPr>
        <w:pStyle w:val="PL"/>
      </w:pPr>
      <w:r>
        <w:t xml:space="preserve">      description: Report type for logged NR MDT. See details in 3GPP TS 32.422 clause 5.10.27.</w:t>
      </w:r>
    </w:p>
    <w:p w14:paraId="3818520F" w14:textId="77777777" w:rsidR="00170453" w:rsidRDefault="00170453" w:rsidP="00170453">
      <w:pPr>
        <w:pStyle w:val="PL"/>
      </w:pPr>
      <w:r>
        <w:t xml:space="preserve">      type: string</w:t>
      </w:r>
    </w:p>
    <w:p w14:paraId="1810CA57" w14:textId="77777777" w:rsidR="00170453" w:rsidRDefault="00170453" w:rsidP="00170453">
      <w:pPr>
        <w:pStyle w:val="PL"/>
      </w:pPr>
      <w:r>
        <w:t xml:space="preserve">      enum:</w:t>
      </w:r>
    </w:p>
    <w:p w14:paraId="572F2A9E" w14:textId="77777777" w:rsidR="00170453" w:rsidRDefault="00170453" w:rsidP="00170453">
      <w:pPr>
        <w:pStyle w:val="PL"/>
      </w:pPr>
      <w:r>
        <w:t xml:space="preserve">        - PERIODICAL</w:t>
      </w:r>
    </w:p>
    <w:p w14:paraId="4782E662" w14:textId="77777777" w:rsidR="00170453" w:rsidRDefault="00170453" w:rsidP="00170453">
      <w:pPr>
        <w:pStyle w:val="PL"/>
      </w:pPr>
      <w:r>
        <w:t xml:space="preserve">        - EVENT_TRIGGERED</w:t>
      </w:r>
    </w:p>
    <w:p w14:paraId="03CD2887" w14:textId="77777777" w:rsidR="00170453" w:rsidRDefault="00170453" w:rsidP="00170453">
      <w:pPr>
        <w:pStyle w:val="PL"/>
      </w:pPr>
    </w:p>
    <w:p w14:paraId="70987E3C" w14:textId="77777777" w:rsidR="00170453" w:rsidRDefault="00170453" w:rsidP="00170453">
      <w:pPr>
        <w:pStyle w:val="PL"/>
      </w:pPr>
      <w:r>
        <w:t xml:space="preserve">    sensorInformation-Type:</w:t>
      </w:r>
    </w:p>
    <w:p w14:paraId="252FB0AB" w14:textId="77777777" w:rsidR="00170453" w:rsidRDefault="00170453" w:rsidP="00170453">
      <w:pPr>
        <w:pStyle w:val="PL"/>
      </w:pPr>
      <w:r>
        <w:t xml:space="preserve">      description: See details in 3GPP TS 32.422 clause 5.10.29.</w:t>
      </w:r>
    </w:p>
    <w:p w14:paraId="3199671D" w14:textId="77777777" w:rsidR="00170453" w:rsidRDefault="00170453" w:rsidP="00170453">
      <w:pPr>
        <w:pStyle w:val="PL"/>
      </w:pPr>
      <w:r>
        <w:t xml:space="preserve">      type: array</w:t>
      </w:r>
    </w:p>
    <w:p w14:paraId="651598F4" w14:textId="77777777" w:rsidR="00170453" w:rsidRDefault="00170453" w:rsidP="00170453">
      <w:pPr>
        <w:pStyle w:val="PL"/>
      </w:pPr>
      <w:r>
        <w:t xml:space="preserve">      items:</w:t>
      </w:r>
    </w:p>
    <w:p w14:paraId="0899A52E" w14:textId="77777777" w:rsidR="00170453" w:rsidRDefault="00170453" w:rsidP="00170453">
      <w:pPr>
        <w:pStyle w:val="PL"/>
      </w:pPr>
      <w:r>
        <w:t xml:space="preserve">        type: string</w:t>
      </w:r>
    </w:p>
    <w:p w14:paraId="096295B4" w14:textId="77777777" w:rsidR="00170453" w:rsidRDefault="00170453" w:rsidP="00170453">
      <w:pPr>
        <w:pStyle w:val="PL"/>
      </w:pPr>
      <w:r>
        <w:t xml:space="preserve">        enum:</w:t>
      </w:r>
    </w:p>
    <w:p w14:paraId="2615D284" w14:textId="77777777" w:rsidR="00170453" w:rsidRDefault="00170453" w:rsidP="00170453">
      <w:pPr>
        <w:pStyle w:val="PL"/>
      </w:pPr>
      <w:r>
        <w:t xml:space="preserve">          - BAROMETRIC_PRESSURE</w:t>
      </w:r>
    </w:p>
    <w:p w14:paraId="2E39C74E" w14:textId="77777777" w:rsidR="00170453" w:rsidRDefault="00170453" w:rsidP="00170453">
      <w:pPr>
        <w:pStyle w:val="PL"/>
      </w:pPr>
      <w:r>
        <w:t xml:space="preserve">          - UE_SPEED</w:t>
      </w:r>
    </w:p>
    <w:p w14:paraId="799FBB65" w14:textId="77777777" w:rsidR="00170453" w:rsidRDefault="00170453" w:rsidP="00170453">
      <w:pPr>
        <w:pStyle w:val="PL"/>
      </w:pPr>
      <w:r>
        <w:t xml:space="preserve">          - UE_ORIENTATION</w:t>
      </w:r>
    </w:p>
    <w:p w14:paraId="7FE51D81" w14:textId="77777777" w:rsidR="00170453" w:rsidRDefault="00170453" w:rsidP="00170453">
      <w:pPr>
        <w:pStyle w:val="PL"/>
      </w:pPr>
    </w:p>
    <w:p w14:paraId="13A9DBF8" w14:textId="77777777" w:rsidR="00170453" w:rsidRDefault="00170453" w:rsidP="00170453">
      <w:pPr>
        <w:pStyle w:val="PL"/>
      </w:pPr>
      <w:r>
        <w:t xml:space="preserve">    traceCollectionEntityId-Type:</w:t>
      </w:r>
    </w:p>
    <w:p w14:paraId="7668878A" w14:textId="77777777" w:rsidR="00170453" w:rsidRDefault="00170453" w:rsidP="00170453">
      <w:pPr>
        <w:pStyle w:val="PL"/>
      </w:pPr>
      <w:r>
        <w:t xml:space="preserve">      description: See details in 3GPP TS 32.422 clause 5.10.11. Only TCE Id value may be sent over the air to the UE being configured for Logged MDT.</w:t>
      </w:r>
    </w:p>
    <w:p w14:paraId="2324C028" w14:textId="77777777" w:rsidR="00170453" w:rsidRDefault="00170453" w:rsidP="00170453">
      <w:pPr>
        <w:pStyle w:val="PL"/>
      </w:pPr>
      <w:r>
        <w:t xml:space="preserve">      type: integer</w:t>
      </w:r>
    </w:p>
    <w:p w14:paraId="53EC7E4B" w14:textId="77777777" w:rsidR="00170453" w:rsidRDefault="00170453" w:rsidP="00170453">
      <w:pPr>
        <w:pStyle w:val="PL"/>
      </w:pPr>
    </w:p>
    <w:p w14:paraId="32B5F331" w14:textId="77777777" w:rsidR="00170453" w:rsidRDefault="00170453" w:rsidP="00170453">
      <w:pPr>
        <w:pStyle w:val="PL"/>
      </w:pPr>
      <w:r>
        <w:t xml:space="preserve">    excessPacketDelayThresholds-Type:</w:t>
      </w:r>
    </w:p>
    <w:p w14:paraId="093F6084" w14:textId="77777777" w:rsidR="00170453" w:rsidRDefault="00170453" w:rsidP="00170453">
      <w:pPr>
        <w:pStyle w:val="PL"/>
      </w:pPr>
      <w:r>
        <w:t xml:space="preserve">      description: Excess Packet Delay Threshold for NR MDT. See details in 3GPP TS 32.422 clause 4.1.1 and 4.1.2.</w:t>
      </w:r>
    </w:p>
    <w:p w14:paraId="5F6666E4" w14:textId="77777777" w:rsidR="00170453" w:rsidRDefault="00170453" w:rsidP="00170453">
      <w:pPr>
        <w:pStyle w:val="PL"/>
      </w:pPr>
      <w:r>
        <w:t xml:space="preserve">      type: array</w:t>
      </w:r>
    </w:p>
    <w:p w14:paraId="768628D8" w14:textId="77777777" w:rsidR="00170453" w:rsidRDefault="00170453" w:rsidP="00170453">
      <w:pPr>
        <w:pStyle w:val="PL"/>
      </w:pPr>
      <w:r>
        <w:t xml:space="preserve">      properties:</w:t>
      </w:r>
    </w:p>
    <w:p w14:paraId="13D9D584" w14:textId="77777777" w:rsidR="00170453" w:rsidRDefault="00170453" w:rsidP="00170453">
      <w:pPr>
        <w:pStyle w:val="PL"/>
      </w:pPr>
      <w:r>
        <w:t xml:space="preserve">        fiveQIValue:</w:t>
      </w:r>
    </w:p>
    <w:p w14:paraId="26E0E3EC" w14:textId="77777777" w:rsidR="00170453" w:rsidRDefault="00170453" w:rsidP="00170453">
      <w:pPr>
        <w:pStyle w:val="PL"/>
      </w:pPr>
      <w:r>
        <w:t xml:space="preserve">          type: integer</w:t>
      </w:r>
    </w:p>
    <w:p w14:paraId="1C94ACB4" w14:textId="77777777" w:rsidR="00170453" w:rsidRDefault="00170453" w:rsidP="00170453">
      <w:pPr>
        <w:pStyle w:val="PL"/>
      </w:pPr>
      <w:r>
        <w:t xml:space="preserve">        excessPacketDelayThresholdValue:</w:t>
      </w:r>
    </w:p>
    <w:p w14:paraId="0EB23250" w14:textId="77777777" w:rsidR="00170453" w:rsidRDefault="00170453" w:rsidP="00170453">
      <w:pPr>
        <w:pStyle w:val="PL"/>
      </w:pPr>
      <w:r>
        <w:t xml:space="preserve">          type: string</w:t>
      </w:r>
    </w:p>
    <w:p w14:paraId="6540CE06" w14:textId="77777777" w:rsidR="00170453" w:rsidRDefault="00170453" w:rsidP="00170453">
      <w:pPr>
        <w:pStyle w:val="PL"/>
      </w:pPr>
      <w:r>
        <w:t xml:space="preserve">          enum:</w:t>
      </w:r>
    </w:p>
    <w:p w14:paraId="022CA768" w14:textId="77777777" w:rsidR="00170453" w:rsidRDefault="00170453" w:rsidP="00170453">
      <w:pPr>
        <w:pStyle w:val="PL"/>
      </w:pPr>
      <w:r>
        <w:t xml:space="preserve">            - 0.25ms</w:t>
      </w:r>
    </w:p>
    <w:p w14:paraId="061EF17D" w14:textId="77777777" w:rsidR="00170453" w:rsidRDefault="00170453" w:rsidP="00170453">
      <w:pPr>
        <w:pStyle w:val="PL"/>
      </w:pPr>
      <w:r>
        <w:t xml:space="preserve">            - 0.5ms</w:t>
      </w:r>
    </w:p>
    <w:p w14:paraId="6C22FE6F" w14:textId="77777777" w:rsidR="00170453" w:rsidRDefault="00170453" w:rsidP="00170453">
      <w:pPr>
        <w:pStyle w:val="PL"/>
      </w:pPr>
      <w:r>
        <w:t xml:space="preserve">            - 1ms</w:t>
      </w:r>
    </w:p>
    <w:p w14:paraId="1587D7BC" w14:textId="77777777" w:rsidR="00170453" w:rsidRDefault="00170453" w:rsidP="00170453">
      <w:pPr>
        <w:pStyle w:val="PL"/>
      </w:pPr>
      <w:r>
        <w:t xml:space="preserve">            - 2ms</w:t>
      </w:r>
    </w:p>
    <w:p w14:paraId="176C15C0" w14:textId="77777777" w:rsidR="00170453" w:rsidRDefault="00170453" w:rsidP="00170453">
      <w:pPr>
        <w:pStyle w:val="PL"/>
      </w:pPr>
      <w:r>
        <w:t xml:space="preserve">            - 4ms</w:t>
      </w:r>
    </w:p>
    <w:p w14:paraId="288B210C" w14:textId="77777777" w:rsidR="00170453" w:rsidRDefault="00170453" w:rsidP="00170453">
      <w:pPr>
        <w:pStyle w:val="PL"/>
      </w:pPr>
      <w:r>
        <w:t xml:space="preserve">            - 5ms</w:t>
      </w:r>
    </w:p>
    <w:p w14:paraId="7C7F88F8" w14:textId="77777777" w:rsidR="00170453" w:rsidRDefault="00170453" w:rsidP="00170453">
      <w:pPr>
        <w:pStyle w:val="PL"/>
      </w:pPr>
      <w:r>
        <w:lastRenderedPageBreak/>
        <w:t xml:space="preserve">            - 10ms</w:t>
      </w:r>
    </w:p>
    <w:p w14:paraId="43B69A77" w14:textId="77777777" w:rsidR="00170453" w:rsidRDefault="00170453" w:rsidP="00170453">
      <w:pPr>
        <w:pStyle w:val="PL"/>
      </w:pPr>
      <w:r>
        <w:t xml:space="preserve">            - 20ms</w:t>
      </w:r>
    </w:p>
    <w:p w14:paraId="4F50912F" w14:textId="77777777" w:rsidR="00170453" w:rsidRDefault="00170453" w:rsidP="00170453">
      <w:pPr>
        <w:pStyle w:val="PL"/>
      </w:pPr>
      <w:r>
        <w:t xml:space="preserve">            - 30ms</w:t>
      </w:r>
    </w:p>
    <w:p w14:paraId="60DE9CA0" w14:textId="77777777" w:rsidR="00170453" w:rsidRDefault="00170453" w:rsidP="00170453">
      <w:pPr>
        <w:pStyle w:val="PL"/>
      </w:pPr>
      <w:r>
        <w:t xml:space="preserve">            - 40ms</w:t>
      </w:r>
    </w:p>
    <w:p w14:paraId="572B9D2F" w14:textId="77777777" w:rsidR="00170453" w:rsidRDefault="00170453" w:rsidP="00170453">
      <w:pPr>
        <w:pStyle w:val="PL"/>
      </w:pPr>
      <w:r>
        <w:t xml:space="preserve">            - 50ms</w:t>
      </w:r>
    </w:p>
    <w:p w14:paraId="3F3A05F7" w14:textId="77777777" w:rsidR="00170453" w:rsidRDefault="00170453" w:rsidP="00170453">
      <w:pPr>
        <w:pStyle w:val="PL"/>
      </w:pPr>
      <w:r>
        <w:t xml:space="preserve">            - 60ms</w:t>
      </w:r>
    </w:p>
    <w:p w14:paraId="3003B22B" w14:textId="77777777" w:rsidR="00170453" w:rsidRDefault="00170453" w:rsidP="00170453">
      <w:pPr>
        <w:pStyle w:val="PL"/>
      </w:pPr>
      <w:r>
        <w:t xml:space="preserve">            - 70ms</w:t>
      </w:r>
    </w:p>
    <w:p w14:paraId="18D6E282" w14:textId="77777777" w:rsidR="00170453" w:rsidRDefault="00170453" w:rsidP="00170453">
      <w:pPr>
        <w:pStyle w:val="PL"/>
      </w:pPr>
      <w:r>
        <w:t xml:space="preserve">            - 80ms</w:t>
      </w:r>
    </w:p>
    <w:p w14:paraId="06BC4243" w14:textId="77777777" w:rsidR="00170453" w:rsidRDefault="00170453" w:rsidP="00170453">
      <w:pPr>
        <w:pStyle w:val="PL"/>
      </w:pPr>
      <w:r>
        <w:t xml:space="preserve">            - 90ms</w:t>
      </w:r>
    </w:p>
    <w:p w14:paraId="7F46BE2E" w14:textId="77777777" w:rsidR="00170453" w:rsidRDefault="00170453" w:rsidP="00170453">
      <w:pPr>
        <w:pStyle w:val="PL"/>
      </w:pPr>
      <w:r>
        <w:t xml:space="preserve">            - 100ms</w:t>
      </w:r>
    </w:p>
    <w:p w14:paraId="57FAF39B" w14:textId="77777777" w:rsidR="00170453" w:rsidRDefault="00170453" w:rsidP="00170453">
      <w:pPr>
        <w:pStyle w:val="PL"/>
      </w:pPr>
      <w:r>
        <w:t xml:space="preserve">            - 150ms</w:t>
      </w:r>
    </w:p>
    <w:p w14:paraId="516055C1" w14:textId="77777777" w:rsidR="00170453" w:rsidRDefault="00170453" w:rsidP="00170453">
      <w:pPr>
        <w:pStyle w:val="PL"/>
      </w:pPr>
      <w:r>
        <w:t xml:space="preserve">            - 300ms</w:t>
      </w:r>
    </w:p>
    <w:p w14:paraId="77C69BC9" w14:textId="77777777" w:rsidR="00170453" w:rsidRDefault="00170453" w:rsidP="00170453">
      <w:pPr>
        <w:pStyle w:val="PL"/>
      </w:pPr>
      <w:r>
        <w:t xml:space="preserve">            - 500ms</w:t>
      </w:r>
    </w:p>
    <w:p w14:paraId="19536396" w14:textId="77777777" w:rsidR="00170453" w:rsidRDefault="00170453" w:rsidP="00170453">
      <w:pPr>
        <w:pStyle w:val="PL"/>
      </w:pPr>
      <w:r>
        <w:t xml:space="preserve">      minItems: 0</w:t>
      </w:r>
    </w:p>
    <w:p w14:paraId="2F2024D2" w14:textId="77777777" w:rsidR="00170453" w:rsidRDefault="00170453" w:rsidP="00170453">
      <w:pPr>
        <w:pStyle w:val="PL"/>
      </w:pPr>
      <w:r>
        <w:t xml:space="preserve">      maxItems: 255</w:t>
      </w:r>
    </w:p>
    <w:p w14:paraId="7F315005" w14:textId="77777777" w:rsidR="00170453" w:rsidRDefault="00170453" w:rsidP="00170453">
      <w:pPr>
        <w:pStyle w:val="PL"/>
      </w:pPr>
    </w:p>
    <w:p w14:paraId="21D7D7D0" w14:textId="77777777" w:rsidR="00170453" w:rsidRDefault="00170453" w:rsidP="00170453">
      <w:pPr>
        <w:pStyle w:val="PL"/>
      </w:pPr>
      <w:r>
        <w:t>#-------- end of Definition of types used in Trace control NRM fragment ----------</w:t>
      </w:r>
    </w:p>
    <w:p w14:paraId="707F141C" w14:textId="77777777" w:rsidR="00170453" w:rsidRDefault="00170453" w:rsidP="00170453">
      <w:pPr>
        <w:pStyle w:val="PL"/>
      </w:pPr>
    </w:p>
    <w:p w14:paraId="5633764C" w14:textId="77777777" w:rsidR="00170453" w:rsidRDefault="00170453" w:rsidP="00170453">
      <w:pPr>
        <w:pStyle w:val="PL"/>
      </w:pPr>
    </w:p>
    <w:p w14:paraId="0F4E32D4" w14:textId="77777777" w:rsidR="00170453" w:rsidRDefault="00170453" w:rsidP="00170453">
      <w:pPr>
        <w:pStyle w:val="PL"/>
      </w:pPr>
      <w:r>
        <w:t>#-------- Definition of abstract IOC Top -----------------------------------------</w:t>
      </w:r>
    </w:p>
    <w:p w14:paraId="4600B419" w14:textId="77777777" w:rsidR="00170453" w:rsidRDefault="00170453" w:rsidP="00170453">
      <w:pPr>
        <w:pStyle w:val="PL"/>
      </w:pPr>
    </w:p>
    <w:p w14:paraId="240A0F0E" w14:textId="77777777" w:rsidR="00170453" w:rsidRDefault="00170453" w:rsidP="00170453">
      <w:pPr>
        <w:pStyle w:val="PL"/>
      </w:pPr>
      <w:r>
        <w:t xml:space="preserve">    Top-Attr:</w:t>
      </w:r>
    </w:p>
    <w:p w14:paraId="30F05C1C" w14:textId="77777777" w:rsidR="00170453" w:rsidRDefault="00170453" w:rsidP="00170453">
      <w:pPr>
        <w:pStyle w:val="PL"/>
      </w:pPr>
      <w:r>
        <w:t xml:space="preserve">      #  This definition will be deprecated, when all occurances of Top-Attr</w:t>
      </w:r>
    </w:p>
    <w:p w14:paraId="100A77B7" w14:textId="77777777" w:rsidR="00170453" w:rsidRDefault="00170453" w:rsidP="00170453">
      <w:pPr>
        <w:pStyle w:val="PL"/>
      </w:pPr>
      <w:r>
        <w:t xml:space="preserve">      #  are replaced by Top.</w:t>
      </w:r>
    </w:p>
    <w:p w14:paraId="7C9F5D47" w14:textId="77777777" w:rsidR="00170453" w:rsidRDefault="00170453" w:rsidP="00170453">
      <w:pPr>
        <w:pStyle w:val="PL"/>
      </w:pPr>
      <w:r>
        <w:t xml:space="preserve">      type: object</w:t>
      </w:r>
    </w:p>
    <w:p w14:paraId="08CA56AC" w14:textId="77777777" w:rsidR="00170453" w:rsidRDefault="00170453" w:rsidP="00170453">
      <w:pPr>
        <w:pStyle w:val="PL"/>
      </w:pPr>
      <w:r>
        <w:t xml:space="preserve">      properties:</w:t>
      </w:r>
    </w:p>
    <w:p w14:paraId="556BAAEC" w14:textId="77777777" w:rsidR="00170453" w:rsidRDefault="00170453" w:rsidP="00170453">
      <w:pPr>
        <w:pStyle w:val="PL"/>
      </w:pPr>
      <w:r>
        <w:t xml:space="preserve">        id:</w:t>
      </w:r>
    </w:p>
    <w:p w14:paraId="1E89008B" w14:textId="77777777" w:rsidR="00170453" w:rsidRDefault="00170453" w:rsidP="00170453">
      <w:pPr>
        <w:pStyle w:val="PL"/>
      </w:pPr>
      <w:r>
        <w:t xml:space="preserve">          type: string</w:t>
      </w:r>
    </w:p>
    <w:p w14:paraId="08E6A20D" w14:textId="77777777" w:rsidR="00170453" w:rsidRDefault="00170453" w:rsidP="00170453">
      <w:pPr>
        <w:pStyle w:val="PL"/>
      </w:pPr>
      <w:r>
        <w:t xml:space="preserve">          nullable: true</w:t>
      </w:r>
    </w:p>
    <w:p w14:paraId="12E38020" w14:textId="77777777" w:rsidR="00170453" w:rsidRDefault="00170453" w:rsidP="00170453">
      <w:pPr>
        <w:pStyle w:val="PL"/>
      </w:pPr>
      <w:r>
        <w:t xml:space="preserve">        objectClass:</w:t>
      </w:r>
    </w:p>
    <w:p w14:paraId="3CB71654" w14:textId="77777777" w:rsidR="00170453" w:rsidRDefault="00170453" w:rsidP="00170453">
      <w:pPr>
        <w:pStyle w:val="PL"/>
      </w:pPr>
      <w:r>
        <w:t xml:space="preserve">          type: string</w:t>
      </w:r>
    </w:p>
    <w:p w14:paraId="56E07206" w14:textId="77777777" w:rsidR="00170453" w:rsidRDefault="00170453" w:rsidP="00170453">
      <w:pPr>
        <w:pStyle w:val="PL"/>
      </w:pPr>
      <w:r>
        <w:t xml:space="preserve">        objectInstance:</w:t>
      </w:r>
    </w:p>
    <w:p w14:paraId="7B834464" w14:textId="77777777" w:rsidR="00170453" w:rsidRDefault="00170453" w:rsidP="00170453">
      <w:pPr>
        <w:pStyle w:val="PL"/>
      </w:pPr>
      <w:r>
        <w:t xml:space="preserve">          $ref: 'TS28623_ComDefs.yaml#/components/schemas/Dn'</w:t>
      </w:r>
    </w:p>
    <w:p w14:paraId="75E3A5F6" w14:textId="77777777" w:rsidR="00170453" w:rsidRDefault="00170453" w:rsidP="00170453">
      <w:pPr>
        <w:pStyle w:val="PL"/>
      </w:pPr>
      <w:r>
        <w:t xml:space="preserve">        VsDataContainer:</w:t>
      </w:r>
    </w:p>
    <w:p w14:paraId="3962D577" w14:textId="77777777" w:rsidR="00170453" w:rsidRDefault="00170453" w:rsidP="00170453">
      <w:pPr>
        <w:pStyle w:val="PL"/>
      </w:pPr>
      <w:r>
        <w:t xml:space="preserve">          $ref: '#/components/schemas/VsDataContainer-Multiple'</w:t>
      </w:r>
    </w:p>
    <w:p w14:paraId="1FA3FCE4" w14:textId="77777777" w:rsidR="00170453" w:rsidRDefault="00170453" w:rsidP="00170453">
      <w:pPr>
        <w:pStyle w:val="PL"/>
      </w:pPr>
      <w:r>
        <w:t xml:space="preserve">      required:</w:t>
      </w:r>
    </w:p>
    <w:p w14:paraId="71297551" w14:textId="77777777" w:rsidR="00170453" w:rsidRDefault="00170453" w:rsidP="00170453">
      <w:pPr>
        <w:pStyle w:val="PL"/>
      </w:pPr>
      <w:r>
        <w:t xml:space="preserve">        - id</w:t>
      </w:r>
    </w:p>
    <w:p w14:paraId="5E8690FF" w14:textId="77777777" w:rsidR="00170453" w:rsidRDefault="00170453" w:rsidP="00170453">
      <w:pPr>
        <w:pStyle w:val="PL"/>
      </w:pPr>
      <w:r>
        <w:t xml:space="preserve">    Top:</w:t>
      </w:r>
    </w:p>
    <w:p w14:paraId="6B75681E" w14:textId="77777777" w:rsidR="00170453" w:rsidRDefault="00170453" w:rsidP="00170453">
      <w:pPr>
        <w:pStyle w:val="PL"/>
      </w:pPr>
      <w:r>
        <w:t xml:space="preserve">      type: object</w:t>
      </w:r>
    </w:p>
    <w:p w14:paraId="12282CCE" w14:textId="77777777" w:rsidR="00170453" w:rsidRDefault="00170453" w:rsidP="00170453">
      <w:pPr>
        <w:pStyle w:val="PL"/>
      </w:pPr>
      <w:r>
        <w:t xml:space="preserve">      properties:</w:t>
      </w:r>
    </w:p>
    <w:p w14:paraId="2A4B8F83" w14:textId="77777777" w:rsidR="00170453" w:rsidRDefault="00170453" w:rsidP="00170453">
      <w:pPr>
        <w:pStyle w:val="PL"/>
      </w:pPr>
      <w:r>
        <w:t xml:space="preserve">        id:</w:t>
      </w:r>
    </w:p>
    <w:p w14:paraId="2FCD62AB" w14:textId="77777777" w:rsidR="00170453" w:rsidRDefault="00170453" w:rsidP="00170453">
      <w:pPr>
        <w:pStyle w:val="PL"/>
      </w:pPr>
      <w:r>
        <w:t xml:space="preserve">          type: string</w:t>
      </w:r>
    </w:p>
    <w:p w14:paraId="754EF7EF" w14:textId="77777777" w:rsidR="00170453" w:rsidRDefault="00170453" w:rsidP="00170453">
      <w:pPr>
        <w:pStyle w:val="PL"/>
      </w:pPr>
      <w:r>
        <w:t xml:space="preserve">          nullable: true</w:t>
      </w:r>
    </w:p>
    <w:p w14:paraId="718A8667" w14:textId="77777777" w:rsidR="00170453" w:rsidRDefault="00170453" w:rsidP="00170453">
      <w:pPr>
        <w:pStyle w:val="PL"/>
      </w:pPr>
      <w:r>
        <w:t xml:space="preserve">        objectClass:</w:t>
      </w:r>
    </w:p>
    <w:p w14:paraId="6A5323E9" w14:textId="77777777" w:rsidR="00170453" w:rsidRDefault="00170453" w:rsidP="00170453">
      <w:pPr>
        <w:pStyle w:val="PL"/>
      </w:pPr>
      <w:r>
        <w:t xml:space="preserve">          type: string</w:t>
      </w:r>
    </w:p>
    <w:p w14:paraId="1295A3A6" w14:textId="77777777" w:rsidR="00170453" w:rsidRDefault="00170453" w:rsidP="00170453">
      <w:pPr>
        <w:pStyle w:val="PL"/>
      </w:pPr>
      <w:r>
        <w:t xml:space="preserve">        objectInstance:</w:t>
      </w:r>
    </w:p>
    <w:p w14:paraId="11B3D067" w14:textId="77777777" w:rsidR="00170453" w:rsidRDefault="00170453" w:rsidP="00170453">
      <w:pPr>
        <w:pStyle w:val="PL"/>
      </w:pPr>
      <w:r>
        <w:t xml:space="preserve">          $ref: 'TS28623_ComDefs.yaml#/components/schemas/Dn'</w:t>
      </w:r>
    </w:p>
    <w:p w14:paraId="3A4EC2A1" w14:textId="77777777" w:rsidR="00170453" w:rsidRDefault="00170453" w:rsidP="00170453">
      <w:pPr>
        <w:pStyle w:val="PL"/>
      </w:pPr>
      <w:r>
        <w:t xml:space="preserve">        VsDataContainer:</w:t>
      </w:r>
    </w:p>
    <w:p w14:paraId="7A8D71B4" w14:textId="77777777" w:rsidR="00170453" w:rsidRDefault="00170453" w:rsidP="00170453">
      <w:pPr>
        <w:pStyle w:val="PL"/>
      </w:pPr>
      <w:r>
        <w:t xml:space="preserve">          $ref: '#/components/schemas/VsDataContainer-Multiple'</w:t>
      </w:r>
    </w:p>
    <w:p w14:paraId="1F4FF0B7" w14:textId="77777777" w:rsidR="00170453" w:rsidRDefault="00170453" w:rsidP="00170453">
      <w:pPr>
        <w:pStyle w:val="PL"/>
      </w:pPr>
      <w:r>
        <w:t xml:space="preserve">      required:</w:t>
      </w:r>
    </w:p>
    <w:p w14:paraId="58D26CBA" w14:textId="77777777" w:rsidR="00170453" w:rsidRDefault="00170453" w:rsidP="00170453">
      <w:pPr>
        <w:pStyle w:val="PL"/>
      </w:pPr>
      <w:r>
        <w:t xml:space="preserve">        - id</w:t>
      </w:r>
    </w:p>
    <w:p w14:paraId="1BA20A04" w14:textId="77777777" w:rsidR="00170453" w:rsidRDefault="00170453" w:rsidP="00170453">
      <w:pPr>
        <w:pStyle w:val="PL"/>
      </w:pPr>
    </w:p>
    <w:p w14:paraId="32670B41" w14:textId="77777777" w:rsidR="00170453" w:rsidRDefault="00170453" w:rsidP="00170453">
      <w:pPr>
        <w:pStyle w:val="PL"/>
      </w:pPr>
      <w:r>
        <w:t>#-------- Definition of IOCs with new name-containments defined in other TS ------</w:t>
      </w:r>
    </w:p>
    <w:p w14:paraId="36278140" w14:textId="77777777" w:rsidR="00170453" w:rsidRDefault="00170453" w:rsidP="00170453">
      <w:pPr>
        <w:pStyle w:val="PL"/>
      </w:pPr>
    </w:p>
    <w:p w14:paraId="2496366A" w14:textId="77777777" w:rsidR="00170453" w:rsidRDefault="00170453" w:rsidP="00170453">
      <w:pPr>
        <w:pStyle w:val="PL"/>
      </w:pPr>
      <w:r>
        <w:t xml:space="preserve">    SubNetwork-Attr:</w:t>
      </w:r>
    </w:p>
    <w:p w14:paraId="31B242E5" w14:textId="77777777" w:rsidR="00170453" w:rsidRDefault="00170453" w:rsidP="00170453">
      <w:pPr>
        <w:pStyle w:val="PL"/>
      </w:pPr>
      <w:r>
        <w:t xml:space="preserve">      type: object</w:t>
      </w:r>
    </w:p>
    <w:p w14:paraId="1EBD227C" w14:textId="77777777" w:rsidR="00170453" w:rsidRDefault="00170453" w:rsidP="00170453">
      <w:pPr>
        <w:pStyle w:val="PL"/>
      </w:pPr>
      <w:r>
        <w:t xml:space="preserve">      properties:</w:t>
      </w:r>
    </w:p>
    <w:p w14:paraId="58E0B9F9" w14:textId="77777777" w:rsidR="00170453" w:rsidRDefault="00170453" w:rsidP="00170453">
      <w:pPr>
        <w:pStyle w:val="PL"/>
      </w:pPr>
      <w:r>
        <w:t xml:space="preserve">        dnPrefix:</w:t>
      </w:r>
    </w:p>
    <w:p w14:paraId="404B77DF" w14:textId="77777777" w:rsidR="00170453" w:rsidRDefault="00170453" w:rsidP="00170453">
      <w:pPr>
        <w:pStyle w:val="PL"/>
      </w:pPr>
      <w:r>
        <w:t xml:space="preserve">          type: string</w:t>
      </w:r>
    </w:p>
    <w:p w14:paraId="2A428DDD" w14:textId="77777777" w:rsidR="00170453" w:rsidRDefault="00170453" w:rsidP="00170453">
      <w:pPr>
        <w:pStyle w:val="PL"/>
      </w:pPr>
      <w:r>
        <w:t xml:space="preserve">        userLabel:</w:t>
      </w:r>
    </w:p>
    <w:p w14:paraId="564927AF" w14:textId="77777777" w:rsidR="00170453" w:rsidRDefault="00170453" w:rsidP="00170453">
      <w:pPr>
        <w:pStyle w:val="PL"/>
      </w:pPr>
      <w:r>
        <w:t xml:space="preserve">          type: string</w:t>
      </w:r>
    </w:p>
    <w:p w14:paraId="4F843A97" w14:textId="77777777" w:rsidR="00170453" w:rsidRDefault="00170453" w:rsidP="00170453">
      <w:pPr>
        <w:pStyle w:val="PL"/>
      </w:pPr>
      <w:r>
        <w:t xml:space="preserve">        userDefinedNetworkType:</w:t>
      </w:r>
    </w:p>
    <w:p w14:paraId="1EC8A0C7" w14:textId="77777777" w:rsidR="00170453" w:rsidRDefault="00170453" w:rsidP="00170453">
      <w:pPr>
        <w:pStyle w:val="PL"/>
      </w:pPr>
      <w:r>
        <w:t xml:space="preserve">          type: string</w:t>
      </w:r>
    </w:p>
    <w:p w14:paraId="11CCB7AE" w14:textId="77777777" w:rsidR="00170453" w:rsidRDefault="00170453" w:rsidP="00170453">
      <w:pPr>
        <w:pStyle w:val="PL"/>
      </w:pPr>
      <w:r>
        <w:t xml:space="preserve">        setOfMcc:</w:t>
      </w:r>
    </w:p>
    <w:p w14:paraId="75AF4954" w14:textId="77777777" w:rsidR="00170453" w:rsidRDefault="00170453" w:rsidP="00170453">
      <w:pPr>
        <w:pStyle w:val="PL"/>
      </w:pPr>
      <w:r>
        <w:t xml:space="preserve">          type: array</w:t>
      </w:r>
    </w:p>
    <w:p w14:paraId="609D016B" w14:textId="77777777" w:rsidR="00170453" w:rsidRDefault="00170453" w:rsidP="00170453">
      <w:pPr>
        <w:pStyle w:val="PL"/>
      </w:pPr>
      <w:r>
        <w:t xml:space="preserve">          items:</w:t>
      </w:r>
    </w:p>
    <w:p w14:paraId="024C40EA" w14:textId="77777777" w:rsidR="00170453" w:rsidRDefault="00170453" w:rsidP="00170453">
      <w:pPr>
        <w:pStyle w:val="PL"/>
      </w:pPr>
      <w:r>
        <w:t xml:space="preserve">            $ref: 'TS28623_ComDefs.yaml#/components/schemas/Mcc'</w:t>
      </w:r>
    </w:p>
    <w:p w14:paraId="4262F8B8" w14:textId="77777777" w:rsidR="00170453" w:rsidRDefault="00170453" w:rsidP="00170453">
      <w:pPr>
        <w:pStyle w:val="PL"/>
      </w:pPr>
      <w:r>
        <w:t xml:space="preserve">        priorityLabel:</w:t>
      </w:r>
    </w:p>
    <w:p w14:paraId="69EC8F06" w14:textId="77777777" w:rsidR="00170453" w:rsidRDefault="00170453" w:rsidP="00170453">
      <w:pPr>
        <w:pStyle w:val="PL"/>
      </w:pPr>
      <w:r>
        <w:t xml:space="preserve">          type: integer</w:t>
      </w:r>
    </w:p>
    <w:p w14:paraId="3337C467" w14:textId="77777777" w:rsidR="00170453" w:rsidRDefault="00170453" w:rsidP="00170453">
      <w:pPr>
        <w:pStyle w:val="PL"/>
      </w:pPr>
      <w:r>
        <w:t xml:space="preserve">        supportedPerfMetricGroups:</w:t>
      </w:r>
    </w:p>
    <w:p w14:paraId="7D767A7B" w14:textId="77777777" w:rsidR="00170453" w:rsidRDefault="00170453" w:rsidP="00170453">
      <w:pPr>
        <w:pStyle w:val="PL"/>
      </w:pPr>
      <w:r>
        <w:t xml:space="preserve">          type: array</w:t>
      </w:r>
    </w:p>
    <w:p w14:paraId="4545C36F" w14:textId="77777777" w:rsidR="00170453" w:rsidRDefault="00170453" w:rsidP="00170453">
      <w:pPr>
        <w:pStyle w:val="PL"/>
      </w:pPr>
      <w:r>
        <w:t xml:space="preserve">          items:</w:t>
      </w:r>
    </w:p>
    <w:p w14:paraId="206751D1" w14:textId="77777777" w:rsidR="00170453" w:rsidRDefault="00170453" w:rsidP="00170453">
      <w:pPr>
        <w:pStyle w:val="PL"/>
      </w:pPr>
      <w:r>
        <w:t xml:space="preserve">            $ref: '#/components/schemas/SupportedPerfMetricGroup'</w:t>
      </w:r>
    </w:p>
    <w:p w14:paraId="36BA8642" w14:textId="77777777" w:rsidR="00170453" w:rsidRDefault="00170453" w:rsidP="00170453">
      <w:pPr>
        <w:pStyle w:val="PL"/>
      </w:pPr>
      <w:r>
        <w:t xml:space="preserve">        supportedTraceMetrics:</w:t>
      </w:r>
    </w:p>
    <w:p w14:paraId="2CBD68D2" w14:textId="77777777" w:rsidR="00170453" w:rsidRDefault="00170453" w:rsidP="00170453">
      <w:pPr>
        <w:pStyle w:val="PL"/>
      </w:pPr>
      <w:r>
        <w:t xml:space="preserve">          type: array</w:t>
      </w:r>
    </w:p>
    <w:p w14:paraId="796B07C4" w14:textId="77777777" w:rsidR="00170453" w:rsidRDefault="00170453" w:rsidP="00170453">
      <w:pPr>
        <w:pStyle w:val="PL"/>
      </w:pPr>
      <w:r>
        <w:t xml:space="preserve">          items:</w:t>
      </w:r>
    </w:p>
    <w:p w14:paraId="1A15F559" w14:textId="77777777" w:rsidR="00170453" w:rsidRDefault="00170453" w:rsidP="00170453">
      <w:pPr>
        <w:pStyle w:val="PL"/>
      </w:pPr>
      <w:r>
        <w:t xml:space="preserve">            type: string</w:t>
      </w:r>
    </w:p>
    <w:p w14:paraId="577216A5" w14:textId="77777777" w:rsidR="00170453" w:rsidRDefault="00170453" w:rsidP="00170453">
      <w:pPr>
        <w:pStyle w:val="PL"/>
      </w:pPr>
      <w:r>
        <w:t xml:space="preserve">    ManagedElement-Attr:</w:t>
      </w:r>
    </w:p>
    <w:p w14:paraId="4EDBA470" w14:textId="77777777" w:rsidR="00170453" w:rsidRDefault="00170453" w:rsidP="00170453">
      <w:pPr>
        <w:pStyle w:val="PL"/>
      </w:pPr>
      <w:r>
        <w:lastRenderedPageBreak/>
        <w:t xml:space="preserve">      type: object</w:t>
      </w:r>
    </w:p>
    <w:p w14:paraId="5B403720" w14:textId="77777777" w:rsidR="00170453" w:rsidRDefault="00170453" w:rsidP="00170453">
      <w:pPr>
        <w:pStyle w:val="PL"/>
      </w:pPr>
      <w:r>
        <w:t xml:space="preserve">      properties:</w:t>
      </w:r>
    </w:p>
    <w:p w14:paraId="498FA9AE" w14:textId="77777777" w:rsidR="00170453" w:rsidRDefault="00170453" w:rsidP="00170453">
      <w:pPr>
        <w:pStyle w:val="PL"/>
      </w:pPr>
      <w:r>
        <w:t xml:space="preserve">        dnPrefix:</w:t>
      </w:r>
    </w:p>
    <w:p w14:paraId="276D56FF" w14:textId="77777777" w:rsidR="00170453" w:rsidRDefault="00170453" w:rsidP="00170453">
      <w:pPr>
        <w:pStyle w:val="PL"/>
      </w:pPr>
      <w:r>
        <w:t xml:space="preserve">          type: string</w:t>
      </w:r>
    </w:p>
    <w:p w14:paraId="28AF45DC" w14:textId="77777777" w:rsidR="00170453" w:rsidRDefault="00170453" w:rsidP="00170453">
      <w:pPr>
        <w:pStyle w:val="PL"/>
      </w:pPr>
      <w:r>
        <w:t xml:space="preserve">        managedElementTypeList:</w:t>
      </w:r>
    </w:p>
    <w:p w14:paraId="6717DEDD" w14:textId="77777777" w:rsidR="00170453" w:rsidRDefault="00170453" w:rsidP="00170453">
      <w:pPr>
        <w:pStyle w:val="PL"/>
      </w:pPr>
      <w:r>
        <w:t xml:space="preserve">          type: array</w:t>
      </w:r>
    </w:p>
    <w:p w14:paraId="19CDAB3D" w14:textId="77777777" w:rsidR="00170453" w:rsidRDefault="00170453" w:rsidP="00170453">
      <w:pPr>
        <w:pStyle w:val="PL"/>
      </w:pPr>
      <w:r>
        <w:t xml:space="preserve">          items:</w:t>
      </w:r>
    </w:p>
    <w:p w14:paraId="022F0CAB" w14:textId="77777777" w:rsidR="00170453" w:rsidRDefault="00170453" w:rsidP="00170453">
      <w:pPr>
        <w:pStyle w:val="PL"/>
      </w:pPr>
      <w:r>
        <w:t xml:space="preserve">            type: string</w:t>
      </w:r>
    </w:p>
    <w:p w14:paraId="6205B6DD" w14:textId="77777777" w:rsidR="00170453" w:rsidRDefault="00170453" w:rsidP="00170453">
      <w:pPr>
        <w:pStyle w:val="PL"/>
      </w:pPr>
      <w:r>
        <w:t xml:space="preserve">        userLabel:</w:t>
      </w:r>
    </w:p>
    <w:p w14:paraId="104525B7" w14:textId="77777777" w:rsidR="00170453" w:rsidRDefault="00170453" w:rsidP="00170453">
      <w:pPr>
        <w:pStyle w:val="PL"/>
      </w:pPr>
      <w:r>
        <w:t xml:space="preserve">          type: string</w:t>
      </w:r>
    </w:p>
    <w:p w14:paraId="47C49766" w14:textId="77777777" w:rsidR="00170453" w:rsidRDefault="00170453" w:rsidP="00170453">
      <w:pPr>
        <w:pStyle w:val="PL"/>
      </w:pPr>
      <w:r>
        <w:t xml:space="preserve">        locationName:</w:t>
      </w:r>
    </w:p>
    <w:p w14:paraId="5BF10D8D" w14:textId="77777777" w:rsidR="00170453" w:rsidRDefault="00170453" w:rsidP="00170453">
      <w:pPr>
        <w:pStyle w:val="PL"/>
      </w:pPr>
      <w:r>
        <w:t xml:space="preserve">          type: string</w:t>
      </w:r>
    </w:p>
    <w:p w14:paraId="49A1D0D5" w14:textId="77777777" w:rsidR="00170453" w:rsidRDefault="00170453" w:rsidP="00170453">
      <w:pPr>
        <w:pStyle w:val="PL"/>
      </w:pPr>
      <w:r>
        <w:t xml:space="preserve">        managedBy:</w:t>
      </w:r>
    </w:p>
    <w:p w14:paraId="5FD569D2" w14:textId="77777777" w:rsidR="00170453" w:rsidRDefault="00170453" w:rsidP="00170453">
      <w:pPr>
        <w:pStyle w:val="PL"/>
      </w:pPr>
      <w:r>
        <w:t xml:space="preserve">          $ref: 'TS28623_ComDefs.yaml#/components/schemas/DnList'</w:t>
      </w:r>
    </w:p>
    <w:p w14:paraId="19499374" w14:textId="77777777" w:rsidR="00170453" w:rsidRDefault="00170453" w:rsidP="00170453">
      <w:pPr>
        <w:pStyle w:val="PL"/>
      </w:pPr>
      <w:r>
        <w:t xml:space="preserve">        vendorName:</w:t>
      </w:r>
    </w:p>
    <w:p w14:paraId="36AA8DC7" w14:textId="77777777" w:rsidR="00170453" w:rsidRDefault="00170453" w:rsidP="00170453">
      <w:pPr>
        <w:pStyle w:val="PL"/>
      </w:pPr>
      <w:r>
        <w:t xml:space="preserve">          type: string</w:t>
      </w:r>
    </w:p>
    <w:p w14:paraId="480DCD74" w14:textId="77777777" w:rsidR="00170453" w:rsidRDefault="00170453" w:rsidP="00170453">
      <w:pPr>
        <w:pStyle w:val="PL"/>
      </w:pPr>
      <w:r>
        <w:t xml:space="preserve">        userDefinedState:</w:t>
      </w:r>
    </w:p>
    <w:p w14:paraId="548FC3E4" w14:textId="77777777" w:rsidR="00170453" w:rsidRDefault="00170453" w:rsidP="00170453">
      <w:pPr>
        <w:pStyle w:val="PL"/>
      </w:pPr>
      <w:r>
        <w:t xml:space="preserve">          type: string</w:t>
      </w:r>
    </w:p>
    <w:p w14:paraId="2A5AD91F" w14:textId="77777777" w:rsidR="00170453" w:rsidRDefault="00170453" w:rsidP="00170453">
      <w:pPr>
        <w:pStyle w:val="PL"/>
      </w:pPr>
      <w:r>
        <w:t xml:space="preserve">        swVersion:</w:t>
      </w:r>
    </w:p>
    <w:p w14:paraId="7A484530" w14:textId="77777777" w:rsidR="00170453" w:rsidRDefault="00170453" w:rsidP="00170453">
      <w:pPr>
        <w:pStyle w:val="PL"/>
      </w:pPr>
      <w:r>
        <w:t xml:space="preserve">          type: string</w:t>
      </w:r>
    </w:p>
    <w:p w14:paraId="419334DA" w14:textId="77777777" w:rsidR="00170453" w:rsidRDefault="00170453" w:rsidP="00170453">
      <w:pPr>
        <w:pStyle w:val="PL"/>
      </w:pPr>
      <w:r>
        <w:t xml:space="preserve">        priorityLabel:</w:t>
      </w:r>
    </w:p>
    <w:p w14:paraId="475F771F" w14:textId="77777777" w:rsidR="00170453" w:rsidRDefault="00170453" w:rsidP="00170453">
      <w:pPr>
        <w:pStyle w:val="PL"/>
      </w:pPr>
      <w:r>
        <w:t xml:space="preserve">          type: integer</w:t>
      </w:r>
    </w:p>
    <w:p w14:paraId="3469B7A1" w14:textId="77777777" w:rsidR="00170453" w:rsidRDefault="00170453" w:rsidP="00170453">
      <w:pPr>
        <w:pStyle w:val="PL"/>
      </w:pPr>
      <w:r>
        <w:t xml:space="preserve">        supportedPerfMetricGroups:</w:t>
      </w:r>
    </w:p>
    <w:p w14:paraId="56B66D62" w14:textId="77777777" w:rsidR="00170453" w:rsidRDefault="00170453" w:rsidP="00170453">
      <w:pPr>
        <w:pStyle w:val="PL"/>
      </w:pPr>
      <w:r>
        <w:t xml:space="preserve">          type: array</w:t>
      </w:r>
    </w:p>
    <w:p w14:paraId="2F8F36E6" w14:textId="77777777" w:rsidR="00170453" w:rsidRDefault="00170453" w:rsidP="00170453">
      <w:pPr>
        <w:pStyle w:val="PL"/>
      </w:pPr>
      <w:r>
        <w:t xml:space="preserve">          items:</w:t>
      </w:r>
    </w:p>
    <w:p w14:paraId="2439D76B" w14:textId="77777777" w:rsidR="00170453" w:rsidRDefault="00170453" w:rsidP="00170453">
      <w:pPr>
        <w:pStyle w:val="PL"/>
      </w:pPr>
      <w:r>
        <w:t xml:space="preserve">            $ref: '#/components/schemas/SupportedPerfMetricGroup'</w:t>
      </w:r>
    </w:p>
    <w:p w14:paraId="5A09F0BF" w14:textId="77777777" w:rsidR="00170453" w:rsidRDefault="00170453" w:rsidP="00170453">
      <w:pPr>
        <w:pStyle w:val="PL"/>
      </w:pPr>
      <w:r>
        <w:t xml:space="preserve">        supportedTraceMetrics:</w:t>
      </w:r>
    </w:p>
    <w:p w14:paraId="4A65B729" w14:textId="77777777" w:rsidR="00170453" w:rsidRDefault="00170453" w:rsidP="00170453">
      <w:pPr>
        <w:pStyle w:val="PL"/>
      </w:pPr>
      <w:r>
        <w:t xml:space="preserve">          type: array</w:t>
      </w:r>
    </w:p>
    <w:p w14:paraId="3B308FB0" w14:textId="77777777" w:rsidR="00170453" w:rsidRDefault="00170453" w:rsidP="00170453">
      <w:pPr>
        <w:pStyle w:val="PL"/>
      </w:pPr>
      <w:r>
        <w:t xml:space="preserve">          items:</w:t>
      </w:r>
    </w:p>
    <w:p w14:paraId="51052D13" w14:textId="77777777" w:rsidR="00170453" w:rsidRDefault="00170453" w:rsidP="00170453">
      <w:pPr>
        <w:pStyle w:val="PL"/>
      </w:pPr>
      <w:r>
        <w:t xml:space="preserve">            type: string</w:t>
      </w:r>
    </w:p>
    <w:p w14:paraId="4E9F1F72" w14:textId="77777777" w:rsidR="00170453" w:rsidRDefault="00170453" w:rsidP="00170453">
      <w:pPr>
        <w:pStyle w:val="PL"/>
      </w:pPr>
    </w:p>
    <w:p w14:paraId="498647AF" w14:textId="77777777" w:rsidR="00170453" w:rsidRDefault="00170453" w:rsidP="00170453">
      <w:pPr>
        <w:pStyle w:val="PL"/>
      </w:pPr>
      <w:r>
        <w:t xml:space="preserve">    SubNetwork-ncO:</w:t>
      </w:r>
    </w:p>
    <w:p w14:paraId="3F78D44C" w14:textId="77777777" w:rsidR="00170453" w:rsidRDefault="00170453" w:rsidP="00170453">
      <w:pPr>
        <w:pStyle w:val="PL"/>
      </w:pPr>
      <w:r>
        <w:t xml:space="preserve">      type: object</w:t>
      </w:r>
    </w:p>
    <w:p w14:paraId="19754BA4" w14:textId="77777777" w:rsidR="00170453" w:rsidRDefault="00170453" w:rsidP="00170453">
      <w:pPr>
        <w:pStyle w:val="PL"/>
      </w:pPr>
      <w:r>
        <w:t xml:space="preserve">      properties:</w:t>
      </w:r>
    </w:p>
    <w:p w14:paraId="43E398DC" w14:textId="77777777" w:rsidR="00170453" w:rsidRDefault="00170453" w:rsidP="00170453">
      <w:pPr>
        <w:pStyle w:val="PL"/>
      </w:pPr>
      <w:r>
        <w:t xml:space="preserve">        ManagementNode:</w:t>
      </w:r>
    </w:p>
    <w:p w14:paraId="0D6C184D" w14:textId="77777777" w:rsidR="00170453" w:rsidRDefault="00170453" w:rsidP="00170453">
      <w:pPr>
        <w:pStyle w:val="PL"/>
      </w:pPr>
      <w:r>
        <w:t xml:space="preserve">          $ref: '#/components/schemas/ManagementNode-Multiple'</w:t>
      </w:r>
    </w:p>
    <w:p w14:paraId="06ECF66D" w14:textId="77777777" w:rsidR="00170453" w:rsidRDefault="00170453" w:rsidP="00170453">
      <w:pPr>
        <w:pStyle w:val="PL"/>
      </w:pPr>
      <w:r>
        <w:t xml:space="preserve">        MnsAgent:</w:t>
      </w:r>
    </w:p>
    <w:p w14:paraId="4BB66CC4" w14:textId="77777777" w:rsidR="00170453" w:rsidRDefault="00170453" w:rsidP="00170453">
      <w:pPr>
        <w:pStyle w:val="PL"/>
      </w:pPr>
      <w:r>
        <w:t xml:space="preserve">          $ref: '#/components/schemas/MnsAgent-Multiple'</w:t>
      </w:r>
    </w:p>
    <w:p w14:paraId="30778BBF" w14:textId="77777777" w:rsidR="00170453" w:rsidRDefault="00170453" w:rsidP="00170453">
      <w:pPr>
        <w:pStyle w:val="PL"/>
      </w:pPr>
      <w:r>
        <w:t xml:space="preserve">        MeContext:</w:t>
      </w:r>
    </w:p>
    <w:p w14:paraId="7538F17B" w14:textId="77777777" w:rsidR="00170453" w:rsidRDefault="00170453" w:rsidP="00170453">
      <w:pPr>
        <w:pStyle w:val="PL"/>
      </w:pPr>
      <w:r>
        <w:t xml:space="preserve">          $ref: '#/components/schemas/MeContext-Multiple'</w:t>
      </w:r>
    </w:p>
    <w:p w14:paraId="2494E662" w14:textId="77777777" w:rsidR="00170453" w:rsidRDefault="00170453" w:rsidP="00170453">
      <w:pPr>
        <w:pStyle w:val="PL"/>
      </w:pPr>
      <w:r>
        <w:t xml:space="preserve">        PerfMetricJob:</w:t>
      </w:r>
    </w:p>
    <w:p w14:paraId="7F570A40" w14:textId="77777777" w:rsidR="00170453" w:rsidRDefault="00170453" w:rsidP="00170453">
      <w:pPr>
        <w:pStyle w:val="PL"/>
      </w:pPr>
      <w:r>
        <w:t xml:space="preserve">          $ref: '#/components/schemas/PerfMetricJob-Multiple'</w:t>
      </w:r>
    </w:p>
    <w:p w14:paraId="4931327C" w14:textId="77777777" w:rsidR="00170453" w:rsidRDefault="00170453" w:rsidP="00170453">
      <w:pPr>
        <w:pStyle w:val="PL"/>
      </w:pPr>
      <w:r>
        <w:t xml:space="preserve">        ThresholdMonitor:</w:t>
      </w:r>
    </w:p>
    <w:p w14:paraId="7F6A94FC" w14:textId="77777777" w:rsidR="00170453" w:rsidRDefault="00170453" w:rsidP="00170453">
      <w:pPr>
        <w:pStyle w:val="PL"/>
      </w:pPr>
      <w:r>
        <w:t xml:space="preserve">          $ref: '#/components/schemas/ThresholdMonitor-Multiple'</w:t>
      </w:r>
    </w:p>
    <w:p w14:paraId="36E294DD" w14:textId="77777777" w:rsidR="00170453" w:rsidRDefault="00170453" w:rsidP="00170453">
      <w:pPr>
        <w:pStyle w:val="PL"/>
      </w:pPr>
      <w:r>
        <w:t xml:space="preserve">        TraceJob:</w:t>
      </w:r>
    </w:p>
    <w:p w14:paraId="2D75ABF1" w14:textId="77777777" w:rsidR="00170453" w:rsidRDefault="00170453" w:rsidP="00170453">
      <w:pPr>
        <w:pStyle w:val="PL"/>
      </w:pPr>
      <w:r>
        <w:t xml:space="preserve">          $ref: '#/components/schemas/TraceJob-Multiple'</w:t>
      </w:r>
    </w:p>
    <w:p w14:paraId="1652053C" w14:textId="77777777" w:rsidR="00170453" w:rsidRDefault="00170453" w:rsidP="00170453">
      <w:pPr>
        <w:pStyle w:val="PL"/>
      </w:pPr>
      <w:r>
        <w:t xml:space="preserve">        ManagementDataCollection:</w:t>
      </w:r>
    </w:p>
    <w:p w14:paraId="639F899D" w14:textId="77777777" w:rsidR="00170453" w:rsidRDefault="00170453" w:rsidP="00170453">
      <w:pPr>
        <w:pStyle w:val="PL"/>
      </w:pPr>
      <w:r>
        <w:t xml:space="preserve">          $ref: '#/components/schemas/ManagementDataCollection-Multiple'</w:t>
      </w:r>
    </w:p>
    <w:p w14:paraId="7A6F3C6D" w14:textId="77777777" w:rsidR="00170453" w:rsidRDefault="00170453" w:rsidP="00170453">
      <w:pPr>
        <w:pStyle w:val="PL"/>
      </w:pPr>
      <w:r>
        <w:t xml:space="preserve">        NtfSubscriptionControl:</w:t>
      </w:r>
    </w:p>
    <w:p w14:paraId="186E0D1F" w14:textId="77777777" w:rsidR="00170453" w:rsidRDefault="00170453" w:rsidP="00170453">
      <w:pPr>
        <w:pStyle w:val="PL"/>
      </w:pPr>
      <w:r>
        <w:t xml:space="preserve">          $ref: '#/components/schemas/NtfSubscriptionControl-Multiple'</w:t>
      </w:r>
    </w:p>
    <w:p w14:paraId="50FA2AEA" w14:textId="77777777" w:rsidR="00170453" w:rsidRDefault="00170453" w:rsidP="00170453">
      <w:pPr>
        <w:pStyle w:val="PL"/>
      </w:pPr>
      <w:r>
        <w:t xml:space="preserve">        AlarmList:</w:t>
      </w:r>
    </w:p>
    <w:p w14:paraId="284D25E1" w14:textId="77777777" w:rsidR="00170453" w:rsidRDefault="00170453" w:rsidP="00170453">
      <w:pPr>
        <w:pStyle w:val="PL"/>
      </w:pPr>
      <w:r>
        <w:t xml:space="preserve">          $ref: '#/components/schemas/AlarmList-Single'</w:t>
      </w:r>
    </w:p>
    <w:p w14:paraId="32B2FE88" w14:textId="77777777" w:rsidR="00170453" w:rsidRDefault="00170453" w:rsidP="00170453">
      <w:pPr>
        <w:pStyle w:val="PL"/>
      </w:pPr>
      <w:r>
        <w:t xml:space="preserve">        FileDownloadJob:</w:t>
      </w:r>
    </w:p>
    <w:p w14:paraId="17DB806D" w14:textId="77777777" w:rsidR="00170453" w:rsidRDefault="00170453" w:rsidP="00170453">
      <w:pPr>
        <w:pStyle w:val="PL"/>
      </w:pPr>
      <w:r>
        <w:t xml:space="preserve">          $ref: '#/components/schemas/FileDownloadJob-Multiple'</w:t>
      </w:r>
    </w:p>
    <w:p w14:paraId="5ADA80FB" w14:textId="77777777" w:rsidR="00170453" w:rsidRDefault="00170453" w:rsidP="00170453">
      <w:pPr>
        <w:pStyle w:val="PL"/>
      </w:pPr>
      <w:r>
        <w:t xml:space="preserve">        Files:</w:t>
      </w:r>
    </w:p>
    <w:p w14:paraId="0B92FD8B" w14:textId="77777777" w:rsidR="00170453" w:rsidRDefault="00170453" w:rsidP="00170453">
      <w:pPr>
        <w:pStyle w:val="PL"/>
      </w:pPr>
      <w:r>
        <w:t xml:space="preserve">          $ref: '#/components/schemas/Files-Multiple'</w:t>
      </w:r>
    </w:p>
    <w:p w14:paraId="2115879A" w14:textId="77777777" w:rsidR="00170453" w:rsidRDefault="00170453" w:rsidP="00170453">
      <w:pPr>
        <w:pStyle w:val="PL"/>
      </w:pPr>
      <w:r>
        <w:t xml:space="preserve">        MnsRegistry:</w:t>
      </w:r>
    </w:p>
    <w:p w14:paraId="51FFEB12" w14:textId="77777777" w:rsidR="00170453" w:rsidRDefault="00170453" w:rsidP="00170453">
      <w:pPr>
        <w:pStyle w:val="PL"/>
      </w:pPr>
      <w:r>
        <w:t xml:space="preserve">          $ref: '#/components/schemas/MnsRegistry-Single'</w:t>
      </w:r>
    </w:p>
    <w:p w14:paraId="61EA005B" w14:textId="77777777" w:rsidR="00170453" w:rsidRDefault="00170453" w:rsidP="00170453">
      <w:pPr>
        <w:pStyle w:val="PL"/>
      </w:pPr>
      <w:r>
        <w:t xml:space="preserve">    ManagedElement-ncO:</w:t>
      </w:r>
    </w:p>
    <w:p w14:paraId="691C95B2" w14:textId="77777777" w:rsidR="00170453" w:rsidRDefault="00170453" w:rsidP="00170453">
      <w:pPr>
        <w:pStyle w:val="PL"/>
      </w:pPr>
      <w:r>
        <w:t xml:space="preserve">      type: object</w:t>
      </w:r>
    </w:p>
    <w:p w14:paraId="08A7CA6C" w14:textId="77777777" w:rsidR="00170453" w:rsidRDefault="00170453" w:rsidP="00170453">
      <w:pPr>
        <w:pStyle w:val="PL"/>
      </w:pPr>
      <w:r>
        <w:t xml:space="preserve">      properties:</w:t>
      </w:r>
    </w:p>
    <w:p w14:paraId="280D5545" w14:textId="77777777" w:rsidR="00170453" w:rsidRDefault="00170453" w:rsidP="00170453">
      <w:pPr>
        <w:pStyle w:val="PL"/>
      </w:pPr>
      <w:r>
        <w:t xml:space="preserve">        MnsAgent:</w:t>
      </w:r>
    </w:p>
    <w:p w14:paraId="228D0F36" w14:textId="77777777" w:rsidR="00170453" w:rsidRDefault="00170453" w:rsidP="00170453">
      <w:pPr>
        <w:pStyle w:val="PL"/>
      </w:pPr>
      <w:r>
        <w:t xml:space="preserve">          $ref: '#/components/schemas/MnsAgent-Multiple'</w:t>
      </w:r>
    </w:p>
    <w:p w14:paraId="188D479D" w14:textId="77777777" w:rsidR="00170453" w:rsidRDefault="00170453" w:rsidP="00170453">
      <w:pPr>
        <w:pStyle w:val="PL"/>
      </w:pPr>
      <w:r>
        <w:t xml:space="preserve">        PerfMetricJob:</w:t>
      </w:r>
    </w:p>
    <w:p w14:paraId="7F00FFF6" w14:textId="77777777" w:rsidR="00170453" w:rsidRDefault="00170453" w:rsidP="00170453">
      <w:pPr>
        <w:pStyle w:val="PL"/>
      </w:pPr>
      <w:r>
        <w:t xml:space="preserve">          $ref: '#/components/schemas/PerfMetricJob-Multiple'</w:t>
      </w:r>
    </w:p>
    <w:p w14:paraId="64688DD4" w14:textId="77777777" w:rsidR="00170453" w:rsidRDefault="00170453" w:rsidP="00170453">
      <w:pPr>
        <w:pStyle w:val="PL"/>
      </w:pPr>
      <w:r>
        <w:t xml:space="preserve">        ThresholdMonitor:</w:t>
      </w:r>
    </w:p>
    <w:p w14:paraId="1A15FBD3" w14:textId="77777777" w:rsidR="00170453" w:rsidRDefault="00170453" w:rsidP="00170453">
      <w:pPr>
        <w:pStyle w:val="PL"/>
      </w:pPr>
      <w:r>
        <w:t xml:space="preserve">          $ref: '#/components/schemas/ThresholdMonitor-Multiple'</w:t>
      </w:r>
    </w:p>
    <w:p w14:paraId="586A8027" w14:textId="77777777" w:rsidR="00170453" w:rsidRDefault="00170453" w:rsidP="00170453">
      <w:pPr>
        <w:pStyle w:val="PL"/>
      </w:pPr>
      <w:r>
        <w:t xml:space="preserve">        TraceJob:</w:t>
      </w:r>
    </w:p>
    <w:p w14:paraId="08C34258" w14:textId="77777777" w:rsidR="00170453" w:rsidRDefault="00170453" w:rsidP="00170453">
      <w:pPr>
        <w:pStyle w:val="PL"/>
      </w:pPr>
      <w:r>
        <w:t xml:space="preserve">          $ref: '#/components/schemas/TraceJob-Multiple'</w:t>
      </w:r>
    </w:p>
    <w:p w14:paraId="45D4EC35" w14:textId="77777777" w:rsidR="00170453" w:rsidRDefault="00170453" w:rsidP="00170453">
      <w:pPr>
        <w:pStyle w:val="PL"/>
      </w:pPr>
      <w:r>
        <w:t xml:space="preserve">        NtfSubscriptionControl:</w:t>
      </w:r>
    </w:p>
    <w:p w14:paraId="1476769D" w14:textId="77777777" w:rsidR="00170453" w:rsidRDefault="00170453" w:rsidP="00170453">
      <w:pPr>
        <w:pStyle w:val="PL"/>
      </w:pPr>
      <w:r>
        <w:t xml:space="preserve">          $ref: '#/components/schemas/NtfSubscriptionControl-Multiple'</w:t>
      </w:r>
    </w:p>
    <w:p w14:paraId="1FB111D8" w14:textId="77777777" w:rsidR="00170453" w:rsidRDefault="00170453" w:rsidP="00170453">
      <w:pPr>
        <w:pStyle w:val="PL"/>
      </w:pPr>
      <w:r>
        <w:t xml:space="preserve">        AlarmList:</w:t>
      </w:r>
    </w:p>
    <w:p w14:paraId="670656C5" w14:textId="77777777" w:rsidR="00170453" w:rsidRDefault="00170453" w:rsidP="00170453">
      <w:pPr>
        <w:pStyle w:val="PL"/>
      </w:pPr>
      <w:r>
        <w:t xml:space="preserve">          $ref: '#/components/schemas/AlarmList-Single'</w:t>
      </w:r>
    </w:p>
    <w:p w14:paraId="793BB275" w14:textId="77777777" w:rsidR="00170453" w:rsidRDefault="00170453" w:rsidP="00170453">
      <w:pPr>
        <w:pStyle w:val="PL"/>
      </w:pPr>
      <w:r>
        <w:t xml:space="preserve">        FileDownloadJob:</w:t>
      </w:r>
    </w:p>
    <w:p w14:paraId="023A2C1E" w14:textId="77777777" w:rsidR="00170453" w:rsidRDefault="00170453" w:rsidP="00170453">
      <w:pPr>
        <w:pStyle w:val="PL"/>
      </w:pPr>
      <w:r>
        <w:t xml:space="preserve">          $ref: '#/components/schemas/FileDownloadJob-Multiple'</w:t>
      </w:r>
    </w:p>
    <w:p w14:paraId="0CBB26E3" w14:textId="77777777" w:rsidR="00170453" w:rsidRDefault="00170453" w:rsidP="00170453">
      <w:pPr>
        <w:pStyle w:val="PL"/>
      </w:pPr>
      <w:r>
        <w:t xml:space="preserve">        Files:</w:t>
      </w:r>
    </w:p>
    <w:p w14:paraId="02CF777C" w14:textId="77777777" w:rsidR="00170453" w:rsidRDefault="00170453" w:rsidP="00170453">
      <w:pPr>
        <w:pStyle w:val="PL"/>
      </w:pPr>
      <w:r>
        <w:t xml:space="preserve">          $ref: '#/components/schemas/Files-Multiple'</w:t>
      </w:r>
    </w:p>
    <w:p w14:paraId="6C27902C" w14:textId="77777777" w:rsidR="00170453" w:rsidRDefault="00170453" w:rsidP="00170453">
      <w:pPr>
        <w:pStyle w:val="PL"/>
      </w:pPr>
    </w:p>
    <w:p w14:paraId="44D2EB84" w14:textId="77777777" w:rsidR="00170453" w:rsidRDefault="00170453" w:rsidP="00170453">
      <w:pPr>
        <w:pStyle w:val="PL"/>
      </w:pPr>
      <w:r>
        <w:lastRenderedPageBreak/>
        <w:t>#-------- Definition of abstract IOCs --------------------------------------------</w:t>
      </w:r>
    </w:p>
    <w:p w14:paraId="6AA1F075" w14:textId="77777777" w:rsidR="00170453" w:rsidRDefault="00170453" w:rsidP="00170453">
      <w:pPr>
        <w:pStyle w:val="PL"/>
      </w:pPr>
    </w:p>
    <w:p w14:paraId="6192999C" w14:textId="77777777" w:rsidR="00170453" w:rsidRDefault="00170453" w:rsidP="00170453">
      <w:pPr>
        <w:pStyle w:val="PL"/>
      </w:pPr>
      <w:r>
        <w:t xml:space="preserve">    ManagedFunction-Attr:</w:t>
      </w:r>
    </w:p>
    <w:p w14:paraId="501BDF18" w14:textId="77777777" w:rsidR="00170453" w:rsidRDefault="00170453" w:rsidP="00170453">
      <w:pPr>
        <w:pStyle w:val="PL"/>
      </w:pPr>
      <w:r>
        <w:t xml:space="preserve">      type: object</w:t>
      </w:r>
    </w:p>
    <w:p w14:paraId="584A8B5C" w14:textId="77777777" w:rsidR="00170453" w:rsidRDefault="00170453" w:rsidP="00170453">
      <w:pPr>
        <w:pStyle w:val="PL"/>
      </w:pPr>
      <w:r>
        <w:t xml:space="preserve">      properties:</w:t>
      </w:r>
    </w:p>
    <w:p w14:paraId="3ED13AFD" w14:textId="77777777" w:rsidR="00170453" w:rsidRDefault="00170453" w:rsidP="00170453">
      <w:pPr>
        <w:pStyle w:val="PL"/>
      </w:pPr>
      <w:r>
        <w:t xml:space="preserve">        userLabel:</w:t>
      </w:r>
    </w:p>
    <w:p w14:paraId="7BD0CB55" w14:textId="77777777" w:rsidR="00170453" w:rsidRDefault="00170453" w:rsidP="00170453">
      <w:pPr>
        <w:pStyle w:val="PL"/>
      </w:pPr>
      <w:r>
        <w:t xml:space="preserve">          type: string</w:t>
      </w:r>
    </w:p>
    <w:p w14:paraId="14156A67" w14:textId="77777777" w:rsidR="00170453" w:rsidRDefault="00170453" w:rsidP="00170453">
      <w:pPr>
        <w:pStyle w:val="PL"/>
      </w:pPr>
      <w:r>
        <w:t xml:space="preserve">        vnfParametersList:</w:t>
      </w:r>
    </w:p>
    <w:p w14:paraId="149FA1E6" w14:textId="77777777" w:rsidR="00170453" w:rsidRDefault="00170453" w:rsidP="00170453">
      <w:pPr>
        <w:pStyle w:val="PL"/>
      </w:pPr>
      <w:r>
        <w:t xml:space="preserve">          type: array</w:t>
      </w:r>
    </w:p>
    <w:p w14:paraId="4B12BC09" w14:textId="77777777" w:rsidR="00170453" w:rsidRDefault="00170453" w:rsidP="00170453">
      <w:pPr>
        <w:pStyle w:val="PL"/>
      </w:pPr>
      <w:r>
        <w:t xml:space="preserve">          items:</w:t>
      </w:r>
    </w:p>
    <w:p w14:paraId="28C48A0D" w14:textId="77777777" w:rsidR="00170453" w:rsidRDefault="00170453" w:rsidP="00170453">
      <w:pPr>
        <w:pStyle w:val="PL"/>
      </w:pPr>
      <w:r>
        <w:t xml:space="preserve">            $ref: '#/components/schemas/VnfParameter'</w:t>
      </w:r>
    </w:p>
    <w:p w14:paraId="16F0D3F7" w14:textId="77777777" w:rsidR="00170453" w:rsidRDefault="00170453" w:rsidP="00170453">
      <w:pPr>
        <w:pStyle w:val="PL"/>
      </w:pPr>
      <w:r>
        <w:t xml:space="preserve">        peeParametersList:</w:t>
      </w:r>
    </w:p>
    <w:p w14:paraId="300069E5" w14:textId="77777777" w:rsidR="00170453" w:rsidRDefault="00170453" w:rsidP="00170453">
      <w:pPr>
        <w:pStyle w:val="PL"/>
      </w:pPr>
      <w:r>
        <w:t xml:space="preserve">          type: array</w:t>
      </w:r>
    </w:p>
    <w:p w14:paraId="1AEB54C1" w14:textId="77777777" w:rsidR="00170453" w:rsidRDefault="00170453" w:rsidP="00170453">
      <w:pPr>
        <w:pStyle w:val="PL"/>
      </w:pPr>
      <w:r>
        <w:t xml:space="preserve">          items:</w:t>
      </w:r>
    </w:p>
    <w:p w14:paraId="511F2C6E" w14:textId="77777777" w:rsidR="00170453" w:rsidRDefault="00170453" w:rsidP="00170453">
      <w:pPr>
        <w:pStyle w:val="PL"/>
      </w:pPr>
      <w:r>
        <w:t xml:space="preserve">            $ref: '#/components/schemas/PeeParameter'</w:t>
      </w:r>
    </w:p>
    <w:p w14:paraId="33F85A45" w14:textId="77777777" w:rsidR="00170453" w:rsidRDefault="00170453" w:rsidP="00170453">
      <w:pPr>
        <w:pStyle w:val="PL"/>
      </w:pPr>
      <w:r>
        <w:t xml:space="preserve">        priorityLabel:</w:t>
      </w:r>
    </w:p>
    <w:p w14:paraId="59ABC888" w14:textId="77777777" w:rsidR="00170453" w:rsidRDefault="00170453" w:rsidP="00170453">
      <w:pPr>
        <w:pStyle w:val="PL"/>
      </w:pPr>
      <w:r>
        <w:t xml:space="preserve">          type: integer</w:t>
      </w:r>
    </w:p>
    <w:p w14:paraId="2E38DD7A" w14:textId="77777777" w:rsidR="00170453" w:rsidRDefault="00170453" w:rsidP="00170453">
      <w:pPr>
        <w:pStyle w:val="PL"/>
      </w:pPr>
      <w:r>
        <w:t xml:space="preserve">        supportedPerfMetricGroups:</w:t>
      </w:r>
    </w:p>
    <w:p w14:paraId="56956384" w14:textId="77777777" w:rsidR="00170453" w:rsidRDefault="00170453" w:rsidP="00170453">
      <w:pPr>
        <w:pStyle w:val="PL"/>
      </w:pPr>
      <w:r>
        <w:t xml:space="preserve">          type: array</w:t>
      </w:r>
    </w:p>
    <w:p w14:paraId="3C17A2C2" w14:textId="77777777" w:rsidR="00170453" w:rsidRDefault="00170453" w:rsidP="00170453">
      <w:pPr>
        <w:pStyle w:val="PL"/>
      </w:pPr>
      <w:r>
        <w:t xml:space="preserve">          items:</w:t>
      </w:r>
    </w:p>
    <w:p w14:paraId="71CBC437" w14:textId="77777777" w:rsidR="00170453" w:rsidRDefault="00170453" w:rsidP="00170453">
      <w:pPr>
        <w:pStyle w:val="PL"/>
      </w:pPr>
      <w:r>
        <w:t xml:space="preserve">            $ref: '#/components/schemas/SupportedPerfMetricGroup'</w:t>
      </w:r>
    </w:p>
    <w:p w14:paraId="313366B8" w14:textId="77777777" w:rsidR="00170453" w:rsidRDefault="00170453" w:rsidP="00170453">
      <w:pPr>
        <w:pStyle w:val="PL"/>
      </w:pPr>
      <w:r>
        <w:t xml:space="preserve">        supportedTraceMetrics:</w:t>
      </w:r>
    </w:p>
    <w:p w14:paraId="1BF87AAF" w14:textId="77777777" w:rsidR="00170453" w:rsidRDefault="00170453" w:rsidP="00170453">
      <w:pPr>
        <w:pStyle w:val="PL"/>
      </w:pPr>
      <w:r>
        <w:t xml:space="preserve">          type: array</w:t>
      </w:r>
    </w:p>
    <w:p w14:paraId="26875D3F" w14:textId="77777777" w:rsidR="00170453" w:rsidRDefault="00170453" w:rsidP="00170453">
      <w:pPr>
        <w:pStyle w:val="PL"/>
      </w:pPr>
      <w:r>
        <w:t xml:space="preserve">          items:</w:t>
      </w:r>
    </w:p>
    <w:p w14:paraId="32111347" w14:textId="77777777" w:rsidR="00170453" w:rsidRDefault="00170453" w:rsidP="00170453">
      <w:pPr>
        <w:pStyle w:val="PL"/>
      </w:pPr>
      <w:r>
        <w:t xml:space="preserve">            type: string</w:t>
      </w:r>
    </w:p>
    <w:p w14:paraId="541D5904" w14:textId="77777777" w:rsidR="00170453" w:rsidRDefault="00170453" w:rsidP="00170453">
      <w:pPr>
        <w:pStyle w:val="PL"/>
      </w:pPr>
      <w:r>
        <w:t xml:space="preserve">    EP_RP-Attr:</w:t>
      </w:r>
    </w:p>
    <w:p w14:paraId="04ECE093" w14:textId="77777777" w:rsidR="00170453" w:rsidRDefault="00170453" w:rsidP="00170453">
      <w:pPr>
        <w:pStyle w:val="PL"/>
      </w:pPr>
      <w:r>
        <w:t xml:space="preserve">      type: object</w:t>
      </w:r>
    </w:p>
    <w:p w14:paraId="0E700D05" w14:textId="77777777" w:rsidR="00170453" w:rsidRDefault="00170453" w:rsidP="00170453">
      <w:pPr>
        <w:pStyle w:val="PL"/>
      </w:pPr>
      <w:r>
        <w:t xml:space="preserve">      properties:</w:t>
      </w:r>
    </w:p>
    <w:p w14:paraId="7BB03355" w14:textId="77777777" w:rsidR="00170453" w:rsidRDefault="00170453" w:rsidP="00170453">
      <w:pPr>
        <w:pStyle w:val="PL"/>
      </w:pPr>
      <w:r>
        <w:t xml:space="preserve">        userLabel:</w:t>
      </w:r>
    </w:p>
    <w:p w14:paraId="31AE3EC3" w14:textId="77777777" w:rsidR="00170453" w:rsidRDefault="00170453" w:rsidP="00170453">
      <w:pPr>
        <w:pStyle w:val="PL"/>
      </w:pPr>
      <w:r>
        <w:t xml:space="preserve">          type: string</w:t>
      </w:r>
    </w:p>
    <w:p w14:paraId="04AA947D" w14:textId="77777777" w:rsidR="00170453" w:rsidRDefault="00170453" w:rsidP="00170453">
      <w:pPr>
        <w:pStyle w:val="PL"/>
      </w:pPr>
      <w:r>
        <w:t xml:space="preserve">        farEndEntity:</w:t>
      </w:r>
    </w:p>
    <w:p w14:paraId="1F0F2421" w14:textId="77777777" w:rsidR="00170453" w:rsidRDefault="00170453" w:rsidP="00170453">
      <w:pPr>
        <w:pStyle w:val="PL"/>
      </w:pPr>
      <w:r>
        <w:t xml:space="preserve">          type: string</w:t>
      </w:r>
    </w:p>
    <w:p w14:paraId="22E9B99E" w14:textId="77777777" w:rsidR="00170453" w:rsidRDefault="00170453" w:rsidP="00170453">
      <w:pPr>
        <w:pStyle w:val="PL"/>
      </w:pPr>
      <w:r>
        <w:t xml:space="preserve">        supportedPerfMetricGroups:</w:t>
      </w:r>
    </w:p>
    <w:p w14:paraId="7B829BA4" w14:textId="77777777" w:rsidR="00170453" w:rsidRDefault="00170453" w:rsidP="00170453">
      <w:pPr>
        <w:pStyle w:val="PL"/>
      </w:pPr>
      <w:r>
        <w:t xml:space="preserve">          type: array</w:t>
      </w:r>
    </w:p>
    <w:p w14:paraId="5C99DA16" w14:textId="77777777" w:rsidR="00170453" w:rsidRDefault="00170453" w:rsidP="00170453">
      <w:pPr>
        <w:pStyle w:val="PL"/>
      </w:pPr>
      <w:r>
        <w:t xml:space="preserve">          items:</w:t>
      </w:r>
    </w:p>
    <w:p w14:paraId="15507368" w14:textId="77777777" w:rsidR="00170453" w:rsidRDefault="00170453" w:rsidP="00170453">
      <w:pPr>
        <w:pStyle w:val="PL"/>
      </w:pPr>
      <w:r>
        <w:t xml:space="preserve">            $ref: '#/components/schemas/SupportedPerfMetricGroup'</w:t>
      </w:r>
    </w:p>
    <w:p w14:paraId="4A682875" w14:textId="77777777" w:rsidR="00170453" w:rsidRDefault="00170453" w:rsidP="00170453">
      <w:pPr>
        <w:pStyle w:val="PL"/>
      </w:pPr>
    </w:p>
    <w:p w14:paraId="18E4FBE1" w14:textId="77777777" w:rsidR="00170453" w:rsidRDefault="00170453" w:rsidP="00170453">
      <w:pPr>
        <w:pStyle w:val="PL"/>
      </w:pPr>
      <w:r>
        <w:t xml:space="preserve">    TraceJob-Attr:</w:t>
      </w:r>
    </w:p>
    <w:p w14:paraId="239FA561" w14:textId="77777777" w:rsidR="00170453" w:rsidRDefault="00170453" w:rsidP="00170453">
      <w:pPr>
        <w:pStyle w:val="PL"/>
      </w:pPr>
      <w:r>
        <w:t xml:space="preserve">      type: object</w:t>
      </w:r>
    </w:p>
    <w:p w14:paraId="3E984E62" w14:textId="77777777" w:rsidR="00170453" w:rsidRDefault="00170453" w:rsidP="00170453">
      <w:pPr>
        <w:pStyle w:val="PL"/>
      </w:pPr>
      <w:r>
        <w:t xml:space="preserve">      description: abstract class used as a container of all TraceJob attributes</w:t>
      </w:r>
    </w:p>
    <w:p w14:paraId="7403DEC3" w14:textId="77777777" w:rsidR="00170453" w:rsidRDefault="00170453" w:rsidP="00170453">
      <w:pPr>
        <w:pStyle w:val="PL"/>
      </w:pPr>
      <w:r>
        <w:t xml:space="preserve">      properties:</w:t>
      </w:r>
    </w:p>
    <w:p w14:paraId="5385E4E3" w14:textId="77777777" w:rsidR="00170453" w:rsidRDefault="00170453" w:rsidP="00170453">
      <w:pPr>
        <w:pStyle w:val="PL"/>
      </w:pPr>
      <w:r>
        <w:t xml:space="preserve">        jobType:</w:t>
      </w:r>
    </w:p>
    <w:p w14:paraId="52AAB0A8" w14:textId="77777777" w:rsidR="00170453" w:rsidRDefault="00170453" w:rsidP="00170453">
      <w:pPr>
        <w:pStyle w:val="PL"/>
      </w:pPr>
      <w:r>
        <w:t xml:space="preserve">          $ref: '#/components/schemas/jobType-Type'</w:t>
      </w:r>
    </w:p>
    <w:p w14:paraId="7947EEDA" w14:textId="77777777" w:rsidR="00170453" w:rsidRDefault="00170453" w:rsidP="00170453">
      <w:pPr>
        <w:pStyle w:val="PL"/>
      </w:pPr>
      <w:r>
        <w:t xml:space="preserve">        listOfInterfaces:</w:t>
      </w:r>
    </w:p>
    <w:p w14:paraId="57A30885" w14:textId="77777777" w:rsidR="00170453" w:rsidRDefault="00170453" w:rsidP="00170453">
      <w:pPr>
        <w:pStyle w:val="PL"/>
      </w:pPr>
      <w:r>
        <w:t xml:space="preserve">          $ref: '#/components/schemas/listOfInterfaces-Type'                  </w:t>
      </w:r>
    </w:p>
    <w:p w14:paraId="248AC2BD" w14:textId="77777777" w:rsidR="00170453" w:rsidRDefault="00170453" w:rsidP="00170453">
      <w:pPr>
        <w:pStyle w:val="PL"/>
      </w:pPr>
      <w:r>
        <w:t xml:space="preserve">        listOfNeTypes:</w:t>
      </w:r>
    </w:p>
    <w:p w14:paraId="7A5DA021" w14:textId="77777777" w:rsidR="00170453" w:rsidRDefault="00170453" w:rsidP="00170453">
      <w:pPr>
        <w:pStyle w:val="PL"/>
      </w:pPr>
      <w:r>
        <w:t xml:space="preserve">          $ref: '#/components/schemas/listOfNeTypes-Type'</w:t>
      </w:r>
    </w:p>
    <w:p w14:paraId="74D4F929" w14:textId="77777777" w:rsidR="00170453" w:rsidRDefault="00170453" w:rsidP="00170453">
      <w:pPr>
        <w:pStyle w:val="PL"/>
      </w:pPr>
      <w:r>
        <w:t xml:space="preserve">        plmnTarget:</w:t>
      </w:r>
    </w:p>
    <w:p w14:paraId="29679EBE" w14:textId="77777777" w:rsidR="00170453" w:rsidRDefault="00170453" w:rsidP="00170453">
      <w:pPr>
        <w:pStyle w:val="PL"/>
      </w:pPr>
      <w:r>
        <w:t xml:space="preserve">          $ref: '#/components/schemas/plmnTarget-Type'</w:t>
      </w:r>
    </w:p>
    <w:p w14:paraId="0741BAD0" w14:textId="77777777" w:rsidR="00170453" w:rsidRDefault="00170453" w:rsidP="00170453">
      <w:pPr>
        <w:pStyle w:val="PL"/>
      </w:pPr>
      <w:r>
        <w:t xml:space="preserve">        traceReportingConsumerUri:</w:t>
      </w:r>
    </w:p>
    <w:p w14:paraId="7FA88497" w14:textId="77777777" w:rsidR="00170453" w:rsidRDefault="00170453" w:rsidP="00170453">
      <w:pPr>
        <w:pStyle w:val="PL"/>
      </w:pPr>
      <w:r>
        <w:t xml:space="preserve">          $ref: 'TS28623_ComDefs.yaml#/components/schemas/Uri'</w:t>
      </w:r>
    </w:p>
    <w:p w14:paraId="7EF39C8C" w14:textId="77777777" w:rsidR="00170453" w:rsidRDefault="00170453" w:rsidP="00170453">
      <w:pPr>
        <w:pStyle w:val="PL"/>
      </w:pPr>
      <w:r>
        <w:t xml:space="preserve">        traceCollectionEntityIpAddress:</w:t>
      </w:r>
    </w:p>
    <w:p w14:paraId="62C9A543" w14:textId="77777777" w:rsidR="00170453" w:rsidRDefault="00170453" w:rsidP="00170453">
      <w:pPr>
        <w:pStyle w:val="PL"/>
      </w:pPr>
      <w:r>
        <w:t xml:space="preserve">          $ref: '#/components/schemas/IpAddr'</w:t>
      </w:r>
    </w:p>
    <w:p w14:paraId="6CD5E5A9" w14:textId="77777777" w:rsidR="00170453" w:rsidRDefault="00170453" w:rsidP="00170453">
      <w:pPr>
        <w:pStyle w:val="PL"/>
      </w:pPr>
      <w:r>
        <w:t xml:space="preserve">        traceDepth:</w:t>
      </w:r>
    </w:p>
    <w:p w14:paraId="64D87AEE" w14:textId="77777777" w:rsidR="00170453" w:rsidRDefault="00170453" w:rsidP="00170453">
      <w:pPr>
        <w:pStyle w:val="PL"/>
      </w:pPr>
      <w:r>
        <w:t xml:space="preserve">          $ref: '#/components/schemas/traceDepth-Type'</w:t>
      </w:r>
    </w:p>
    <w:p w14:paraId="5FF0E416" w14:textId="77777777" w:rsidR="00170453" w:rsidRDefault="00170453" w:rsidP="00170453">
      <w:pPr>
        <w:pStyle w:val="PL"/>
      </w:pPr>
      <w:r>
        <w:t xml:space="preserve">        traceReference:</w:t>
      </w:r>
    </w:p>
    <w:p w14:paraId="376B01D9" w14:textId="77777777" w:rsidR="00170453" w:rsidRDefault="00170453" w:rsidP="00170453">
      <w:pPr>
        <w:pStyle w:val="PL"/>
      </w:pPr>
      <w:r>
        <w:t xml:space="preserve">          $ref: '#/components/schemas/traceReference-Type'</w:t>
      </w:r>
    </w:p>
    <w:p w14:paraId="1F32C437" w14:textId="77777777" w:rsidR="00170453" w:rsidRDefault="00170453" w:rsidP="00170453">
      <w:pPr>
        <w:pStyle w:val="PL"/>
      </w:pPr>
      <w:r>
        <w:t xml:space="preserve">        jobId:</w:t>
      </w:r>
    </w:p>
    <w:p w14:paraId="799E3869" w14:textId="77777777" w:rsidR="00170453" w:rsidRDefault="00170453" w:rsidP="00170453">
      <w:pPr>
        <w:pStyle w:val="PL"/>
      </w:pPr>
      <w:r>
        <w:t xml:space="preserve">          type: string</w:t>
      </w:r>
    </w:p>
    <w:p w14:paraId="45E70A75" w14:textId="77777777" w:rsidR="00170453" w:rsidRDefault="00170453" w:rsidP="00170453">
      <w:pPr>
        <w:pStyle w:val="PL"/>
      </w:pPr>
      <w:r>
        <w:t xml:space="preserve">        traceReportingFormat:</w:t>
      </w:r>
    </w:p>
    <w:p w14:paraId="4B88FD26" w14:textId="77777777" w:rsidR="00170453" w:rsidRDefault="00170453" w:rsidP="00170453">
      <w:pPr>
        <w:pStyle w:val="PL"/>
      </w:pPr>
      <w:r>
        <w:t xml:space="preserve">          $ref: '#/components/schemas/traceReportingFormat-Type'</w:t>
      </w:r>
    </w:p>
    <w:p w14:paraId="6164820E" w14:textId="77777777" w:rsidR="00170453" w:rsidRDefault="00170453" w:rsidP="00170453">
      <w:pPr>
        <w:pStyle w:val="PL"/>
      </w:pPr>
      <w:r>
        <w:t xml:space="preserve">        traceTarget:</w:t>
      </w:r>
    </w:p>
    <w:p w14:paraId="67DE3876" w14:textId="77777777" w:rsidR="00170453" w:rsidRDefault="00170453" w:rsidP="00170453">
      <w:pPr>
        <w:pStyle w:val="PL"/>
      </w:pPr>
      <w:r>
        <w:t xml:space="preserve">          $ref: '#/components/schemas/traceTarget-Type'</w:t>
      </w:r>
    </w:p>
    <w:p w14:paraId="5328FDDA" w14:textId="77777777" w:rsidR="00170453" w:rsidRDefault="00170453" w:rsidP="00170453">
      <w:pPr>
        <w:pStyle w:val="PL"/>
      </w:pPr>
      <w:r>
        <w:t xml:space="preserve">        triggeringEvents:</w:t>
      </w:r>
    </w:p>
    <w:p w14:paraId="669F7F1E" w14:textId="77777777" w:rsidR="00170453" w:rsidRDefault="00170453" w:rsidP="00170453">
      <w:pPr>
        <w:pStyle w:val="PL"/>
      </w:pPr>
      <w:r>
        <w:t xml:space="preserve">          $ref: '#/components/schemas/triggeringEvents-Type'</w:t>
      </w:r>
    </w:p>
    <w:p w14:paraId="0FDC8375" w14:textId="77777777" w:rsidR="00170453" w:rsidRDefault="00170453" w:rsidP="00170453">
      <w:pPr>
        <w:pStyle w:val="PL"/>
      </w:pPr>
      <w:r>
        <w:t xml:space="preserve">        anonymizationOfMdtData:</w:t>
      </w:r>
    </w:p>
    <w:p w14:paraId="19ABE604" w14:textId="77777777" w:rsidR="00170453" w:rsidRDefault="00170453" w:rsidP="00170453">
      <w:pPr>
        <w:pStyle w:val="PL"/>
      </w:pPr>
      <w:r>
        <w:t xml:space="preserve">          $ref: '#/components/schemas/anonymizationOfMdtData-Type'</w:t>
      </w:r>
    </w:p>
    <w:p w14:paraId="72A3D801" w14:textId="77777777" w:rsidR="00170453" w:rsidRDefault="00170453" w:rsidP="00170453">
      <w:pPr>
        <w:pStyle w:val="PL"/>
      </w:pPr>
      <w:r>
        <w:t xml:space="preserve">        areaConfigurationForNeighCell:</w:t>
      </w:r>
    </w:p>
    <w:p w14:paraId="12A2932E" w14:textId="77777777" w:rsidR="00170453" w:rsidRDefault="00170453" w:rsidP="00170453">
      <w:pPr>
        <w:pStyle w:val="PL"/>
      </w:pPr>
      <w:r>
        <w:t xml:space="preserve">          $ref: '#/components/schemas/AreaConfig'</w:t>
      </w:r>
    </w:p>
    <w:p w14:paraId="01F50616" w14:textId="77777777" w:rsidR="00170453" w:rsidRDefault="00170453" w:rsidP="00170453">
      <w:pPr>
        <w:pStyle w:val="PL"/>
      </w:pPr>
      <w:r>
        <w:t xml:space="preserve">        areaScope:</w:t>
      </w:r>
    </w:p>
    <w:p w14:paraId="2FF71A36" w14:textId="77777777" w:rsidR="00170453" w:rsidRDefault="00170453" w:rsidP="00170453">
      <w:pPr>
        <w:pStyle w:val="PL"/>
      </w:pPr>
      <w:r>
        <w:t xml:space="preserve">          type: array</w:t>
      </w:r>
    </w:p>
    <w:p w14:paraId="35B56781" w14:textId="77777777" w:rsidR="00170453" w:rsidRDefault="00170453" w:rsidP="00170453">
      <w:pPr>
        <w:pStyle w:val="PL"/>
      </w:pPr>
      <w:r>
        <w:t xml:space="preserve">          items:</w:t>
      </w:r>
    </w:p>
    <w:p w14:paraId="0B50A133" w14:textId="77777777" w:rsidR="00170453" w:rsidRDefault="00170453" w:rsidP="00170453">
      <w:pPr>
        <w:pStyle w:val="PL"/>
      </w:pPr>
      <w:r>
        <w:t xml:space="preserve">            $ref: '#/components/schemas/AreaScope'</w:t>
      </w:r>
    </w:p>
    <w:p w14:paraId="2F44D322" w14:textId="77777777" w:rsidR="00170453" w:rsidRDefault="00170453" w:rsidP="00170453">
      <w:pPr>
        <w:pStyle w:val="PL"/>
      </w:pPr>
      <w:r>
        <w:t xml:space="preserve">        beamLevelMeasurement:</w:t>
      </w:r>
    </w:p>
    <w:p w14:paraId="7E647C44" w14:textId="77777777" w:rsidR="00170453" w:rsidRDefault="00170453" w:rsidP="00170453">
      <w:pPr>
        <w:pStyle w:val="PL"/>
      </w:pPr>
      <w:r>
        <w:t xml:space="preserve">          $ref: '#/components/schemas/beamLevelMeasurement-Type'</w:t>
      </w:r>
    </w:p>
    <w:p w14:paraId="70003064" w14:textId="77777777" w:rsidR="00170453" w:rsidRDefault="00170453" w:rsidP="00170453">
      <w:pPr>
        <w:pStyle w:val="PL"/>
      </w:pPr>
      <w:r>
        <w:t xml:space="preserve">        collectionPeriodRrmLte:</w:t>
      </w:r>
    </w:p>
    <w:p w14:paraId="524D578D" w14:textId="77777777" w:rsidR="00170453" w:rsidRDefault="00170453" w:rsidP="00170453">
      <w:pPr>
        <w:pStyle w:val="PL"/>
      </w:pPr>
      <w:r>
        <w:t xml:space="preserve">          $ref: '#/components/schemas/collectionPeriodRrmLte-Type'</w:t>
      </w:r>
    </w:p>
    <w:p w14:paraId="7C24935C" w14:textId="77777777" w:rsidR="00170453" w:rsidRDefault="00170453" w:rsidP="00170453">
      <w:pPr>
        <w:pStyle w:val="PL"/>
      </w:pPr>
      <w:r>
        <w:t xml:space="preserve">        collectionPeriodM6Lte:</w:t>
      </w:r>
    </w:p>
    <w:p w14:paraId="22363A24" w14:textId="77777777" w:rsidR="00170453" w:rsidRDefault="00170453" w:rsidP="00170453">
      <w:pPr>
        <w:pStyle w:val="PL"/>
      </w:pPr>
      <w:r>
        <w:lastRenderedPageBreak/>
        <w:t xml:space="preserve">          $ref: '#/components/schemas/collectionPeriodM6Lte-Type'</w:t>
      </w:r>
    </w:p>
    <w:p w14:paraId="15614B86" w14:textId="77777777" w:rsidR="00170453" w:rsidRDefault="00170453" w:rsidP="00170453">
      <w:pPr>
        <w:pStyle w:val="PL"/>
      </w:pPr>
      <w:r>
        <w:t xml:space="preserve">        collectionPeriodM7Lte:</w:t>
      </w:r>
    </w:p>
    <w:p w14:paraId="509B225B" w14:textId="77777777" w:rsidR="00170453" w:rsidRDefault="00170453" w:rsidP="00170453">
      <w:pPr>
        <w:pStyle w:val="PL"/>
      </w:pPr>
      <w:r>
        <w:t xml:space="preserve">          $ref: '#/components/schemas/collectionPeriodM7Lte-Type'</w:t>
      </w:r>
    </w:p>
    <w:p w14:paraId="6A81CC41" w14:textId="77777777" w:rsidR="00170453" w:rsidRDefault="00170453" w:rsidP="00170453">
      <w:pPr>
        <w:pStyle w:val="PL"/>
      </w:pPr>
      <w:r>
        <w:t xml:space="preserve">        collectionPeriodRrmUmts:</w:t>
      </w:r>
    </w:p>
    <w:p w14:paraId="1085D998" w14:textId="77777777" w:rsidR="00170453" w:rsidRDefault="00170453" w:rsidP="00170453">
      <w:pPr>
        <w:pStyle w:val="PL"/>
      </w:pPr>
      <w:r>
        <w:t xml:space="preserve">          $ref: '#/components/schemas/collectionPeriodRrmUmts-Type'</w:t>
      </w:r>
    </w:p>
    <w:p w14:paraId="79F958FB" w14:textId="77777777" w:rsidR="00170453" w:rsidRDefault="00170453" w:rsidP="00170453">
      <w:pPr>
        <w:pStyle w:val="PL"/>
      </w:pPr>
      <w:r>
        <w:t xml:space="preserve">        collectionPeriodRrmNr:</w:t>
      </w:r>
    </w:p>
    <w:p w14:paraId="6DD7A14C" w14:textId="77777777" w:rsidR="00170453" w:rsidRDefault="00170453" w:rsidP="00170453">
      <w:pPr>
        <w:pStyle w:val="PL"/>
      </w:pPr>
      <w:r>
        <w:t xml:space="preserve">          $ref: '#/components/schemas/collectionPeriodRrmNr-Type'</w:t>
      </w:r>
    </w:p>
    <w:p w14:paraId="0453D43A" w14:textId="77777777" w:rsidR="00170453" w:rsidRDefault="00170453" w:rsidP="00170453">
      <w:pPr>
        <w:pStyle w:val="PL"/>
      </w:pPr>
      <w:r>
        <w:t xml:space="preserve">        collectionPeriodM6Nr:</w:t>
      </w:r>
    </w:p>
    <w:p w14:paraId="1F01730A" w14:textId="77777777" w:rsidR="00170453" w:rsidRDefault="00170453" w:rsidP="00170453">
      <w:pPr>
        <w:pStyle w:val="PL"/>
      </w:pPr>
      <w:r>
        <w:t xml:space="preserve">          $ref: '#/components/schemas/collectionPeriodM6Nr-Type'</w:t>
      </w:r>
    </w:p>
    <w:p w14:paraId="15A7026E" w14:textId="77777777" w:rsidR="00170453" w:rsidRDefault="00170453" w:rsidP="00170453">
      <w:pPr>
        <w:pStyle w:val="PL"/>
      </w:pPr>
      <w:r>
        <w:t xml:space="preserve">        collectionPeriodM7Nr:</w:t>
      </w:r>
    </w:p>
    <w:p w14:paraId="4314E77D" w14:textId="77777777" w:rsidR="00170453" w:rsidRDefault="00170453" w:rsidP="00170453">
      <w:pPr>
        <w:pStyle w:val="PL"/>
      </w:pPr>
      <w:r>
        <w:t xml:space="preserve">          $ref: '#/components/schemas/collectionPeriodM7Nr-Type'</w:t>
      </w:r>
    </w:p>
    <w:p w14:paraId="140182BA" w14:textId="77777777" w:rsidR="00170453" w:rsidRDefault="00170453" w:rsidP="00170453">
      <w:pPr>
        <w:pStyle w:val="PL"/>
      </w:pPr>
      <w:r>
        <w:t xml:space="preserve">        eventListForEventTriggeredMeasurement:</w:t>
      </w:r>
    </w:p>
    <w:p w14:paraId="1900C4A8" w14:textId="77777777" w:rsidR="00170453" w:rsidRDefault="00170453" w:rsidP="00170453">
      <w:pPr>
        <w:pStyle w:val="PL"/>
      </w:pPr>
      <w:r>
        <w:t xml:space="preserve">          $ref: '#/components/schemas/eventListForEventTriggeredMeasurement-Type'</w:t>
      </w:r>
    </w:p>
    <w:p w14:paraId="4D852584" w14:textId="77777777" w:rsidR="00170453" w:rsidRDefault="00170453" w:rsidP="00170453">
      <w:pPr>
        <w:pStyle w:val="PL"/>
      </w:pPr>
      <w:r>
        <w:t xml:space="preserve">        eventThreshold:</w:t>
      </w:r>
    </w:p>
    <w:p w14:paraId="07FD138C" w14:textId="77777777" w:rsidR="00170453" w:rsidRDefault="00170453" w:rsidP="00170453">
      <w:pPr>
        <w:pStyle w:val="PL"/>
      </w:pPr>
      <w:r>
        <w:t xml:space="preserve">          $ref: '#/components/schemas/eventThreshold-Type'</w:t>
      </w:r>
    </w:p>
    <w:p w14:paraId="12E38621" w14:textId="77777777" w:rsidR="00170453" w:rsidRDefault="00170453" w:rsidP="00170453">
      <w:pPr>
        <w:pStyle w:val="PL"/>
      </w:pPr>
      <w:r>
        <w:t xml:space="preserve">        listOfMeasurements:</w:t>
      </w:r>
    </w:p>
    <w:p w14:paraId="3D9D502B" w14:textId="77777777" w:rsidR="00170453" w:rsidRDefault="00170453" w:rsidP="00170453">
      <w:pPr>
        <w:pStyle w:val="PL"/>
      </w:pPr>
      <w:r>
        <w:t xml:space="preserve">          $ref: '#/components/schemas/listOfMeasurements-Type'</w:t>
      </w:r>
    </w:p>
    <w:p w14:paraId="57195397" w14:textId="77777777" w:rsidR="00170453" w:rsidRDefault="00170453" w:rsidP="00170453">
      <w:pPr>
        <w:pStyle w:val="PL"/>
      </w:pPr>
      <w:r>
        <w:t xml:space="preserve">        loggingDuration:</w:t>
      </w:r>
    </w:p>
    <w:p w14:paraId="01A8BD1F" w14:textId="77777777" w:rsidR="00170453" w:rsidRDefault="00170453" w:rsidP="00170453">
      <w:pPr>
        <w:pStyle w:val="PL"/>
      </w:pPr>
      <w:r>
        <w:t xml:space="preserve">          $ref: '#/components/schemas/loggingDuration-Type'</w:t>
      </w:r>
    </w:p>
    <w:p w14:paraId="416C0C01" w14:textId="77777777" w:rsidR="00170453" w:rsidRDefault="00170453" w:rsidP="00170453">
      <w:pPr>
        <w:pStyle w:val="PL"/>
      </w:pPr>
      <w:r>
        <w:t xml:space="preserve">        loggingInterval:</w:t>
      </w:r>
    </w:p>
    <w:p w14:paraId="69154F9D" w14:textId="77777777" w:rsidR="00170453" w:rsidRDefault="00170453" w:rsidP="00170453">
      <w:pPr>
        <w:pStyle w:val="PL"/>
      </w:pPr>
      <w:r>
        <w:t xml:space="preserve">          $ref: '#/components/schemas/loggingInterval-Type'</w:t>
      </w:r>
    </w:p>
    <w:p w14:paraId="719C29C0" w14:textId="77777777" w:rsidR="00170453" w:rsidRDefault="00170453" w:rsidP="00170453">
      <w:pPr>
        <w:pStyle w:val="PL"/>
      </w:pPr>
      <w:r>
        <w:t xml:space="preserve">        eventThresholdL1:</w:t>
      </w:r>
    </w:p>
    <w:p w14:paraId="0EFAA449" w14:textId="77777777" w:rsidR="00170453" w:rsidRDefault="00170453" w:rsidP="00170453">
      <w:pPr>
        <w:pStyle w:val="PL"/>
      </w:pPr>
      <w:r>
        <w:t xml:space="preserve">          $ref: '#/components/schemas/eventThresholdL1-Type'</w:t>
      </w:r>
    </w:p>
    <w:p w14:paraId="407D4FF9" w14:textId="77777777" w:rsidR="00170453" w:rsidRDefault="00170453" w:rsidP="00170453">
      <w:pPr>
        <w:pStyle w:val="PL"/>
      </w:pPr>
      <w:r>
        <w:t xml:space="preserve">        hysteresisL1:</w:t>
      </w:r>
    </w:p>
    <w:p w14:paraId="2271D9ED" w14:textId="77777777" w:rsidR="00170453" w:rsidRDefault="00170453" w:rsidP="00170453">
      <w:pPr>
        <w:pStyle w:val="PL"/>
      </w:pPr>
      <w:r>
        <w:t xml:space="preserve">          $ref: '#/components/schemas/hysteresisL1-Type'</w:t>
      </w:r>
    </w:p>
    <w:p w14:paraId="04C2241B" w14:textId="77777777" w:rsidR="00170453" w:rsidRDefault="00170453" w:rsidP="00170453">
      <w:pPr>
        <w:pStyle w:val="PL"/>
      </w:pPr>
      <w:r>
        <w:t xml:space="preserve">        timeToTriggerL1:</w:t>
      </w:r>
    </w:p>
    <w:p w14:paraId="26EFCC78" w14:textId="77777777" w:rsidR="00170453" w:rsidRDefault="00170453" w:rsidP="00170453">
      <w:pPr>
        <w:pStyle w:val="PL"/>
      </w:pPr>
      <w:r>
        <w:t xml:space="preserve">          $ref: '#/components/schemas/timeToTriggerL1-Type'</w:t>
      </w:r>
    </w:p>
    <w:p w14:paraId="5883D4F5" w14:textId="77777777" w:rsidR="00170453" w:rsidRDefault="00170453" w:rsidP="00170453">
      <w:pPr>
        <w:pStyle w:val="PL"/>
      </w:pPr>
      <w:r>
        <w:t xml:space="preserve">        mbsfnAreaList:</w:t>
      </w:r>
    </w:p>
    <w:p w14:paraId="548DB224" w14:textId="77777777" w:rsidR="00170453" w:rsidRDefault="00170453" w:rsidP="00170453">
      <w:pPr>
        <w:pStyle w:val="PL"/>
      </w:pPr>
      <w:r>
        <w:t xml:space="preserve">          type: array</w:t>
      </w:r>
    </w:p>
    <w:p w14:paraId="5AF7E193" w14:textId="77777777" w:rsidR="00170453" w:rsidRDefault="00170453" w:rsidP="00170453">
      <w:pPr>
        <w:pStyle w:val="PL"/>
      </w:pPr>
      <w:r>
        <w:t xml:space="preserve">          items:</w:t>
      </w:r>
    </w:p>
    <w:p w14:paraId="72959DB7" w14:textId="77777777" w:rsidR="00170453" w:rsidRDefault="00170453" w:rsidP="00170453">
      <w:pPr>
        <w:pStyle w:val="PL"/>
      </w:pPr>
      <w:r>
        <w:t xml:space="preserve">            $ref: '#/components/schemas/MbsfnArea'</w:t>
      </w:r>
    </w:p>
    <w:p w14:paraId="70D06319" w14:textId="77777777" w:rsidR="00170453" w:rsidRDefault="00170453" w:rsidP="00170453">
      <w:pPr>
        <w:pStyle w:val="PL"/>
      </w:pPr>
      <w:r>
        <w:t xml:space="preserve">        measurementPeriodLte:</w:t>
      </w:r>
    </w:p>
    <w:p w14:paraId="0576AC66" w14:textId="77777777" w:rsidR="00170453" w:rsidRDefault="00170453" w:rsidP="00170453">
      <w:pPr>
        <w:pStyle w:val="PL"/>
      </w:pPr>
      <w:r>
        <w:t xml:space="preserve">          $ref: '#/components/schemas/measurementPeriodLte-Type'</w:t>
      </w:r>
    </w:p>
    <w:p w14:paraId="34C07157" w14:textId="77777777" w:rsidR="00170453" w:rsidRDefault="00170453" w:rsidP="00170453">
      <w:pPr>
        <w:pStyle w:val="PL"/>
      </w:pPr>
      <w:r>
        <w:t xml:space="preserve">        measurementPeriodUmts:</w:t>
      </w:r>
    </w:p>
    <w:p w14:paraId="55C8D77E" w14:textId="77777777" w:rsidR="00170453" w:rsidRDefault="00170453" w:rsidP="00170453">
      <w:pPr>
        <w:pStyle w:val="PL"/>
      </w:pPr>
      <w:r>
        <w:t xml:space="preserve">          $ref: '#/components/schemas/measurementPeriodUmts-Type'</w:t>
      </w:r>
    </w:p>
    <w:p w14:paraId="14FFE228" w14:textId="77777777" w:rsidR="00170453" w:rsidRDefault="00170453" w:rsidP="00170453">
      <w:pPr>
        <w:pStyle w:val="PL"/>
      </w:pPr>
      <w:r>
        <w:t xml:space="preserve">        measurementQuantity:</w:t>
      </w:r>
    </w:p>
    <w:p w14:paraId="3793C2CB" w14:textId="77777777" w:rsidR="00170453" w:rsidRDefault="00170453" w:rsidP="00170453">
      <w:pPr>
        <w:pStyle w:val="PL"/>
      </w:pPr>
      <w:r>
        <w:t xml:space="preserve">          $ref: '#/components/schemas/measurementQuantity-Type'</w:t>
      </w:r>
    </w:p>
    <w:p w14:paraId="3AA4AA4E" w14:textId="77777777" w:rsidR="00170453" w:rsidRDefault="00170453" w:rsidP="00170453">
      <w:pPr>
        <w:pStyle w:val="PL"/>
      </w:pPr>
      <w:r>
        <w:t xml:space="preserve">        eventThresholdUphUmts:</w:t>
      </w:r>
    </w:p>
    <w:p w14:paraId="5A2653E4" w14:textId="77777777" w:rsidR="00170453" w:rsidRDefault="00170453" w:rsidP="00170453">
      <w:pPr>
        <w:pStyle w:val="PL"/>
      </w:pPr>
      <w:r>
        <w:t xml:space="preserve">          $ref: '#/components/schemas/eventThresholdUphUmts-Type'</w:t>
      </w:r>
    </w:p>
    <w:p w14:paraId="0B6D3EB4" w14:textId="77777777" w:rsidR="00170453" w:rsidRDefault="00170453" w:rsidP="00170453">
      <w:pPr>
        <w:pStyle w:val="PL"/>
      </w:pPr>
      <w:r>
        <w:t xml:space="preserve">        plmnList:</w:t>
      </w:r>
    </w:p>
    <w:p w14:paraId="790B2FF1" w14:textId="77777777" w:rsidR="00170453" w:rsidRDefault="00170453" w:rsidP="00170453">
      <w:pPr>
        <w:pStyle w:val="PL"/>
      </w:pPr>
      <w:r>
        <w:t xml:space="preserve">          $ref: '#/components/schemas/plmnList-Type'</w:t>
      </w:r>
    </w:p>
    <w:p w14:paraId="3D3B255D" w14:textId="77777777" w:rsidR="00170453" w:rsidRDefault="00170453" w:rsidP="00170453">
      <w:pPr>
        <w:pStyle w:val="PL"/>
      </w:pPr>
      <w:r>
        <w:t xml:space="preserve">        positioningMethod:</w:t>
      </w:r>
    </w:p>
    <w:p w14:paraId="21154185" w14:textId="77777777" w:rsidR="00170453" w:rsidRDefault="00170453" w:rsidP="00170453">
      <w:pPr>
        <w:pStyle w:val="PL"/>
      </w:pPr>
      <w:r>
        <w:t xml:space="preserve">          $ref: '#/components/schemas/positioningMethod-Type'</w:t>
      </w:r>
    </w:p>
    <w:p w14:paraId="477F51E6" w14:textId="77777777" w:rsidR="00170453" w:rsidRDefault="00170453" w:rsidP="00170453">
      <w:pPr>
        <w:pStyle w:val="PL"/>
      </w:pPr>
      <w:r>
        <w:t xml:space="preserve">        reportAmount:</w:t>
      </w:r>
    </w:p>
    <w:p w14:paraId="7A75C270" w14:textId="77777777" w:rsidR="00170453" w:rsidRDefault="00170453" w:rsidP="00170453">
      <w:pPr>
        <w:pStyle w:val="PL"/>
      </w:pPr>
      <w:r>
        <w:t xml:space="preserve">          $ref: '#/components/schemas/reportAmount-Type'</w:t>
      </w:r>
    </w:p>
    <w:p w14:paraId="12B13362" w14:textId="77777777" w:rsidR="00170453" w:rsidRDefault="00170453" w:rsidP="00170453">
      <w:pPr>
        <w:pStyle w:val="PL"/>
      </w:pPr>
      <w:r>
        <w:t xml:space="preserve">        reportingTrigger:</w:t>
      </w:r>
    </w:p>
    <w:p w14:paraId="330CF146" w14:textId="77777777" w:rsidR="00170453" w:rsidRDefault="00170453" w:rsidP="00170453">
      <w:pPr>
        <w:pStyle w:val="PL"/>
      </w:pPr>
      <w:r>
        <w:t xml:space="preserve">          $ref: '#/components/schemas/reportingTrigger-Type'</w:t>
      </w:r>
    </w:p>
    <w:p w14:paraId="1290C686" w14:textId="77777777" w:rsidR="00170453" w:rsidRDefault="00170453" w:rsidP="00170453">
      <w:pPr>
        <w:pStyle w:val="PL"/>
      </w:pPr>
      <w:r>
        <w:t xml:space="preserve">        reportInterval:</w:t>
      </w:r>
    </w:p>
    <w:p w14:paraId="571CD014" w14:textId="77777777" w:rsidR="00170453" w:rsidRDefault="00170453" w:rsidP="00170453">
      <w:pPr>
        <w:pStyle w:val="PL"/>
      </w:pPr>
      <w:r>
        <w:t xml:space="preserve">          $ref: '#/components/schemas/reportInterval-Type'</w:t>
      </w:r>
    </w:p>
    <w:p w14:paraId="07678176" w14:textId="77777777" w:rsidR="00170453" w:rsidRDefault="00170453" w:rsidP="00170453">
      <w:pPr>
        <w:pStyle w:val="PL"/>
      </w:pPr>
      <w:r>
        <w:t xml:space="preserve">        reportType:</w:t>
      </w:r>
    </w:p>
    <w:p w14:paraId="28DE3874" w14:textId="77777777" w:rsidR="00170453" w:rsidRDefault="00170453" w:rsidP="00170453">
      <w:pPr>
        <w:pStyle w:val="PL"/>
      </w:pPr>
      <w:r>
        <w:t xml:space="preserve">          $ref: '#/components/schemas/reportType-Type'</w:t>
      </w:r>
    </w:p>
    <w:p w14:paraId="70287089" w14:textId="77777777" w:rsidR="00170453" w:rsidRDefault="00170453" w:rsidP="00170453">
      <w:pPr>
        <w:pStyle w:val="PL"/>
      </w:pPr>
      <w:r>
        <w:t xml:space="preserve">        sensorInformation:</w:t>
      </w:r>
    </w:p>
    <w:p w14:paraId="5A723306" w14:textId="77777777" w:rsidR="00170453" w:rsidRDefault="00170453" w:rsidP="00170453">
      <w:pPr>
        <w:pStyle w:val="PL"/>
      </w:pPr>
      <w:r>
        <w:t xml:space="preserve">          $ref: '#/components/schemas/sensorInformation-Type'</w:t>
      </w:r>
    </w:p>
    <w:p w14:paraId="6A1C65BD" w14:textId="77777777" w:rsidR="00170453" w:rsidRDefault="00170453" w:rsidP="00170453">
      <w:pPr>
        <w:pStyle w:val="PL"/>
      </w:pPr>
      <w:r>
        <w:t xml:space="preserve">        traceCollectionEntityId:</w:t>
      </w:r>
    </w:p>
    <w:p w14:paraId="5E77E777" w14:textId="77777777" w:rsidR="00170453" w:rsidRDefault="00170453" w:rsidP="00170453">
      <w:pPr>
        <w:pStyle w:val="PL"/>
      </w:pPr>
      <w:r>
        <w:t xml:space="preserve">          $ref: '#/components/schemas/traceCollectionEntityId-Type'</w:t>
      </w:r>
    </w:p>
    <w:p w14:paraId="38F797F9" w14:textId="77777777" w:rsidR="00170453" w:rsidRDefault="00170453" w:rsidP="00170453">
      <w:pPr>
        <w:pStyle w:val="PL"/>
      </w:pPr>
      <w:r>
        <w:t xml:space="preserve">        excessPacketDelayThresholds:</w:t>
      </w:r>
    </w:p>
    <w:p w14:paraId="0D8DF9D6" w14:textId="77777777" w:rsidR="00170453" w:rsidRDefault="00170453" w:rsidP="00170453">
      <w:pPr>
        <w:pStyle w:val="PL"/>
      </w:pPr>
      <w:r>
        <w:t xml:space="preserve">          $ref: '#/components/schemas/excessPacketDelayThresholds-Type'</w:t>
      </w:r>
    </w:p>
    <w:p w14:paraId="1AB63A12" w14:textId="77777777" w:rsidR="00170453" w:rsidRDefault="00170453" w:rsidP="00170453">
      <w:pPr>
        <w:pStyle w:val="PL"/>
      </w:pPr>
    </w:p>
    <w:p w14:paraId="5BDE8846" w14:textId="77777777" w:rsidR="00170453" w:rsidRDefault="00170453" w:rsidP="00170453">
      <w:pPr>
        <w:pStyle w:val="PL"/>
      </w:pPr>
      <w:r>
        <w:t xml:space="preserve">    ManagedFunction-ncO:</w:t>
      </w:r>
    </w:p>
    <w:p w14:paraId="031EC711" w14:textId="77777777" w:rsidR="00170453" w:rsidRDefault="00170453" w:rsidP="00170453">
      <w:pPr>
        <w:pStyle w:val="PL"/>
      </w:pPr>
      <w:r>
        <w:t xml:space="preserve">      type: object</w:t>
      </w:r>
    </w:p>
    <w:p w14:paraId="4EC77E4A" w14:textId="77777777" w:rsidR="00170453" w:rsidRDefault="00170453" w:rsidP="00170453">
      <w:pPr>
        <w:pStyle w:val="PL"/>
      </w:pPr>
      <w:r>
        <w:t xml:space="preserve">      properties:</w:t>
      </w:r>
    </w:p>
    <w:p w14:paraId="5644AFAE" w14:textId="77777777" w:rsidR="00170453" w:rsidRDefault="00170453" w:rsidP="00170453">
      <w:pPr>
        <w:pStyle w:val="PL"/>
      </w:pPr>
      <w:r>
        <w:t xml:space="preserve">        PerfMetricJob:</w:t>
      </w:r>
    </w:p>
    <w:p w14:paraId="24148C0A" w14:textId="77777777" w:rsidR="00170453" w:rsidRDefault="00170453" w:rsidP="00170453">
      <w:pPr>
        <w:pStyle w:val="PL"/>
      </w:pPr>
      <w:r>
        <w:t xml:space="preserve">          $ref: '#/components/schemas/PerfMetricJob-Multiple'</w:t>
      </w:r>
    </w:p>
    <w:p w14:paraId="434D2FB4" w14:textId="77777777" w:rsidR="00170453" w:rsidRDefault="00170453" w:rsidP="00170453">
      <w:pPr>
        <w:pStyle w:val="PL"/>
      </w:pPr>
      <w:r>
        <w:t xml:space="preserve">        ThresholdMonitor:</w:t>
      </w:r>
    </w:p>
    <w:p w14:paraId="032BDE97" w14:textId="77777777" w:rsidR="00170453" w:rsidRDefault="00170453" w:rsidP="00170453">
      <w:pPr>
        <w:pStyle w:val="PL"/>
      </w:pPr>
      <w:r>
        <w:t xml:space="preserve">          $ref: '#/components/schemas/ThresholdMonitor-Multiple'</w:t>
      </w:r>
    </w:p>
    <w:p w14:paraId="4507044C" w14:textId="77777777" w:rsidR="00170453" w:rsidRDefault="00170453" w:rsidP="00170453">
      <w:pPr>
        <w:pStyle w:val="PL"/>
      </w:pPr>
      <w:r>
        <w:t xml:space="preserve">        ManagedNFService:</w:t>
      </w:r>
    </w:p>
    <w:p w14:paraId="393CAF5A" w14:textId="77777777" w:rsidR="00170453" w:rsidRDefault="00170453" w:rsidP="00170453">
      <w:pPr>
        <w:pStyle w:val="PL"/>
      </w:pPr>
      <w:r>
        <w:t xml:space="preserve">          $ref: '#/components/schemas/ManagedNFService-Multiple'</w:t>
      </w:r>
    </w:p>
    <w:p w14:paraId="681FF512" w14:textId="77777777" w:rsidR="00170453" w:rsidRDefault="00170453" w:rsidP="00170453">
      <w:pPr>
        <w:pStyle w:val="PL"/>
      </w:pPr>
      <w:r>
        <w:t xml:space="preserve">        TraceJob:</w:t>
      </w:r>
    </w:p>
    <w:p w14:paraId="2D09AA87" w14:textId="77777777" w:rsidR="00170453" w:rsidRDefault="00170453" w:rsidP="00170453">
      <w:pPr>
        <w:pStyle w:val="PL"/>
      </w:pPr>
      <w:r>
        <w:t xml:space="preserve">          $ref: '#/components/schemas/TraceJob-Multiple'</w:t>
      </w:r>
    </w:p>
    <w:p w14:paraId="66DFC19A" w14:textId="77777777" w:rsidR="00170453" w:rsidRDefault="00170453" w:rsidP="00170453">
      <w:pPr>
        <w:pStyle w:val="PL"/>
      </w:pPr>
    </w:p>
    <w:p w14:paraId="31131281" w14:textId="77777777" w:rsidR="00170453" w:rsidRDefault="00170453" w:rsidP="00170453">
      <w:pPr>
        <w:pStyle w:val="PL"/>
      </w:pPr>
      <w:r>
        <w:t>#-------- Definition of concrete IOCs --------------------------------------------</w:t>
      </w:r>
    </w:p>
    <w:p w14:paraId="43B9A55F" w14:textId="77777777" w:rsidR="00170453" w:rsidRDefault="00170453" w:rsidP="00170453">
      <w:pPr>
        <w:pStyle w:val="PL"/>
      </w:pPr>
    </w:p>
    <w:p w14:paraId="440A046E" w14:textId="77777777" w:rsidR="00170453" w:rsidRDefault="00170453" w:rsidP="00170453">
      <w:pPr>
        <w:pStyle w:val="PL"/>
      </w:pPr>
      <w:r>
        <w:t xml:space="preserve">    VsDataContainer-Single:</w:t>
      </w:r>
    </w:p>
    <w:p w14:paraId="4F58BE69" w14:textId="77777777" w:rsidR="00170453" w:rsidRDefault="00170453" w:rsidP="00170453">
      <w:pPr>
        <w:pStyle w:val="PL"/>
      </w:pPr>
      <w:r>
        <w:t xml:space="preserve">      type: object</w:t>
      </w:r>
    </w:p>
    <w:p w14:paraId="1A8DA2CE" w14:textId="77777777" w:rsidR="00170453" w:rsidRDefault="00170453" w:rsidP="00170453">
      <w:pPr>
        <w:pStyle w:val="PL"/>
      </w:pPr>
      <w:r>
        <w:t xml:space="preserve">      properties:</w:t>
      </w:r>
    </w:p>
    <w:p w14:paraId="46AB7873" w14:textId="77777777" w:rsidR="00170453" w:rsidRDefault="00170453" w:rsidP="00170453">
      <w:pPr>
        <w:pStyle w:val="PL"/>
      </w:pPr>
      <w:r>
        <w:t xml:space="preserve">        id:</w:t>
      </w:r>
    </w:p>
    <w:p w14:paraId="3B38B5C9" w14:textId="77777777" w:rsidR="00170453" w:rsidRDefault="00170453" w:rsidP="00170453">
      <w:pPr>
        <w:pStyle w:val="PL"/>
      </w:pPr>
      <w:r>
        <w:t xml:space="preserve">          type: string</w:t>
      </w:r>
    </w:p>
    <w:p w14:paraId="09A2A9FA" w14:textId="77777777" w:rsidR="00170453" w:rsidRDefault="00170453" w:rsidP="00170453">
      <w:pPr>
        <w:pStyle w:val="PL"/>
      </w:pPr>
      <w:r>
        <w:t xml:space="preserve">        attributes:</w:t>
      </w:r>
    </w:p>
    <w:p w14:paraId="405F9A03" w14:textId="77777777" w:rsidR="00170453" w:rsidRDefault="00170453" w:rsidP="00170453">
      <w:pPr>
        <w:pStyle w:val="PL"/>
      </w:pPr>
      <w:r>
        <w:lastRenderedPageBreak/>
        <w:t xml:space="preserve">          type: object</w:t>
      </w:r>
    </w:p>
    <w:p w14:paraId="2EA435CA" w14:textId="77777777" w:rsidR="00170453" w:rsidRDefault="00170453" w:rsidP="00170453">
      <w:pPr>
        <w:pStyle w:val="PL"/>
      </w:pPr>
      <w:r>
        <w:t xml:space="preserve">          properties:</w:t>
      </w:r>
    </w:p>
    <w:p w14:paraId="6CB051E8" w14:textId="77777777" w:rsidR="00170453" w:rsidRDefault="00170453" w:rsidP="00170453">
      <w:pPr>
        <w:pStyle w:val="PL"/>
      </w:pPr>
      <w:r>
        <w:t xml:space="preserve">            vsDataType:</w:t>
      </w:r>
    </w:p>
    <w:p w14:paraId="43433515" w14:textId="77777777" w:rsidR="00170453" w:rsidRDefault="00170453" w:rsidP="00170453">
      <w:pPr>
        <w:pStyle w:val="PL"/>
      </w:pPr>
      <w:r>
        <w:t xml:space="preserve">              type: string</w:t>
      </w:r>
    </w:p>
    <w:p w14:paraId="04582D97" w14:textId="77777777" w:rsidR="00170453" w:rsidRDefault="00170453" w:rsidP="00170453">
      <w:pPr>
        <w:pStyle w:val="PL"/>
      </w:pPr>
      <w:r>
        <w:t xml:space="preserve">            vsDataFormatVersion:</w:t>
      </w:r>
    </w:p>
    <w:p w14:paraId="45D9ADDB" w14:textId="77777777" w:rsidR="00170453" w:rsidRDefault="00170453" w:rsidP="00170453">
      <w:pPr>
        <w:pStyle w:val="PL"/>
      </w:pPr>
      <w:r>
        <w:t xml:space="preserve">              type: string</w:t>
      </w:r>
    </w:p>
    <w:p w14:paraId="4AEF86A5" w14:textId="77777777" w:rsidR="00170453" w:rsidRDefault="00170453" w:rsidP="00170453">
      <w:pPr>
        <w:pStyle w:val="PL"/>
      </w:pPr>
      <w:r>
        <w:t xml:space="preserve">            vsData:</w:t>
      </w:r>
    </w:p>
    <w:p w14:paraId="620D4AD8" w14:textId="77777777" w:rsidR="00170453" w:rsidRDefault="00170453" w:rsidP="00170453">
      <w:pPr>
        <w:pStyle w:val="PL"/>
      </w:pPr>
      <w:r>
        <w:t xml:space="preserve">              nullable: true</w:t>
      </w:r>
    </w:p>
    <w:p w14:paraId="32FD37AE" w14:textId="77777777" w:rsidR="00170453" w:rsidRDefault="00170453" w:rsidP="00170453">
      <w:pPr>
        <w:pStyle w:val="PL"/>
      </w:pPr>
      <w:r>
        <w:t xml:space="preserve">        VsDataContainer:</w:t>
      </w:r>
    </w:p>
    <w:p w14:paraId="374DE7AD" w14:textId="77777777" w:rsidR="00170453" w:rsidRDefault="00170453" w:rsidP="00170453">
      <w:pPr>
        <w:pStyle w:val="PL"/>
      </w:pPr>
      <w:r>
        <w:t xml:space="preserve">          $ref: '#/components/schemas/VsDataContainer-Multiple'</w:t>
      </w:r>
    </w:p>
    <w:p w14:paraId="42BDAD0B" w14:textId="77777777" w:rsidR="00170453" w:rsidRDefault="00170453" w:rsidP="00170453">
      <w:pPr>
        <w:pStyle w:val="PL"/>
      </w:pPr>
      <w:r>
        <w:t xml:space="preserve">    ManagedNFService-Single:</w:t>
      </w:r>
    </w:p>
    <w:p w14:paraId="01A446A2" w14:textId="77777777" w:rsidR="00170453" w:rsidRDefault="00170453" w:rsidP="00170453">
      <w:pPr>
        <w:pStyle w:val="PL"/>
      </w:pPr>
      <w:r>
        <w:t xml:space="preserve">      allOf:</w:t>
      </w:r>
    </w:p>
    <w:p w14:paraId="16365AD8" w14:textId="77777777" w:rsidR="00170453" w:rsidRDefault="00170453" w:rsidP="00170453">
      <w:pPr>
        <w:pStyle w:val="PL"/>
      </w:pPr>
      <w:r>
        <w:t xml:space="preserve">        - $ref: '#/components/schemas/Top'</w:t>
      </w:r>
    </w:p>
    <w:p w14:paraId="3E47C778" w14:textId="77777777" w:rsidR="00170453" w:rsidRDefault="00170453" w:rsidP="00170453">
      <w:pPr>
        <w:pStyle w:val="PL"/>
      </w:pPr>
      <w:r>
        <w:t xml:space="preserve">        - type: object</w:t>
      </w:r>
    </w:p>
    <w:p w14:paraId="62BC1202" w14:textId="77777777" w:rsidR="00170453" w:rsidRDefault="00170453" w:rsidP="00170453">
      <w:pPr>
        <w:pStyle w:val="PL"/>
      </w:pPr>
      <w:r>
        <w:t xml:space="preserve">          properties:</w:t>
      </w:r>
    </w:p>
    <w:p w14:paraId="640BBCED" w14:textId="77777777" w:rsidR="00170453" w:rsidRDefault="00170453" w:rsidP="00170453">
      <w:pPr>
        <w:pStyle w:val="PL"/>
      </w:pPr>
      <w:r>
        <w:t xml:space="preserve">            attributes:</w:t>
      </w:r>
    </w:p>
    <w:p w14:paraId="315BC703" w14:textId="77777777" w:rsidR="00170453" w:rsidRDefault="00170453" w:rsidP="00170453">
      <w:pPr>
        <w:pStyle w:val="PL"/>
      </w:pPr>
      <w:r>
        <w:t xml:space="preserve">              type: object</w:t>
      </w:r>
    </w:p>
    <w:p w14:paraId="28EE7BAF" w14:textId="77777777" w:rsidR="00170453" w:rsidRDefault="00170453" w:rsidP="00170453">
      <w:pPr>
        <w:pStyle w:val="PL"/>
      </w:pPr>
      <w:r>
        <w:t xml:space="preserve">              properties:</w:t>
      </w:r>
    </w:p>
    <w:p w14:paraId="600BA7E3" w14:textId="77777777" w:rsidR="00170453" w:rsidRDefault="00170453" w:rsidP="00170453">
      <w:pPr>
        <w:pStyle w:val="PL"/>
      </w:pPr>
      <w:r>
        <w:t xml:space="preserve">                userLabel:</w:t>
      </w:r>
    </w:p>
    <w:p w14:paraId="3A349BF6" w14:textId="77777777" w:rsidR="00170453" w:rsidRDefault="00170453" w:rsidP="00170453">
      <w:pPr>
        <w:pStyle w:val="PL"/>
      </w:pPr>
      <w:r>
        <w:t xml:space="preserve">                  type: string</w:t>
      </w:r>
    </w:p>
    <w:p w14:paraId="0F5006CF" w14:textId="77777777" w:rsidR="00170453" w:rsidRDefault="00170453" w:rsidP="00170453">
      <w:pPr>
        <w:pStyle w:val="PL"/>
      </w:pPr>
      <w:r>
        <w:t xml:space="preserve">                nFServiceType:</w:t>
      </w:r>
    </w:p>
    <w:p w14:paraId="0C21EFE5" w14:textId="77777777" w:rsidR="00170453" w:rsidRDefault="00170453" w:rsidP="00170453">
      <w:pPr>
        <w:pStyle w:val="PL"/>
      </w:pPr>
      <w:r>
        <w:t xml:space="preserve">                  $ref: '#/components/schemas/NFServiceType'</w:t>
      </w:r>
    </w:p>
    <w:p w14:paraId="0CFCDC9E" w14:textId="77777777" w:rsidR="00170453" w:rsidRDefault="00170453" w:rsidP="00170453">
      <w:pPr>
        <w:pStyle w:val="PL"/>
      </w:pPr>
      <w:r>
        <w:t xml:space="preserve">                sAP:</w:t>
      </w:r>
    </w:p>
    <w:p w14:paraId="5BA84442" w14:textId="77777777" w:rsidR="00170453" w:rsidRDefault="00170453" w:rsidP="00170453">
      <w:pPr>
        <w:pStyle w:val="PL"/>
      </w:pPr>
      <w:r>
        <w:t xml:space="preserve">                  $ref: '#/components/schemas/SAP'</w:t>
      </w:r>
    </w:p>
    <w:p w14:paraId="614F6DEB" w14:textId="77777777" w:rsidR="00170453" w:rsidRDefault="00170453" w:rsidP="00170453">
      <w:pPr>
        <w:pStyle w:val="PL"/>
      </w:pPr>
      <w:r>
        <w:t xml:space="preserve">                operations:</w:t>
      </w:r>
    </w:p>
    <w:p w14:paraId="3F38B753" w14:textId="77777777" w:rsidR="00170453" w:rsidRDefault="00170453" w:rsidP="00170453">
      <w:pPr>
        <w:pStyle w:val="PL"/>
      </w:pPr>
      <w:r>
        <w:t xml:space="preserve">                  type: array</w:t>
      </w:r>
    </w:p>
    <w:p w14:paraId="7DDDB4A7" w14:textId="77777777" w:rsidR="00170453" w:rsidRDefault="00170453" w:rsidP="00170453">
      <w:pPr>
        <w:pStyle w:val="PL"/>
      </w:pPr>
      <w:r>
        <w:t xml:space="preserve">                  items:</w:t>
      </w:r>
    </w:p>
    <w:p w14:paraId="3D687224" w14:textId="77777777" w:rsidR="00170453" w:rsidRDefault="00170453" w:rsidP="00170453">
      <w:pPr>
        <w:pStyle w:val="PL"/>
      </w:pPr>
      <w:r>
        <w:t xml:space="preserve">                    $ref: '#/components/schemas/Operation'</w:t>
      </w:r>
    </w:p>
    <w:p w14:paraId="6AEF9223" w14:textId="77777777" w:rsidR="00170453" w:rsidRDefault="00170453" w:rsidP="00170453">
      <w:pPr>
        <w:pStyle w:val="PL"/>
      </w:pPr>
      <w:r>
        <w:t xml:space="preserve">                administrativeState:</w:t>
      </w:r>
    </w:p>
    <w:p w14:paraId="03C6385D" w14:textId="77777777" w:rsidR="00170453" w:rsidRDefault="00170453" w:rsidP="00170453">
      <w:pPr>
        <w:pStyle w:val="PL"/>
      </w:pPr>
      <w:r>
        <w:t xml:space="preserve">                  $ref: 'TS28623_ComDefs.yaml#/components/schemas/AdministrativeState'</w:t>
      </w:r>
    </w:p>
    <w:p w14:paraId="666CEDC6" w14:textId="77777777" w:rsidR="00170453" w:rsidRDefault="00170453" w:rsidP="00170453">
      <w:pPr>
        <w:pStyle w:val="PL"/>
      </w:pPr>
      <w:r>
        <w:t xml:space="preserve">                operationalState:</w:t>
      </w:r>
    </w:p>
    <w:p w14:paraId="7BEAA249" w14:textId="77777777" w:rsidR="00170453" w:rsidRDefault="00170453" w:rsidP="00170453">
      <w:pPr>
        <w:pStyle w:val="PL"/>
      </w:pPr>
      <w:r>
        <w:t xml:space="preserve">                  $ref: 'TS28623_ComDefs.yaml#/components/schemas/OperationalState'</w:t>
      </w:r>
    </w:p>
    <w:p w14:paraId="7360D728" w14:textId="77777777" w:rsidR="00170453" w:rsidRDefault="00170453" w:rsidP="00170453">
      <w:pPr>
        <w:pStyle w:val="PL"/>
      </w:pPr>
      <w:r>
        <w:t xml:space="preserve">                usageState:</w:t>
      </w:r>
    </w:p>
    <w:p w14:paraId="652B177C" w14:textId="77777777" w:rsidR="00170453" w:rsidRDefault="00170453" w:rsidP="00170453">
      <w:pPr>
        <w:pStyle w:val="PL"/>
      </w:pPr>
      <w:r>
        <w:t xml:space="preserve">                  $ref: 'TS28623_ComDefs.yaml#/components/schemas/UsageState'</w:t>
      </w:r>
    </w:p>
    <w:p w14:paraId="4130D6EC" w14:textId="77777777" w:rsidR="00170453" w:rsidRDefault="00170453" w:rsidP="00170453">
      <w:pPr>
        <w:pStyle w:val="PL"/>
      </w:pPr>
      <w:r>
        <w:t xml:space="preserve">                registrationState:</w:t>
      </w:r>
    </w:p>
    <w:p w14:paraId="09B204A3" w14:textId="77777777" w:rsidR="00170453" w:rsidRDefault="00170453" w:rsidP="00170453">
      <w:pPr>
        <w:pStyle w:val="PL"/>
      </w:pPr>
      <w:r>
        <w:t xml:space="preserve">                  $ref: '#/components/schemas/RegistrationState'</w:t>
      </w:r>
    </w:p>
    <w:p w14:paraId="0D68A015" w14:textId="77777777" w:rsidR="00170453" w:rsidRDefault="00170453" w:rsidP="00170453">
      <w:pPr>
        <w:pStyle w:val="PL"/>
      </w:pPr>
      <w:r>
        <w:t xml:space="preserve">    ManagementNode-Single:</w:t>
      </w:r>
    </w:p>
    <w:p w14:paraId="01D20852" w14:textId="77777777" w:rsidR="00170453" w:rsidRDefault="00170453" w:rsidP="00170453">
      <w:pPr>
        <w:pStyle w:val="PL"/>
      </w:pPr>
      <w:r>
        <w:t xml:space="preserve">      allOf:</w:t>
      </w:r>
    </w:p>
    <w:p w14:paraId="7195D839" w14:textId="77777777" w:rsidR="00170453" w:rsidRDefault="00170453" w:rsidP="00170453">
      <w:pPr>
        <w:pStyle w:val="PL"/>
      </w:pPr>
      <w:r>
        <w:t xml:space="preserve">        - $ref: '#/components/schemas/Top'</w:t>
      </w:r>
    </w:p>
    <w:p w14:paraId="1C9509E2" w14:textId="77777777" w:rsidR="00170453" w:rsidRDefault="00170453" w:rsidP="00170453">
      <w:pPr>
        <w:pStyle w:val="PL"/>
      </w:pPr>
      <w:r>
        <w:t xml:space="preserve">        - type: object</w:t>
      </w:r>
    </w:p>
    <w:p w14:paraId="1CA8E15F" w14:textId="77777777" w:rsidR="00170453" w:rsidRDefault="00170453" w:rsidP="00170453">
      <w:pPr>
        <w:pStyle w:val="PL"/>
      </w:pPr>
      <w:r>
        <w:t xml:space="preserve">          properties:</w:t>
      </w:r>
    </w:p>
    <w:p w14:paraId="15DAAAD1" w14:textId="77777777" w:rsidR="00170453" w:rsidRDefault="00170453" w:rsidP="00170453">
      <w:pPr>
        <w:pStyle w:val="PL"/>
      </w:pPr>
      <w:r>
        <w:t xml:space="preserve">            attributes:</w:t>
      </w:r>
    </w:p>
    <w:p w14:paraId="00D7DB56" w14:textId="77777777" w:rsidR="00170453" w:rsidRDefault="00170453" w:rsidP="00170453">
      <w:pPr>
        <w:pStyle w:val="PL"/>
      </w:pPr>
      <w:r>
        <w:t xml:space="preserve">              type: object</w:t>
      </w:r>
    </w:p>
    <w:p w14:paraId="740629B0" w14:textId="77777777" w:rsidR="00170453" w:rsidRDefault="00170453" w:rsidP="00170453">
      <w:pPr>
        <w:pStyle w:val="PL"/>
      </w:pPr>
      <w:r>
        <w:t xml:space="preserve">              properties:</w:t>
      </w:r>
    </w:p>
    <w:p w14:paraId="2B7A2EAA" w14:textId="77777777" w:rsidR="00170453" w:rsidRDefault="00170453" w:rsidP="00170453">
      <w:pPr>
        <w:pStyle w:val="PL"/>
      </w:pPr>
      <w:r>
        <w:t xml:space="preserve">                userLabel:</w:t>
      </w:r>
    </w:p>
    <w:p w14:paraId="095CFA2A" w14:textId="77777777" w:rsidR="00170453" w:rsidRDefault="00170453" w:rsidP="00170453">
      <w:pPr>
        <w:pStyle w:val="PL"/>
      </w:pPr>
      <w:r>
        <w:t xml:space="preserve">                  type: string</w:t>
      </w:r>
    </w:p>
    <w:p w14:paraId="4EF5DEE5" w14:textId="77777777" w:rsidR="00170453" w:rsidRDefault="00170453" w:rsidP="00170453">
      <w:pPr>
        <w:pStyle w:val="PL"/>
      </w:pPr>
      <w:r>
        <w:t xml:space="preserve">                managedElements:</w:t>
      </w:r>
    </w:p>
    <w:p w14:paraId="4974D587" w14:textId="77777777" w:rsidR="00170453" w:rsidRDefault="00170453" w:rsidP="00170453">
      <w:pPr>
        <w:pStyle w:val="PL"/>
      </w:pPr>
      <w:r>
        <w:t xml:space="preserve">                  $ref: 'TS28623_ComDefs.yaml#/components/schemas/DnList'</w:t>
      </w:r>
    </w:p>
    <w:p w14:paraId="223069D2" w14:textId="77777777" w:rsidR="00170453" w:rsidRDefault="00170453" w:rsidP="00170453">
      <w:pPr>
        <w:pStyle w:val="PL"/>
      </w:pPr>
      <w:r>
        <w:t xml:space="preserve">                vendorName:</w:t>
      </w:r>
    </w:p>
    <w:p w14:paraId="36586599" w14:textId="77777777" w:rsidR="00170453" w:rsidRDefault="00170453" w:rsidP="00170453">
      <w:pPr>
        <w:pStyle w:val="PL"/>
      </w:pPr>
      <w:r>
        <w:t xml:space="preserve">                  type: string</w:t>
      </w:r>
    </w:p>
    <w:p w14:paraId="783E5CEB" w14:textId="77777777" w:rsidR="00170453" w:rsidRDefault="00170453" w:rsidP="00170453">
      <w:pPr>
        <w:pStyle w:val="PL"/>
      </w:pPr>
      <w:r>
        <w:t xml:space="preserve">                userDefinedState:</w:t>
      </w:r>
    </w:p>
    <w:p w14:paraId="0B7FA85F" w14:textId="77777777" w:rsidR="00170453" w:rsidRDefault="00170453" w:rsidP="00170453">
      <w:pPr>
        <w:pStyle w:val="PL"/>
      </w:pPr>
      <w:r>
        <w:t xml:space="preserve">                  type: string</w:t>
      </w:r>
    </w:p>
    <w:p w14:paraId="3B6B07DF" w14:textId="77777777" w:rsidR="00170453" w:rsidRDefault="00170453" w:rsidP="00170453">
      <w:pPr>
        <w:pStyle w:val="PL"/>
      </w:pPr>
      <w:r>
        <w:t xml:space="preserve">                locationName:</w:t>
      </w:r>
    </w:p>
    <w:p w14:paraId="1419DB2B" w14:textId="77777777" w:rsidR="00170453" w:rsidRDefault="00170453" w:rsidP="00170453">
      <w:pPr>
        <w:pStyle w:val="PL"/>
      </w:pPr>
      <w:r>
        <w:t xml:space="preserve">                  type: string</w:t>
      </w:r>
    </w:p>
    <w:p w14:paraId="3EF9BC57" w14:textId="77777777" w:rsidR="00170453" w:rsidRDefault="00170453" w:rsidP="00170453">
      <w:pPr>
        <w:pStyle w:val="PL"/>
      </w:pPr>
      <w:r>
        <w:t xml:space="preserve">                swVersion:</w:t>
      </w:r>
    </w:p>
    <w:p w14:paraId="0DBB2688" w14:textId="77777777" w:rsidR="00170453" w:rsidRDefault="00170453" w:rsidP="00170453">
      <w:pPr>
        <w:pStyle w:val="PL"/>
      </w:pPr>
      <w:r>
        <w:t xml:space="preserve">                  type: string</w:t>
      </w:r>
    </w:p>
    <w:p w14:paraId="5FC1E979" w14:textId="77777777" w:rsidR="00170453" w:rsidRDefault="00170453" w:rsidP="00170453">
      <w:pPr>
        <w:pStyle w:val="PL"/>
      </w:pPr>
      <w:r>
        <w:t xml:space="preserve">            MnsAgent:</w:t>
      </w:r>
    </w:p>
    <w:p w14:paraId="2D26BE65" w14:textId="77777777" w:rsidR="00170453" w:rsidRDefault="00170453" w:rsidP="00170453">
      <w:pPr>
        <w:pStyle w:val="PL"/>
      </w:pPr>
      <w:r>
        <w:t xml:space="preserve">              $ref: '#/components/schemas/MnsAgent-Multiple'</w:t>
      </w:r>
    </w:p>
    <w:p w14:paraId="4262F0B3" w14:textId="77777777" w:rsidR="00170453" w:rsidRDefault="00170453" w:rsidP="00170453">
      <w:pPr>
        <w:pStyle w:val="PL"/>
      </w:pPr>
      <w:r>
        <w:t xml:space="preserve">    MnsAgent-Single:</w:t>
      </w:r>
    </w:p>
    <w:p w14:paraId="68B8CBDB" w14:textId="77777777" w:rsidR="00170453" w:rsidRDefault="00170453" w:rsidP="00170453">
      <w:pPr>
        <w:pStyle w:val="PL"/>
      </w:pPr>
      <w:r>
        <w:t xml:space="preserve">      allOf:</w:t>
      </w:r>
    </w:p>
    <w:p w14:paraId="14717FAE" w14:textId="77777777" w:rsidR="00170453" w:rsidRDefault="00170453" w:rsidP="00170453">
      <w:pPr>
        <w:pStyle w:val="PL"/>
      </w:pPr>
      <w:r>
        <w:t xml:space="preserve">        - $ref: '#/components/schemas/Top'</w:t>
      </w:r>
    </w:p>
    <w:p w14:paraId="613BF7FF" w14:textId="77777777" w:rsidR="00170453" w:rsidRDefault="00170453" w:rsidP="00170453">
      <w:pPr>
        <w:pStyle w:val="PL"/>
      </w:pPr>
      <w:r>
        <w:t xml:space="preserve">        - type: object</w:t>
      </w:r>
    </w:p>
    <w:p w14:paraId="54A5DDE8" w14:textId="77777777" w:rsidR="00170453" w:rsidRDefault="00170453" w:rsidP="00170453">
      <w:pPr>
        <w:pStyle w:val="PL"/>
      </w:pPr>
      <w:r>
        <w:t xml:space="preserve">          properties:</w:t>
      </w:r>
    </w:p>
    <w:p w14:paraId="7A3EF92D" w14:textId="77777777" w:rsidR="00170453" w:rsidRDefault="00170453" w:rsidP="00170453">
      <w:pPr>
        <w:pStyle w:val="PL"/>
      </w:pPr>
      <w:r>
        <w:t xml:space="preserve">            attributes:</w:t>
      </w:r>
    </w:p>
    <w:p w14:paraId="5CEA22C4" w14:textId="77777777" w:rsidR="00170453" w:rsidRDefault="00170453" w:rsidP="00170453">
      <w:pPr>
        <w:pStyle w:val="PL"/>
      </w:pPr>
      <w:r>
        <w:t xml:space="preserve">              type: object</w:t>
      </w:r>
    </w:p>
    <w:p w14:paraId="1D4496F1" w14:textId="77777777" w:rsidR="00170453" w:rsidRDefault="00170453" w:rsidP="00170453">
      <w:pPr>
        <w:pStyle w:val="PL"/>
      </w:pPr>
      <w:r>
        <w:t xml:space="preserve">              properties:</w:t>
      </w:r>
    </w:p>
    <w:p w14:paraId="6B5F57F1" w14:textId="77777777" w:rsidR="00170453" w:rsidRDefault="00170453" w:rsidP="00170453">
      <w:pPr>
        <w:pStyle w:val="PL"/>
      </w:pPr>
      <w:r>
        <w:t xml:space="preserve">                systemDN:</w:t>
      </w:r>
    </w:p>
    <w:p w14:paraId="43BDA1D3" w14:textId="77777777" w:rsidR="00170453" w:rsidRDefault="00170453" w:rsidP="00170453">
      <w:pPr>
        <w:pStyle w:val="PL"/>
      </w:pPr>
      <w:r>
        <w:t xml:space="preserve">                  $ref: 'TS28623_ComDefs.yaml#/components/schemas/Dn'</w:t>
      </w:r>
    </w:p>
    <w:p w14:paraId="5CF5FD6F" w14:textId="77777777" w:rsidR="00170453" w:rsidRDefault="00170453" w:rsidP="00170453">
      <w:pPr>
        <w:pStyle w:val="PL"/>
      </w:pPr>
      <w:r>
        <w:t xml:space="preserve">    MeContext-Single:</w:t>
      </w:r>
    </w:p>
    <w:p w14:paraId="640866BC" w14:textId="77777777" w:rsidR="00170453" w:rsidRDefault="00170453" w:rsidP="00170453">
      <w:pPr>
        <w:pStyle w:val="PL"/>
      </w:pPr>
      <w:r>
        <w:t xml:space="preserve">      allOf:</w:t>
      </w:r>
    </w:p>
    <w:p w14:paraId="315A2B37" w14:textId="77777777" w:rsidR="00170453" w:rsidRDefault="00170453" w:rsidP="00170453">
      <w:pPr>
        <w:pStyle w:val="PL"/>
      </w:pPr>
      <w:r>
        <w:t xml:space="preserve">        - $ref: '#/components/schemas/Top'</w:t>
      </w:r>
    </w:p>
    <w:p w14:paraId="6B38AC8D" w14:textId="77777777" w:rsidR="00170453" w:rsidRDefault="00170453" w:rsidP="00170453">
      <w:pPr>
        <w:pStyle w:val="PL"/>
      </w:pPr>
      <w:r>
        <w:t xml:space="preserve">        - type: object</w:t>
      </w:r>
    </w:p>
    <w:p w14:paraId="784099AD" w14:textId="77777777" w:rsidR="00170453" w:rsidRDefault="00170453" w:rsidP="00170453">
      <w:pPr>
        <w:pStyle w:val="PL"/>
      </w:pPr>
      <w:r>
        <w:t xml:space="preserve">          properties:</w:t>
      </w:r>
    </w:p>
    <w:p w14:paraId="615476CF" w14:textId="77777777" w:rsidR="00170453" w:rsidRDefault="00170453" w:rsidP="00170453">
      <w:pPr>
        <w:pStyle w:val="PL"/>
      </w:pPr>
      <w:r>
        <w:t xml:space="preserve">            attributes:</w:t>
      </w:r>
    </w:p>
    <w:p w14:paraId="005ED1DF" w14:textId="77777777" w:rsidR="00170453" w:rsidRDefault="00170453" w:rsidP="00170453">
      <w:pPr>
        <w:pStyle w:val="PL"/>
      </w:pPr>
      <w:r>
        <w:t xml:space="preserve">              type: object</w:t>
      </w:r>
    </w:p>
    <w:p w14:paraId="50A6165A" w14:textId="77777777" w:rsidR="00170453" w:rsidRDefault="00170453" w:rsidP="00170453">
      <w:pPr>
        <w:pStyle w:val="PL"/>
      </w:pPr>
      <w:r>
        <w:t xml:space="preserve">              properties:</w:t>
      </w:r>
    </w:p>
    <w:p w14:paraId="0EB45956" w14:textId="77777777" w:rsidR="00170453" w:rsidRDefault="00170453" w:rsidP="00170453">
      <w:pPr>
        <w:pStyle w:val="PL"/>
      </w:pPr>
      <w:r>
        <w:t xml:space="preserve">                dnPrefix:</w:t>
      </w:r>
    </w:p>
    <w:p w14:paraId="37D3E38D" w14:textId="77777777" w:rsidR="00170453" w:rsidRDefault="00170453" w:rsidP="00170453">
      <w:pPr>
        <w:pStyle w:val="PL"/>
      </w:pPr>
      <w:r>
        <w:t xml:space="preserve">                  type: string</w:t>
      </w:r>
    </w:p>
    <w:p w14:paraId="56CD719C" w14:textId="77777777" w:rsidR="00170453" w:rsidRDefault="00170453" w:rsidP="00170453">
      <w:pPr>
        <w:pStyle w:val="PL"/>
      </w:pPr>
      <w:r>
        <w:lastRenderedPageBreak/>
        <w:t xml:space="preserve">    PerfMetricJob-Single:</w:t>
      </w:r>
    </w:p>
    <w:p w14:paraId="228C6243" w14:textId="77777777" w:rsidR="00170453" w:rsidRDefault="00170453" w:rsidP="00170453">
      <w:pPr>
        <w:pStyle w:val="PL"/>
      </w:pPr>
      <w:r>
        <w:t xml:space="preserve">      allOf:</w:t>
      </w:r>
    </w:p>
    <w:p w14:paraId="7EA27017" w14:textId="77777777" w:rsidR="00170453" w:rsidRDefault="00170453" w:rsidP="00170453">
      <w:pPr>
        <w:pStyle w:val="PL"/>
      </w:pPr>
      <w:r>
        <w:t xml:space="preserve">        - $ref: '#/components/schemas/Top'</w:t>
      </w:r>
    </w:p>
    <w:p w14:paraId="38B314B2" w14:textId="77777777" w:rsidR="00170453" w:rsidRDefault="00170453" w:rsidP="00170453">
      <w:pPr>
        <w:pStyle w:val="PL"/>
      </w:pPr>
      <w:r>
        <w:t xml:space="preserve">        - type: object</w:t>
      </w:r>
    </w:p>
    <w:p w14:paraId="492DD1B2" w14:textId="77777777" w:rsidR="00170453" w:rsidRDefault="00170453" w:rsidP="00170453">
      <w:pPr>
        <w:pStyle w:val="PL"/>
      </w:pPr>
      <w:r>
        <w:t xml:space="preserve">          properties:</w:t>
      </w:r>
    </w:p>
    <w:p w14:paraId="7DD27C1E" w14:textId="77777777" w:rsidR="00170453" w:rsidRDefault="00170453" w:rsidP="00170453">
      <w:pPr>
        <w:pStyle w:val="PL"/>
      </w:pPr>
      <w:r>
        <w:t xml:space="preserve">            attributes:</w:t>
      </w:r>
    </w:p>
    <w:p w14:paraId="0EF07EAA" w14:textId="77777777" w:rsidR="00170453" w:rsidRDefault="00170453" w:rsidP="00170453">
      <w:pPr>
        <w:pStyle w:val="PL"/>
      </w:pPr>
      <w:r>
        <w:t xml:space="preserve">              type: object</w:t>
      </w:r>
    </w:p>
    <w:p w14:paraId="3B380BA9" w14:textId="77777777" w:rsidR="00170453" w:rsidRDefault="00170453" w:rsidP="00170453">
      <w:pPr>
        <w:pStyle w:val="PL"/>
      </w:pPr>
      <w:r>
        <w:t xml:space="preserve">              properties:</w:t>
      </w:r>
    </w:p>
    <w:p w14:paraId="70242C4E" w14:textId="77777777" w:rsidR="00170453" w:rsidRDefault="00170453" w:rsidP="00170453">
      <w:pPr>
        <w:pStyle w:val="PL"/>
      </w:pPr>
      <w:r>
        <w:t xml:space="preserve">                administrativeState:</w:t>
      </w:r>
    </w:p>
    <w:p w14:paraId="36C4AB57" w14:textId="77777777" w:rsidR="00170453" w:rsidRDefault="00170453" w:rsidP="00170453">
      <w:pPr>
        <w:pStyle w:val="PL"/>
      </w:pPr>
      <w:r>
        <w:t xml:space="preserve">                  $ref: 'TS28623_ComDefs.yaml#/components/schemas/AdministrativeState'</w:t>
      </w:r>
    </w:p>
    <w:p w14:paraId="31EDFDF3" w14:textId="77777777" w:rsidR="00170453" w:rsidRDefault="00170453" w:rsidP="00170453">
      <w:pPr>
        <w:pStyle w:val="PL"/>
      </w:pPr>
      <w:r>
        <w:t xml:space="preserve">                operationalState:</w:t>
      </w:r>
    </w:p>
    <w:p w14:paraId="123428D9" w14:textId="77777777" w:rsidR="00170453" w:rsidRDefault="00170453" w:rsidP="00170453">
      <w:pPr>
        <w:pStyle w:val="PL"/>
      </w:pPr>
      <w:r>
        <w:t xml:space="preserve">                  $ref: 'TS28623_ComDefs.yaml#/components/schemas/OperationalState'</w:t>
      </w:r>
    </w:p>
    <w:p w14:paraId="760FD0F0" w14:textId="77777777" w:rsidR="00170453" w:rsidRDefault="00170453" w:rsidP="00170453">
      <w:pPr>
        <w:pStyle w:val="PL"/>
      </w:pPr>
      <w:r>
        <w:t xml:space="preserve">                jobId:</w:t>
      </w:r>
    </w:p>
    <w:p w14:paraId="57CF8BA9" w14:textId="77777777" w:rsidR="00170453" w:rsidRDefault="00170453" w:rsidP="00170453">
      <w:pPr>
        <w:pStyle w:val="PL"/>
      </w:pPr>
      <w:r>
        <w:t xml:space="preserve">                  type: string</w:t>
      </w:r>
    </w:p>
    <w:p w14:paraId="502DB1A1" w14:textId="77777777" w:rsidR="00170453" w:rsidRDefault="00170453" w:rsidP="00170453">
      <w:pPr>
        <w:pStyle w:val="PL"/>
      </w:pPr>
      <w:r>
        <w:t xml:space="preserve">                performanceMetrics:</w:t>
      </w:r>
    </w:p>
    <w:p w14:paraId="04044229" w14:textId="77777777" w:rsidR="00170453" w:rsidRDefault="00170453" w:rsidP="00170453">
      <w:pPr>
        <w:pStyle w:val="PL"/>
      </w:pPr>
      <w:r>
        <w:t xml:space="preserve">                  type: array</w:t>
      </w:r>
    </w:p>
    <w:p w14:paraId="326ADC1D" w14:textId="77777777" w:rsidR="00170453" w:rsidRDefault="00170453" w:rsidP="00170453">
      <w:pPr>
        <w:pStyle w:val="PL"/>
      </w:pPr>
      <w:r>
        <w:t xml:space="preserve">                  items:</w:t>
      </w:r>
    </w:p>
    <w:p w14:paraId="488B075F" w14:textId="77777777" w:rsidR="00170453" w:rsidRDefault="00170453" w:rsidP="00170453">
      <w:pPr>
        <w:pStyle w:val="PL"/>
      </w:pPr>
      <w:r>
        <w:t xml:space="preserve">                    type: string</w:t>
      </w:r>
    </w:p>
    <w:p w14:paraId="18A6A241" w14:textId="77777777" w:rsidR="00170453" w:rsidRDefault="00170453" w:rsidP="00170453">
      <w:pPr>
        <w:pStyle w:val="PL"/>
      </w:pPr>
      <w:r>
        <w:t xml:space="preserve">                granularityPeriod:</w:t>
      </w:r>
    </w:p>
    <w:p w14:paraId="4BAB49D1" w14:textId="77777777" w:rsidR="00170453" w:rsidRDefault="00170453" w:rsidP="00170453">
      <w:pPr>
        <w:pStyle w:val="PL"/>
      </w:pPr>
      <w:r>
        <w:t xml:space="preserve">                  type: integer</w:t>
      </w:r>
    </w:p>
    <w:p w14:paraId="053BA53B" w14:textId="77777777" w:rsidR="00170453" w:rsidRDefault="00170453" w:rsidP="00170453">
      <w:pPr>
        <w:pStyle w:val="PL"/>
      </w:pPr>
      <w:r>
        <w:t xml:space="preserve">                  minimum: 1</w:t>
      </w:r>
    </w:p>
    <w:p w14:paraId="5C3E74CA" w14:textId="77777777" w:rsidR="00170453" w:rsidRDefault="00170453" w:rsidP="00170453">
      <w:pPr>
        <w:pStyle w:val="PL"/>
      </w:pPr>
      <w:r>
        <w:t xml:space="preserve">                objectInstances:</w:t>
      </w:r>
    </w:p>
    <w:p w14:paraId="6313579A" w14:textId="77777777" w:rsidR="00170453" w:rsidRDefault="00170453" w:rsidP="00170453">
      <w:pPr>
        <w:pStyle w:val="PL"/>
      </w:pPr>
      <w:r>
        <w:t xml:space="preserve">                  $ref: 'TS28623_ComDefs.yaml#/components/schemas/DnList'</w:t>
      </w:r>
    </w:p>
    <w:p w14:paraId="78149033" w14:textId="77777777" w:rsidR="00170453" w:rsidRDefault="00170453" w:rsidP="00170453">
      <w:pPr>
        <w:pStyle w:val="PL"/>
      </w:pPr>
      <w:r>
        <w:t xml:space="preserve">                rootObjectInstances:</w:t>
      </w:r>
    </w:p>
    <w:p w14:paraId="47ECEBE3" w14:textId="77777777" w:rsidR="00170453" w:rsidRDefault="00170453" w:rsidP="00170453">
      <w:pPr>
        <w:pStyle w:val="PL"/>
      </w:pPr>
      <w:r>
        <w:t xml:space="preserve">                  $ref: 'TS28623_ComDefs.yaml#/components/schemas/DnList'</w:t>
      </w:r>
    </w:p>
    <w:p w14:paraId="67224AF0" w14:textId="77777777" w:rsidR="00170453" w:rsidRDefault="00170453" w:rsidP="00170453">
      <w:pPr>
        <w:pStyle w:val="PL"/>
      </w:pPr>
      <w:r>
        <w:t xml:space="preserve">                reportingCtrl:</w:t>
      </w:r>
    </w:p>
    <w:p w14:paraId="29A1D379" w14:textId="77777777" w:rsidR="00170453" w:rsidRDefault="00170453" w:rsidP="00170453">
      <w:pPr>
        <w:pStyle w:val="PL"/>
      </w:pPr>
      <w:r>
        <w:t xml:space="preserve">                  $ref: '#/components/schemas/ReportingCtrl'</w:t>
      </w:r>
    </w:p>
    <w:p w14:paraId="403A8D38" w14:textId="77777777" w:rsidR="00170453" w:rsidRDefault="00170453" w:rsidP="00170453">
      <w:pPr>
        <w:pStyle w:val="PL"/>
      </w:pPr>
      <w:r>
        <w:t xml:space="preserve">            Files:</w:t>
      </w:r>
    </w:p>
    <w:p w14:paraId="21486307" w14:textId="77777777" w:rsidR="00170453" w:rsidRDefault="00170453" w:rsidP="00170453">
      <w:pPr>
        <w:pStyle w:val="PL"/>
      </w:pPr>
      <w:r>
        <w:t xml:space="preserve">              $ref: '#/components/schemas/Files-Multiple'</w:t>
      </w:r>
    </w:p>
    <w:p w14:paraId="710BDA88" w14:textId="77777777" w:rsidR="00170453" w:rsidRDefault="00170453" w:rsidP="00170453">
      <w:pPr>
        <w:pStyle w:val="PL"/>
      </w:pPr>
      <w:r>
        <w:t xml:space="preserve">    ThresholdMonitor-Single:</w:t>
      </w:r>
    </w:p>
    <w:p w14:paraId="6ECB8F2F" w14:textId="77777777" w:rsidR="00170453" w:rsidRDefault="00170453" w:rsidP="00170453">
      <w:pPr>
        <w:pStyle w:val="PL"/>
      </w:pPr>
      <w:r>
        <w:t xml:space="preserve">      allOf:</w:t>
      </w:r>
    </w:p>
    <w:p w14:paraId="124100FA" w14:textId="77777777" w:rsidR="00170453" w:rsidRDefault="00170453" w:rsidP="00170453">
      <w:pPr>
        <w:pStyle w:val="PL"/>
      </w:pPr>
      <w:r>
        <w:t xml:space="preserve">        - $ref: '#/components/schemas/Top'</w:t>
      </w:r>
    </w:p>
    <w:p w14:paraId="62CF36E2" w14:textId="77777777" w:rsidR="00170453" w:rsidRDefault="00170453" w:rsidP="00170453">
      <w:pPr>
        <w:pStyle w:val="PL"/>
      </w:pPr>
      <w:r>
        <w:t xml:space="preserve">        - type: object</w:t>
      </w:r>
    </w:p>
    <w:p w14:paraId="4279618E" w14:textId="77777777" w:rsidR="00170453" w:rsidRDefault="00170453" w:rsidP="00170453">
      <w:pPr>
        <w:pStyle w:val="PL"/>
      </w:pPr>
      <w:r>
        <w:t xml:space="preserve">          properties:</w:t>
      </w:r>
    </w:p>
    <w:p w14:paraId="45A05C2D" w14:textId="77777777" w:rsidR="00170453" w:rsidRDefault="00170453" w:rsidP="00170453">
      <w:pPr>
        <w:pStyle w:val="PL"/>
      </w:pPr>
      <w:r>
        <w:t xml:space="preserve">            attributes:</w:t>
      </w:r>
    </w:p>
    <w:p w14:paraId="33FD1126" w14:textId="77777777" w:rsidR="00170453" w:rsidRDefault="00170453" w:rsidP="00170453">
      <w:pPr>
        <w:pStyle w:val="PL"/>
      </w:pPr>
      <w:r>
        <w:t xml:space="preserve">              type: object</w:t>
      </w:r>
    </w:p>
    <w:p w14:paraId="0E87C0BD" w14:textId="77777777" w:rsidR="00170453" w:rsidRDefault="00170453" w:rsidP="00170453">
      <w:pPr>
        <w:pStyle w:val="PL"/>
      </w:pPr>
      <w:r>
        <w:t xml:space="preserve">              properties:</w:t>
      </w:r>
    </w:p>
    <w:p w14:paraId="08F9D5A6" w14:textId="77777777" w:rsidR="00170453" w:rsidRDefault="00170453" w:rsidP="00170453">
      <w:pPr>
        <w:pStyle w:val="PL"/>
      </w:pPr>
      <w:r>
        <w:t xml:space="preserve">                administrativeState:</w:t>
      </w:r>
    </w:p>
    <w:p w14:paraId="7386039D" w14:textId="77777777" w:rsidR="00170453" w:rsidRDefault="00170453" w:rsidP="00170453">
      <w:pPr>
        <w:pStyle w:val="PL"/>
      </w:pPr>
      <w:r>
        <w:t xml:space="preserve">                  $ref: 'TS28623_ComDefs.yaml#/components/schemas/AdministrativeState'</w:t>
      </w:r>
    </w:p>
    <w:p w14:paraId="774594B8" w14:textId="77777777" w:rsidR="00170453" w:rsidRDefault="00170453" w:rsidP="00170453">
      <w:pPr>
        <w:pStyle w:val="PL"/>
      </w:pPr>
      <w:r>
        <w:t xml:space="preserve">                operationalState:</w:t>
      </w:r>
    </w:p>
    <w:p w14:paraId="43674C42" w14:textId="77777777" w:rsidR="00170453" w:rsidRDefault="00170453" w:rsidP="00170453">
      <w:pPr>
        <w:pStyle w:val="PL"/>
      </w:pPr>
      <w:r>
        <w:t xml:space="preserve">                  $ref: 'TS28623_ComDefs.yaml#/components/schemas/OperationalState'</w:t>
      </w:r>
    </w:p>
    <w:p w14:paraId="6CE54BBA" w14:textId="77777777" w:rsidR="00170453" w:rsidRDefault="00170453" w:rsidP="00170453">
      <w:pPr>
        <w:pStyle w:val="PL"/>
      </w:pPr>
      <w:r>
        <w:t xml:space="preserve">                performanceMetrics:</w:t>
      </w:r>
    </w:p>
    <w:p w14:paraId="339710E9" w14:textId="77777777" w:rsidR="00170453" w:rsidRDefault="00170453" w:rsidP="00170453">
      <w:pPr>
        <w:pStyle w:val="PL"/>
      </w:pPr>
      <w:r>
        <w:t xml:space="preserve">                  type: array</w:t>
      </w:r>
    </w:p>
    <w:p w14:paraId="45709BAD" w14:textId="77777777" w:rsidR="00170453" w:rsidRDefault="00170453" w:rsidP="00170453">
      <w:pPr>
        <w:pStyle w:val="PL"/>
      </w:pPr>
      <w:r>
        <w:t xml:space="preserve">                  items:</w:t>
      </w:r>
    </w:p>
    <w:p w14:paraId="0C111E4F" w14:textId="77777777" w:rsidR="00170453" w:rsidRDefault="00170453" w:rsidP="00170453">
      <w:pPr>
        <w:pStyle w:val="PL"/>
      </w:pPr>
      <w:r>
        <w:t xml:space="preserve">                    type: string</w:t>
      </w:r>
    </w:p>
    <w:p w14:paraId="07C463BE" w14:textId="77777777" w:rsidR="00170453" w:rsidRDefault="00170453" w:rsidP="00170453">
      <w:pPr>
        <w:pStyle w:val="PL"/>
      </w:pPr>
      <w:r>
        <w:t xml:space="preserve">                thresholdInfoList:</w:t>
      </w:r>
    </w:p>
    <w:p w14:paraId="1433157E" w14:textId="77777777" w:rsidR="00170453" w:rsidRDefault="00170453" w:rsidP="00170453">
      <w:pPr>
        <w:pStyle w:val="PL"/>
      </w:pPr>
      <w:r>
        <w:t xml:space="preserve">                  type: array</w:t>
      </w:r>
    </w:p>
    <w:p w14:paraId="06CC2F5C" w14:textId="77777777" w:rsidR="00170453" w:rsidRDefault="00170453" w:rsidP="00170453">
      <w:pPr>
        <w:pStyle w:val="PL"/>
      </w:pPr>
      <w:r>
        <w:t xml:space="preserve">                  items:</w:t>
      </w:r>
    </w:p>
    <w:p w14:paraId="624192D1" w14:textId="77777777" w:rsidR="00170453" w:rsidRDefault="00170453" w:rsidP="00170453">
      <w:pPr>
        <w:pStyle w:val="PL"/>
      </w:pPr>
      <w:r>
        <w:t xml:space="preserve">                    $ref: '#/components/schemas/ThresholdInfo'</w:t>
      </w:r>
    </w:p>
    <w:p w14:paraId="08AA5730" w14:textId="77777777" w:rsidR="00170453" w:rsidRDefault="00170453" w:rsidP="00170453">
      <w:pPr>
        <w:pStyle w:val="PL"/>
      </w:pPr>
      <w:r>
        <w:t xml:space="preserve">                monitorGranularityPeriod:</w:t>
      </w:r>
    </w:p>
    <w:p w14:paraId="09DF7833" w14:textId="77777777" w:rsidR="00170453" w:rsidRDefault="00170453" w:rsidP="00170453">
      <w:pPr>
        <w:pStyle w:val="PL"/>
      </w:pPr>
      <w:r>
        <w:t xml:space="preserve">                  type: integer</w:t>
      </w:r>
    </w:p>
    <w:p w14:paraId="5D12F300" w14:textId="77777777" w:rsidR="00170453" w:rsidRDefault="00170453" w:rsidP="00170453">
      <w:pPr>
        <w:pStyle w:val="PL"/>
      </w:pPr>
      <w:r>
        <w:t xml:space="preserve">                  minimum: 1</w:t>
      </w:r>
    </w:p>
    <w:p w14:paraId="3B0122DD" w14:textId="77777777" w:rsidR="00170453" w:rsidRDefault="00170453" w:rsidP="00170453">
      <w:pPr>
        <w:pStyle w:val="PL"/>
      </w:pPr>
      <w:r>
        <w:t xml:space="preserve">                objectInstances:</w:t>
      </w:r>
    </w:p>
    <w:p w14:paraId="35A34649" w14:textId="77777777" w:rsidR="00170453" w:rsidRDefault="00170453" w:rsidP="00170453">
      <w:pPr>
        <w:pStyle w:val="PL"/>
      </w:pPr>
      <w:r>
        <w:t xml:space="preserve">                  $ref: 'TS28623_ComDefs.yaml#/components/schemas/DnList'</w:t>
      </w:r>
    </w:p>
    <w:p w14:paraId="53CC3BBB" w14:textId="77777777" w:rsidR="00170453" w:rsidRDefault="00170453" w:rsidP="00170453">
      <w:pPr>
        <w:pStyle w:val="PL"/>
      </w:pPr>
      <w:r>
        <w:t xml:space="preserve">                rootObjectInstances:</w:t>
      </w:r>
    </w:p>
    <w:p w14:paraId="5D1C4D46" w14:textId="77777777" w:rsidR="00170453" w:rsidRDefault="00170453" w:rsidP="00170453">
      <w:pPr>
        <w:pStyle w:val="PL"/>
      </w:pPr>
      <w:r>
        <w:t xml:space="preserve">                  $ref: 'TS28623_ComDefs.yaml#/components/schemas/DnList'</w:t>
      </w:r>
    </w:p>
    <w:p w14:paraId="21CD5631" w14:textId="77777777" w:rsidR="00170453" w:rsidRDefault="00170453" w:rsidP="00170453">
      <w:pPr>
        <w:pStyle w:val="PL"/>
      </w:pPr>
      <w:r>
        <w:t xml:space="preserve">    NtfSubscriptionControl-Single:</w:t>
      </w:r>
    </w:p>
    <w:p w14:paraId="5D704E85" w14:textId="77777777" w:rsidR="00170453" w:rsidRDefault="00170453" w:rsidP="00170453">
      <w:pPr>
        <w:pStyle w:val="PL"/>
      </w:pPr>
      <w:r>
        <w:t xml:space="preserve">      allOf:</w:t>
      </w:r>
    </w:p>
    <w:p w14:paraId="3881316A" w14:textId="77777777" w:rsidR="00170453" w:rsidRDefault="00170453" w:rsidP="00170453">
      <w:pPr>
        <w:pStyle w:val="PL"/>
      </w:pPr>
      <w:r>
        <w:t xml:space="preserve">        - $ref: '#/components/schemas/Top'</w:t>
      </w:r>
    </w:p>
    <w:p w14:paraId="4F5174F7" w14:textId="77777777" w:rsidR="00170453" w:rsidRDefault="00170453" w:rsidP="00170453">
      <w:pPr>
        <w:pStyle w:val="PL"/>
      </w:pPr>
      <w:r>
        <w:t xml:space="preserve">        - type: object</w:t>
      </w:r>
    </w:p>
    <w:p w14:paraId="0301102F" w14:textId="77777777" w:rsidR="00170453" w:rsidRDefault="00170453" w:rsidP="00170453">
      <w:pPr>
        <w:pStyle w:val="PL"/>
      </w:pPr>
      <w:r>
        <w:t xml:space="preserve">          properties:</w:t>
      </w:r>
    </w:p>
    <w:p w14:paraId="5AD6967E" w14:textId="77777777" w:rsidR="00170453" w:rsidRDefault="00170453" w:rsidP="00170453">
      <w:pPr>
        <w:pStyle w:val="PL"/>
      </w:pPr>
      <w:r>
        <w:t xml:space="preserve">            attributes:</w:t>
      </w:r>
    </w:p>
    <w:p w14:paraId="75583B2F" w14:textId="77777777" w:rsidR="00170453" w:rsidRDefault="00170453" w:rsidP="00170453">
      <w:pPr>
        <w:pStyle w:val="PL"/>
      </w:pPr>
      <w:r>
        <w:t xml:space="preserve">              type: object</w:t>
      </w:r>
    </w:p>
    <w:p w14:paraId="54E381FE" w14:textId="77777777" w:rsidR="00170453" w:rsidRDefault="00170453" w:rsidP="00170453">
      <w:pPr>
        <w:pStyle w:val="PL"/>
      </w:pPr>
      <w:r>
        <w:t xml:space="preserve">              properties:</w:t>
      </w:r>
    </w:p>
    <w:p w14:paraId="36FEDA4C" w14:textId="77777777" w:rsidR="00170453" w:rsidRDefault="00170453" w:rsidP="00170453">
      <w:pPr>
        <w:pStyle w:val="PL"/>
      </w:pPr>
      <w:r>
        <w:t xml:space="preserve">                notificationRecipientAddress:</w:t>
      </w:r>
    </w:p>
    <w:p w14:paraId="6A095419" w14:textId="77777777" w:rsidR="00170453" w:rsidRDefault="00170453" w:rsidP="00170453">
      <w:pPr>
        <w:pStyle w:val="PL"/>
      </w:pPr>
      <w:r>
        <w:t xml:space="preserve">                  $ref: 'TS28623_ComDefs.yaml#/components/schemas/Uri'</w:t>
      </w:r>
    </w:p>
    <w:p w14:paraId="02EC2FA8" w14:textId="77777777" w:rsidR="00170453" w:rsidRDefault="00170453" w:rsidP="00170453">
      <w:pPr>
        <w:pStyle w:val="PL"/>
      </w:pPr>
      <w:r>
        <w:t xml:space="preserve">                notificationTypes:</w:t>
      </w:r>
    </w:p>
    <w:p w14:paraId="39ECFB13" w14:textId="77777777" w:rsidR="00170453" w:rsidRDefault="00170453" w:rsidP="00170453">
      <w:pPr>
        <w:pStyle w:val="PL"/>
      </w:pPr>
      <w:r>
        <w:t xml:space="preserve">                  type: array</w:t>
      </w:r>
    </w:p>
    <w:p w14:paraId="5368E6D7" w14:textId="77777777" w:rsidR="00170453" w:rsidRDefault="00170453" w:rsidP="00170453">
      <w:pPr>
        <w:pStyle w:val="PL"/>
      </w:pPr>
      <w:r>
        <w:t xml:space="preserve">                  items:</w:t>
      </w:r>
    </w:p>
    <w:p w14:paraId="7A6C95E7" w14:textId="77777777" w:rsidR="00170453" w:rsidRDefault="00170453" w:rsidP="00170453">
      <w:pPr>
        <w:pStyle w:val="PL"/>
      </w:pPr>
      <w:r>
        <w:t xml:space="preserve">                    $ref: 'TS28623_ComDefs.yaml#/components/schemas/NotificationType'</w:t>
      </w:r>
    </w:p>
    <w:p w14:paraId="32BFA9EB" w14:textId="77777777" w:rsidR="00170453" w:rsidRDefault="00170453" w:rsidP="00170453">
      <w:pPr>
        <w:pStyle w:val="PL"/>
      </w:pPr>
      <w:r>
        <w:t xml:space="preserve">                scope:</w:t>
      </w:r>
    </w:p>
    <w:p w14:paraId="7DE65E88" w14:textId="77777777" w:rsidR="00170453" w:rsidRDefault="00170453" w:rsidP="00170453">
      <w:pPr>
        <w:pStyle w:val="PL"/>
      </w:pPr>
      <w:r>
        <w:t xml:space="preserve">                  $ref: '#/components/schemas/Scope'</w:t>
      </w:r>
    </w:p>
    <w:p w14:paraId="09C57029" w14:textId="77777777" w:rsidR="00170453" w:rsidRDefault="00170453" w:rsidP="00170453">
      <w:pPr>
        <w:pStyle w:val="PL"/>
      </w:pPr>
      <w:r>
        <w:t xml:space="preserve">                notificationFilter:</w:t>
      </w:r>
    </w:p>
    <w:p w14:paraId="766C85F8" w14:textId="77777777" w:rsidR="00170453" w:rsidRDefault="00170453" w:rsidP="00170453">
      <w:pPr>
        <w:pStyle w:val="PL"/>
      </w:pPr>
      <w:r>
        <w:t xml:space="preserve">                  $ref: 'TS28623_ComDefs.yaml#/components/schemas/Filter'                </w:t>
      </w:r>
    </w:p>
    <w:p w14:paraId="3C5C7A53" w14:textId="77777777" w:rsidR="00170453" w:rsidRDefault="00170453" w:rsidP="00170453">
      <w:pPr>
        <w:pStyle w:val="PL"/>
      </w:pPr>
      <w:r>
        <w:t xml:space="preserve">            HeartbeatControl:</w:t>
      </w:r>
    </w:p>
    <w:p w14:paraId="42CD861D" w14:textId="77777777" w:rsidR="00170453" w:rsidRDefault="00170453" w:rsidP="00170453">
      <w:pPr>
        <w:pStyle w:val="PL"/>
      </w:pPr>
      <w:r>
        <w:t xml:space="preserve">              $ref: '#/components/schemas/HeartbeatControl-Single'</w:t>
      </w:r>
    </w:p>
    <w:p w14:paraId="619ED6B5" w14:textId="77777777" w:rsidR="00170453" w:rsidRDefault="00170453" w:rsidP="00170453">
      <w:pPr>
        <w:pStyle w:val="PL"/>
      </w:pPr>
      <w:r>
        <w:t xml:space="preserve">    HeartbeatControl-Single:</w:t>
      </w:r>
    </w:p>
    <w:p w14:paraId="259FC53B" w14:textId="77777777" w:rsidR="00170453" w:rsidRDefault="00170453" w:rsidP="00170453">
      <w:pPr>
        <w:pStyle w:val="PL"/>
      </w:pPr>
      <w:r>
        <w:t xml:space="preserve">      allOf:</w:t>
      </w:r>
    </w:p>
    <w:p w14:paraId="7D5E3C5A" w14:textId="77777777" w:rsidR="00170453" w:rsidRDefault="00170453" w:rsidP="00170453">
      <w:pPr>
        <w:pStyle w:val="PL"/>
      </w:pPr>
      <w:r>
        <w:lastRenderedPageBreak/>
        <w:t xml:space="preserve">        - $ref: '#/components/schemas/Top'</w:t>
      </w:r>
    </w:p>
    <w:p w14:paraId="233E3352" w14:textId="77777777" w:rsidR="00170453" w:rsidRDefault="00170453" w:rsidP="00170453">
      <w:pPr>
        <w:pStyle w:val="PL"/>
      </w:pPr>
      <w:r>
        <w:t xml:space="preserve">        - type: object</w:t>
      </w:r>
    </w:p>
    <w:p w14:paraId="2443968D" w14:textId="77777777" w:rsidR="00170453" w:rsidRDefault="00170453" w:rsidP="00170453">
      <w:pPr>
        <w:pStyle w:val="PL"/>
      </w:pPr>
      <w:r>
        <w:t xml:space="preserve">          properties:</w:t>
      </w:r>
    </w:p>
    <w:p w14:paraId="4FF356D2" w14:textId="77777777" w:rsidR="00170453" w:rsidRDefault="00170453" w:rsidP="00170453">
      <w:pPr>
        <w:pStyle w:val="PL"/>
      </w:pPr>
      <w:r>
        <w:t xml:space="preserve">            attributes:</w:t>
      </w:r>
    </w:p>
    <w:p w14:paraId="45568796" w14:textId="77777777" w:rsidR="00170453" w:rsidRDefault="00170453" w:rsidP="00170453">
      <w:pPr>
        <w:pStyle w:val="PL"/>
      </w:pPr>
      <w:r>
        <w:t xml:space="preserve">              type: object</w:t>
      </w:r>
    </w:p>
    <w:p w14:paraId="239C6268" w14:textId="77777777" w:rsidR="00170453" w:rsidRDefault="00170453" w:rsidP="00170453">
      <w:pPr>
        <w:pStyle w:val="PL"/>
      </w:pPr>
      <w:r>
        <w:t xml:space="preserve">              properties:</w:t>
      </w:r>
    </w:p>
    <w:p w14:paraId="4177EC40" w14:textId="77777777" w:rsidR="00170453" w:rsidRDefault="00170453" w:rsidP="00170453">
      <w:pPr>
        <w:pStyle w:val="PL"/>
      </w:pPr>
      <w:r>
        <w:t xml:space="preserve">                heartbeatNtfPeriod:</w:t>
      </w:r>
    </w:p>
    <w:p w14:paraId="30AF1D21" w14:textId="77777777" w:rsidR="00170453" w:rsidRDefault="00170453" w:rsidP="00170453">
      <w:pPr>
        <w:pStyle w:val="PL"/>
      </w:pPr>
      <w:r>
        <w:t xml:space="preserve">                  type: integer</w:t>
      </w:r>
    </w:p>
    <w:p w14:paraId="48FD5893" w14:textId="77777777" w:rsidR="00170453" w:rsidRDefault="00170453" w:rsidP="00170453">
      <w:pPr>
        <w:pStyle w:val="PL"/>
      </w:pPr>
      <w:r>
        <w:t xml:space="preserve">                  minimum: 0</w:t>
      </w:r>
    </w:p>
    <w:p w14:paraId="3A3BD439" w14:textId="77777777" w:rsidR="00170453" w:rsidRDefault="00170453" w:rsidP="00170453">
      <w:pPr>
        <w:pStyle w:val="PL"/>
      </w:pPr>
      <w:r>
        <w:t xml:space="preserve">                triggerHeartbeatNtf:</w:t>
      </w:r>
    </w:p>
    <w:p w14:paraId="244959DD" w14:textId="77777777" w:rsidR="00170453" w:rsidRDefault="00170453" w:rsidP="00170453">
      <w:pPr>
        <w:pStyle w:val="PL"/>
      </w:pPr>
      <w:r>
        <w:t xml:space="preserve">                  type: boolean</w:t>
      </w:r>
    </w:p>
    <w:p w14:paraId="2D092DE1" w14:textId="77777777" w:rsidR="00170453" w:rsidRDefault="00170453" w:rsidP="00170453">
      <w:pPr>
        <w:pStyle w:val="PL"/>
      </w:pPr>
      <w:r>
        <w:t xml:space="preserve">    TraceJob-Single:</w:t>
      </w:r>
    </w:p>
    <w:p w14:paraId="5431EC3A" w14:textId="77777777" w:rsidR="00170453" w:rsidRDefault="00170453" w:rsidP="00170453">
      <w:pPr>
        <w:pStyle w:val="PL"/>
      </w:pPr>
      <w:r>
        <w:t xml:space="preserve">      allOf:</w:t>
      </w:r>
    </w:p>
    <w:p w14:paraId="1A403E98" w14:textId="77777777" w:rsidR="00170453" w:rsidRDefault="00170453" w:rsidP="00170453">
      <w:pPr>
        <w:pStyle w:val="PL"/>
      </w:pPr>
      <w:r>
        <w:t xml:space="preserve">        - $ref: '#/components/schemas/Top'</w:t>
      </w:r>
    </w:p>
    <w:p w14:paraId="2DAE18AC" w14:textId="77777777" w:rsidR="00170453" w:rsidRDefault="00170453" w:rsidP="00170453">
      <w:pPr>
        <w:pStyle w:val="PL"/>
      </w:pPr>
      <w:r>
        <w:t xml:space="preserve">        - type: object</w:t>
      </w:r>
    </w:p>
    <w:p w14:paraId="0AF554F5" w14:textId="77777777" w:rsidR="00170453" w:rsidRDefault="00170453" w:rsidP="00170453">
      <w:pPr>
        <w:pStyle w:val="PL"/>
      </w:pPr>
      <w:r>
        <w:t xml:space="preserve">          properties:</w:t>
      </w:r>
    </w:p>
    <w:p w14:paraId="00C8DFA6" w14:textId="77777777" w:rsidR="00170453" w:rsidRDefault="00170453" w:rsidP="00170453">
      <w:pPr>
        <w:pStyle w:val="PL"/>
      </w:pPr>
      <w:r>
        <w:t xml:space="preserve">            attributes:</w:t>
      </w:r>
    </w:p>
    <w:p w14:paraId="35388FF7" w14:textId="77777777" w:rsidR="00170453" w:rsidRDefault="00170453" w:rsidP="00170453">
      <w:pPr>
        <w:pStyle w:val="PL"/>
      </w:pPr>
      <w:r>
        <w:t xml:space="preserve">              $ref: '#/components/schemas/TraceJob-Attr'</w:t>
      </w:r>
    </w:p>
    <w:p w14:paraId="55F7B419" w14:textId="77777777" w:rsidR="00170453" w:rsidRDefault="00170453" w:rsidP="00170453">
      <w:pPr>
        <w:pStyle w:val="PL"/>
      </w:pPr>
      <w:r>
        <w:t xml:space="preserve">            Files:</w:t>
      </w:r>
    </w:p>
    <w:p w14:paraId="1AC4FF5C" w14:textId="77777777" w:rsidR="00170453" w:rsidRDefault="00170453" w:rsidP="00170453">
      <w:pPr>
        <w:pStyle w:val="PL"/>
      </w:pPr>
      <w:r>
        <w:t xml:space="preserve">              $ref: '#/components/schemas/Files-Multiple'</w:t>
      </w:r>
    </w:p>
    <w:p w14:paraId="1285272B" w14:textId="77777777" w:rsidR="00170453" w:rsidRDefault="00170453" w:rsidP="00170453">
      <w:pPr>
        <w:pStyle w:val="PL"/>
      </w:pPr>
      <w:r>
        <w:t xml:space="preserve">    ManagementDataCollection-Single:</w:t>
      </w:r>
    </w:p>
    <w:p w14:paraId="193C5FAF" w14:textId="77777777" w:rsidR="00170453" w:rsidRDefault="00170453" w:rsidP="00170453">
      <w:pPr>
        <w:pStyle w:val="PL"/>
      </w:pPr>
      <w:r>
        <w:t xml:space="preserve">      allOf:</w:t>
      </w:r>
    </w:p>
    <w:p w14:paraId="3C2F85DB" w14:textId="77777777" w:rsidR="00170453" w:rsidRDefault="00170453" w:rsidP="00170453">
      <w:pPr>
        <w:pStyle w:val="PL"/>
      </w:pPr>
      <w:r>
        <w:t xml:space="preserve">        - $ref: '#/components/schemas/Top'</w:t>
      </w:r>
    </w:p>
    <w:p w14:paraId="062EEEC4" w14:textId="77777777" w:rsidR="00170453" w:rsidRDefault="00170453" w:rsidP="00170453">
      <w:pPr>
        <w:pStyle w:val="PL"/>
      </w:pPr>
      <w:r>
        <w:t xml:space="preserve">        - type: object</w:t>
      </w:r>
    </w:p>
    <w:p w14:paraId="518A7E43" w14:textId="77777777" w:rsidR="00170453" w:rsidRDefault="00170453" w:rsidP="00170453">
      <w:pPr>
        <w:pStyle w:val="PL"/>
      </w:pPr>
      <w:r>
        <w:t xml:space="preserve">          properties:</w:t>
      </w:r>
    </w:p>
    <w:p w14:paraId="491ABEDC" w14:textId="77777777" w:rsidR="00170453" w:rsidRDefault="00170453" w:rsidP="00170453">
      <w:pPr>
        <w:pStyle w:val="PL"/>
      </w:pPr>
      <w:r>
        <w:t xml:space="preserve">            attributes:</w:t>
      </w:r>
    </w:p>
    <w:p w14:paraId="2218D4B1" w14:textId="77777777" w:rsidR="00170453" w:rsidRDefault="00170453" w:rsidP="00170453">
      <w:pPr>
        <w:pStyle w:val="PL"/>
      </w:pPr>
      <w:r>
        <w:t xml:space="preserve">              type: object</w:t>
      </w:r>
    </w:p>
    <w:p w14:paraId="2DA44AD1" w14:textId="77777777" w:rsidR="00170453" w:rsidRDefault="00170453" w:rsidP="00170453">
      <w:pPr>
        <w:pStyle w:val="PL"/>
      </w:pPr>
      <w:r>
        <w:t xml:space="preserve">              properties:</w:t>
      </w:r>
    </w:p>
    <w:p w14:paraId="12D6F677" w14:textId="77777777" w:rsidR="00170453" w:rsidRDefault="00170453" w:rsidP="00170453">
      <w:pPr>
        <w:pStyle w:val="PL"/>
      </w:pPr>
      <w:r>
        <w:t xml:space="preserve">                managementData:</w:t>
      </w:r>
    </w:p>
    <w:p w14:paraId="5BB9F218" w14:textId="77777777" w:rsidR="00170453" w:rsidRDefault="00170453" w:rsidP="00170453">
      <w:pPr>
        <w:pStyle w:val="PL"/>
      </w:pPr>
      <w:r>
        <w:t xml:space="preserve">                  $ref: '#/components/schemas/ManagementData'</w:t>
      </w:r>
    </w:p>
    <w:p w14:paraId="07896BC6" w14:textId="77777777" w:rsidR="00170453" w:rsidRDefault="00170453" w:rsidP="00170453">
      <w:pPr>
        <w:pStyle w:val="PL"/>
      </w:pPr>
      <w:r>
        <w:t xml:space="preserve">                targetNodeFilter:</w:t>
      </w:r>
    </w:p>
    <w:p w14:paraId="3DF8315E" w14:textId="77777777" w:rsidR="00170453" w:rsidRDefault="00170453" w:rsidP="00170453">
      <w:pPr>
        <w:pStyle w:val="PL"/>
      </w:pPr>
      <w:r>
        <w:t xml:space="preserve">                  $ref: '#/components/schemas/NodeFilter'</w:t>
      </w:r>
    </w:p>
    <w:p w14:paraId="758AC3F4" w14:textId="77777777" w:rsidR="00170453" w:rsidRDefault="00170453" w:rsidP="00170453">
      <w:pPr>
        <w:pStyle w:val="PL"/>
      </w:pPr>
      <w:r>
        <w:t xml:space="preserve">                collectionTimeWindow:</w:t>
      </w:r>
    </w:p>
    <w:p w14:paraId="678C5B8D" w14:textId="77777777" w:rsidR="00170453" w:rsidRDefault="00170453" w:rsidP="00170453">
      <w:pPr>
        <w:pStyle w:val="PL"/>
      </w:pPr>
      <w:r>
        <w:t xml:space="preserve">                  $ref: 'TS28623_ComDefs.yaml#/components/schemas/TimeWindow'</w:t>
      </w:r>
    </w:p>
    <w:p w14:paraId="0EA1306E" w14:textId="77777777" w:rsidR="00170453" w:rsidRDefault="00170453" w:rsidP="00170453">
      <w:pPr>
        <w:pStyle w:val="PL"/>
      </w:pPr>
      <w:r>
        <w:t xml:space="preserve">                reportingCtrl:</w:t>
      </w:r>
    </w:p>
    <w:p w14:paraId="58CB9745" w14:textId="77777777" w:rsidR="00170453" w:rsidRDefault="00170453" w:rsidP="00170453">
      <w:pPr>
        <w:pStyle w:val="PL"/>
      </w:pPr>
      <w:r>
        <w:t xml:space="preserve">                  $ref: '#/components/schemas/ReportingCtrl'</w:t>
      </w:r>
    </w:p>
    <w:p w14:paraId="15770B75" w14:textId="77777777" w:rsidR="00170453" w:rsidRDefault="00170453" w:rsidP="00170453">
      <w:pPr>
        <w:pStyle w:val="PL"/>
      </w:pPr>
      <w:r>
        <w:t xml:space="preserve">                dataScope:</w:t>
      </w:r>
    </w:p>
    <w:p w14:paraId="12FF55BB" w14:textId="77777777" w:rsidR="00170453" w:rsidRDefault="00170453" w:rsidP="00170453">
      <w:pPr>
        <w:pStyle w:val="PL"/>
      </w:pPr>
      <w:r>
        <w:t xml:space="preserve">                  type: string</w:t>
      </w:r>
    </w:p>
    <w:p w14:paraId="6888B2AF" w14:textId="77777777" w:rsidR="00170453" w:rsidRDefault="00170453" w:rsidP="00170453">
      <w:pPr>
        <w:pStyle w:val="PL"/>
      </w:pPr>
      <w:r>
        <w:t xml:space="preserve">                  enum:</w:t>
      </w:r>
    </w:p>
    <w:p w14:paraId="5F3BD5EA" w14:textId="77777777" w:rsidR="00170453" w:rsidRDefault="00170453" w:rsidP="00170453">
      <w:pPr>
        <w:pStyle w:val="PL"/>
      </w:pPr>
      <w:r>
        <w:t xml:space="preserve">                    - SNSSAI</w:t>
      </w:r>
    </w:p>
    <w:p w14:paraId="158A52E5" w14:textId="77777777" w:rsidR="00170453" w:rsidRDefault="00170453" w:rsidP="00170453">
      <w:pPr>
        <w:pStyle w:val="PL"/>
      </w:pPr>
      <w:r>
        <w:t xml:space="preserve">                    - 5QI</w:t>
      </w:r>
    </w:p>
    <w:p w14:paraId="769AC958" w14:textId="77777777" w:rsidR="00170453" w:rsidRDefault="00170453" w:rsidP="00170453">
      <w:pPr>
        <w:pStyle w:val="PL"/>
      </w:pPr>
      <w:r>
        <w:t xml:space="preserve">    AlarmList-Single:</w:t>
      </w:r>
    </w:p>
    <w:p w14:paraId="2B2B30FA" w14:textId="77777777" w:rsidR="00170453" w:rsidRDefault="00170453" w:rsidP="00170453">
      <w:pPr>
        <w:pStyle w:val="PL"/>
      </w:pPr>
      <w:r>
        <w:t xml:space="preserve">      allOf:</w:t>
      </w:r>
    </w:p>
    <w:p w14:paraId="3302B1F9" w14:textId="77777777" w:rsidR="00170453" w:rsidRDefault="00170453" w:rsidP="00170453">
      <w:pPr>
        <w:pStyle w:val="PL"/>
      </w:pPr>
      <w:r>
        <w:t xml:space="preserve">        - $ref: '#/components/schemas/Top'</w:t>
      </w:r>
    </w:p>
    <w:p w14:paraId="09727E6B" w14:textId="77777777" w:rsidR="00170453" w:rsidRDefault="00170453" w:rsidP="00170453">
      <w:pPr>
        <w:pStyle w:val="PL"/>
      </w:pPr>
      <w:r>
        <w:t xml:space="preserve">        - type: object</w:t>
      </w:r>
    </w:p>
    <w:p w14:paraId="08688400" w14:textId="77777777" w:rsidR="00170453" w:rsidRDefault="00170453" w:rsidP="00170453">
      <w:pPr>
        <w:pStyle w:val="PL"/>
      </w:pPr>
      <w:r>
        <w:t xml:space="preserve">          properties:</w:t>
      </w:r>
    </w:p>
    <w:p w14:paraId="2C9C9F29" w14:textId="77777777" w:rsidR="00170453" w:rsidRDefault="00170453" w:rsidP="00170453">
      <w:pPr>
        <w:pStyle w:val="PL"/>
      </w:pPr>
      <w:r>
        <w:t xml:space="preserve">            attributes:</w:t>
      </w:r>
    </w:p>
    <w:p w14:paraId="0F92B35A" w14:textId="77777777" w:rsidR="00170453" w:rsidRDefault="00170453" w:rsidP="00170453">
      <w:pPr>
        <w:pStyle w:val="PL"/>
      </w:pPr>
      <w:r>
        <w:t xml:space="preserve">              type: object</w:t>
      </w:r>
    </w:p>
    <w:p w14:paraId="09F733CE" w14:textId="77777777" w:rsidR="00170453" w:rsidRDefault="00170453" w:rsidP="00170453">
      <w:pPr>
        <w:pStyle w:val="PL"/>
      </w:pPr>
      <w:r>
        <w:t xml:space="preserve">              properties:</w:t>
      </w:r>
    </w:p>
    <w:p w14:paraId="6B8B0A79" w14:textId="77777777" w:rsidR="00170453" w:rsidRDefault="00170453" w:rsidP="00170453">
      <w:pPr>
        <w:pStyle w:val="PL"/>
      </w:pPr>
      <w:r>
        <w:t xml:space="preserve">                administrativeState:</w:t>
      </w:r>
    </w:p>
    <w:p w14:paraId="501DBD57" w14:textId="77777777" w:rsidR="00170453" w:rsidRDefault="00170453" w:rsidP="00170453">
      <w:pPr>
        <w:pStyle w:val="PL"/>
      </w:pPr>
      <w:r>
        <w:t xml:space="preserve">                  $ref: 'TS28623_ComDefs.yaml#/components/schemas/AdministrativeState'</w:t>
      </w:r>
    </w:p>
    <w:p w14:paraId="1FF59656" w14:textId="77777777" w:rsidR="00170453" w:rsidRDefault="00170453" w:rsidP="00170453">
      <w:pPr>
        <w:pStyle w:val="PL"/>
      </w:pPr>
      <w:r>
        <w:t xml:space="preserve">                operationalState:</w:t>
      </w:r>
    </w:p>
    <w:p w14:paraId="2B953204" w14:textId="77777777" w:rsidR="00170453" w:rsidRDefault="00170453" w:rsidP="00170453">
      <w:pPr>
        <w:pStyle w:val="PL"/>
      </w:pPr>
      <w:r>
        <w:t xml:space="preserve">                  $ref: 'TS28623_ComDefs.yaml#/components/schemas/OperationalState'</w:t>
      </w:r>
    </w:p>
    <w:p w14:paraId="15AC95F4" w14:textId="77777777" w:rsidR="00170453" w:rsidRDefault="00170453" w:rsidP="00170453">
      <w:pPr>
        <w:pStyle w:val="PL"/>
      </w:pPr>
      <w:r>
        <w:t xml:space="preserve">                numOfAlarmRecords:</w:t>
      </w:r>
    </w:p>
    <w:p w14:paraId="19016498" w14:textId="77777777" w:rsidR="00170453" w:rsidRDefault="00170453" w:rsidP="00170453">
      <w:pPr>
        <w:pStyle w:val="PL"/>
      </w:pPr>
      <w:r>
        <w:t xml:space="preserve">                  type: integer</w:t>
      </w:r>
    </w:p>
    <w:p w14:paraId="657CE279" w14:textId="77777777" w:rsidR="00170453" w:rsidRDefault="00170453" w:rsidP="00170453">
      <w:pPr>
        <w:pStyle w:val="PL"/>
      </w:pPr>
      <w:r>
        <w:t xml:space="preserve">                lastModification:</w:t>
      </w:r>
    </w:p>
    <w:p w14:paraId="03093233" w14:textId="77777777" w:rsidR="00170453" w:rsidRDefault="00170453" w:rsidP="00170453">
      <w:pPr>
        <w:pStyle w:val="PL"/>
      </w:pPr>
      <w:r>
        <w:t xml:space="preserve">                  $ref: 'TS28623_ComDefs.yaml#/components/schemas/DateTime'</w:t>
      </w:r>
    </w:p>
    <w:p w14:paraId="12D773C5" w14:textId="77777777" w:rsidR="00170453" w:rsidRDefault="00170453" w:rsidP="00170453">
      <w:pPr>
        <w:pStyle w:val="PL"/>
      </w:pPr>
      <w:r>
        <w:t xml:space="preserve">                alarmRecords:</w:t>
      </w:r>
    </w:p>
    <w:p w14:paraId="6E810A9B" w14:textId="77777777" w:rsidR="00170453" w:rsidRDefault="00170453" w:rsidP="00170453">
      <w:pPr>
        <w:pStyle w:val="PL"/>
      </w:pPr>
      <w:r>
        <w:t xml:space="preserve">                  description: &gt;-</w:t>
      </w:r>
    </w:p>
    <w:p w14:paraId="6780DC6F" w14:textId="77777777" w:rsidR="00170453" w:rsidRDefault="00170453" w:rsidP="00170453">
      <w:pPr>
        <w:pStyle w:val="PL"/>
      </w:pPr>
      <w:r>
        <w:t xml:space="preserve">                     This resource represents a map of alarm records.</w:t>
      </w:r>
    </w:p>
    <w:p w14:paraId="55957F8A" w14:textId="77777777" w:rsidR="00170453" w:rsidRDefault="00170453" w:rsidP="00170453">
      <w:pPr>
        <w:pStyle w:val="PL"/>
      </w:pPr>
      <w:r>
        <w:t xml:space="preserve">                     The alarmIds are used as keys in the map.</w:t>
      </w:r>
    </w:p>
    <w:p w14:paraId="634ABC94" w14:textId="77777777" w:rsidR="00170453" w:rsidRDefault="00170453" w:rsidP="00170453">
      <w:pPr>
        <w:pStyle w:val="PL"/>
      </w:pPr>
      <w:r>
        <w:t xml:space="preserve">                  type: object</w:t>
      </w:r>
    </w:p>
    <w:p w14:paraId="453165BD" w14:textId="77777777" w:rsidR="00170453" w:rsidRDefault="00170453" w:rsidP="00170453">
      <w:pPr>
        <w:pStyle w:val="PL"/>
      </w:pPr>
      <w:r>
        <w:t xml:space="preserve">                  additionalProperties:</w:t>
      </w:r>
    </w:p>
    <w:p w14:paraId="1318D3B0" w14:textId="77777777" w:rsidR="00170453" w:rsidRDefault="00170453" w:rsidP="00170453">
      <w:pPr>
        <w:pStyle w:val="PL"/>
      </w:pPr>
      <w:r>
        <w:t xml:space="preserve">                    $ref: 'TS28532_FaultMnS.yaml#/components/schemas/AlarmRecord'</w:t>
      </w:r>
    </w:p>
    <w:p w14:paraId="3A7DBA1D" w14:textId="77777777" w:rsidR="00170453" w:rsidRDefault="00170453" w:rsidP="00170453">
      <w:pPr>
        <w:pStyle w:val="PL"/>
      </w:pPr>
      <w:r>
        <w:t xml:space="preserve">    FileDownloadJob-Single:</w:t>
      </w:r>
    </w:p>
    <w:p w14:paraId="0459C6B3" w14:textId="77777777" w:rsidR="00170453" w:rsidRDefault="00170453" w:rsidP="00170453">
      <w:pPr>
        <w:pStyle w:val="PL"/>
      </w:pPr>
      <w:r>
        <w:t xml:space="preserve">      allOf:</w:t>
      </w:r>
    </w:p>
    <w:p w14:paraId="0328848B" w14:textId="77777777" w:rsidR="00170453" w:rsidRDefault="00170453" w:rsidP="00170453">
      <w:pPr>
        <w:pStyle w:val="PL"/>
      </w:pPr>
      <w:r>
        <w:t xml:space="preserve">        - $ref: '#/components/schemas/Top'</w:t>
      </w:r>
    </w:p>
    <w:p w14:paraId="44716EDC" w14:textId="77777777" w:rsidR="00170453" w:rsidRDefault="00170453" w:rsidP="00170453">
      <w:pPr>
        <w:pStyle w:val="PL"/>
      </w:pPr>
      <w:r>
        <w:t xml:space="preserve">        - type: object</w:t>
      </w:r>
    </w:p>
    <w:p w14:paraId="4EB6C7C3" w14:textId="77777777" w:rsidR="00170453" w:rsidRDefault="00170453" w:rsidP="00170453">
      <w:pPr>
        <w:pStyle w:val="PL"/>
      </w:pPr>
      <w:r>
        <w:t xml:space="preserve">          properties:</w:t>
      </w:r>
    </w:p>
    <w:p w14:paraId="551A6C84" w14:textId="77777777" w:rsidR="00170453" w:rsidRDefault="00170453" w:rsidP="00170453">
      <w:pPr>
        <w:pStyle w:val="PL"/>
      </w:pPr>
      <w:r>
        <w:t xml:space="preserve">            attributes:</w:t>
      </w:r>
    </w:p>
    <w:p w14:paraId="71C1D446" w14:textId="77777777" w:rsidR="00170453" w:rsidRDefault="00170453" w:rsidP="00170453">
      <w:pPr>
        <w:pStyle w:val="PL"/>
      </w:pPr>
      <w:r>
        <w:t xml:space="preserve">              type: object</w:t>
      </w:r>
    </w:p>
    <w:p w14:paraId="33F976D8" w14:textId="77777777" w:rsidR="00170453" w:rsidRDefault="00170453" w:rsidP="00170453">
      <w:pPr>
        <w:pStyle w:val="PL"/>
      </w:pPr>
      <w:r>
        <w:t xml:space="preserve">              properties:</w:t>
      </w:r>
    </w:p>
    <w:p w14:paraId="0451083A" w14:textId="77777777" w:rsidR="00170453" w:rsidRDefault="00170453" w:rsidP="00170453">
      <w:pPr>
        <w:pStyle w:val="PL"/>
      </w:pPr>
      <w:r>
        <w:t xml:space="preserve">                fileLocation:</w:t>
      </w:r>
    </w:p>
    <w:p w14:paraId="33B53EAF" w14:textId="77777777" w:rsidR="00170453" w:rsidRDefault="00170453" w:rsidP="00170453">
      <w:pPr>
        <w:pStyle w:val="PL"/>
      </w:pPr>
      <w:r>
        <w:t xml:space="preserve">                  type: string</w:t>
      </w:r>
    </w:p>
    <w:p w14:paraId="4B32A075" w14:textId="77777777" w:rsidR="00170453" w:rsidRDefault="00170453" w:rsidP="00170453">
      <w:pPr>
        <w:pStyle w:val="PL"/>
      </w:pPr>
      <w:r>
        <w:t xml:space="preserve">                notificationRecipientAddress:</w:t>
      </w:r>
    </w:p>
    <w:p w14:paraId="70427D05" w14:textId="77777777" w:rsidR="00170453" w:rsidRDefault="00170453" w:rsidP="00170453">
      <w:pPr>
        <w:pStyle w:val="PL"/>
      </w:pPr>
      <w:r>
        <w:t xml:space="preserve">                  $ref: 'TS28623_ComDefs.yaml#/components/schemas/Uri'</w:t>
      </w:r>
    </w:p>
    <w:p w14:paraId="41C324D3" w14:textId="77777777" w:rsidR="00170453" w:rsidRDefault="00170453" w:rsidP="00170453">
      <w:pPr>
        <w:pStyle w:val="PL"/>
      </w:pPr>
      <w:r>
        <w:t xml:space="preserve">                cancelJob:</w:t>
      </w:r>
    </w:p>
    <w:p w14:paraId="76687DCD" w14:textId="77777777" w:rsidR="00170453" w:rsidRDefault="00170453" w:rsidP="00170453">
      <w:pPr>
        <w:pStyle w:val="PL"/>
      </w:pPr>
      <w:r>
        <w:t xml:space="preserve">                  type: string</w:t>
      </w:r>
    </w:p>
    <w:p w14:paraId="21AF28CC" w14:textId="77777777" w:rsidR="00170453" w:rsidRDefault="00170453" w:rsidP="00170453">
      <w:pPr>
        <w:pStyle w:val="PL"/>
      </w:pPr>
      <w:r>
        <w:lastRenderedPageBreak/>
        <w:t xml:space="preserve">                  enum:</w:t>
      </w:r>
    </w:p>
    <w:p w14:paraId="57BCCF62" w14:textId="77777777" w:rsidR="00170453" w:rsidRDefault="00170453" w:rsidP="00170453">
      <w:pPr>
        <w:pStyle w:val="PL"/>
      </w:pPr>
      <w:r>
        <w:t xml:space="preserve">                    - TRUE</w:t>
      </w:r>
    </w:p>
    <w:p w14:paraId="016CC210" w14:textId="77777777" w:rsidR="00170453" w:rsidRDefault="00170453" w:rsidP="00170453">
      <w:pPr>
        <w:pStyle w:val="PL"/>
      </w:pPr>
      <w:r>
        <w:t xml:space="preserve">                    - FALSE</w:t>
      </w:r>
    </w:p>
    <w:p w14:paraId="445DA306" w14:textId="77777777" w:rsidR="00170453" w:rsidRDefault="00170453" w:rsidP="00170453">
      <w:pPr>
        <w:pStyle w:val="PL"/>
      </w:pPr>
      <w:r>
        <w:t xml:space="preserve">                jobMonitor:</w:t>
      </w:r>
    </w:p>
    <w:p w14:paraId="5743F465" w14:textId="77777777" w:rsidR="00170453" w:rsidRDefault="00170453" w:rsidP="00170453">
      <w:pPr>
        <w:pStyle w:val="PL"/>
      </w:pPr>
      <w:r>
        <w:t xml:space="preserve">                  $ref: '#/components/schemas/FileDownloadJobProcessMonitor'</w:t>
      </w:r>
    </w:p>
    <w:p w14:paraId="6503BC7A" w14:textId="77777777" w:rsidR="00170453" w:rsidRDefault="00170453" w:rsidP="00170453">
      <w:pPr>
        <w:pStyle w:val="PL"/>
      </w:pPr>
      <w:r>
        <w:t xml:space="preserve">    Files-Single:</w:t>
      </w:r>
    </w:p>
    <w:p w14:paraId="5B6282D7" w14:textId="77777777" w:rsidR="00170453" w:rsidRDefault="00170453" w:rsidP="00170453">
      <w:pPr>
        <w:pStyle w:val="PL"/>
      </w:pPr>
      <w:r>
        <w:t xml:space="preserve">      allOf:</w:t>
      </w:r>
    </w:p>
    <w:p w14:paraId="6D4248DF" w14:textId="77777777" w:rsidR="00170453" w:rsidRDefault="00170453" w:rsidP="00170453">
      <w:pPr>
        <w:pStyle w:val="PL"/>
      </w:pPr>
      <w:r>
        <w:t xml:space="preserve">        - $ref: '#/components/schemas/Top'</w:t>
      </w:r>
    </w:p>
    <w:p w14:paraId="22F279E4" w14:textId="77777777" w:rsidR="00170453" w:rsidRDefault="00170453" w:rsidP="00170453">
      <w:pPr>
        <w:pStyle w:val="PL"/>
      </w:pPr>
      <w:r>
        <w:t xml:space="preserve">        - type: object</w:t>
      </w:r>
    </w:p>
    <w:p w14:paraId="4B3AE270" w14:textId="77777777" w:rsidR="00170453" w:rsidRDefault="00170453" w:rsidP="00170453">
      <w:pPr>
        <w:pStyle w:val="PL"/>
      </w:pPr>
      <w:r>
        <w:t xml:space="preserve">          properties:</w:t>
      </w:r>
    </w:p>
    <w:p w14:paraId="2D0DCEE3" w14:textId="77777777" w:rsidR="00170453" w:rsidRDefault="00170453" w:rsidP="00170453">
      <w:pPr>
        <w:pStyle w:val="PL"/>
      </w:pPr>
      <w:r>
        <w:t xml:space="preserve">            attributes:</w:t>
      </w:r>
    </w:p>
    <w:p w14:paraId="05C69909" w14:textId="77777777" w:rsidR="00170453" w:rsidRDefault="00170453" w:rsidP="00170453">
      <w:pPr>
        <w:pStyle w:val="PL"/>
      </w:pPr>
      <w:r>
        <w:t xml:space="preserve">              type: object</w:t>
      </w:r>
    </w:p>
    <w:p w14:paraId="2EE99515" w14:textId="77777777" w:rsidR="00170453" w:rsidRDefault="00170453" w:rsidP="00170453">
      <w:pPr>
        <w:pStyle w:val="PL"/>
      </w:pPr>
      <w:r>
        <w:t xml:space="preserve">              properties:</w:t>
      </w:r>
    </w:p>
    <w:p w14:paraId="520923EA" w14:textId="77777777" w:rsidR="00170453" w:rsidRDefault="00170453" w:rsidP="00170453">
      <w:pPr>
        <w:pStyle w:val="PL"/>
      </w:pPr>
      <w:r>
        <w:t xml:space="preserve">                numberOfFiles:</w:t>
      </w:r>
    </w:p>
    <w:p w14:paraId="43B3A751" w14:textId="77777777" w:rsidR="00170453" w:rsidRDefault="00170453" w:rsidP="00170453">
      <w:pPr>
        <w:pStyle w:val="PL"/>
      </w:pPr>
      <w:r>
        <w:t xml:space="preserve">                  type: integer</w:t>
      </w:r>
    </w:p>
    <w:p w14:paraId="5E26AA10" w14:textId="77777777" w:rsidR="00170453" w:rsidRDefault="00170453" w:rsidP="00170453">
      <w:pPr>
        <w:pStyle w:val="PL"/>
      </w:pPr>
      <w:r>
        <w:t xml:space="preserve">                jobRef:</w:t>
      </w:r>
    </w:p>
    <w:p w14:paraId="0C570746" w14:textId="77777777" w:rsidR="00170453" w:rsidRDefault="00170453" w:rsidP="00170453">
      <w:pPr>
        <w:pStyle w:val="PL"/>
      </w:pPr>
      <w:r>
        <w:t xml:space="preserve">                  $ref: 'TS28623_ComDefs.yaml#/components/schemas/Dn'</w:t>
      </w:r>
    </w:p>
    <w:p w14:paraId="01BECBA5" w14:textId="77777777" w:rsidR="00170453" w:rsidRDefault="00170453" w:rsidP="00170453">
      <w:pPr>
        <w:pStyle w:val="PL"/>
      </w:pPr>
      <w:r>
        <w:t xml:space="preserve">                jobId:</w:t>
      </w:r>
    </w:p>
    <w:p w14:paraId="0F9729CC" w14:textId="77777777" w:rsidR="00170453" w:rsidRDefault="00170453" w:rsidP="00170453">
      <w:pPr>
        <w:pStyle w:val="PL"/>
      </w:pPr>
      <w:r>
        <w:t xml:space="preserve">                  type: string</w:t>
      </w:r>
    </w:p>
    <w:p w14:paraId="352B3B13" w14:textId="77777777" w:rsidR="00170453" w:rsidRDefault="00170453" w:rsidP="00170453">
      <w:pPr>
        <w:pStyle w:val="PL"/>
      </w:pPr>
      <w:r>
        <w:t xml:space="preserve">                File:</w:t>
      </w:r>
    </w:p>
    <w:p w14:paraId="568608B7" w14:textId="77777777" w:rsidR="00170453" w:rsidRDefault="00170453" w:rsidP="00170453">
      <w:pPr>
        <w:pStyle w:val="PL"/>
      </w:pPr>
      <w:r>
        <w:t xml:space="preserve">                  $ref: '#/components/schemas/File-Multiple'</w:t>
      </w:r>
    </w:p>
    <w:p w14:paraId="6F0932E3" w14:textId="77777777" w:rsidR="00170453" w:rsidRDefault="00170453" w:rsidP="00170453">
      <w:pPr>
        <w:pStyle w:val="PL"/>
      </w:pPr>
      <w:r>
        <w:t xml:space="preserve">    File-Single:</w:t>
      </w:r>
    </w:p>
    <w:p w14:paraId="4EF22992" w14:textId="77777777" w:rsidR="00170453" w:rsidRDefault="00170453" w:rsidP="00170453">
      <w:pPr>
        <w:pStyle w:val="PL"/>
      </w:pPr>
      <w:r>
        <w:t xml:space="preserve">      allOf:</w:t>
      </w:r>
    </w:p>
    <w:p w14:paraId="3B31B0AA" w14:textId="77777777" w:rsidR="00170453" w:rsidRDefault="00170453" w:rsidP="00170453">
      <w:pPr>
        <w:pStyle w:val="PL"/>
      </w:pPr>
      <w:r>
        <w:t xml:space="preserve">        - $ref: '#/components/schemas/Top'</w:t>
      </w:r>
    </w:p>
    <w:p w14:paraId="7C532F70" w14:textId="77777777" w:rsidR="00170453" w:rsidRDefault="00170453" w:rsidP="00170453">
      <w:pPr>
        <w:pStyle w:val="PL"/>
      </w:pPr>
      <w:r>
        <w:t xml:space="preserve">        - type: object</w:t>
      </w:r>
    </w:p>
    <w:p w14:paraId="1E4FD90B" w14:textId="77777777" w:rsidR="00170453" w:rsidRDefault="00170453" w:rsidP="00170453">
      <w:pPr>
        <w:pStyle w:val="PL"/>
      </w:pPr>
      <w:r>
        <w:t xml:space="preserve">          properties:</w:t>
      </w:r>
    </w:p>
    <w:p w14:paraId="7846507C" w14:textId="77777777" w:rsidR="00170453" w:rsidRDefault="00170453" w:rsidP="00170453">
      <w:pPr>
        <w:pStyle w:val="PL"/>
      </w:pPr>
      <w:r>
        <w:t xml:space="preserve">            attributes:</w:t>
      </w:r>
    </w:p>
    <w:p w14:paraId="3C8AAEEA" w14:textId="77777777" w:rsidR="00170453" w:rsidRDefault="00170453" w:rsidP="00170453">
      <w:pPr>
        <w:pStyle w:val="PL"/>
      </w:pPr>
      <w:r>
        <w:t xml:space="preserve">              type: object</w:t>
      </w:r>
    </w:p>
    <w:p w14:paraId="2F65293D" w14:textId="77777777" w:rsidR="00170453" w:rsidRDefault="00170453" w:rsidP="00170453">
      <w:pPr>
        <w:pStyle w:val="PL"/>
      </w:pPr>
      <w:r>
        <w:t xml:space="preserve">              properties:</w:t>
      </w:r>
    </w:p>
    <w:p w14:paraId="56EBE805" w14:textId="77777777" w:rsidR="00170453" w:rsidRDefault="00170453" w:rsidP="00170453">
      <w:pPr>
        <w:pStyle w:val="PL"/>
      </w:pPr>
      <w:r>
        <w:t xml:space="preserve">                fileLocation:</w:t>
      </w:r>
    </w:p>
    <w:p w14:paraId="3330E002" w14:textId="77777777" w:rsidR="00170453" w:rsidRDefault="00170453" w:rsidP="00170453">
      <w:pPr>
        <w:pStyle w:val="PL"/>
      </w:pPr>
      <w:r>
        <w:t xml:space="preserve">                  $ref: 'TS28623_ComDefs.yaml#/components/schemas/Uri'</w:t>
      </w:r>
    </w:p>
    <w:p w14:paraId="750E7E8C" w14:textId="77777777" w:rsidR="00170453" w:rsidRDefault="00170453" w:rsidP="00170453">
      <w:pPr>
        <w:pStyle w:val="PL"/>
      </w:pPr>
      <w:r>
        <w:t xml:space="preserve">                fileCompression:</w:t>
      </w:r>
    </w:p>
    <w:p w14:paraId="4819A82F" w14:textId="77777777" w:rsidR="00170453" w:rsidRDefault="00170453" w:rsidP="00170453">
      <w:pPr>
        <w:pStyle w:val="PL"/>
      </w:pPr>
      <w:r>
        <w:t xml:space="preserve">                  type: string</w:t>
      </w:r>
    </w:p>
    <w:p w14:paraId="1B55FF7F" w14:textId="77777777" w:rsidR="00170453" w:rsidRDefault="00170453" w:rsidP="00170453">
      <w:pPr>
        <w:pStyle w:val="PL"/>
      </w:pPr>
      <w:r>
        <w:t xml:space="preserve">                fileSize:</w:t>
      </w:r>
    </w:p>
    <w:p w14:paraId="4D377E9B" w14:textId="77777777" w:rsidR="00170453" w:rsidRDefault="00170453" w:rsidP="00170453">
      <w:pPr>
        <w:pStyle w:val="PL"/>
      </w:pPr>
      <w:r>
        <w:t xml:space="preserve">                  type: integer</w:t>
      </w:r>
    </w:p>
    <w:p w14:paraId="6500E77C" w14:textId="77777777" w:rsidR="00170453" w:rsidRDefault="00170453" w:rsidP="00170453">
      <w:pPr>
        <w:pStyle w:val="PL"/>
      </w:pPr>
      <w:r>
        <w:t xml:space="preserve">                fileDataType:</w:t>
      </w:r>
    </w:p>
    <w:p w14:paraId="6EBD5E74" w14:textId="77777777" w:rsidR="00170453" w:rsidRDefault="00170453" w:rsidP="00170453">
      <w:pPr>
        <w:pStyle w:val="PL"/>
      </w:pPr>
      <w:r>
        <w:t xml:space="preserve">                  type: string</w:t>
      </w:r>
    </w:p>
    <w:p w14:paraId="71DD833F" w14:textId="77777777" w:rsidR="00170453" w:rsidRDefault="00170453" w:rsidP="00170453">
      <w:pPr>
        <w:pStyle w:val="PL"/>
      </w:pPr>
      <w:r>
        <w:t xml:space="preserve">                  enum:</w:t>
      </w:r>
    </w:p>
    <w:p w14:paraId="5A00F282" w14:textId="77777777" w:rsidR="00170453" w:rsidRDefault="00170453" w:rsidP="00170453">
      <w:pPr>
        <w:pStyle w:val="PL"/>
      </w:pPr>
      <w:r>
        <w:t xml:space="preserve">                    - PERFORMANCE</w:t>
      </w:r>
    </w:p>
    <w:p w14:paraId="71645158" w14:textId="77777777" w:rsidR="00170453" w:rsidRDefault="00170453" w:rsidP="00170453">
      <w:pPr>
        <w:pStyle w:val="PL"/>
      </w:pPr>
      <w:r>
        <w:t xml:space="preserve">                    - TRACE</w:t>
      </w:r>
    </w:p>
    <w:p w14:paraId="3091A14B" w14:textId="77777777" w:rsidR="00170453" w:rsidRDefault="00170453" w:rsidP="00170453">
      <w:pPr>
        <w:pStyle w:val="PL"/>
      </w:pPr>
      <w:r>
        <w:t xml:space="preserve">                    - ANALYTICS</w:t>
      </w:r>
    </w:p>
    <w:p w14:paraId="5DE58BB1" w14:textId="77777777" w:rsidR="00170453" w:rsidRDefault="00170453" w:rsidP="00170453">
      <w:pPr>
        <w:pStyle w:val="PL"/>
      </w:pPr>
      <w:r>
        <w:t xml:space="preserve">                    - PROPRIETARY</w:t>
      </w:r>
    </w:p>
    <w:p w14:paraId="4A2CF026" w14:textId="77777777" w:rsidR="00170453" w:rsidRDefault="00170453" w:rsidP="00170453">
      <w:pPr>
        <w:pStyle w:val="PL"/>
      </w:pPr>
      <w:r>
        <w:t xml:space="preserve">                fileFormat:</w:t>
      </w:r>
    </w:p>
    <w:p w14:paraId="3905BC65" w14:textId="77777777" w:rsidR="00170453" w:rsidRDefault="00170453" w:rsidP="00170453">
      <w:pPr>
        <w:pStyle w:val="PL"/>
      </w:pPr>
      <w:r>
        <w:t xml:space="preserve">                  type: string</w:t>
      </w:r>
    </w:p>
    <w:p w14:paraId="2C193952" w14:textId="77777777" w:rsidR="00170453" w:rsidRDefault="00170453" w:rsidP="00170453">
      <w:pPr>
        <w:pStyle w:val="PL"/>
      </w:pPr>
      <w:r>
        <w:t xml:space="preserve">                fileReadyTime:</w:t>
      </w:r>
    </w:p>
    <w:p w14:paraId="5EB8D554" w14:textId="77777777" w:rsidR="00170453" w:rsidRDefault="00170453" w:rsidP="00170453">
      <w:pPr>
        <w:pStyle w:val="PL"/>
      </w:pPr>
      <w:r>
        <w:t xml:space="preserve">                  $ref: 'TS28623_ComDefs.yaml#/components/schemas/DateTime'</w:t>
      </w:r>
    </w:p>
    <w:p w14:paraId="73DCEFD9" w14:textId="77777777" w:rsidR="00170453" w:rsidRDefault="00170453" w:rsidP="00170453">
      <w:pPr>
        <w:pStyle w:val="PL"/>
      </w:pPr>
      <w:r>
        <w:t xml:space="preserve">                fileExpirationTime:</w:t>
      </w:r>
    </w:p>
    <w:p w14:paraId="7DEA4D17" w14:textId="77777777" w:rsidR="00170453" w:rsidRDefault="00170453" w:rsidP="00170453">
      <w:pPr>
        <w:pStyle w:val="PL"/>
      </w:pPr>
      <w:r>
        <w:t xml:space="preserve">                  $ref: 'TS28623_ComDefs.yaml#/components/schemas/DateTime'</w:t>
      </w:r>
    </w:p>
    <w:p w14:paraId="209C75E6" w14:textId="77777777" w:rsidR="00170453" w:rsidRDefault="00170453" w:rsidP="00170453">
      <w:pPr>
        <w:pStyle w:val="PL"/>
      </w:pPr>
      <w:r>
        <w:t xml:space="preserve">                fileContent:</w:t>
      </w:r>
    </w:p>
    <w:p w14:paraId="2D63CCDA" w14:textId="77777777" w:rsidR="00170453" w:rsidRDefault="00170453" w:rsidP="00170453">
      <w:pPr>
        <w:pStyle w:val="PL"/>
      </w:pPr>
      <w:r>
        <w:t xml:space="preserve">                  type: string</w:t>
      </w:r>
    </w:p>
    <w:p w14:paraId="68B687EE" w14:textId="77777777" w:rsidR="00170453" w:rsidRDefault="00170453" w:rsidP="00170453">
      <w:pPr>
        <w:pStyle w:val="PL"/>
      </w:pPr>
      <w:r>
        <w:t xml:space="preserve">                jobRef:</w:t>
      </w:r>
    </w:p>
    <w:p w14:paraId="3D89B344" w14:textId="77777777" w:rsidR="00170453" w:rsidRDefault="00170453" w:rsidP="00170453">
      <w:pPr>
        <w:pStyle w:val="PL"/>
      </w:pPr>
      <w:r>
        <w:t xml:space="preserve">                  $ref: 'TS28623_ComDefs.yaml#/components/schemas/Dn'</w:t>
      </w:r>
    </w:p>
    <w:p w14:paraId="66AF1091" w14:textId="77777777" w:rsidR="00170453" w:rsidRDefault="00170453" w:rsidP="00170453">
      <w:pPr>
        <w:pStyle w:val="PL"/>
      </w:pPr>
      <w:r>
        <w:t xml:space="preserve">                jobId:</w:t>
      </w:r>
    </w:p>
    <w:p w14:paraId="651B74D9" w14:textId="77777777" w:rsidR="00170453" w:rsidRDefault="00170453" w:rsidP="00170453">
      <w:pPr>
        <w:pStyle w:val="PL"/>
      </w:pPr>
      <w:r>
        <w:t xml:space="preserve">                  type: string</w:t>
      </w:r>
    </w:p>
    <w:p w14:paraId="695E916E" w14:textId="77777777" w:rsidR="00170453" w:rsidRDefault="00170453" w:rsidP="00170453">
      <w:pPr>
        <w:pStyle w:val="PL"/>
      </w:pPr>
      <w:r>
        <w:t xml:space="preserve">    MnsRegistry-Single:</w:t>
      </w:r>
    </w:p>
    <w:p w14:paraId="6BFE18AD" w14:textId="77777777" w:rsidR="00170453" w:rsidRDefault="00170453" w:rsidP="00170453">
      <w:pPr>
        <w:pStyle w:val="PL"/>
      </w:pPr>
      <w:r>
        <w:t xml:space="preserve">      allOf:</w:t>
      </w:r>
    </w:p>
    <w:p w14:paraId="0E059E62" w14:textId="77777777" w:rsidR="00170453" w:rsidRDefault="00170453" w:rsidP="00170453">
      <w:pPr>
        <w:pStyle w:val="PL"/>
      </w:pPr>
      <w:r>
        <w:t xml:space="preserve">        - $ref: '#/components/schemas/Top'</w:t>
      </w:r>
    </w:p>
    <w:p w14:paraId="0899E10F" w14:textId="77777777" w:rsidR="00170453" w:rsidRDefault="00170453" w:rsidP="00170453">
      <w:pPr>
        <w:pStyle w:val="PL"/>
      </w:pPr>
      <w:r>
        <w:t xml:space="preserve">        - type: object</w:t>
      </w:r>
    </w:p>
    <w:p w14:paraId="125BAC8E" w14:textId="77777777" w:rsidR="00170453" w:rsidRDefault="00170453" w:rsidP="00170453">
      <w:pPr>
        <w:pStyle w:val="PL"/>
      </w:pPr>
      <w:r>
        <w:t xml:space="preserve">          properties:</w:t>
      </w:r>
    </w:p>
    <w:p w14:paraId="61F78E96" w14:textId="77777777" w:rsidR="00170453" w:rsidRDefault="00170453" w:rsidP="00170453">
      <w:pPr>
        <w:pStyle w:val="PL"/>
      </w:pPr>
      <w:r>
        <w:t xml:space="preserve">            MnsInfo:</w:t>
      </w:r>
    </w:p>
    <w:p w14:paraId="712609E0" w14:textId="77777777" w:rsidR="00170453" w:rsidRDefault="00170453" w:rsidP="00170453">
      <w:pPr>
        <w:pStyle w:val="PL"/>
      </w:pPr>
      <w:r>
        <w:t xml:space="preserve">              $ref: '#/components/schemas/MnsInfo-Multiple'</w:t>
      </w:r>
    </w:p>
    <w:p w14:paraId="5B55BA1A" w14:textId="77777777" w:rsidR="00170453" w:rsidRDefault="00170453" w:rsidP="00170453">
      <w:pPr>
        <w:pStyle w:val="PL"/>
      </w:pPr>
    </w:p>
    <w:p w14:paraId="02D16EA9" w14:textId="77777777" w:rsidR="00170453" w:rsidRDefault="00170453" w:rsidP="00170453">
      <w:pPr>
        <w:pStyle w:val="PL"/>
      </w:pPr>
      <w:r>
        <w:t xml:space="preserve">    MnsInfo-Single:</w:t>
      </w:r>
    </w:p>
    <w:p w14:paraId="378EFC7F" w14:textId="77777777" w:rsidR="00170453" w:rsidRDefault="00170453" w:rsidP="00170453">
      <w:pPr>
        <w:pStyle w:val="PL"/>
      </w:pPr>
      <w:r>
        <w:t xml:space="preserve">      allOf:</w:t>
      </w:r>
    </w:p>
    <w:p w14:paraId="03796956" w14:textId="77777777" w:rsidR="00170453" w:rsidRDefault="00170453" w:rsidP="00170453">
      <w:pPr>
        <w:pStyle w:val="PL"/>
      </w:pPr>
      <w:r>
        <w:t xml:space="preserve">        - $ref: '#/components/schemas/Top'</w:t>
      </w:r>
    </w:p>
    <w:p w14:paraId="63CAC083" w14:textId="77777777" w:rsidR="00170453" w:rsidRDefault="00170453" w:rsidP="00170453">
      <w:pPr>
        <w:pStyle w:val="PL"/>
      </w:pPr>
      <w:r>
        <w:t xml:space="preserve">        - type: object</w:t>
      </w:r>
    </w:p>
    <w:p w14:paraId="74484B3C" w14:textId="77777777" w:rsidR="00170453" w:rsidRDefault="00170453" w:rsidP="00170453">
      <w:pPr>
        <w:pStyle w:val="PL"/>
      </w:pPr>
      <w:r>
        <w:t xml:space="preserve">          properties:</w:t>
      </w:r>
    </w:p>
    <w:p w14:paraId="147B4159" w14:textId="77777777" w:rsidR="00170453" w:rsidRDefault="00170453" w:rsidP="00170453">
      <w:pPr>
        <w:pStyle w:val="PL"/>
      </w:pPr>
      <w:r>
        <w:t xml:space="preserve">             mnsLabel:</w:t>
      </w:r>
    </w:p>
    <w:p w14:paraId="5786B33F" w14:textId="77777777" w:rsidR="00170453" w:rsidRDefault="00170453" w:rsidP="00170453">
      <w:pPr>
        <w:pStyle w:val="PL"/>
      </w:pPr>
      <w:r>
        <w:t xml:space="preserve">               type: string</w:t>
      </w:r>
    </w:p>
    <w:p w14:paraId="65974F67" w14:textId="77777777" w:rsidR="00170453" w:rsidRDefault="00170453" w:rsidP="00170453">
      <w:pPr>
        <w:pStyle w:val="PL"/>
      </w:pPr>
      <w:r>
        <w:t xml:space="preserve">             mnsType:</w:t>
      </w:r>
    </w:p>
    <w:p w14:paraId="78CE0240" w14:textId="77777777" w:rsidR="00170453" w:rsidRDefault="00170453" w:rsidP="00170453">
      <w:pPr>
        <w:pStyle w:val="PL"/>
      </w:pPr>
      <w:r>
        <w:t xml:space="preserve">               type: string</w:t>
      </w:r>
    </w:p>
    <w:p w14:paraId="1239374E" w14:textId="77777777" w:rsidR="00170453" w:rsidRDefault="00170453" w:rsidP="00170453">
      <w:pPr>
        <w:pStyle w:val="PL"/>
      </w:pPr>
      <w:r>
        <w:t xml:space="preserve">               enum:</w:t>
      </w:r>
    </w:p>
    <w:p w14:paraId="380B6E19" w14:textId="77777777" w:rsidR="00170453" w:rsidRDefault="00170453" w:rsidP="00170453">
      <w:pPr>
        <w:pStyle w:val="PL"/>
      </w:pPr>
      <w:r>
        <w:t xml:space="preserve">                 - ProvMnS</w:t>
      </w:r>
    </w:p>
    <w:p w14:paraId="298B88DB" w14:textId="77777777" w:rsidR="00170453" w:rsidRDefault="00170453" w:rsidP="00170453">
      <w:pPr>
        <w:pStyle w:val="PL"/>
      </w:pPr>
      <w:r>
        <w:t xml:space="preserve">                 - FaultSupervisionMnS</w:t>
      </w:r>
    </w:p>
    <w:p w14:paraId="690DEFE1" w14:textId="77777777" w:rsidR="00170453" w:rsidRDefault="00170453" w:rsidP="00170453">
      <w:pPr>
        <w:pStyle w:val="PL"/>
      </w:pPr>
      <w:r>
        <w:t xml:space="preserve">                 - StreamingDataReportingMnS</w:t>
      </w:r>
    </w:p>
    <w:p w14:paraId="56B87F07" w14:textId="77777777" w:rsidR="00170453" w:rsidRDefault="00170453" w:rsidP="00170453">
      <w:pPr>
        <w:pStyle w:val="PL"/>
      </w:pPr>
      <w:r>
        <w:t xml:space="preserve">                 - FileDataReportingMnS</w:t>
      </w:r>
    </w:p>
    <w:p w14:paraId="7EEE05C8" w14:textId="77777777" w:rsidR="00170453" w:rsidRDefault="00170453" w:rsidP="00170453">
      <w:pPr>
        <w:pStyle w:val="PL"/>
      </w:pPr>
      <w:r>
        <w:t xml:space="preserve">             mnsVersion:</w:t>
      </w:r>
    </w:p>
    <w:p w14:paraId="0C60CC7C" w14:textId="77777777" w:rsidR="00170453" w:rsidRDefault="00170453" w:rsidP="00170453">
      <w:pPr>
        <w:pStyle w:val="PL"/>
      </w:pPr>
      <w:r>
        <w:t xml:space="preserve">               type: string</w:t>
      </w:r>
    </w:p>
    <w:p w14:paraId="78916A37" w14:textId="77777777" w:rsidR="00170453" w:rsidRDefault="00170453" w:rsidP="00170453">
      <w:pPr>
        <w:pStyle w:val="PL"/>
      </w:pPr>
      <w:r>
        <w:lastRenderedPageBreak/>
        <w:t xml:space="preserve">             mnsAddress:</w:t>
      </w:r>
    </w:p>
    <w:p w14:paraId="7DA4B085" w14:textId="77777777" w:rsidR="00170453" w:rsidRDefault="00170453" w:rsidP="00170453">
      <w:pPr>
        <w:pStyle w:val="PL"/>
      </w:pPr>
      <w:r>
        <w:t xml:space="preserve">               description: Resource URI as defined in the relevant Technical Specification</w:t>
      </w:r>
    </w:p>
    <w:p w14:paraId="3214D7ED" w14:textId="77777777" w:rsidR="00170453" w:rsidRDefault="00170453" w:rsidP="00170453">
      <w:pPr>
        <w:pStyle w:val="PL"/>
      </w:pPr>
      <w:r>
        <w:t xml:space="preserve">               $ref: 'TS28623_ComDefs.yaml#/components/schemas/Uri'</w:t>
      </w:r>
    </w:p>
    <w:p w14:paraId="64AC7171" w14:textId="77777777" w:rsidR="00170453" w:rsidRDefault="00170453" w:rsidP="00170453">
      <w:pPr>
        <w:pStyle w:val="PL"/>
      </w:pPr>
      <w:r>
        <w:t xml:space="preserve">             mnsScope:</w:t>
      </w:r>
    </w:p>
    <w:p w14:paraId="4688EDCB" w14:textId="77777777" w:rsidR="00170453" w:rsidRDefault="00170453" w:rsidP="00170453">
      <w:pPr>
        <w:pStyle w:val="PL"/>
      </w:pPr>
      <w:r>
        <w:t xml:space="preserve">               description: &gt;-</w:t>
      </w:r>
    </w:p>
    <w:p w14:paraId="0E175440" w14:textId="77777777" w:rsidR="00170453" w:rsidRDefault="00170453" w:rsidP="00170453">
      <w:pPr>
        <w:pStyle w:val="PL"/>
      </w:pPr>
      <w:r>
        <w:t xml:space="preserve">                 List of the managed object instances that can be accessed using the MnS.</w:t>
      </w:r>
    </w:p>
    <w:p w14:paraId="3007C403" w14:textId="77777777" w:rsidR="00170453" w:rsidRDefault="00170453" w:rsidP="00170453">
      <w:pPr>
        <w:pStyle w:val="PL"/>
      </w:pPr>
      <w:r>
        <w:t xml:space="preserve">                 If a complete SubNetwork can be accessed using the MnS, this attribute may </w:t>
      </w:r>
    </w:p>
    <w:p w14:paraId="34F779BD" w14:textId="77777777" w:rsidR="00170453" w:rsidRDefault="00170453" w:rsidP="00170453">
      <w:pPr>
        <w:pStyle w:val="PL"/>
      </w:pPr>
      <w:r>
        <w:t xml:space="preserve">                 contain the DN of the SubNetwork instead of the DNs of the individual managed </w:t>
      </w:r>
    </w:p>
    <w:p w14:paraId="1506088D" w14:textId="77777777" w:rsidR="00170453" w:rsidRDefault="00170453" w:rsidP="00170453">
      <w:pPr>
        <w:pStyle w:val="PL"/>
      </w:pPr>
      <w:r>
        <w:t xml:space="preserve">                 entities within the SubNetwork.</w:t>
      </w:r>
    </w:p>
    <w:p w14:paraId="2382C83D" w14:textId="77777777" w:rsidR="00170453" w:rsidRDefault="00170453" w:rsidP="00170453">
      <w:pPr>
        <w:pStyle w:val="PL"/>
      </w:pPr>
      <w:r>
        <w:t xml:space="preserve">               type: array</w:t>
      </w:r>
    </w:p>
    <w:p w14:paraId="6B489CC8" w14:textId="77777777" w:rsidR="00170453" w:rsidRDefault="00170453" w:rsidP="00170453">
      <w:pPr>
        <w:pStyle w:val="PL"/>
      </w:pPr>
      <w:r>
        <w:t xml:space="preserve">               items:</w:t>
      </w:r>
    </w:p>
    <w:p w14:paraId="5BB38F94" w14:textId="77777777" w:rsidR="00170453" w:rsidRDefault="00170453" w:rsidP="00170453">
      <w:pPr>
        <w:pStyle w:val="PL"/>
      </w:pPr>
      <w:r>
        <w:t xml:space="preserve">                 $ref: 'TS28623_ComDefs.yaml#/components/schemas/Dn'</w:t>
      </w:r>
    </w:p>
    <w:p w14:paraId="12980266" w14:textId="77777777" w:rsidR="00170453" w:rsidRDefault="00170453" w:rsidP="00170453">
      <w:pPr>
        <w:pStyle w:val="PL"/>
      </w:pPr>
    </w:p>
    <w:p w14:paraId="6CA0D087" w14:textId="77777777" w:rsidR="00170453" w:rsidRDefault="00170453" w:rsidP="00170453">
      <w:pPr>
        <w:pStyle w:val="PL"/>
      </w:pPr>
      <w:r>
        <w:t>#-------- Definition of YAML arrays for name-contained IOCs ----------------------</w:t>
      </w:r>
    </w:p>
    <w:p w14:paraId="706CC433" w14:textId="77777777" w:rsidR="00170453" w:rsidRDefault="00170453" w:rsidP="00170453">
      <w:pPr>
        <w:pStyle w:val="PL"/>
      </w:pPr>
    </w:p>
    <w:p w14:paraId="17AFCDCB" w14:textId="77777777" w:rsidR="00170453" w:rsidRDefault="00170453" w:rsidP="00170453">
      <w:pPr>
        <w:pStyle w:val="PL"/>
      </w:pPr>
      <w:r>
        <w:t xml:space="preserve">    VsDataContainer-Multiple:</w:t>
      </w:r>
    </w:p>
    <w:p w14:paraId="4E76A290" w14:textId="77777777" w:rsidR="00170453" w:rsidRDefault="00170453" w:rsidP="00170453">
      <w:pPr>
        <w:pStyle w:val="PL"/>
      </w:pPr>
      <w:r>
        <w:t xml:space="preserve">      type: array</w:t>
      </w:r>
    </w:p>
    <w:p w14:paraId="38474288" w14:textId="77777777" w:rsidR="00170453" w:rsidRDefault="00170453" w:rsidP="00170453">
      <w:pPr>
        <w:pStyle w:val="PL"/>
      </w:pPr>
      <w:r>
        <w:t xml:space="preserve">      items:</w:t>
      </w:r>
    </w:p>
    <w:p w14:paraId="20D03B8B" w14:textId="77777777" w:rsidR="00170453" w:rsidRDefault="00170453" w:rsidP="00170453">
      <w:pPr>
        <w:pStyle w:val="PL"/>
      </w:pPr>
      <w:r>
        <w:t xml:space="preserve">        $ref: '#/components/schemas/VsDataContainer-Single'</w:t>
      </w:r>
    </w:p>
    <w:p w14:paraId="6F88F8B1" w14:textId="77777777" w:rsidR="00170453" w:rsidRDefault="00170453" w:rsidP="00170453">
      <w:pPr>
        <w:pStyle w:val="PL"/>
      </w:pPr>
      <w:r>
        <w:t xml:space="preserve">    ManagedNFService-Multiple:</w:t>
      </w:r>
    </w:p>
    <w:p w14:paraId="74B99D27" w14:textId="77777777" w:rsidR="00170453" w:rsidRDefault="00170453" w:rsidP="00170453">
      <w:pPr>
        <w:pStyle w:val="PL"/>
      </w:pPr>
      <w:r>
        <w:t xml:space="preserve">      type: array</w:t>
      </w:r>
    </w:p>
    <w:p w14:paraId="0FCECEF1" w14:textId="77777777" w:rsidR="00170453" w:rsidRDefault="00170453" w:rsidP="00170453">
      <w:pPr>
        <w:pStyle w:val="PL"/>
      </w:pPr>
      <w:r>
        <w:t xml:space="preserve">      items:</w:t>
      </w:r>
    </w:p>
    <w:p w14:paraId="0BE5AB13" w14:textId="77777777" w:rsidR="00170453" w:rsidRDefault="00170453" w:rsidP="00170453">
      <w:pPr>
        <w:pStyle w:val="PL"/>
      </w:pPr>
      <w:r>
        <w:t xml:space="preserve">        $ref: '#/components/schemas/ManagedNFService-Single'</w:t>
      </w:r>
    </w:p>
    <w:p w14:paraId="04E0C23C" w14:textId="77777777" w:rsidR="00170453" w:rsidRDefault="00170453" w:rsidP="00170453">
      <w:pPr>
        <w:pStyle w:val="PL"/>
      </w:pPr>
      <w:r>
        <w:t xml:space="preserve">    ManagementNode-Multiple:</w:t>
      </w:r>
    </w:p>
    <w:p w14:paraId="3D883277" w14:textId="77777777" w:rsidR="00170453" w:rsidRDefault="00170453" w:rsidP="00170453">
      <w:pPr>
        <w:pStyle w:val="PL"/>
      </w:pPr>
      <w:r>
        <w:t xml:space="preserve">      type: array</w:t>
      </w:r>
    </w:p>
    <w:p w14:paraId="2D04E1B0" w14:textId="77777777" w:rsidR="00170453" w:rsidRDefault="00170453" w:rsidP="00170453">
      <w:pPr>
        <w:pStyle w:val="PL"/>
      </w:pPr>
      <w:r>
        <w:t xml:space="preserve">      items:</w:t>
      </w:r>
    </w:p>
    <w:p w14:paraId="2F52EA57" w14:textId="77777777" w:rsidR="00170453" w:rsidRDefault="00170453" w:rsidP="00170453">
      <w:pPr>
        <w:pStyle w:val="PL"/>
      </w:pPr>
      <w:r>
        <w:t xml:space="preserve">        $ref: '#/components/schemas/ManagementNode-Single'</w:t>
      </w:r>
    </w:p>
    <w:p w14:paraId="1AF4D76F" w14:textId="77777777" w:rsidR="00170453" w:rsidRDefault="00170453" w:rsidP="00170453">
      <w:pPr>
        <w:pStyle w:val="PL"/>
      </w:pPr>
      <w:r>
        <w:t xml:space="preserve">    MnsAgent-Multiple:</w:t>
      </w:r>
    </w:p>
    <w:p w14:paraId="3DF99045" w14:textId="77777777" w:rsidR="00170453" w:rsidRDefault="00170453" w:rsidP="00170453">
      <w:pPr>
        <w:pStyle w:val="PL"/>
      </w:pPr>
      <w:r>
        <w:t xml:space="preserve">      type: array</w:t>
      </w:r>
    </w:p>
    <w:p w14:paraId="2A2083D4" w14:textId="77777777" w:rsidR="00170453" w:rsidRDefault="00170453" w:rsidP="00170453">
      <w:pPr>
        <w:pStyle w:val="PL"/>
      </w:pPr>
      <w:r>
        <w:t xml:space="preserve">      items:</w:t>
      </w:r>
    </w:p>
    <w:p w14:paraId="3C6E30E9" w14:textId="77777777" w:rsidR="00170453" w:rsidRDefault="00170453" w:rsidP="00170453">
      <w:pPr>
        <w:pStyle w:val="PL"/>
      </w:pPr>
      <w:r>
        <w:t xml:space="preserve">        $ref: '#/components/schemas/MnsAgent-Single'</w:t>
      </w:r>
    </w:p>
    <w:p w14:paraId="6A572CC4" w14:textId="77777777" w:rsidR="00170453" w:rsidRDefault="00170453" w:rsidP="00170453">
      <w:pPr>
        <w:pStyle w:val="PL"/>
      </w:pPr>
      <w:r>
        <w:t xml:space="preserve">    MeContext-Multiple:</w:t>
      </w:r>
    </w:p>
    <w:p w14:paraId="2D5D380A" w14:textId="77777777" w:rsidR="00170453" w:rsidRDefault="00170453" w:rsidP="00170453">
      <w:pPr>
        <w:pStyle w:val="PL"/>
      </w:pPr>
      <w:r>
        <w:t xml:space="preserve">      type: array</w:t>
      </w:r>
    </w:p>
    <w:p w14:paraId="6C3BB37E" w14:textId="77777777" w:rsidR="00170453" w:rsidRDefault="00170453" w:rsidP="00170453">
      <w:pPr>
        <w:pStyle w:val="PL"/>
      </w:pPr>
      <w:r>
        <w:t xml:space="preserve">      items:</w:t>
      </w:r>
    </w:p>
    <w:p w14:paraId="4961DD23" w14:textId="77777777" w:rsidR="00170453" w:rsidRDefault="00170453" w:rsidP="00170453">
      <w:pPr>
        <w:pStyle w:val="PL"/>
      </w:pPr>
      <w:r>
        <w:t xml:space="preserve">        $ref: '#/components/schemas/MeContext-Single'</w:t>
      </w:r>
    </w:p>
    <w:p w14:paraId="4A6D6500" w14:textId="77777777" w:rsidR="00170453" w:rsidRDefault="00170453" w:rsidP="00170453">
      <w:pPr>
        <w:pStyle w:val="PL"/>
      </w:pPr>
      <w:r>
        <w:t xml:space="preserve">    PerfMetricJob-Multiple:</w:t>
      </w:r>
    </w:p>
    <w:p w14:paraId="61C8904F" w14:textId="77777777" w:rsidR="00170453" w:rsidRDefault="00170453" w:rsidP="00170453">
      <w:pPr>
        <w:pStyle w:val="PL"/>
      </w:pPr>
      <w:r>
        <w:t xml:space="preserve">      type: array</w:t>
      </w:r>
    </w:p>
    <w:p w14:paraId="66550256" w14:textId="77777777" w:rsidR="00170453" w:rsidRDefault="00170453" w:rsidP="00170453">
      <w:pPr>
        <w:pStyle w:val="PL"/>
      </w:pPr>
      <w:r>
        <w:t xml:space="preserve">      items:</w:t>
      </w:r>
    </w:p>
    <w:p w14:paraId="66477CB3" w14:textId="77777777" w:rsidR="00170453" w:rsidRDefault="00170453" w:rsidP="00170453">
      <w:pPr>
        <w:pStyle w:val="PL"/>
      </w:pPr>
      <w:r>
        <w:t xml:space="preserve">        $ref: '#/components/schemas/PerfMetricJob-Single'</w:t>
      </w:r>
    </w:p>
    <w:p w14:paraId="5F87C89A" w14:textId="77777777" w:rsidR="00170453" w:rsidRDefault="00170453" w:rsidP="00170453">
      <w:pPr>
        <w:pStyle w:val="PL"/>
      </w:pPr>
      <w:r>
        <w:t xml:space="preserve">    ThresholdMonitor-Multiple:</w:t>
      </w:r>
    </w:p>
    <w:p w14:paraId="77279329" w14:textId="77777777" w:rsidR="00170453" w:rsidRDefault="00170453" w:rsidP="00170453">
      <w:pPr>
        <w:pStyle w:val="PL"/>
      </w:pPr>
      <w:r>
        <w:t xml:space="preserve">      type: array</w:t>
      </w:r>
    </w:p>
    <w:p w14:paraId="44457638" w14:textId="77777777" w:rsidR="00170453" w:rsidRDefault="00170453" w:rsidP="00170453">
      <w:pPr>
        <w:pStyle w:val="PL"/>
      </w:pPr>
      <w:r>
        <w:t xml:space="preserve">      items:</w:t>
      </w:r>
    </w:p>
    <w:p w14:paraId="37D51298" w14:textId="77777777" w:rsidR="00170453" w:rsidRDefault="00170453" w:rsidP="00170453">
      <w:pPr>
        <w:pStyle w:val="PL"/>
      </w:pPr>
      <w:r>
        <w:t xml:space="preserve">        $ref: '#/components/schemas/ThresholdMonitor-Single'</w:t>
      </w:r>
    </w:p>
    <w:p w14:paraId="0437194E" w14:textId="77777777" w:rsidR="00170453" w:rsidRDefault="00170453" w:rsidP="00170453">
      <w:pPr>
        <w:pStyle w:val="PL"/>
      </w:pPr>
      <w:r>
        <w:t xml:space="preserve">    TraceJob-Multiple:</w:t>
      </w:r>
    </w:p>
    <w:p w14:paraId="50D26EC5" w14:textId="77777777" w:rsidR="00170453" w:rsidRDefault="00170453" w:rsidP="00170453">
      <w:pPr>
        <w:pStyle w:val="PL"/>
      </w:pPr>
      <w:r>
        <w:t xml:space="preserve">      type: array</w:t>
      </w:r>
    </w:p>
    <w:p w14:paraId="33F06691" w14:textId="77777777" w:rsidR="00170453" w:rsidRDefault="00170453" w:rsidP="00170453">
      <w:pPr>
        <w:pStyle w:val="PL"/>
      </w:pPr>
      <w:r>
        <w:t xml:space="preserve">      items:</w:t>
      </w:r>
    </w:p>
    <w:p w14:paraId="289B8AD7" w14:textId="77777777" w:rsidR="00170453" w:rsidRDefault="00170453" w:rsidP="00170453">
      <w:pPr>
        <w:pStyle w:val="PL"/>
      </w:pPr>
      <w:r>
        <w:t xml:space="preserve">        $ref: '#/components/schemas/TraceJob-Single'</w:t>
      </w:r>
    </w:p>
    <w:p w14:paraId="722A1C7D" w14:textId="77777777" w:rsidR="00170453" w:rsidRDefault="00170453" w:rsidP="00170453">
      <w:pPr>
        <w:pStyle w:val="PL"/>
      </w:pPr>
      <w:r>
        <w:t xml:space="preserve">    ManagementDataCollection-Multiple:</w:t>
      </w:r>
    </w:p>
    <w:p w14:paraId="5493E510" w14:textId="77777777" w:rsidR="00170453" w:rsidRDefault="00170453" w:rsidP="00170453">
      <w:pPr>
        <w:pStyle w:val="PL"/>
      </w:pPr>
      <w:r>
        <w:t xml:space="preserve">      type: array</w:t>
      </w:r>
    </w:p>
    <w:p w14:paraId="48C7882E" w14:textId="77777777" w:rsidR="00170453" w:rsidRDefault="00170453" w:rsidP="00170453">
      <w:pPr>
        <w:pStyle w:val="PL"/>
      </w:pPr>
      <w:r>
        <w:t xml:space="preserve">      items:</w:t>
      </w:r>
    </w:p>
    <w:p w14:paraId="29C01FBC" w14:textId="77777777" w:rsidR="00170453" w:rsidRDefault="00170453" w:rsidP="00170453">
      <w:pPr>
        <w:pStyle w:val="PL"/>
      </w:pPr>
      <w:r>
        <w:t xml:space="preserve">        $ref: '#/components/schemas/ManagementDataCollection-Single'</w:t>
      </w:r>
    </w:p>
    <w:p w14:paraId="4A8E2CAA" w14:textId="77777777" w:rsidR="00170453" w:rsidRDefault="00170453" w:rsidP="00170453">
      <w:pPr>
        <w:pStyle w:val="PL"/>
      </w:pPr>
      <w:r>
        <w:t xml:space="preserve">    NtfSubscriptionControl-Multiple:</w:t>
      </w:r>
    </w:p>
    <w:p w14:paraId="4B544688" w14:textId="77777777" w:rsidR="00170453" w:rsidRDefault="00170453" w:rsidP="00170453">
      <w:pPr>
        <w:pStyle w:val="PL"/>
      </w:pPr>
      <w:r>
        <w:t xml:space="preserve">      type: array</w:t>
      </w:r>
    </w:p>
    <w:p w14:paraId="7B22A1E6" w14:textId="77777777" w:rsidR="00170453" w:rsidRDefault="00170453" w:rsidP="00170453">
      <w:pPr>
        <w:pStyle w:val="PL"/>
      </w:pPr>
      <w:r>
        <w:t xml:space="preserve">      items:</w:t>
      </w:r>
    </w:p>
    <w:p w14:paraId="7AA9F43B" w14:textId="77777777" w:rsidR="00170453" w:rsidRDefault="00170453" w:rsidP="00170453">
      <w:pPr>
        <w:pStyle w:val="PL"/>
      </w:pPr>
      <w:r>
        <w:t xml:space="preserve">        $ref: '#/components/schemas/NtfSubscriptionControl-Single'</w:t>
      </w:r>
    </w:p>
    <w:p w14:paraId="650B690D" w14:textId="77777777" w:rsidR="00170453" w:rsidRDefault="00170453" w:rsidP="00170453">
      <w:pPr>
        <w:pStyle w:val="PL"/>
      </w:pPr>
      <w:r>
        <w:t xml:space="preserve">    FileDownloadJob-Multiple:</w:t>
      </w:r>
    </w:p>
    <w:p w14:paraId="01CA0E0A" w14:textId="77777777" w:rsidR="00170453" w:rsidRDefault="00170453" w:rsidP="00170453">
      <w:pPr>
        <w:pStyle w:val="PL"/>
      </w:pPr>
      <w:r>
        <w:t xml:space="preserve">      type: array</w:t>
      </w:r>
    </w:p>
    <w:p w14:paraId="3F8941D7" w14:textId="77777777" w:rsidR="00170453" w:rsidRDefault="00170453" w:rsidP="00170453">
      <w:pPr>
        <w:pStyle w:val="PL"/>
      </w:pPr>
      <w:r>
        <w:t xml:space="preserve">      items:</w:t>
      </w:r>
    </w:p>
    <w:p w14:paraId="0FAFB565" w14:textId="77777777" w:rsidR="00170453" w:rsidRDefault="00170453" w:rsidP="00170453">
      <w:pPr>
        <w:pStyle w:val="PL"/>
      </w:pPr>
      <w:r>
        <w:t xml:space="preserve">        $ref: '#/components/schemas/FileDownloadJob-Single'</w:t>
      </w:r>
    </w:p>
    <w:p w14:paraId="62CE9777" w14:textId="77777777" w:rsidR="00170453" w:rsidRDefault="00170453" w:rsidP="00170453">
      <w:pPr>
        <w:pStyle w:val="PL"/>
      </w:pPr>
      <w:r>
        <w:t xml:space="preserve">    Files-Multiple:</w:t>
      </w:r>
    </w:p>
    <w:p w14:paraId="2A959DC7" w14:textId="77777777" w:rsidR="00170453" w:rsidRDefault="00170453" w:rsidP="00170453">
      <w:pPr>
        <w:pStyle w:val="PL"/>
      </w:pPr>
      <w:r>
        <w:t xml:space="preserve">      type: array</w:t>
      </w:r>
    </w:p>
    <w:p w14:paraId="48D2A433" w14:textId="77777777" w:rsidR="00170453" w:rsidRDefault="00170453" w:rsidP="00170453">
      <w:pPr>
        <w:pStyle w:val="PL"/>
      </w:pPr>
      <w:r>
        <w:t xml:space="preserve">      items:</w:t>
      </w:r>
    </w:p>
    <w:p w14:paraId="53F20840" w14:textId="77777777" w:rsidR="00170453" w:rsidRDefault="00170453" w:rsidP="00170453">
      <w:pPr>
        <w:pStyle w:val="PL"/>
      </w:pPr>
      <w:r>
        <w:t xml:space="preserve">        $ref: '#/components/schemas/Files-Single'</w:t>
      </w:r>
    </w:p>
    <w:p w14:paraId="07336348" w14:textId="77777777" w:rsidR="00170453" w:rsidRDefault="00170453" w:rsidP="00170453">
      <w:pPr>
        <w:pStyle w:val="PL"/>
      </w:pPr>
      <w:r>
        <w:t xml:space="preserve">    File-Multiple:</w:t>
      </w:r>
    </w:p>
    <w:p w14:paraId="59748770" w14:textId="77777777" w:rsidR="00170453" w:rsidRDefault="00170453" w:rsidP="00170453">
      <w:pPr>
        <w:pStyle w:val="PL"/>
      </w:pPr>
      <w:r>
        <w:t xml:space="preserve">      type: array</w:t>
      </w:r>
    </w:p>
    <w:p w14:paraId="667CBC10" w14:textId="77777777" w:rsidR="00170453" w:rsidRDefault="00170453" w:rsidP="00170453">
      <w:pPr>
        <w:pStyle w:val="PL"/>
      </w:pPr>
      <w:r>
        <w:t xml:space="preserve">      items:</w:t>
      </w:r>
    </w:p>
    <w:p w14:paraId="5A478CA0" w14:textId="77777777" w:rsidR="00170453" w:rsidRDefault="00170453" w:rsidP="00170453">
      <w:pPr>
        <w:pStyle w:val="PL"/>
      </w:pPr>
      <w:r>
        <w:t xml:space="preserve">        $ref: '#/components/schemas/File-Single'</w:t>
      </w:r>
    </w:p>
    <w:p w14:paraId="05EAB5AA" w14:textId="77777777" w:rsidR="00170453" w:rsidRDefault="00170453" w:rsidP="00170453">
      <w:pPr>
        <w:pStyle w:val="PL"/>
      </w:pPr>
      <w:r>
        <w:t xml:space="preserve">    MnsInfo-Multiple:</w:t>
      </w:r>
    </w:p>
    <w:p w14:paraId="1847DE94" w14:textId="77777777" w:rsidR="00170453" w:rsidRDefault="00170453" w:rsidP="00170453">
      <w:pPr>
        <w:pStyle w:val="PL"/>
      </w:pPr>
      <w:r>
        <w:t xml:space="preserve">      type: array</w:t>
      </w:r>
    </w:p>
    <w:p w14:paraId="18328080" w14:textId="77777777" w:rsidR="00170453" w:rsidRDefault="00170453" w:rsidP="00170453">
      <w:pPr>
        <w:pStyle w:val="PL"/>
      </w:pPr>
      <w:r>
        <w:t xml:space="preserve">      items:</w:t>
      </w:r>
    </w:p>
    <w:p w14:paraId="647872D5" w14:textId="77777777" w:rsidR="00170453" w:rsidRDefault="00170453" w:rsidP="00170453">
      <w:pPr>
        <w:pStyle w:val="PL"/>
      </w:pPr>
      <w:r>
        <w:t xml:space="preserve">        $ref: '#/components/schemas/MnsInfo-Single'</w:t>
      </w:r>
    </w:p>
    <w:p w14:paraId="7BDA4864" w14:textId="77777777" w:rsidR="00170453" w:rsidRDefault="00170453" w:rsidP="00170453">
      <w:pPr>
        <w:pStyle w:val="PL"/>
      </w:pPr>
    </w:p>
    <w:p w14:paraId="00181D91" w14:textId="77777777" w:rsidR="00170453" w:rsidRDefault="00170453" w:rsidP="00170453">
      <w:pPr>
        <w:pStyle w:val="PL"/>
      </w:pPr>
      <w:r>
        <w:t>#-------- Definitions in TS 28.623 for TS 28.532 ---------------------------------</w:t>
      </w:r>
    </w:p>
    <w:p w14:paraId="3832F342" w14:textId="77777777" w:rsidR="00170453" w:rsidRDefault="00170453" w:rsidP="00170453">
      <w:pPr>
        <w:pStyle w:val="PL"/>
      </w:pPr>
    </w:p>
    <w:p w14:paraId="15AAEB92" w14:textId="77777777" w:rsidR="00170453" w:rsidRDefault="00170453" w:rsidP="00170453">
      <w:pPr>
        <w:pStyle w:val="PL"/>
      </w:pPr>
      <w:r>
        <w:t xml:space="preserve">    resources-genericNrm:</w:t>
      </w:r>
    </w:p>
    <w:p w14:paraId="591BF0D1" w14:textId="77777777" w:rsidR="00170453" w:rsidRDefault="00170453" w:rsidP="00170453">
      <w:pPr>
        <w:pStyle w:val="PL"/>
      </w:pPr>
      <w:r>
        <w:t xml:space="preserve">      oneOf:</w:t>
      </w:r>
    </w:p>
    <w:p w14:paraId="1FF26548" w14:textId="77777777" w:rsidR="00170453" w:rsidRDefault="00170453" w:rsidP="00170453">
      <w:pPr>
        <w:pStyle w:val="PL"/>
      </w:pPr>
    </w:p>
    <w:p w14:paraId="31244F74" w14:textId="77777777" w:rsidR="00170453" w:rsidRDefault="00170453" w:rsidP="00170453">
      <w:pPr>
        <w:pStyle w:val="PL"/>
      </w:pPr>
      <w:r>
        <w:t xml:space="preserve">       - $ref: '#/components/schemas/VsDataContainer-Single'</w:t>
      </w:r>
    </w:p>
    <w:p w14:paraId="5908D5E1" w14:textId="77777777" w:rsidR="00170453" w:rsidRDefault="00170453" w:rsidP="00170453">
      <w:pPr>
        <w:pStyle w:val="PL"/>
      </w:pPr>
    </w:p>
    <w:p w14:paraId="4301F02E" w14:textId="77777777" w:rsidR="00170453" w:rsidRDefault="00170453" w:rsidP="00170453">
      <w:pPr>
        <w:pStyle w:val="PL"/>
      </w:pPr>
      <w:r>
        <w:t xml:space="preserve">       - $ref: '#/components/schemas/ManagementNode-Single'</w:t>
      </w:r>
    </w:p>
    <w:p w14:paraId="3C67ED94" w14:textId="77777777" w:rsidR="00170453" w:rsidRDefault="00170453" w:rsidP="00170453">
      <w:pPr>
        <w:pStyle w:val="PL"/>
      </w:pPr>
      <w:r>
        <w:t xml:space="preserve">       - $ref: '#/components/schemas/MnsAgent-Single'</w:t>
      </w:r>
    </w:p>
    <w:p w14:paraId="7A120A93" w14:textId="77777777" w:rsidR="00170453" w:rsidRDefault="00170453" w:rsidP="00170453">
      <w:pPr>
        <w:pStyle w:val="PL"/>
      </w:pPr>
      <w:r>
        <w:t xml:space="preserve">       - $ref: '#/components/schemas/MeContext-Single'</w:t>
      </w:r>
    </w:p>
    <w:p w14:paraId="212C9201" w14:textId="77777777" w:rsidR="00170453" w:rsidRDefault="00170453" w:rsidP="00170453">
      <w:pPr>
        <w:pStyle w:val="PL"/>
      </w:pPr>
    </w:p>
    <w:p w14:paraId="45E9F9B8" w14:textId="77777777" w:rsidR="00170453" w:rsidRDefault="00170453" w:rsidP="00170453">
      <w:pPr>
        <w:pStyle w:val="PL"/>
      </w:pPr>
      <w:r>
        <w:t xml:space="preserve">       - $ref: '#/components/schemas/ManagedNFService-Single'</w:t>
      </w:r>
    </w:p>
    <w:p w14:paraId="3C1DDB04" w14:textId="77777777" w:rsidR="00170453" w:rsidRDefault="00170453" w:rsidP="00170453">
      <w:pPr>
        <w:pStyle w:val="PL"/>
      </w:pPr>
    </w:p>
    <w:p w14:paraId="6067F3C1" w14:textId="77777777" w:rsidR="00170453" w:rsidRDefault="00170453" w:rsidP="00170453">
      <w:pPr>
        <w:pStyle w:val="PL"/>
      </w:pPr>
      <w:r>
        <w:t xml:space="preserve">       - $ref: '#/components/schemas/PerfMetricJob-Single'</w:t>
      </w:r>
    </w:p>
    <w:p w14:paraId="0EFF2203" w14:textId="77777777" w:rsidR="00170453" w:rsidRDefault="00170453" w:rsidP="00170453">
      <w:pPr>
        <w:pStyle w:val="PL"/>
      </w:pPr>
      <w:r>
        <w:t xml:space="preserve">       - $ref: '#/components/schemas/ThresholdMonitor-Single'</w:t>
      </w:r>
    </w:p>
    <w:p w14:paraId="6CC879F8" w14:textId="77777777" w:rsidR="00170453" w:rsidRDefault="00170453" w:rsidP="00170453">
      <w:pPr>
        <w:pStyle w:val="PL"/>
      </w:pPr>
      <w:r>
        <w:t xml:space="preserve">       - $ref: '#/components/schemas/TraceJob-Single'</w:t>
      </w:r>
    </w:p>
    <w:p w14:paraId="61FC17BA" w14:textId="77777777" w:rsidR="00170453" w:rsidRDefault="00170453" w:rsidP="00170453">
      <w:pPr>
        <w:pStyle w:val="PL"/>
      </w:pPr>
      <w:r>
        <w:t xml:space="preserve">       - $ref: '#/components/schemas/ManagementDataCollection-Single'</w:t>
      </w:r>
    </w:p>
    <w:p w14:paraId="1F27257F" w14:textId="77777777" w:rsidR="00170453" w:rsidRDefault="00170453" w:rsidP="00170453">
      <w:pPr>
        <w:pStyle w:val="PL"/>
      </w:pPr>
      <w:r>
        <w:t xml:space="preserve">       </w:t>
      </w:r>
    </w:p>
    <w:p w14:paraId="3BD63455" w14:textId="77777777" w:rsidR="00170453" w:rsidRDefault="00170453" w:rsidP="00170453">
      <w:pPr>
        <w:pStyle w:val="PL"/>
      </w:pPr>
      <w:r>
        <w:t xml:space="preserve">       - $ref: '#/components/schemas/NtfSubscriptionControl-Single'</w:t>
      </w:r>
    </w:p>
    <w:p w14:paraId="23A26763" w14:textId="77777777" w:rsidR="00170453" w:rsidRDefault="00170453" w:rsidP="00170453">
      <w:pPr>
        <w:pStyle w:val="PL"/>
      </w:pPr>
      <w:r>
        <w:t xml:space="preserve">       - $ref: '#/components/schemas/HeartbeatControl-Single'</w:t>
      </w:r>
    </w:p>
    <w:p w14:paraId="286517E2" w14:textId="77777777" w:rsidR="00170453" w:rsidRDefault="00170453" w:rsidP="00170453">
      <w:pPr>
        <w:pStyle w:val="PL"/>
      </w:pPr>
    </w:p>
    <w:p w14:paraId="4952078D" w14:textId="77777777" w:rsidR="00170453" w:rsidRDefault="00170453" w:rsidP="00170453">
      <w:pPr>
        <w:pStyle w:val="PL"/>
      </w:pPr>
      <w:r>
        <w:t xml:space="preserve">       - $ref: '#/components/schemas/AlarmList-Single'</w:t>
      </w:r>
    </w:p>
    <w:p w14:paraId="6AF88CE1" w14:textId="77777777" w:rsidR="00170453" w:rsidRDefault="00170453" w:rsidP="00170453">
      <w:pPr>
        <w:pStyle w:val="PL"/>
      </w:pPr>
    </w:p>
    <w:p w14:paraId="5C4179B7" w14:textId="77777777" w:rsidR="00170453" w:rsidRDefault="00170453" w:rsidP="00170453">
      <w:pPr>
        <w:pStyle w:val="PL"/>
      </w:pPr>
      <w:r>
        <w:t xml:space="preserve">       - $ref: '#/components/schemas/FileDownloadJob-Single'</w:t>
      </w:r>
    </w:p>
    <w:p w14:paraId="56E7438F" w14:textId="77777777" w:rsidR="00170453" w:rsidRDefault="00170453" w:rsidP="00170453">
      <w:pPr>
        <w:pStyle w:val="PL"/>
      </w:pPr>
      <w:r>
        <w:t xml:space="preserve">       - $ref: '#/components/schemas/Files-Single'</w:t>
      </w:r>
    </w:p>
    <w:p w14:paraId="0117BC3D" w14:textId="77777777" w:rsidR="00170453" w:rsidRDefault="00170453" w:rsidP="00170453">
      <w:pPr>
        <w:pStyle w:val="PL"/>
      </w:pPr>
      <w:r>
        <w:t xml:space="preserve">       - $ref: '#/components/schemas/File-Single'</w:t>
      </w:r>
    </w:p>
    <w:p w14:paraId="069D2A3C" w14:textId="77777777" w:rsidR="00170453" w:rsidRDefault="00170453" w:rsidP="00170453">
      <w:pPr>
        <w:pStyle w:val="PL"/>
      </w:pPr>
      <w:r>
        <w:t xml:space="preserve">       </w:t>
      </w:r>
    </w:p>
    <w:p w14:paraId="5669EA82" w14:textId="77777777" w:rsidR="00170453" w:rsidRDefault="00170453" w:rsidP="00170453">
      <w:pPr>
        <w:pStyle w:val="PL"/>
      </w:pPr>
      <w:r>
        <w:t xml:space="preserve">       - $ref: '#/components/schemas/MnsRegistry-Single'</w:t>
      </w:r>
    </w:p>
    <w:p w14:paraId="385650BB" w14:textId="77777777" w:rsidR="00170453" w:rsidRDefault="00170453" w:rsidP="00170453">
      <w:pPr>
        <w:pStyle w:val="PL"/>
      </w:pPr>
      <w:r>
        <w:t xml:space="preserve">       - $ref: '#/components/schemas/MnsInfo-Single'</w:t>
      </w:r>
    </w:p>
    <w:p w14:paraId="6263E5CE" w14:textId="77777777" w:rsidR="001808C0" w:rsidRDefault="001808C0" w:rsidP="001808C0">
      <w:pPr>
        <w:pStyle w:val="Heading8"/>
        <w:rPr>
          <w:lang w:eastAsia="zh-CN"/>
        </w:rPr>
      </w:pPr>
      <w:bookmarkStart w:id="401" w:name="_Toc20153453"/>
      <w:bookmarkStart w:id="402" w:name="_Toc27489925"/>
      <w:bookmarkStart w:id="403" w:name="_Toc36033507"/>
      <w:bookmarkStart w:id="404" w:name="_Toc36475769"/>
      <w:bookmarkStart w:id="405" w:name="_Toc44581530"/>
      <w:bookmarkStart w:id="406" w:name="_Toc51769146"/>
      <w:bookmarkStart w:id="407" w:name="_Toc138170292"/>
      <w:r>
        <w:t xml:space="preserve">Annex </w:t>
      </w:r>
      <w:r>
        <w:rPr>
          <w:lang w:eastAsia="zh-CN"/>
        </w:rPr>
        <w:t>D</w:t>
      </w:r>
      <w:r>
        <w:t xml:space="preserve"> (normative):</w:t>
      </w:r>
      <w:r>
        <w:br/>
      </w:r>
      <w:r>
        <w:rPr>
          <w:lang w:eastAsia="zh-CN"/>
        </w:rPr>
        <w:t>YANG</w:t>
      </w:r>
      <w:r>
        <w:rPr>
          <w:rFonts w:hint="eastAsia"/>
          <w:lang w:eastAsia="zh-CN"/>
        </w:rPr>
        <w:t xml:space="preserve"> definitions</w:t>
      </w:r>
      <w:bookmarkEnd w:id="401"/>
      <w:bookmarkEnd w:id="402"/>
      <w:bookmarkEnd w:id="403"/>
      <w:bookmarkEnd w:id="404"/>
      <w:bookmarkEnd w:id="405"/>
      <w:bookmarkEnd w:id="406"/>
      <w:bookmarkEnd w:id="407"/>
    </w:p>
    <w:p w14:paraId="2D7401CE" w14:textId="77777777" w:rsidR="001808C0" w:rsidRPr="002B15AA" w:rsidRDefault="001808C0" w:rsidP="001808C0">
      <w:pPr>
        <w:pStyle w:val="Heading1"/>
      </w:pPr>
      <w:bookmarkStart w:id="408" w:name="_Toc20153454"/>
      <w:bookmarkStart w:id="409" w:name="_Toc27489926"/>
      <w:bookmarkStart w:id="410" w:name="_Toc36033508"/>
      <w:bookmarkStart w:id="411" w:name="_Toc36475770"/>
      <w:bookmarkStart w:id="412" w:name="_Toc44581531"/>
      <w:bookmarkStart w:id="413" w:name="_Toc51769147"/>
      <w:bookmarkStart w:id="414" w:name="_Toc138170293"/>
      <w:r>
        <w:t>D</w:t>
      </w:r>
      <w:r w:rsidRPr="002B15AA">
        <w:t>.1</w:t>
      </w:r>
      <w:r w:rsidRPr="002B15AA">
        <w:tab/>
        <w:t>General</w:t>
      </w:r>
      <w:bookmarkEnd w:id="408"/>
      <w:bookmarkEnd w:id="409"/>
      <w:bookmarkEnd w:id="410"/>
      <w:bookmarkEnd w:id="411"/>
      <w:bookmarkEnd w:id="412"/>
      <w:bookmarkEnd w:id="413"/>
      <w:bookmarkEnd w:id="414"/>
      <w:r w:rsidRPr="002B15AA">
        <w:t xml:space="preserve"> </w:t>
      </w:r>
    </w:p>
    <w:p w14:paraId="5675F9E0" w14:textId="77777777" w:rsidR="00412E68" w:rsidRDefault="001808C0" w:rsidP="00753254">
      <w:r w:rsidRPr="002B15AA">
        <w:t xml:space="preserve">This annex contains the YANG </w:t>
      </w:r>
      <w:r w:rsidRPr="002B15AA">
        <w:rPr>
          <w:rFonts w:hint="eastAsia"/>
          <w:lang w:eastAsia="zh-CN"/>
        </w:rPr>
        <w:t>d</w:t>
      </w:r>
      <w:r w:rsidRPr="002B15AA">
        <w:t xml:space="preserve">efinitions for the </w:t>
      </w:r>
      <w:r>
        <w:t>Generic NRM</w:t>
      </w:r>
      <w:r w:rsidRPr="002B15AA">
        <w:t>.</w:t>
      </w:r>
      <w:bookmarkStart w:id="415" w:name="_Toc20153455"/>
    </w:p>
    <w:p w14:paraId="06FFEF81" w14:textId="77777777" w:rsidR="001808C0" w:rsidRDefault="001808C0" w:rsidP="001808C0">
      <w:pPr>
        <w:pStyle w:val="Heading1"/>
      </w:pPr>
      <w:bookmarkStart w:id="416" w:name="_Toc27489927"/>
      <w:bookmarkStart w:id="417" w:name="_Toc36033509"/>
      <w:bookmarkStart w:id="418" w:name="_Toc36475771"/>
      <w:bookmarkStart w:id="419" w:name="_Toc44581532"/>
      <w:bookmarkStart w:id="420" w:name="_Toc51769148"/>
      <w:bookmarkStart w:id="421" w:name="_Toc138170294"/>
      <w:r>
        <w:t>D</w:t>
      </w:r>
      <w:r w:rsidRPr="002B15AA">
        <w:t>.</w:t>
      </w:r>
      <w:r>
        <w:t>2</w:t>
      </w:r>
      <w:r w:rsidRPr="002B15AA">
        <w:tab/>
      </w:r>
      <w:r>
        <w:t>Modules</w:t>
      </w:r>
      <w:bookmarkEnd w:id="415"/>
      <w:bookmarkEnd w:id="416"/>
      <w:bookmarkEnd w:id="417"/>
      <w:bookmarkEnd w:id="418"/>
      <w:bookmarkEnd w:id="419"/>
      <w:bookmarkEnd w:id="420"/>
      <w:bookmarkEnd w:id="421"/>
      <w:r w:rsidRPr="002B15AA">
        <w:t xml:space="preserve"> </w:t>
      </w:r>
    </w:p>
    <w:p w14:paraId="2393D546" w14:textId="77777777" w:rsidR="001808C0" w:rsidRDefault="00412E68" w:rsidP="00753254">
      <w:pPr>
        <w:pStyle w:val="Heading2"/>
      </w:pPr>
      <w:bookmarkStart w:id="422" w:name="_Toc27489928"/>
      <w:bookmarkStart w:id="423" w:name="_Toc36033510"/>
      <w:bookmarkStart w:id="424" w:name="_Toc36475772"/>
      <w:bookmarkStart w:id="425" w:name="_Toc44581533"/>
      <w:bookmarkStart w:id="426" w:name="_Toc51769149"/>
      <w:bookmarkStart w:id="427" w:name="_Toc138170295"/>
      <w:r>
        <w:rPr>
          <w:lang w:eastAsia="zh-CN"/>
        </w:rPr>
        <w:t>D.2.1</w:t>
      </w:r>
      <w:r>
        <w:rPr>
          <w:lang w:eastAsia="zh-CN"/>
        </w:rPr>
        <w:tab/>
        <w:t>module _3gpp-common-ep-rp</w:t>
      </w:r>
      <w:bookmarkStart w:id="428" w:name="_Hlk22046519"/>
      <w:r>
        <w:t>.yang</w:t>
      </w:r>
      <w:bookmarkEnd w:id="422"/>
      <w:bookmarkEnd w:id="423"/>
      <w:bookmarkEnd w:id="424"/>
      <w:bookmarkEnd w:id="425"/>
      <w:bookmarkEnd w:id="426"/>
      <w:bookmarkEnd w:id="427"/>
      <w:bookmarkEnd w:id="428"/>
    </w:p>
    <w:p w14:paraId="796994C0" w14:textId="77777777" w:rsidR="006525D6" w:rsidRDefault="006525D6" w:rsidP="001808C0">
      <w:pPr>
        <w:pStyle w:val="PL"/>
      </w:pPr>
      <w:r>
        <w:t>&lt;CODE BEGINS&gt;</w:t>
      </w:r>
    </w:p>
    <w:p w14:paraId="627C7E09" w14:textId="77777777" w:rsidR="001808C0" w:rsidRDefault="001808C0" w:rsidP="001808C0">
      <w:pPr>
        <w:pStyle w:val="PL"/>
      </w:pPr>
      <w:r>
        <w:t>module _3gpp-common-ep-rp {</w:t>
      </w:r>
    </w:p>
    <w:p w14:paraId="5CFC1BE0" w14:textId="77777777" w:rsidR="001808C0" w:rsidRDefault="001808C0" w:rsidP="001808C0">
      <w:pPr>
        <w:pStyle w:val="PL"/>
      </w:pPr>
      <w:r>
        <w:t xml:space="preserve">  yang-version 1.1;  </w:t>
      </w:r>
    </w:p>
    <w:p w14:paraId="4EC63CD6" w14:textId="77777777" w:rsidR="001808C0" w:rsidRDefault="001808C0" w:rsidP="001808C0">
      <w:pPr>
        <w:pStyle w:val="PL"/>
      </w:pPr>
      <w:r>
        <w:t xml:space="preserve">  namespace "urn:3gpp:sa5:_3gpp-common-ep-rp";</w:t>
      </w:r>
    </w:p>
    <w:p w14:paraId="2618BD21" w14:textId="77777777" w:rsidR="001808C0" w:rsidRDefault="001808C0" w:rsidP="001808C0">
      <w:pPr>
        <w:pStyle w:val="PL"/>
      </w:pPr>
      <w:r>
        <w:t xml:space="preserve">  prefix "eprp3gpp";</w:t>
      </w:r>
    </w:p>
    <w:p w14:paraId="1E1C573C" w14:textId="77777777" w:rsidR="001808C0" w:rsidRDefault="001808C0" w:rsidP="001808C0">
      <w:pPr>
        <w:pStyle w:val="PL"/>
      </w:pPr>
    </w:p>
    <w:p w14:paraId="404B4DC6" w14:textId="77777777" w:rsidR="001808C0" w:rsidRDefault="001808C0" w:rsidP="001808C0">
      <w:pPr>
        <w:pStyle w:val="PL"/>
      </w:pPr>
      <w:r>
        <w:t xml:space="preserve">  import _3gpp-common-yang-types { prefix types3gpp ; }</w:t>
      </w:r>
    </w:p>
    <w:p w14:paraId="23F36884" w14:textId="77777777" w:rsidR="001808C0" w:rsidRDefault="001808C0" w:rsidP="001808C0">
      <w:pPr>
        <w:pStyle w:val="PL"/>
      </w:pPr>
      <w:r>
        <w:t xml:space="preserve">  import ietf-inet-types { prefix inet; }</w:t>
      </w:r>
    </w:p>
    <w:p w14:paraId="4BFD63A6" w14:textId="77777777" w:rsidR="001808C0" w:rsidRDefault="001808C0" w:rsidP="001808C0">
      <w:pPr>
        <w:pStyle w:val="PL"/>
      </w:pPr>
      <w:r>
        <w:t xml:space="preserve">  import _3gpp-common-measurements { prefix meas3gpp; }</w:t>
      </w:r>
    </w:p>
    <w:p w14:paraId="52E4AD06" w14:textId="77777777" w:rsidR="001808C0" w:rsidRDefault="001808C0" w:rsidP="001808C0">
      <w:pPr>
        <w:pStyle w:val="PL"/>
      </w:pPr>
    </w:p>
    <w:p w14:paraId="29CE913A" w14:textId="77777777" w:rsidR="001808C0" w:rsidRDefault="001808C0" w:rsidP="001808C0">
      <w:pPr>
        <w:pStyle w:val="PL"/>
      </w:pPr>
      <w:r>
        <w:t xml:space="preserve">  organization "3GPP SA5";</w:t>
      </w:r>
    </w:p>
    <w:p w14:paraId="74A633EF" w14:textId="77777777" w:rsidR="00681C97" w:rsidRPr="00330AC7" w:rsidRDefault="00681C97" w:rsidP="00681C97">
      <w:pPr>
        <w:pStyle w:val="PL"/>
      </w:pPr>
      <w:r w:rsidRPr="00330AC7">
        <w:t xml:space="preserve">  contact "https://www.3gpp.org/DynaReport/TSG-WG--S5--officials.htm?Itemid=464";    </w:t>
      </w:r>
    </w:p>
    <w:p w14:paraId="27235E2C" w14:textId="77777777" w:rsidR="001808C0" w:rsidRDefault="001808C0" w:rsidP="001808C0">
      <w:pPr>
        <w:pStyle w:val="PL"/>
      </w:pPr>
      <w:r w:rsidRPr="00330AC7">
        <w:t xml:space="preserve">  </w:t>
      </w:r>
      <w:r>
        <w:t xml:space="preserve">description "Common/basic class/grouping to be inherited/reused. </w:t>
      </w:r>
    </w:p>
    <w:p w14:paraId="12E08BB0" w14:textId="77777777" w:rsidR="001808C0" w:rsidRDefault="001808C0" w:rsidP="001808C0">
      <w:pPr>
        <w:pStyle w:val="PL"/>
      </w:pPr>
      <w:r>
        <w:t xml:space="preserve">    This IOC represents an end point of a link used across a reference </w:t>
      </w:r>
    </w:p>
    <w:p w14:paraId="4B5BA046" w14:textId="77777777" w:rsidR="001808C0" w:rsidRDefault="001808C0" w:rsidP="001808C0">
      <w:pPr>
        <w:pStyle w:val="PL"/>
      </w:pPr>
      <w:r>
        <w:t xml:space="preserve">    point between two network entities.";</w:t>
      </w:r>
    </w:p>
    <w:p w14:paraId="15208642" w14:textId="77777777" w:rsidR="001808C0" w:rsidRDefault="001808C0" w:rsidP="001808C0">
      <w:pPr>
        <w:pStyle w:val="PL"/>
      </w:pPr>
      <w:r>
        <w:t xml:space="preserve">  reference </w:t>
      </w:r>
    </w:p>
    <w:p w14:paraId="1BCB49E0" w14:textId="77777777" w:rsidR="001808C0" w:rsidRDefault="001808C0" w:rsidP="001808C0">
      <w:pPr>
        <w:pStyle w:val="PL"/>
      </w:pPr>
      <w:r>
        <w:t xml:space="preserve">    "3GPP TS 28.622 </w:t>
      </w:r>
    </w:p>
    <w:p w14:paraId="60DDDD2E" w14:textId="77777777" w:rsidR="001808C0" w:rsidRDefault="001808C0" w:rsidP="001808C0">
      <w:pPr>
        <w:pStyle w:val="PL"/>
      </w:pPr>
      <w:r>
        <w:t xml:space="preserve">    Generic Network Resource Model (NRM)</w:t>
      </w:r>
    </w:p>
    <w:p w14:paraId="3A7B2080" w14:textId="77777777" w:rsidR="001808C0" w:rsidRDefault="001808C0" w:rsidP="001808C0">
      <w:pPr>
        <w:pStyle w:val="PL"/>
      </w:pPr>
      <w:r>
        <w:t xml:space="preserve">    Integration Reference Point (IRP);</w:t>
      </w:r>
    </w:p>
    <w:p w14:paraId="209AB2D5" w14:textId="77777777" w:rsidR="001808C0" w:rsidRDefault="001808C0" w:rsidP="001808C0">
      <w:pPr>
        <w:pStyle w:val="PL"/>
      </w:pPr>
      <w:r>
        <w:t xml:space="preserve">    Information Service (IS)</w:t>
      </w:r>
    </w:p>
    <w:p w14:paraId="69CB512B" w14:textId="77777777" w:rsidR="001808C0" w:rsidRDefault="001808C0" w:rsidP="001808C0">
      <w:pPr>
        <w:pStyle w:val="PL"/>
      </w:pPr>
      <w:r>
        <w:t xml:space="preserve">    </w:t>
      </w:r>
    </w:p>
    <w:p w14:paraId="37F5DCE0" w14:textId="77777777" w:rsidR="001808C0" w:rsidRPr="00557539" w:rsidRDefault="001808C0" w:rsidP="001808C0">
      <w:pPr>
        <w:pStyle w:val="PL"/>
      </w:pPr>
      <w:r>
        <w:t xml:space="preserve">    </w:t>
      </w:r>
      <w:r w:rsidRPr="00557539">
        <w:t xml:space="preserve">3GPP TS 28.620 </w:t>
      </w:r>
    </w:p>
    <w:p w14:paraId="6E2759AF" w14:textId="77777777" w:rsidR="001808C0" w:rsidRPr="00557539" w:rsidRDefault="001808C0" w:rsidP="001808C0">
      <w:pPr>
        <w:pStyle w:val="PL"/>
      </w:pPr>
      <w:r w:rsidRPr="00557539">
        <w:t xml:space="preserve">    Umbrella Information Model (UIM)";</w:t>
      </w:r>
    </w:p>
    <w:p w14:paraId="76A88662" w14:textId="77777777" w:rsidR="001808C0" w:rsidRPr="00557539" w:rsidRDefault="001808C0" w:rsidP="001808C0">
      <w:pPr>
        <w:pStyle w:val="PL"/>
      </w:pPr>
    </w:p>
    <w:p w14:paraId="3A384886" w14:textId="77777777" w:rsidR="00681C97" w:rsidRDefault="00681C97" w:rsidP="00681C97">
      <w:pPr>
        <w:pStyle w:val="PL"/>
      </w:pPr>
      <w:r>
        <w:t xml:space="preserve">  revision 2020-06-08 { reference "CR-0092"; }  </w:t>
      </w:r>
    </w:p>
    <w:p w14:paraId="1C431E50" w14:textId="77777777" w:rsidR="00681C97" w:rsidRDefault="00681C97" w:rsidP="00681C97">
      <w:pPr>
        <w:pStyle w:val="PL"/>
      </w:pPr>
    </w:p>
    <w:p w14:paraId="55EEB08A" w14:textId="77777777" w:rsidR="001808C0" w:rsidRDefault="001808C0" w:rsidP="001808C0">
      <w:pPr>
        <w:pStyle w:val="PL"/>
      </w:pPr>
      <w:r w:rsidRPr="00557539">
        <w:t xml:space="preserve">  </w:t>
      </w:r>
      <w:r>
        <w:t>revision 2019-06-17 {</w:t>
      </w:r>
    </w:p>
    <w:p w14:paraId="40F770EE" w14:textId="77777777" w:rsidR="001808C0" w:rsidRDefault="001808C0" w:rsidP="001808C0">
      <w:pPr>
        <w:pStyle w:val="PL"/>
      </w:pPr>
      <w:r>
        <w:t xml:space="preserve">    description "Initial revision";</w:t>
      </w:r>
    </w:p>
    <w:p w14:paraId="6FB42948" w14:textId="77777777" w:rsidR="001808C0" w:rsidRDefault="001808C0" w:rsidP="001808C0">
      <w:pPr>
        <w:pStyle w:val="PL"/>
      </w:pPr>
      <w:r>
        <w:t xml:space="preserve">  }</w:t>
      </w:r>
    </w:p>
    <w:p w14:paraId="6DA0B2A7" w14:textId="77777777" w:rsidR="001808C0" w:rsidRDefault="001808C0" w:rsidP="001808C0">
      <w:pPr>
        <w:pStyle w:val="PL"/>
      </w:pPr>
      <w:r>
        <w:t xml:space="preserve">  </w:t>
      </w:r>
    </w:p>
    <w:p w14:paraId="48F2A87A" w14:textId="77777777" w:rsidR="001808C0" w:rsidRDefault="001808C0" w:rsidP="001808C0">
      <w:pPr>
        <w:pStyle w:val="PL"/>
      </w:pPr>
      <w:r>
        <w:t xml:space="preserve">  grouping EP_RPGrp {</w:t>
      </w:r>
    </w:p>
    <w:p w14:paraId="20363B3F" w14:textId="77777777" w:rsidR="001808C0" w:rsidRDefault="001808C0" w:rsidP="001808C0">
      <w:pPr>
        <w:pStyle w:val="PL"/>
      </w:pPr>
      <w:r>
        <w:t xml:space="preserve">    description "Abstract class, represents an end point of a link used </w:t>
      </w:r>
    </w:p>
    <w:p w14:paraId="5B8B9B14" w14:textId="77777777" w:rsidR="001808C0" w:rsidRDefault="001808C0" w:rsidP="001808C0">
      <w:pPr>
        <w:pStyle w:val="PL"/>
      </w:pPr>
      <w:r>
        <w:lastRenderedPageBreak/>
        <w:t xml:space="preserve">      across a reference point between two network entities. </w:t>
      </w:r>
    </w:p>
    <w:p w14:paraId="15C93B24" w14:textId="77777777" w:rsidR="001808C0" w:rsidRDefault="001808C0" w:rsidP="001808C0">
      <w:pPr>
        <w:pStyle w:val="PL"/>
      </w:pPr>
      <w:r>
        <w:t xml:space="preserve">      </w:t>
      </w:r>
    </w:p>
    <w:p w14:paraId="63EE84A1" w14:textId="77777777" w:rsidR="001808C0" w:rsidRDefault="001808C0" w:rsidP="001808C0">
      <w:pPr>
        <w:pStyle w:val="PL"/>
      </w:pPr>
      <w:r>
        <w:t xml:space="preserve">      For naming the subclasses of EP_RP, the following rules shall apply: </w:t>
      </w:r>
    </w:p>
    <w:p w14:paraId="5063094D" w14:textId="77777777" w:rsidR="001808C0" w:rsidRDefault="001808C0" w:rsidP="001808C0">
      <w:pPr>
        <w:pStyle w:val="PL"/>
      </w:pPr>
      <w:r>
        <w:t xml:space="preserve">      -</w:t>
      </w:r>
      <w:r>
        <w:tab/>
        <w:t xml:space="preserve">The name of the subclassed IOC shall have the form </w:t>
      </w:r>
      <w:r w:rsidR="00153BF2">
        <w:t>’</w:t>
      </w:r>
      <w:r>
        <w:t>EP_&lt;rp</w:t>
      </w:r>
      <w:r w:rsidR="00153BF2">
        <w:t xml:space="preserve">&gt;’, </w:t>
      </w:r>
    </w:p>
    <w:p w14:paraId="0268AFA2" w14:textId="77777777" w:rsidR="001808C0" w:rsidRDefault="001808C0" w:rsidP="001808C0">
      <w:pPr>
        <w:pStyle w:val="PL"/>
      </w:pPr>
      <w:r>
        <w:t xml:space="preserve">      where &lt;rp&gt; is a string that represents the name of the reference point. </w:t>
      </w:r>
    </w:p>
    <w:p w14:paraId="05269978" w14:textId="77777777" w:rsidR="001808C0" w:rsidRDefault="001808C0" w:rsidP="001808C0">
      <w:pPr>
        <w:pStyle w:val="PL"/>
      </w:pPr>
      <w:r>
        <w:t xml:space="preserve">      Thus, two valid examples of EP_RP subclassed IOC names would be: </w:t>
      </w:r>
    </w:p>
    <w:p w14:paraId="34DA4C3D" w14:textId="77777777" w:rsidR="001808C0" w:rsidRDefault="001808C0" w:rsidP="001808C0">
      <w:pPr>
        <w:pStyle w:val="PL"/>
      </w:pPr>
      <w:r>
        <w:t xml:space="preserve">      EP_S1 and EP_X2.";</w:t>
      </w:r>
    </w:p>
    <w:p w14:paraId="35ABA11C" w14:textId="77777777" w:rsidR="001808C0" w:rsidRDefault="001808C0" w:rsidP="001808C0">
      <w:pPr>
        <w:pStyle w:val="PL"/>
      </w:pPr>
      <w:r>
        <w:t xml:space="preserve">    </w:t>
      </w:r>
    </w:p>
    <w:p w14:paraId="14507B6A" w14:textId="77777777" w:rsidR="001808C0" w:rsidRDefault="001808C0" w:rsidP="001808C0">
      <w:pPr>
        <w:pStyle w:val="PL"/>
      </w:pPr>
      <w:r>
        <w:t xml:space="preserve">    leaf userLabel {</w:t>
      </w:r>
    </w:p>
    <w:p w14:paraId="6E9B5132" w14:textId="77777777" w:rsidR="001808C0" w:rsidRDefault="001808C0" w:rsidP="001808C0">
      <w:pPr>
        <w:pStyle w:val="PL"/>
      </w:pPr>
      <w:r>
        <w:t xml:space="preserve">        type string;</w:t>
      </w:r>
    </w:p>
    <w:p w14:paraId="5786D423" w14:textId="77777777" w:rsidR="001808C0" w:rsidRDefault="001808C0" w:rsidP="001808C0">
      <w:pPr>
        <w:pStyle w:val="PL"/>
      </w:pPr>
      <w:r>
        <w:t xml:space="preserve">        description "A user-friendly (and user assignable) name of this object.";</w:t>
      </w:r>
    </w:p>
    <w:p w14:paraId="6A852EFC" w14:textId="77777777" w:rsidR="001808C0" w:rsidRDefault="001808C0" w:rsidP="001808C0">
      <w:pPr>
        <w:pStyle w:val="PL"/>
      </w:pPr>
      <w:r>
        <w:t xml:space="preserve">    }</w:t>
      </w:r>
    </w:p>
    <w:p w14:paraId="12686572" w14:textId="77777777" w:rsidR="001808C0" w:rsidRDefault="001808C0" w:rsidP="001808C0">
      <w:pPr>
        <w:pStyle w:val="PL"/>
      </w:pPr>
      <w:r>
        <w:t xml:space="preserve">    </w:t>
      </w:r>
    </w:p>
    <w:p w14:paraId="4A088F78" w14:textId="77777777" w:rsidR="001808C0" w:rsidRDefault="001808C0" w:rsidP="001808C0">
      <w:pPr>
        <w:pStyle w:val="PL"/>
      </w:pPr>
      <w:r>
        <w:t xml:space="preserve">    leaf farEndEntity {</w:t>
      </w:r>
    </w:p>
    <w:p w14:paraId="4574CC41" w14:textId="77777777" w:rsidR="001808C0" w:rsidRDefault="001808C0" w:rsidP="001808C0">
      <w:pPr>
        <w:pStyle w:val="PL"/>
      </w:pPr>
      <w:r>
        <w:t xml:space="preserve">      config false;</w:t>
      </w:r>
    </w:p>
    <w:p w14:paraId="2CCCB567" w14:textId="77777777" w:rsidR="001808C0" w:rsidRDefault="001808C0" w:rsidP="001808C0">
      <w:pPr>
        <w:pStyle w:val="PL"/>
      </w:pPr>
      <w:r>
        <w:t xml:space="preserve">      type types3gpp:DistinguishedName;</w:t>
      </w:r>
    </w:p>
    <w:p w14:paraId="4457F773" w14:textId="77777777" w:rsidR="001808C0" w:rsidRDefault="001808C0" w:rsidP="001808C0">
      <w:pPr>
        <w:pStyle w:val="PL"/>
      </w:pPr>
      <w:r>
        <w:t xml:space="preserve">    }</w:t>
      </w:r>
    </w:p>
    <w:p w14:paraId="7DBCD81B" w14:textId="77777777" w:rsidR="001808C0" w:rsidRDefault="001808C0" w:rsidP="001808C0">
      <w:pPr>
        <w:pStyle w:val="PL"/>
      </w:pPr>
      <w:r>
        <w:t xml:space="preserve">  }</w:t>
      </w:r>
    </w:p>
    <w:p w14:paraId="50BB8223" w14:textId="77777777" w:rsidR="001808C0" w:rsidRDefault="001808C0" w:rsidP="001808C0">
      <w:pPr>
        <w:pStyle w:val="PL"/>
      </w:pPr>
    </w:p>
    <w:p w14:paraId="447C5C25" w14:textId="77777777" w:rsidR="001808C0" w:rsidRDefault="001808C0" w:rsidP="001808C0">
      <w:pPr>
        <w:pStyle w:val="PL"/>
      </w:pPr>
      <w:r>
        <w:t xml:space="preserve">  grouping EP_Common {</w:t>
      </w:r>
    </w:p>
    <w:p w14:paraId="71E7D2B4" w14:textId="77777777" w:rsidR="001808C0" w:rsidRDefault="001808C0" w:rsidP="001808C0">
      <w:pPr>
        <w:pStyle w:val="PL"/>
      </w:pPr>
      <w:r>
        <w:t xml:space="preserve">    uses EP_RPGrp;</w:t>
      </w:r>
    </w:p>
    <w:p w14:paraId="658B265E" w14:textId="77777777" w:rsidR="00681C97" w:rsidRDefault="00681C97" w:rsidP="00681C97">
      <w:pPr>
        <w:pStyle w:val="PL"/>
      </w:pPr>
      <w:r w:rsidRPr="000F4D49">
        <w:t xml:space="preserve">    uses meas3gpp:SupportedPerfMetricGroupGrp;</w:t>
      </w:r>
    </w:p>
    <w:p w14:paraId="264BE268" w14:textId="77777777" w:rsidR="001808C0" w:rsidRDefault="001808C0" w:rsidP="001808C0">
      <w:pPr>
        <w:pStyle w:val="PL"/>
      </w:pPr>
      <w:r>
        <w:t xml:space="preserve">    list localAddress {</w:t>
      </w:r>
    </w:p>
    <w:p w14:paraId="483965BB" w14:textId="77777777" w:rsidR="001808C0" w:rsidRDefault="001808C0" w:rsidP="001808C0">
      <w:pPr>
        <w:pStyle w:val="PL"/>
      </w:pPr>
      <w:r>
        <w:t xml:space="preserve">      description "Local IP address and VLAN ID.";</w:t>
      </w:r>
    </w:p>
    <w:p w14:paraId="5D008861" w14:textId="77777777" w:rsidR="001808C0" w:rsidRDefault="001808C0" w:rsidP="001808C0">
      <w:pPr>
        <w:pStyle w:val="PL"/>
      </w:pPr>
      <w:r>
        <w:t xml:space="preserve">      key "ipAddress vlanId";</w:t>
      </w:r>
    </w:p>
    <w:p w14:paraId="787CDC15" w14:textId="77777777" w:rsidR="001808C0" w:rsidRDefault="001808C0" w:rsidP="001808C0">
      <w:pPr>
        <w:pStyle w:val="PL"/>
      </w:pPr>
      <w:r>
        <w:t xml:space="preserve">      min-elements 1;</w:t>
      </w:r>
    </w:p>
    <w:p w14:paraId="69141294" w14:textId="77777777" w:rsidR="001808C0" w:rsidRDefault="001808C0" w:rsidP="001808C0">
      <w:pPr>
        <w:pStyle w:val="PL"/>
      </w:pPr>
      <w:r>
        <w:t xml:space="preserve">      max-elements 1;</w:t>
      </w:r>
    </w:p>
    <w:p w14:paraId="4219A8D5" w14:textId="77777777" w:rsidR="001808C0" w:rsidRDefault="001808C0" w:rsidP="001808C0">
      <w:pPr>
        <w:pStyle w:val="PL"/>
      </w:pPr>
      <w:r>
        <w:t xml:space="preserve">      uses types3gpp:AddressWithVlan;</w:t>
      </w:r>
    </w:p>
    <w:p w14:paraId="6D6ED0E3" w14:textId="77777777" w:rsidR="001808C0" w:rsidRDefault="001808C0" w:rsidP="001808C0">
      <w:pPr>
        <w:pStyle w:val="PL"/>
      </w:pPr>
      <w:r>
        <w:t xml:space="preserve">    }</w:t>
      </w:r>
    </w:p>
    <w:p w14:paraId="4F5088AE" w14:textId="77777777" w:rsidR="001808C0" w:rsidRDefault="001808C0" w:rsidP="001808C0">
      <w:pPr>
        <w:pStyle w:val="PL"/>
      </w:pPr>
    </w:p>
    <w:p w14:paraId="5F984A8F" w14:textId="77777777" w:rsidR="001808C0" w:rsidRDefault="001808C0" w:rsidP="001808C0">
      <w:pPr>
        <w:pStyle w:val="PL"/>
      </w:pPr>
      <w:r>
        <w:t xml:space="preserve">    leaf remoteAddress {</w:t>
      </w:r>
    </w:p>
    <w:p w14:paraId="7071377F" w14:textId="77777777" w:rsidR="001808C0" w:rsidRDefault="001808C0" w:rsidP="001808C0">
      <w:pPr>
        <w:pStyle w:val="PL"/>
      </w:pPr>
      <w:r>
        <w:t xml:space="preserve">      description "Remote IP address.";</w:t>
      </w:r>
    </w:p>
    <w:p w14:paraId="426B0463" w14:textId="77777777" w:rsidR="001808C0" w:rsidRDefault="001808C0" w:rsidP="001808C0">
      <w:pPr>
        <w:pStyle w:val="PL"/>
      </w:pPr>
      <w:r>
        <w:t xml:space="preserve">      mandatory true;</w:t>
      </w:r>
    </w:p>
    <w:p w14:paraId="1E94308B" w14:textId="77777777" w:rsidR="001808C0" w:rsidRDefault="001808C0" w:rsidP="001808C0">
      <w:pPr>
        <w:pStyle w:val="PL"/>
      </w:pPr>
      <w:r>
        <w:t xml:space="preserve">      type inet:ip-address;</w:t>
      </w:r>
    </w:p>
    <w:p w14:paraId="36171186" w14:textId="77777777" w:rsidR="001808C0" w:rsidRDefault="001808C0" w:rsidP="001808C0">
      <w:pPr>
        <w:pStyle w:val="PL"/>
      </w:pPr>
      <w:r>
        <w:t xml:space="preserve">    }</w:t>
      </w:r>
    </w:p>
    <w:p w14:paraId="2E081108" w14:textId="77777777" w:rsidR="001808C0" w:rsidRDefault="001808C0" w:rsidP="001808C0">
      <w:pPr>
        <w:pStyle w:val="PL"/>
      </w:pPr>
      <w:r>
        <w:t xml:space="preserve">  }</w:t>
      </w:r>
    </w:p>
    <w:p w14:paraId="06822119" w14:textId="77777777" w:rsidR="00153BF2" w:rsidRDefault="001808C0" w:rsidP="00153BF2">
      <w:pPr>
        <w:pStyle w:val="PL"/>
      </w:pPr>
      <w:r>
        <w:t>}</w:t>
      </w:r>
    </w:p>
    <w:p w14:paraId="493C709B" w14:textId="77777777" w:rsidR="00153BF2" w:rsidRDefault="006525D6" w:rsidP="00153BF2">
      <w:pPr>
        <w:pStyle w:val="PL"/>
      </w:pPr>
      <w:r>
        <w:t>&lt;CODE ENDS&gt;</w:t>
      </w:r>
    </w:p>
    <w:p w14:paraId="2EB8D0D0" w14:textId="77777777" w:rsidR="001808C0" w:rsidRDefault="00153BF2" w:rsidP="00753254">
      <w:pPr>
        <w:pStyle w:val="Heading2"/>
      </w:pPr>
      <w:bookmarkStart w:id="429" w:name="_Toc27489929"/>
      <w:bookmarkStart w:id="430" w:name="_Toc36033511"/>
      <w:bookmarkStart w:id="431" w:name="_Toc36475773"/>
      <w:bookmarkStart w:id="432" w:name="_Toc44581534"/>
      <w:bookmarkStart w:id="433" w:name="_Toc51769150"/>
      <w:bookmarkStart w:id="434" w:name="_Toc138170296"/>
      <w:r>
        <w:rPr>
          <w:lang w:eastAsia="zh-CN"/>
        </w:rPr>
        <w:t>D.2.2</w:t>
      </w:r>
      <w:r>
        <w:rPr>
          <w:lang w:eastAsia="zh-CN"/>
        </w:rPr>
        <w:tab/>
        <w:t>module _3gpp-common-</w:t>
      </w:r>
      <w:r w:rsidRPr="00301480">
        <w:rPr>
          <w:lang w:eastAsia="zh-CN"/>
        </w:rPr>
        <w:t>managed-element</w:t>
      </w:r>
      <w:r w:rsidRPr="00AE0B3E">
        <w:rPr>
          <w:lang w:eastAsia="zh-CN"/>
        </w:rPr>
        <w:t>.yang</w:t>
      </w:r>
      <w:bookmarkEnd w:id="429"/>
      <w:bookmarkEnd w:id="430"/>
      <w:bookmarkEnd w:id="431"/>
      <w:bookmarkEnd w:id="432"/>
      <w:bookmarkEnd w:id="433"/>
      <w:bookmarkEnd w:id="434"/>
    </w:p>
    <w:p w14:paraId="032F81A0" w14:textId="77777777" w:rsidR="00CC7ADD" w:rsidRPr="00970742" w:rsidRDefault="00CC7ADD" w:rsidP="00CC7ADD">
      <w:pPr>
        <w:pStyle w:val="PL"/>
      </w:pPr>
      <w:r>
        <w:t>&lt;CODE BEGINS&gt;</w:t>
      </w:r>
    </w:p>
    <w:p w14:paraId="508C843B" w14:textId="77777777" w:rsidR="006120F8" w:rsidRDefault="006120F8" w:rsidP="006120F8">
      <w:pPr>
        <w:pStyle w:val="PL"/>
      </w:pPr>
      <w:r>
        <w:t>module _3gpp-common-managed-element {</w:t>
      </w:r>
    </w:p>
    <w:p w14:paraId="39B9B29D" w14:textId="77777777" w:rsidR="006120F8" w:rsidRDefault="006120F8" w:rsidP="006120F8">
      <w:pPr>
        <w:pStyle w:val="PL"/>
      </w:pPr>
      <w:r>
        <w:t xml:space="preserve">  yang-version 1.1;  </w:t>
      </w:r>
    </w:p>
    <w:p w14:paraId="24060016" w14:textId="77777777" w:rsidR="006120F8" w:rsidRDefault="006120F8" w:rsidP="006120F8">
      <w:pPr>
        <w:pStyle w:val="PL"/>
      </w:pPr>
      <w:r>
        <w:t xml:space="preserve">  namespace urn:3gpp:sa5:_3gpp-common-managed-element;</w:t>
      </w:r>
    </w:p>
    <w:p w14:paraId="153E17AC" w14:textId="77777777" w:rsidR="006120F8" w:rsidRDefault="006120F8" w:rsidP="006120F8">
      <w:pPr>
        <w:pStyle w:val="PL"/>
      </w:pPr>
      <w:r>
        <w:t xml:space="preserve">  prefix "me3gpp";</w:t>
      </w:r>
    </w:p>
    <w:p w14:paraId="0A1EE67F" w14:textId="77777777" w:rsidR="006120F8" w:rsidRDefault="006120F8" w:rsidP="006120F8">
      <w:pPr>
        <w:pStyle w:val="PL"/>
      </w:pPr>
      <w:r>
        <w:t xml:space="preserve">    </w:t>
      </w:r>
    </w:p>
    <w:p w14:paraId="5E7D54C6" w14:textId="77777777" w:rsidR="006120F8" w:rsidRDefault="006120F8" w:rsidP="006120F8">
      <w:pPr>
        <w:pStyle w:val="PL"/>
      </w:pPr>
      <w:r>
        <w:t xml:space="preserve">  import _3gpp-common-yang-types { prefix types3gpp ; }</w:t>
      </w:r>
    </w:p>
    <w:p w14:paraId="092A2A71" w14:textId="77777777" w:rsidR="006120F8" w:rsidRDefault="006120F8" w:rsidP="006120F8">
      <w:pPr>
        <w:pStyle w:val="PL"/>
      </w:pPr>
      <w:r>
        <w:t xml:space="preserve">  import _3gpp-common-top { prefix top3gpp; }</w:t>
      </w:r>
    </w:p>
    <w:p w14:paraId="31AAE3DA" w14:textId="77777777" w:rsidR="006120F8" w:rsidRDefault="006120F8" w:rsidP="006120F8">
      <w:pPr>
        <w:pStyle w:val="PL"/>
      </w:pPr>
      <w:r>
        <w:t xml:space="preserve">  import _3gpp-common-measurements { prefix meas3gpp; }</w:t>
      </w:r>
    </w:p>
    <w:p w14:paraId="03F401E2" w14:textId="77777777" w:rsidR="006120F8" w:rsidRDefault="006120F8" w:rsidP="006120F8">
      <w:pPr>
        <w:pStyle w:val="PL"/>
      </w:pPr>
      <w:r>
        <w:t xml:space="preserve">  import _3gpp-common-subscription-control { prefix subscr3gpp; }</w:t>
      </w:r>
    </w:p>
    <w:p w14:paraId="42F8ECDB" w14:textId="77777777" w:rsidR="006120F8" w:rsidRDefault="006120F8" w:rsidP="006120F8">
      <w:pPr>
        <w:pStyle w:val="PL"/>
      </w:pPr>
      <w:r>
        <w:t xml:space="preserve">  import _3gpp-common-fm { prefix fm3gpp; }</w:t>
      </w:r>
    </w:p>
    <w:p w14:paraId="62A35869" w14:textId="77777777" w:rsidR="006120F8" w:rsidRDefault="006120F8" w:rsidP="006120F8">
      <w:pPr>
        <w:pStyle w:val="PL"/>
      </w:pPr>
      <w:r>
        <w:t xml:space="preserve">  import _3gpp-common-trace { prefix trace3gpp; }</w:t>
      </w:r>
    </w:p>
    <w:p w14:paraId="2F839F98" w14:textId="77777777" w:rsidR="006120F8" w:rsidRDefault="006120F8" w:rsidP="006120F8">
      <w:pPr>
        <w:pStyle w:val="PL"/>
      </w:pPr>
      <w:r>
        <w:t xml:space="preserve">  import _3gpp-common-files { prefix files3gpp; }</w:t>
      </w:r>
    </w:p>
    <w:p w14:paraId="678E4FD3" w14:textId="77777777" w:rsidR="006120F8" w:rsidRDefault="00DD5E9A" w:rsidP="006120F8">
      <w:pPr>
        <w:pStyle w:val="PL"/>
      </w:pPr>
      <w:r w:rsidRPr="00DD5E9A">
        <w:t xml:space="preserve">  import _3gpp-5gc-nrm-configurable5qiset { prefix fiveqi3gpp; }</w:t>
      </w:r>
    </w:p>
    <w:p w14:paraId="5999480A" w14:textId="77777777" w:rsidR="00DD5E9A" w:rsidRDefault="00DD5E9A" w:rsidP="006120F8">
      <w:pPr>
        <w:pStyle w:val="PL"/>
      </w:pPr>
    </w:p>
    <w:p w14:paraId="686D812C" w14:textId="77777777" w:rsidR="006120F8" w:rsidRDefault="006120F8" w:rsidP="006120F8">
      <w:pPr>
        <w:pStyle w:val="PL"/>
      </w:pPr>
      <w:r>
        <w:t xml:space="preserve">  organization "3GPP SA5";</w:t>
      </w:r>
    </w:p>
    <w:p w14:paraId="4C015125" w14:textId="77777777" w:rsidR="006120F8" w:rsidRDefault="006120F8" w:rsidP="006120F8">
      <w:pPr>
        <w:pStyle w:val="PL"/>
      </w:pPr>
      <w:r>
        <w:t xml:space="preserve">  contact "https://www.3gpp.org/DynaReport/TSG-WG--S5--officials.htm?Itemid=464";</w:t>
      </w:r>
    </w:p>
    <w:p w14:paraId="6992E250" w14:textId="77777777" w:rsidR="006120F8" w:rsidRDefault="006120F8" w:rsidP="006120F8">
      <w:pPr>
        <w:pStyle w:val="PL"/>
      </w:pPr>
    </w:p>
    <w:p w14:paraId="43010A27" w14:textId="77777777" w:rsidR="006120F8" w:rsidRDefault="006120F8" w:rsidP="006120F8">
      <w:pPr>
        <w:pStyle w:val="PL"/>
      </w:pPr>
      <w:r>
        <w:t xml:space="preserve">  description "Defines ManagedElement which will be augmented </w:t>
      </w:r>
    </w:p>
    <w:p w14:paraId="19EF5402" w14:textId="77777777" w:rsidR="006120F8" w:rsidRDefault="006120F8" w:rsidP="006120F8">
      <w:pPr>
        <w:pStyle w:val="PL"/>
      </w:pPr>
      <w:r>
        <w:t xml:space="preserve">      by other IOCs";</w:t>
      </w:r>
    </w:p>
    <w:p w14:paraId="0D76A267" w14:textId="77777777" w:rsidR="006120F8" w:rsidRDefault="006120F8" w:rsidP="006120F8">
      <w:pPr>
        <w:pStyle w:val="PL"/>
      </w:pPr>
      <w:r>
        <w:t xml:space="preserve">  reference "3GPP TS 28.623</w:t>
      </w:r>
    </w:p>
    <w:p w14:paraId="1B40FC72" w14:textId="77777777" w:rsidR="006120F8" w:rsidRDefault="006120F8" w:rsidP="006120F8">
      <w:pPr>
        <w:pStyle w:val="PL"/>
      </w:pPr>
      <w:r>
        <w:t xml:space="preserve">      Generic Network Resource Model (NRM)</w:t>
      </w:r>
    </w:p>
    <w:p w14:paraId="27216FA4" w14:textId="77777777" w:rsidR="006120F8" w:rsidRDefault="006120F8" w:rsidP="006120F8">
      <w:pPr>
        <w:pStyle w:val="PL"/>
      </w:pPr>
      <w:r>
        <w:t xml:space="preserve">      Integration Reference Point (IRP);</w:t>
      </w:r>
    </w:p>
    <w:p w14:paraId="48C4B255" w14:textId="77777777" w:rsidR="006120F8" w:rsidRDefault="006120F8" w:rsidP="006120F8">
      <w:pPr>
        <w:pStyle w:val="PL"/>
      </w:pPr>
      <w:r>
        <w:t xml:space="preserve">      Solution Set (SS) definitions</w:t>
      </w:r>
    </w:p>
    <w:p w14:paraId="3CFA32DB" w14:textId="77777777" w:rsidR="006120F8" w:rsidRDefault="006120F8" w:rsidP="006120F8">
      <w:pPr>
        <w:pStyle w:val="PL"/>
      </w:pPr>
      <w:r>
        <w:t xml:space="preserve">      </w:t>
      </w:r>
    </w:p>
    <w:p w14:paraId="657DDC70" w14:textId="77777777" w:rsidR="006120F8" w:rsidRDefault="006120F8" w:rsidP="006120F8">
      <w:pPr>
        <w:pStyle w:val="PL"/>
      </w:pPr>
      <w:r>
        <w:t xml:space="preserve">      3GPP TS 28.622</w:t>
      </w:r>
    </w:p>
    <w:p w14:paraId="287EAF92" w14:textId="77777777" w:rsidR="006120F8" w:rsidRDefault="006120F8" w:rsidP="006120F8">
      <w:pPr>
        <w:pStyle w:val="PL"/>
      </w:pPr>
      <w:r>
        <w:t xml:space="preserve">      Generic Network Resource Model (NRM)</w:t>
      </w:r>
    </w:p>
    <w:p w14:paraId="1F2249AF" w14:textId="77777777" w:rsidR="006120F8" w:rsidRDefault="006120F8" w:rsidP="006120F8">
      <w:pPr>
        <w:pStyle w:val="PL"/>
      </w:pPr>
      <w:r>
        <w:t xml:space="preserve">      Integration Reference Point (IRP);</w:t>
      </w:r>
    </w:p>
    <w:p w14:paraId="017189A8" w14:textId="77777777" w:rsidR="006120F8" w:rsidRDefault="006120F8" w:rsidP="006120F8">
      <w:pPr>
        <w:pStyle w:val="PL"/>
      </w:pPr>
      <w:r>
        <w:t xml:space="preserve">      Information Service (IS)</w:t>
      </w:r>
    </w:p>
    <w:p w14:paraId="7BBAA5A7" w14:textId="77777777" w:rsidR="006120F8" w:rsidRDefault="006120F8" w:rsidP="006120F8">
      <w:pPr>
        <w:pStyle w:val="PL"/>
      </w:pPr>
      <w:r>
        <w:t xml:space="preserve">      </w:t>
      </w:r>
    </w:p>
    <w:p w14:paraId="4271FDA4" w14:textId="77777777" w:rsidR="006120F8" w:rsidRDefault="006120F8" w:rsidP="006120F8">
      <w:pPr>
        <w:pStyle w:val="PL"/>
      </w:pPr>
      <w:r>
        <w:t xml:space="preserve">      3GPP TS 28.620 </w:t>
      </w:r>
    </w:p>
    <w:p w14:paraId="2A1C5944" w14:textId="77777777" w:rsidR="006120F8" w:rsidRDefault="006120F8" w:rsidP="006120F8">
      <w:pPr>
        <w:pStyle w:val="PL"/>
      </w:pPr>
      <w:r>
        <w:t xml:space="preserve">      Umbrella Information Model (UIM)";</w:t>
      </w:r>
    </w:p>
    <w:p w14:paraId="1C9953A2" w14:textId="77777777" w:rsidR="006120F8" w:rsidRDefault="006120F8" w:rsidP="006120F8">
      <w:pPr>
        <w:pStyle w:val="PL"/>
      </w:pPr>
    </w:p>
    <w:p w14:paraId="412A1DBB" w14:textId="77777777" w:rsidR="00DD5E9A" w:rsidRDefault="00DD5E9A" w:rsidP="006120F8">
      <w:pPr>
        <w:pStyle w:val="PL"/>
      </w:pPr>
      <w:r w:rsidRPr="00DD5E9A">
        <w:t xml:space="preserve">  revision 2023-04-26 { reference CR-0250; }</w:t>
      </w:r>
    </w:p>
    <w:p w14:paraId="07C36B66" w14:textId="77777777" w:rsidR="00F355DC" w:rsidRDefault="00F355DC" w:rsidP="006120F8">
      <w:pPr>
        <w:pStyle w:val="PL"/>
      </w:pPr>
      <w:r w:rsidRPr="00F355DC">
        <w:t xml:space="preserve">  revision 2023-02-14 { reference "CR-0234"; }</w:t>
      </w:r>
    </w:p>
    <w:p w14:paraId="6EFBE113" w14:textId="77777777" w:rsidR="006120F8" w:rsidRDefault="006120F8" w:rsidP="006120F8">
      <w:pPr>
        <w:pStyle w:val="PL"/>
      </w:pPr>
      <w:r>
        <w:t xml:space="preserve">  revision 2022-09-30 { reference "CR-0191"; }</w:t>
      </w:r>
    </w:p>
    <w:p w14:paraId="4FF67882" w14:textId="77777777" w:rsidR="006120F8" w:rsidRDefault="006120F8" w:rsidP="006120F8">
      <w:pPr>
        <w:pStyle w:val="PL"/>
      </w:pPr>
      <w:r>
        <w:lastRenderedPageBreak/>
        <w:t xml:space="preserve">  revision 2021-01-16 { reference "CR-0120"; }  </w:t>
      </w:r>
    </w:p>
    <w:p w14:paraId="3D79EE91" w14:textId="77777777" w:rsidR="006120F8" w:rsidRDefault="006120F8" w:rsidP="006120F8">
      <w:pPr>
        <w:pStyle w:val="PL"/>
      </w:pPr>
      <w:r>
        <w:t xml:space="preserve">  revision 2020-08-06 { reference "CR-0102"; }  </w:t>
      </w:r>
    </w:p>
    <w:p w14:paraId="09C1F444" w14:textId="77777777" w:rsidR="006120F8" w:rsidRDefault="006120F8" w:rsidP="006120F8">
      <w:pPr>
        <w:pStyle w:val="PL"/>
      </w:pPr>
      <w:r>
        <w:t xml:space="preserve">  revision 2020-08-03 { reference "CR-0095"; }  </w:t>
      </w:r>
    </w:p>
    <w:p w14:paraId="70C48208" w14:textId="77777777" w:rsidR="006120F8" w:rsidRDefault="006120F8" w:rsidP="006120F8">
      <w:pPr>
        <w:pStyle w:val="PL"/>
      </w:pPr>
      <w:r>
        <w:t xml:space="preserve">  revision 2020-06-08 { reference "CR-0092"; }  </w:t>
      </w:r>
    </w:p>
    <w:p w14:paraId="3DBD68FD" w14:textId="77777777" w:rsidR="006120F8" w:rsidRDefault="006120F8" w:rsidP="006120F8">
      <w:pPr>
        <w:pStyle w:val="PL"/>
      </w:pPr>
      <w:r>
        <w:t xml:space="preserve">  revision 2020-05-12 { reference "CR0084"; }</w:t>
      </w:r>
    </w:p>
    <w:p w14:paraId="267183F5" w14:textId="77777777" w:rsidR="006120F8" w:rsidRDefault="006120F8" w:rsidP="006120F8">
      <w:pPr>
        <w:pStyle w:val="PL"/>
      </w:pPr>
      <w:r>
        <w:t xml:space="preserve">  revision 2020-02-24 { reference "S5-201365"; }</w:t>
      </w:r>
    </w:p>
    <w:p w14:paraId="6BE023DF" w14:textId="77777777" w:rsidR="006120F8" w:rsidRDefault="006120F8" w:rsidP="006120F8">
      <w:pPr>
        <w:pStyle w:val="PL"/>
      </w:pPr>
      <w:r>
        <w:t xml:space="preserve">  revision 2019-06-17 { reference " S5-203316"; }</w:t>
      </w:r>
    </w:p>
    <w:p w14:paraId="10CD0200" w14:textId="77777777" w:rsidR="006120F8" w:rsidRDefault="006120F8" w:rsidP="006120F8">
      <w:pPr>
        <w:pStyle w:val="PL"/>
      </w:pPr>
      <w:r>
        <w:t xml:space="preserve">  revision 2019-05-08 { reference "Initial revision"; }</w:t>
      </w:r>
    </w:p>
    <w:p w14:paraId="23D26157" w14:textId="77777777" w:rsidR="006120F8" w:rsidRDefault="006120F8" w:rsidP="006120F8">
      <w:pPr>
        <w:pStyle w:val="PL"/>
      </w:pPr>
      <w:r>
        <w:t xml:space="preserve">  </w:t>
      </w:r>
    </w:p>
    <w:p w14:paraId="58ED07F1" w14:textId="77777777" w:rsidR="00DD5E9A" w:rsidRDefault="00DD5E9A" w:rsidP="00DD5E9A">
      <w:pPr>
        <w:pStyle w:val="PL"/>
      </w:pPr>
      <w:r>
        <w:t xml:space="preserve">  feature Configurable5QISetUnderManagedElement {</w:t>
      </w:r>
    </w:p>
    <w:p w14:paraId="18569161" w14:textId="77777777" w:rsidR="00DD5E9A" w:rsidRDefault="00DD5E9A" w:rsidP="00DD5E9A">
      <w:pPr>
        <w:pStyle w:val="PL"/>
      </w:pPr>
      <w:r>
        <w:t xml:space="preserve">    description "The Configurable5QISet shall be contained under</w:t>
      </w:r>
    </w:p>
    <w:p w14:paraId="4C13EE22" w14:textId="77777777" w:rsidR="00DD5E9A" w:rsidRDefault="00DD5E9A" w:rsidP="00DD5E9A">
      <w:pPr>
        <w:pStyle w:val="PL"/>
      </w:pPr>
      <w:r>
        <w:t xml:space="preserve">    ManagedElement";</w:t>
      </w:r>
    </w:p>
    <w:p w14:paraId="33A37B86" w14:textId="77777777" w:rsidR="00DD5E9A" w:rsidRDefault="00DD5E9A" w:rsidP="00DD5E9A">
      <w:pPr>
        <w:pStyle w:val="PL"/>
      </w:pPr>
      <w:r>
        <w:t xml:space="preserve">  }</w:t>
      </w:r>
    </w:p>
    <w:p w14:paraId="21C6901C" w14:textId="77777777" w:rsidR="00DD5E9A" w:rsidRDefault="00DD5E9A" w:rsidP="00DD5E9A">
      <w:pPr>
        <w:pStyle w:val="PL"/>
      </w:pPr>
    </w:p>
    <w:p w14:paraId="59934023" w14:textId="77777777" w:rsidR="00DD5E9A" w:rsidRDefault="00DD5E9A" w:rsidP="00DD5E9A">
      <w:pPr>
        <w:pStyle w:val="PL"/>
      </w:pPr>
      <w:r>
        <w:t xml:space="preserve">  feature FilesUnderManagedElement {</w:t>
      </w:r>
    </w:p>
    <w:p w14:paraId="011060E0" w14:textId="77777777" w:rsidR="00DD5E9A" w:rsidRDefault="00DD5E9A" w:rsidP="00DD5E9A">
      <w:pPr>
        <w:pStyle w:val="PL"/>
      </w:pPr>
      <w:r>
        <w:t xml:space="preserve">    description "Files shall be contained under ManagedElement";</w:t>
      </w:r>
    </w:p>
    <w:p w14:paraId="6C6122E6" w14:textId="77777777" w:rsidR="00DD5E9A" w:rsidRDefault="00DD5E9A" w:rsidP="00DD5E9A">
      <w:pPr>
        <w:pStyle w:val="PL"/>
      </w:pPr>
      <w:r>
        <w:t xml:space="preserve">  }</w:t>
      </w:r>
    </w:p>
    <w:p w14:paraId="6584D43B" w14:textId="77777777" w:rsidR="00DD5E9A" w:rsidRDefault="00DD5E9A" w:rsidP="006120F8">
      <w:pPr>
        <w:pStyle w:val="PL"/>
      </w:pPr>
    </w:p>
    <w:p w14:paraId="33CEB86C" w14:textId="77777777" w:rsidR="006120F8" w:rsidRDefault="006120F8" w:rsidP="006120F8">
      <w:pPr>
        <w:pStyle w:val="PL"/>
      </w:pPr>
      <w:r>
        <w:t xml:space="preserve">  feature MeasurementsUnderManagedElement {</w:t>
      </w:r>
    </w:p>
    <w:p w14:paraId="1C85CAAC" w14:textId="77777777" w:rsidR="006120F8" w:rsidRDefault="006120F8" w:rsidP="006120F8">
      <w:pPr>
        <w:pStyle w:val="PL"/>
      </w:pPr>
      <w:r>
        <w:t xml:space="preserve">    description "The MeasurementSubtree shall be contained under</w:t>
      </w:r>
    </w:p>
    <w:p w14:paraId="53BCEE3E" w14:textId="77777777" w:rsidR="006120F8" w:rsidRDefault="006120F8" w:rsidP="006120F8">
      <w:pPr>
        <w:pStyle w:val="PL"/>
      </w:pPr>
      <w:r>
        <w:t xml:space="preserve">      ManagedElement";</w:t>
      </w:r>
    </w:p>
    <w:p w14:paraId="120C9E7D" w14:textId="77777777" w:rsidR="006120F8" w:rsidRDefault="006120F8" w:rsidP="006120F8">
      <w:pPr>
        <w:pStyle w:val="PL"/>
      </w:pPr>
      <w:r>
        <w:t xml:space="preserve">  }</w:t>
      </w:r>
    </w:p>
    <w:p w14:paraId="0928CC59" w14:textId="77777777" w:rsidR="006120F8" w:rsidRDefault="006120F8" w:rsidP="006120F8">
      <w:pPr>
        <w:pStyle w:val="PL"/>
      </w:pPr>
      <w:r>
        <w:t xml:space="preserve">  </w:t>
      </w:r>
    </w:p>
    <w:p w14:paraId="7D3428E0" w14:textId="77777777" w:rsidR="006120F8" w:rsidRDefault="006120F8" w:rsidP="006120F8">
      <w:pPr>
        <w:pStyle w:val="PL"/>
      </w:pPr>
      <w:r>
        <w:t xml:space="preserve">  feature SubscriptionControlUnderManagedElement {</w:t>
      </w:r>
    </w:p>
    <w:p w14:paraId="55112291" w14:textId="77777777" w:rsidR="006120F8" w:rsidRDefault="006120F8" w:rsidP="006120F8">
      <w:pPr>
        <w:pStyle w:val="PL"/>
      </w:pPr>
      <w:r>
        <w:t xml:space="preserve">    description "The SubscriptionControlSubtree shall be contained under</w:t>
      </w:r>
    </w:p>
    <w:p w14:paraId="0D6804FF" w14:textId="77777777" w:rsidR="006120F8" w:rsidRDefault="006120F8" w:rsidP="006120F8">
      <w:pPr>
        <w:pStyle w:val="PL"/>
      </w:pPr>
      <w:r>
        <w:t xml:space="preserve">      ManagedElement";</w:t>
      </w:r>
    </w:p>
    <w:p w14:paraId="6A9468D3" w14:textId="77777777" w:rsidR="006120F8" w:rsidRDefault="006120F8" w:rsidP="006120F8">
      <w:pPr>
        <w:pStyle w:val="PL"/>
      </w:pPr>
      <w:r>
        <w:t xml:space="preserve">  }</w:t>
      </w:r>
    </w:p>
    <w:p w14:paraId="5A865DB6" w14:textId="77777777" w:rsidR="006120F8" w:rsidRDefault="006120F8" w:rsidP="006120F8">
      <w:pPr>
        <w:pStyle w:val="PL"/>
      </w:pPr>
    </w:p>
    <w:p w14:paraId="6FC60101" w14:textId="77777777" w:rsidR="006120F8" w:rsidRDefault="006120F8" w:rsidP="006120F8">
      <w:pPr>
        <w:pStyle w:val="PL"/>
      </w:pPr>
      <w:r>
        <w:t xml:space="preserve">  feature FmUnderManagedElement {</w:t>
      </w:r>
    </w:p>
    <w:p w14:paraId="1A21872A" w14:textId="77777777" w:rsidR="006120F8" w:rsidRDefault="006120F8" w:rsidP="006120F8">
      <w:pPr>
        <w:pStyle w:val="PL"/>
      </w:pPr>
      <w:r>
        <w:t xml:space="preserve">    description "The FmSubtree shall be contained under ManagedElement";</w:t>
      </w:r>
    </w:p>
    <w:p w14:paraId="134B1D38" w14:textId="77777777" w:rsidR="006120F8" w:rsidRDefault="006120F8" w:rsidP="006120F8">
      <w:pPr>
        <w:pStyle w:val="PL"/>
      </w:pPr>
      <w:r>
        <w:t xml:space="preserve">  }</w:t>
      </w:r>
    </w:p>
    <w:p w14:paraId="43ACA158" w14:textId="77777777" w:rsidR="006120F8" w:rsidRDefault="006120F8" w:rsidP="006120F8">
      <w:pPr>
        <w:pStyle w:val="PL"/>
      </w:pPr>
      <w:r>
        <w:t xml:space="preserve">  </w:t>
      </w:r>
    </w:p>
    <w:p w14:paraId="50B6890E" w14:textId="77777777" w:rsidR="006120F8" w:rsidRDefault="006120F8" w:rsidP="006120F8">
      <w:pPr>
        <w:pStyle w:val="PL"/>
      </w:pPr>
      <w:r>
        <w:t xml:space="preserve">  feature TraceUnderManagedElement {</w:t>
      </w:r>
    </w:p>
    <w:p w14:paraId="05B4C0FF" w14:textId="77777777" w:rsidR="006120F8" w:rsidRDefault="006120F8" w:rsidP="006120F8">
      <w:pPr>
        <w:pStyle w:val="PL"/>
      </w:pPr>
      <w:r>
        <w:t xml:space="preserve">    description "The TraceSubtree shall be contained under ManageElement";</w:t>
      </w:r>
    </w:p>
    <w:p w14:paraId="025CA120" w14:textId="77777777" w:rsidR="006120F8" w:rsidRDefault="006120F8" w:rsidP="006120F8">
      <w:pPr>
        <w:pStyle w:val="PL"/>
      </w:pPr>
      <w:r>
        <w:t xml:space="preserve">  }</w:t>
      </w:r>
    </w:p>
    <w:p w14:paraId="369DFBBA" w14:textId="77777777" w:rsidR="006120F8" w:rsidRDefault="006120F8" w:rsidP="006120F8">
      <w:pPr>
        <w:pStyle w:val="PL"/>
      </w:pPr>
    </w:p>
    <w:p w14:paraId="65CEE3C4" w14:textId="77777777" w:rsidR="006120F8" w:rsidRDefault="006120F8" w:rsidP="006120F8">
      <w:pPr>
        <w:pStyle w:val="PL"/>
      </w:pPr>
      <w:r>
        <w:t xml:space="preserve">  feature DESManagementFunction {</w:t>
      </w:r>
    </w:p>
    <w:p w14:paraId="4D04B4D6" w14:textId="77777777" w:rsidR="006120F8" w:rsidRDefault="006120F8" w:rsidP="006120F8">
      <w:pPr>
        <w:pStyle w:val="PL"/>
      </w:pPr>
      <w:r>
        <w:t xml:space="preserve">    description "Class representing Distributed SON or Domain-Centralized SON</w:t>
      </w:r>
    </w:p>
    <w:p w14:paraId="489A5F64" w14:textId="77777777" w:rsidR="006120F8" w:rsidRDefault="006120F8" w:rsidP="006120F8">
      <w:pPr>
        <w:pStyle w:val="PL"/>
      </w:pPr>
      <w:r>
        <w:t xml:space="preserve">      Energy Saving feature. The DESManagementFunction shall be contained under</w:t>
      </w:r>
    </w:p>
    <w:p w14:paraId="654A5D83" w14:textId="77777777" w:rsidR="006120F8" w:rsidRDefault="006120F8" w:rsidP="006120F8">
      <w:pPr>
        <w:pStyle w:val="PL"/>
      </w:pPr>
      <w:r>
        <w:t xml:space="preserve">      ManagedElement.";</w:t>
      </w:r>
    </w:p>
    <w:p w14:paraId="70F250CA" w14:textId="77777777" w:rsidR="006120F8" w:rsidRDefault="006120F8" w:rsidP="006120F8">
      <w:pPr>
        <w:pStyle w:val="PL"/>
      </w:pPr>
      <w:r>
        <w:t xml:space="preserve">  }</w:t>
      </w:r>
    </w:p>
    <w:p w14:paraId="1B124C4C" w14:textId="77777777" w:rsidR="006120F8" w:rsidRDefault="006120F8" w:rsidP="006120F8">
      <w:pPr>
        <w:pStyle w:val="PL"/>
      </w:pPr>
    </w:p>
    <w:p w14:paraId="2805BD47" w14:textId="77777777" w:rsidR="006120F8" w:rsidRDefault="006120F8" w:rsidP="006120F8">
      <w:pPr>
        <w:pStyle w:val="PL"/>
      </w:pPr>
      <w:r>
        <w:t xml:space="preserve">  feature DMROFunction {</w:t>
      </w:r>
    </w:p>
    <w:p w14:paraId="7F3B1312" w14:textId="77777777" w:rsidR="006120F8" w:rsidRDefault="006120F8" w:rsidP="006120F8">
      <w:pPr>
        <w:pStyle w:val="PL"/>
      </w:pPr>
      <w:r>
        <w:t xml:space="preserve">    description "Class representing D-SON function of MRO feature. The</w:t>
      </w:r>
    </w:p>
    <w:p w14:paraId="1857A848" w14:textId="77777777" w:rsidR="006120F8" w:rsidRDefault="006120F8" w:rsidP="006120F8">
      <w:pPr>
        <w:pStyle w:val="PL"/>
      </w:pPr>
      <w:r>
        <w:t xml:space="preserve">      DMROFunction shall be contained under ManagedElement.";</w:t>
      </w:r>
    </w:p>
    <w:p w14:paraId="75DF86AE" w14:textId="77777777" w:rsidR="006120F8" w:rsidRDefault="006120F8" w:rsidP="006120F8">
      <w:pPr>
        <w:pStyle w:val="PL"/>
      </w:pPr>
      <w:r>
        <w:t xml:space="preserve">  }</w:t>
      </w:r>
    </w:p>
    <w:p w14:paraId="1B3EA7B7" w14:textId="77777777" w:rsidR="006120F8" w:rsidRDefault="006120F8" w:rsidP="006120F8">
      <w:pPr>
        <w:pStyle w:val="PL"/>
      </w:pPr>
    </w:p>
    <w:p w14:paraId="4DB4DD8A" w14:textId="77777777" w:rsidR="006120F8" w:rsidRDefault="006120F8" w:rsidP="006120F8">
      <w:pPr>
        <w:pStyle w:val="PL"/>
      </w:pPr>
      <w:r>
        <w:t xml:space="preserve">  feature DRACHOptimizationFunction {</w:t>
      </w:r>
    </w:p>
    <w:p w14:paraId="2EA3CA9B" w14:textId="77777777" w:rsidR="006120F8" w:rsidRDefault="006120F8" w:rsidP="006120F8">
      <w:pPr>
        <w:pStyle w:val="PL"/>
      </w:pPr>
      <w:r>
        <w:t xml:space="preserve">    description "Class representing D-SON function of RACH optimization</w:t>
      </w:r>
    </w:p>
    <w:p w14:paraId="5CA05D1F" w14:textId="77777777" w:rsidR="006120F8" w:rsidRDefault="006120F8" w:rsidP="006120F8">
      <w:pPr>
        <w:pStyle w:val="PL"/>
      </w:pPr>
      <w:r>
        <w:t xml:space="preserve">      feature. The DRACHOptimizationFunction shall be contained under</w:t>
      </w:r>
    </w:p>
    <w:p w14:paraId="0F214CAD" w14:textId="77777777" w:rsidR="006120F8" w:rsidRDefault="006120F8" w:rsidP="006120F8">
      <w:pPr>
        <w:pStyle w:val="PL"/>
      </w:pPr>
      <w:r>
        <w:t xml:space="preserve">      ManagedElement.";</w:t>
      </w:r>
    </w:p>
    <w:p w14:paraId="0B87373B" w14:textId="77777777" w:rsidR="006120F8" w:rsidRDefault="006120F8" w:rsidP="006120F8">
      <w:pPr>
        <w:pStyle w:val="PL"/>
      </w:pPr>
      <w:r>
        <w:t xml:space="preserve">  }</w:t>
      </w:r>
    </w:p>
    <w:p w14:paraId="5D5E969E" w14:textId="77777777" w:rsidR="006120F8" w:rsidRDefault="006120F8" w:rsidP="006120F8">
      <w:pPr>
        <w:pStyle w:val="PL"/>
      </w:pPr>
    </w:p>
    <w:p w14:paraId="10C5107B" w14:textId="77777777" w:rsidR="006120F8" w:rsidRDefault="006120F8" w:rsidP="006120F8">
      <w:pPr>
        <w:pStyle w:val="PL"/>
      </w:pPr>
      <w:r>
        <w:t xml:space="preserve">  feature DPCIConfigurationFunction {</w:t>
      </w:r>
    </w:p>
    <w:p w14:paraId="7315F36E" w14:textId="77777777" w:rsidR="006120F8" w:rsidRDefault="006120F8" w:rsidP="006120F8">
      <w:pPr>
        <w:pStyle w:val="PL"/>
      </w:pPr>
      <w:r>
        <w:t xml:space="preserve">    description "Class representing Distributed SON or Domain-Centralized SON</w:t>
      </w:r>
    </w:p>
    <w:p w14:paraId="2C28BE5F" w14:textId="77777777" w:rsidR="006120F8" w:rsidRDefault="006120F8" w:rsidP="006120F8">
      <w:pPr>
        <w:pStyle w:val="PL"/>
      </w:pPr>
      <w:r>
        <w:t xml:space="preserve">      function of PCI configuration feature. The DPCIConfigurationFunction shall</w:t>
      </w:r>
    </w:p>
    <w:p w14:paraId="321BFC48" w14:textId="77777777" w:rsidR="006120F8" w:rsidRDefault="006120F8" w:rsidP="006120F8">
      <w:pPr>
        <w:pStyle w:val="PL"/>
      </w:pPr>
      <w:r>
        <w:t xml:space="preserve">      be contained under ManagedElement.";</w:t>
      </w:r>
    </w:p>
    <w:p w14:paraId="76AA31B7" w14:textId="77777777" w:rsidR="006120F8" w:rsidRDefault="006120F8" w:rsidP="006120F8">
      <w:pPr>
        <w:pStyle w:val="PL"/>
      </w:pPr>
      <w:r>
        <w:t xml:space="preserve">  }</w:t>
      </w:r>
    </w:p>
    <w:p w14:paraId="7A423855" w14:textId="77777777" w:rsidR="006120F8" w:rsidRDefault="006120F8" w:rsidP="006120F8">
      <w:pPr>
        <w:pStyle w:val="PL"/>
      </w:pPr>
    </w:p>
    <w:p w14:paraId="597802A6" w14:textId="77777777" w:rsidR="006120F8" w:rsidRDefault="006120F8" w:rsidP="006120F8">
      <w:pPr>
        <w:pStyle w:val="PL"/>
      </w:pPr>
      <w:r>
        <w:t xml:space="preserve">  feature CPCIConfigurationFunction {</w:t>
      </w:r>
    </w:p>
    <w:p w14:paraId="6C0A7830" w14:textId="77777777" w:rsidR="006120F8" w:rsidRDefault="006120F8" w:rsidP="006120F8">
      <w:pPr>
        <w:pStyle w:val="PL"/>
      </w:pPr>
      <w:r>
        <w:t xml:space="preserve">    description "Class representing Cross Domain-Centralized SON function of PCI</w:t>
      </w:r>
    </w:p>
    <w:p w14:paraId="68B1BA21" w14:textId="77777777" w:rsidR="006120F8" w:rsidRDefault="006120F8" w:rsidP="006120F8">
      <w:pPr>
        <w:pStyle w:val="PL"/>
      </w:pPr>
      <w:r>
        <w:t xml:space="preserve">      configuration feature. The CPCIConfigurationFunction shall be contained</w:t>
      </w:r>
    </w:p>
    <w:p w14:paraId="053E6506" w14:textId="77777777" w:rsidR="006120F8" w:rsidRDefault="006120F8" w:rsidP="006120F8">
      <w:pPr>
        <w:pStyle w:val="PL"/>
      </w:pPr>
      <w:r>
        <w:t xml:space="preserve">      under ManagedElement.";</w:t>
      </w:r>
    </w:p>
    <w:p w14:paraId="45B65346" w14:textId="77777777" w:rsidR="006120F8" w:rsidRDefault="006120F8" w:rsidP="006120F8">
      <w:pPr>
        <w:pStyle w:val="PL"/>
      </w:pPr>
      <w:r>
        <w:t xml:space="preserve">  }</w:t>
      </w:r>
    </w:p>
    <w:p w14:paraId="7EA571D4" w14:textId="77777777" w:rsidR="006120F8" w:rsidRDefault="006120F8" w:rsidP="006120F8">
      <w:pPr>
        <w:pStyle w:val="PL"/>
      </w:pPr>
    </w:p>
    <w:p w14:paraId="2C0CC435" w14:textId="77777777" w:rsidR="006120F8" w:rsidRDefault="006120F8" w:rsidP="006120F8">
      <w:pPr>
        <w:pStyle w:val="PL"/>
      </w:pPr>
      <w:r>
        <w:t xml:space="preserve">  feature CESManagementFunction {</w:t>
      </w:r>
    </w:p>
    <w:p w14:paraId="00CFF834" w14:textId="77777777" w:rsidR="006120F8" w:rsidRDefault="006120F8" w:rsidP="006120F8">
      <w:pPr>
        <w:pStyle w:val="PL"/>
      </w:pPr>
      <w:r>
        <w:t xml:space="preserve">    description "Class representing Cross Domain-Centralized SON Energy Saving</w:t>
      </w:r>
    </w:p>
    <w:p w14:paraId="4571994A" w14:textId="77777777" w:rsidR="006120F8" w:rsidRDefault="006120F8" w:rsidP="006120F8">
      <w:pPr>
        <w:pStyle w:val="PL"/>
      </w:pPr>
      <w:r>
        <w:t xml:space="preserve">      feature. The CESManagementFunction shall be contained under</w:t>
      </w:r>
    </w:p>
    <w:p w14:paraId="321280C7" w14:textId="77777777" w:rsidR="006120F8" w:rsidRDefault="006120F8" w:rsidP="006120F8">
      <w:pPr>
        <w:pStyle w:val="PL"/>
      </w:pPr>
      <w:r>
        <w:t xml:space="preserve">      ManagedElement.";</w:t>
      </w:r>
    </w:p>
    <w:p w14:paraId="0AE32FE2" w14:textId="77777777" w:rsidR="006120F8" w:rsidRDefault="006120F8" w:rsidP="006120F8">
      <w:pPr>
        <w:pStyle w:val="PL"/>
      </w:pPr>
      <w:r>
        <w:t xml:space="preserve">  }  </w:t>
      </w:r>
    </w:p>
    <w:p w14:paraId="48B09F8F" w14:textId="77777777" w:rsidR="006120F8" w:rsidRDefault="006120F8" w:rsidP="006120F8">
      <w:pPr>
        <w:pStyle w:val="PL"/>
      </w:pPr>
    </w:p>
    <w:p w14:paraId="3AE5FC1A" w14:textId="77777777" w:rsidR="006120F8" w:rsidRDefault="006120F8" w:rsidP="006120F8">
      <w:pPr>
        <w:pStyle w:val="PL"/>
      </w:pPr>
      <w:r>
        <w:t xml:space="preserve">  grouping ManagedElement_Grp {</w:t>
      </w:r>
    </w:p>
    <w:p w14:paraId="24055268" w14:textId="77777777" w:rsidR="006120F8" w:rsidRDefault="006120F8" w:rsidP="006120F8">
      <w:pPr>
        <w:pStyle w:val="PL"/>
      </w:pPr>
      <w:r>
        <w:t xml:space="preserve">    description "Abstract class representing telecommunications resources.</w:t>
      </w:r>
    </w:p>
    <w:p w14:paraId="7B3714E7" w14:textId="77777777" w:rsidR="006120F8" w:rsidRDefault="006120F8" w:rsidP="006120F8">
      <w:pPr>
        <w:pStyle w:val="PL"/>
      </w:pPr>
      <w:r>
        <w:t xml:space="preserve">      An ME communicates with a manager (directly or indirectly) for the </w:t>
      </w:r>
    </w:p>
    <w:p w14:paraId="0B29D9CF" w14:textId="77777777" w:rsidR="006120F8" w:rsidRDefault="006120F8" w:rsidP="006120F8">
      <w:pPr>
        <w:pStyle w:val="PL"/>
      </w:pPr>
      <w:r>
        <w:t xml:space="preserve">      purpose of being monitored and/or controlled. MEs may perform element </w:t>
      </w:r>
    </w:p>
    <w:p w14:paraId="5F957F4A" w14:textId="77777777" w:rsidR="006120F8" w:rsidRDefault="006120F8" w:rsidP="006120F8">
      <w:pPr>
        <w:pStyle w:val="PL"/>
      </w:pPr>
      <w:r>
        <w:t xml:space="preserve">      management functionality.  </w:t>
      </w:r>
    </w:p>
    <w:p w14:paraId="0541105B" w14:textId="77777777" w:rsidR="006120F8" w:rsidRDefault="006120F8" w:rsidP="006120F8">
      <w:pPr>
        <w:pStyle w:val="PL"/>
      </w:pPr>
      <w:r>
        <w:t xml:space="preserve">      An ME (and its contained Function_(s)) may or may not be geographically </w:t>
      </w:r>
    </w:p>
    <w:p w14:paraId="2C1D17B3" w14:textId="77777777" w:rsidR="006120F8" w:rsidRDefault="006120F8" w:rsidP="006120F8">
      <w:pPr>
        <w:pStyle w:val="PL"/>
      </w:pPr>
      <w:r>
        <w:t xml:space="preserve">      distributed. An ME (and its contained Function_(s)) is often referred </w:t>
      </w:r>
    </w:p>
    <w:p w14:paraId="7323010C" w14:textId="77777777" w:rsidR="006120F8" w:rsidRDefault="006120F8" w:rsidP="006120F8">
      <w:pPr>
        <w:pStyle w:val="PL"/>
      </w:pPr>
      <w:r>
        <w:lastRenderedPageBreak/>
        <w:t xml:space="preserve">      to as a Network Element";</w:t>
      </w:r>
    </w:p>
    <w:p w14:paraId="20EC0D17" w14:textId="77777777" w:rsidR="006120F8" w:rsidRDefault="006120F8" w:rsidP="006120F8">
      <w:pPr>
        <w:pStyle w:val="PL"/>
      </w:pPr>
      <w:r>
        <w:t xml:space="preserve">    </w:t>
      </w:r>
    </w:p>
    <w:p w14:paraId="1ABEFC35" w14:textId="77777777" w:rsidR="006120F8" w:rsidRDefault="006120F8" w:rsidP="006120F8">
      <w:pPr>
        <w:pStyle w:val="PL"/>
      </w:pPr>
      <w:r>
        <w:t xml:space="preserve">    leaf dnPrefix {</w:t>
      </w:r>
    </w:p>
    <w:p w14:paraId="2BDE305B" w14:textId="77777777" w:rsidR="006120F8" w:rsidRDefault="006120F8" w:rsidP="006120F8">
      <w:pPr>
        <w:pStyle w:val="PL"/>
      </w:pPr>
      <w:r>
        <w:t xml:space="preserve">      description "Provides naming context that allows the Managed </w:t>
      </w:r>
    </w:p>
    <w:p w14:paraId="05F1E842" w14:textId="77777777" w:rsidR="006120F8" w:rsidRDefault="006120F8" w:rsidP="006120F8">
      <w:pPr>
        <w:pStyle w:val="PL"/>
      </w:pPr>
      <w:r>
        <w:t xml:space="preserve">        Elements to be partitioned into logical domains. </w:t>
      </w:r>
    </w:p>
    <w:p w14:paraId="2C67CD3F" w14:textId="77777777" w:rsidR="006120F8" w:rsidRDefault="006120F8" w:rsidP="006120F8">
      <w:pPr>
        <w:pStyle w:val="PL"/>
      </w:pPr>
      <w:r>
        <w:t xml:space="preserve">        A Distingushed Name(DN) is defined by 3GPP TS 32.300,</w:t>
      </w:r>
    </w:p>
    <w:p w14:paraId="2539B63E" w14:textId="77777777" w:rsidR="006120F8" w:rsidRDefault="006120F8" w:rsidP="006120F8">
      <w:pPr>
        <w:pStyle w:val="PL"/>
      </w:pPr>
      <w:r>
        <w:t xml:space="preserve">        which splits the DN into a DN Prefix and Local DN";</w:t>
      </w:r>
    </w:p>
    <w:p w14:paraId="32111F86" w14:textId="77777777" w:rsidR="006120F8" w:rsidRDefault="006120F8" w:rsidP="006120F8">
      <w:pPr>
        <w:pStyle w:val="PL"/>
      </w:pPr>
      <w:r>
        <w:t xml:space="preserve">      type types3gpp:DistinguishedName;</w:t>
      </w:r>
    </w:p>
    <w:p w14:paraId="55F31798" w14:textId="77777777" w:rsidR="006120F8" w:rsidRDefault="006120F8" w:rsidP="006120F8">
      <w:pPr>
        <w:pStyle w:val="PL"/>
      </w:pPr>
      <w:r>
        <w:t xml:space="preserve">    }</w:t>
      </w:r>
    </w:p>
    <w:p w14:paraId="69DCF9BC" w14:textId="77777777" w:rsidR="006120F8" w:rsidRDefault="006120F8" w:rsidP="006120F8">
      <w:pPr>
        <w:pStyle w:val="PL"/>
      </w:pPr>
      <w:r>
        <w:t xml:space="preserve">    </w:t>
      </w:r>
    </w:p>
    <w:p w14:paraId="5D658121" w14:textId="77777777" w:rsidR="006120F8" w:rsidRDefault="006120F8" w:rsidP="006120F8">
      <w:pPr>
        <w:pStyle w:val="PL"/>
      </w:pPr>
      <w:r>
        <w:t xml:space="preserve">    leaf userLabel {</w:t>
      </w:r>
    </w:p>
    <w:p w14:paraId="1A17B50B" w14:textId="77777777" w:rsidR="006120F8" w:rsidRDefault="006120F8" w:rsidP="006120F8">
      <w:pPr>
        <w:pStyle w:val="PL"/>
      </w:pPr>
      <w:r>
        <w:t xml:space="preserve">      description "A user-friendly (and user assignable) name of this object.";</w:t>
      </w:r>
    </w:p>
    <w:p w14:paraId="1A89299C" w14:textId="77777777" w:rsidR="006120F8" w:rsidRDefault="006120F8" w:rsidP="006120F8">
      <w:pPr>
        <w:pStyle w:val="PL"/>
      </w:pPr>
      <w:r>
        <w:t xml:space="preserve">      type string;</w:t>
      </w:r>
    </w:p>
    <w:p w14:paraId="1B0E0B82" w14:textId="77777777" w:rsidR="006120F8" w:rsidRDefault="006120F8" w:rsidP="006120F8">
      <w:pPr>
        <w:pStyle w:val="PL"/>
      </w:pPr>
      <w:r>
        <w:t xml:space="preserve">    }</w:t>
      </w:r>
    </w:p>
    <w:p w14:paraId="04DC38CC" w14:textId="77777777" w:rsidR="006120F8" w:rsidRDefault="006120F8" w:rsidP="006120F8">
      <w:pPr>
        <w:pStyle w:val="PL"/>
      </w:pPr>
      <w:r>
        <w:t xml:space="preserve">    </w:t>
      </w:r>
    </w:p>
    <w:p w14:paraId="0F7B90ED" w14:textId="77777777" w:rsidR="006120F8" w:rsidRDefault="006120F8" w:rsidP="006120F8">
      <w:pPr>
        <w:pStyle w:val="PL"/>
      </w:pPr>
      <w:r>
        <w:t xml:space="preserve">    leaf locationName {</w:t>
      </w:r>
    </w:p>
    <w:p w14:paraId="12738B06" w14:textId="77777777" w:rsidR="006120F8" w:rsidRDefault="006120F8" w:rsidP="006120F8">
      <w:pPr>
        <w:pStyle w:val="PL"/>
      </w:pPr>
      <w:r>
        <w:t xml:space="preserve">      description "The physical location (e.g. an address) of an entity </w:t>
      </w:r>
    </w:p>
    <w:p w14:paraId="75A91E1F" w14:textId="77777777" w:rsidR="006120F8" w:rsidRDefault="006120F8" w:rsidP="006120F8">
      <w:pPr>
        <w:pStyle w:val="PL"/>
      </w:pPr>
      <w:r>
        <w:t xml:space="preserve">        represented by a (derivative of) ManagedElement_. It may contain no </w:t>
      </w:r>
    </w:p>
    <w:p w14:paraId="73F58D42" w14:textId="77777777" w:rsidR="006120F8" w:rsidRDefault="006120F8" w:rsidP="006120F8">
      <w:pPr>
        <w:pStyle w:val="PL"/>
      </w:pPr>
      <w:r>
        <w:t xml:space="preserve">        information to support the case where the derivative of </w:t>
      </w:r>
    </w:p>
    <w:p w14:paraId="2E3922E0" w14:textId="77777777" w:rsidR="006120F8" w:rsidRDefault="006120F8" w:rsidP="006120F8">
      <w:pPr>
        <w:pStyle w:val="PL"/>
      </w:pPr>
      <w:r>
        <w:t xml:space="preserve">        ManagedElement_ needs to represent a distributed multi-location NE.";</w:t>
      </w:r>
    </w:p>
    <w:p w14:paraId="60FBB5A1" w14:textId="77777777" w:rsidR="006120F8" w:rsidRDefault="006120F8" w:rsidP="006120F8">
      <w:pPr>
        <w:pStyle w:val="PL"/>
      </w:pPr>
      <w:r>
        <w:t xml:space="preserve">      config false;</w:t>
      </w:r>
    </w:p>
    <w:p w14:paraId="3373BB8E" w14:textId="77777777" w:rsidR="006120F8" w:rsidRDefault="006120F8" w:rsidP="006120F8">
      <w:pPr>
        <w:pStyle w:val="PL"/>
      </w:pPr>
      <w:r>
        <w:t xml:space="preserve">      type string;</w:t>
      </w:r>
    </w:p>
    <w:p w14:paraId="79EEF6CC" w14:textId="77777777" w:rsidR="006120F8" w:rsidRDefault="006120F8" w:rsidP="006120F8">
      <w:pPr>
        <w:pStyle w:val="PL"/>
      </w:pPr>
      <w:r>
        <w:t xml:space="preserve">    }</w:t>
      </w:r>
    </w:p>
    <w:p w14:paraId="5F7EE37F" w14:textId="77777777" w:rsidR="006120F8" w:rsidRDefault="006120F8" w:rsidP="006120F8">
      <w:pPr>
        <w:pStyle w:val="PL"/>
      </w:pPr>
      <w:r>
        <w:t xml:space="preserve">    </w:t>
      </w:r>
    </w:p>
    <w:p w14:paraId="21EA74DA" w14:textId="77777777" w:rsidR="006120F8" w:rsidRDefault="006120F8" w:rsidP="006120F8">
      <w:pPr>
        <w:pStyle w:val="PL"/>
      </w:pPr>
      <w:r>
        <w:t xml:space="preserve">    leaf-list managedBy {</w:t>
      </w:r>
    </w:p>
    <w:p w14:paraId="3A919062" w14:textId="77777777" w:rsidR="006120F8" w:rsidRDefault="006120F8" w:rsidP="006120F8">
      <w:pPr>
        <w:pStyle w:val="PL"/>
      </w:pPr>
      <w:r>
        <w:t xml:space="preserve">      description "Relates to the role played by ManagementSystem_ in the </w:t>
      </w:r>
    </w:p>
    <w:p w14:paraId="7D5CDA7C" w14:textId="77777777" w:rsidR="006120F8" w:rsidRDefault="006120F8" w:rsidP="006120F8">
      <w:pPr>
        <w:pStyle w:val="PL"/>
      </w:pPr>
      <w:r>
        <w:t xml:space="preserve">        between ManagedSystem_ and ManagedElement_. This attribute contains </w:t>
      </w:r>
    </w:p>
    <w:p w14:paraId="6E36D3E9" w14:textId="77777777" w:rsidR="006120F8" w:rsidRDefault="006120F8" w:rsidP="006120F8">
      <w:pPr>
        <w:pStyle w:val="PL"/>
      </w:pPr>
      <w:r>
        <w:t xml:space="preserve">        a list of the DN(s) of the related subclasses of </w:t>
      </w:r>
    </w:p>
    <w:p w14:paraId="486C7E11" w14:textId="77777777" w:rsidR="006120F8" w:rsidRDefault="006120F8" w:rsidP="006120F8">
      <w:pPr>
        <w:pStyle w:val="PL"/>
      </w:pPr>
      <w:r>
        <w:t xml:space="preserve">        ManagementSystem_ instance(s).";</w:t>
      </w:r>
    </w:p>
    <w:p w14:paraId="052D25BA" w14:textId="77777777" w:rsidR="006120F8" w:rsidRDefault="006120F8" w:rsidP="006120F8">
      <w:pPr>
        <w:pStyle w:val="PL"/>
      </w:pPr>
    </w:p>
    <w:p w14:paraId="300CF1FD" w14:textId="77777777" w:rsidR="006120F8" w:rsidRDefault="006120F8" w:rsidP="006120F8">
      <w:pPr>
        <w:pStyle w:val="PL"/>
      </w:pPr>
      <w:r>
        <w:t xml:space="preserve">      config false;</w:t>
      </w:r>
    </w:p>
    <w:p w14:paraId="7BAC5132" w14:textId="77777777" w:rsidR="006120F8" w:rsidRDefault="006120F8" w:rsidP="006120F8">
      <w:pPr>
        <w:pStyle w:val="PL"/>
      </w:pPr>
      <w:r>
        <w:t xml:space="preserve">      type types3gpp:DistinguishedName;</w:t>
      </w:r>
    </w:p>
    <w:p w14:paraId="1CB3E6A6" w14:textId="77777777" w:rsidR="006120F8" w:rsidRDefault="006120F8" w:rsidP="006120F8">
      <w:pPr>
        <w:pStyle w:val="PL"/>
      </w:pPr>
      <w:r>
        <w:t xml:space="preserve">    }</w:t>
      </w:r>
    </w:p>
    <w:p w14:paraId="3CA42EF8" w14:textId="77777777" w:rsidR="006120F8" w:rsidRDefault="006120F8" w:rsidP="006120F8">
      <w:pPr>
        <w:pStyle w:val="PL"/>
      </w:pPr>
      <w:r>
        <w:t xml:space="preserve">    </w:t>
      </w:r>
    </w:p>
    <w:p w14:paraId="01AAB092" w14:textId="77777777" w:rsidR="006120F8" w:rsidRDefault="006120F8" w:rsidP="006120F8">
      <w:pPr>
        <w:pStyle w:val="PL"/>
      </w:pPr>
      <w:r>
        <w:t xml:space="preserve">    leaf-list managedElementTypeList {</w:t>
      </w:r>
    </w:p>
    <w:p w14:paraId="0C4487AA" w14:textId="77777777" w:rsidR="006120F8" w:rsidRDefault="006120F8" w:rsidP="006120F8">
      <w:pPr>
        <w:pStyle w:val="PL"/>
      </w:pPr>
      <w:r>
        <w:t xml:space="preserve">      description "The type of functionality provided by the ManagedElement.</w:t>
      </w:r>
    </w:p>
    <w:p w14:paraId="3C154832" w14:textId="77777777" w:rsidR="006120F8" w:rsidRDefault="006120F8" w:rsidP="006120F8">
      <w:pPr>
        <w:pStyle w:val="PL"/>
      </w:pPr>
      <w:r>
        <w:t xml:space="preserve">        It may represent one ME functionality or a combination of </w:t>
      </w:r>
    </w:p>
    <w:p w14:paraId="177F82EB" w14:textId="77777777" w:rsidR="006120F8" w:rsidRDefault="006120F8" w:rsidP="006120F8">
      <w:pPr>
        <w:pStyle w:val="PL"/>
      </w:pPr>
      <w:r>
        <w:t xml:space="preserve">        more than one functionality. </w:t>
      </w:r>
    </w:p>
    <w:p w14:paraId="11CE36FC" w14:textId="77777777" w:rsidR="006120F8" w:rsidRDefault="006120F8" w:rsidP="006120F8">
      <w:pPr>
        <w:pStyle w:val="PL"/>
      </w:pPr>
      <w:r>
        <w:t xml:space="preserve">        1) The allowed values of this attribute are the names of the IOC(s) </w:t>
      </w:r>
    </w:p>
    <w:p w14:paraId="2F200B35" w14:textId="77777777" w:rsidR="006120F8" w:rsidRDefault="006120F8" w:rsidP="006120F8">
      <w:pPr>
        <w:pStyle w:val="PL"/>
      </w:pPr>
      <w:r>
        <w:t xml:space="preserve">        that are (a) derived/subclassed from ManagedFunction and (b) directly </w:t>
      </w:r>
    </w:p>
    <w:p w14:paraId="7B5AC9CA" w14:textId="77777777" w:rsidR="006120F8" w:rsidRDefault="006120F8" w:rsidP="006120F8">
      <w:pPr>
        <w:pStyle w:val="PL"/>
      </w:pPr>
      <w:r>
        <w:t xml:space="preserve">        name-contained by ManagedElement IOC (on the first level below </w:t>
      </w:r>
    </w:p>
    <w:p w14:paraId="64FC4CE8" w14:textId="77777777" w:rsidR="006120F8" w:rsidRDefault="006120F8" w:rsidP="006120F8">
      <w:pPr>
        <w:pStyle w:val="PL"/>
      </w:pPr>
      <w:r>
        <w:t xml:space="preserve">        ManagedElement), but with the string 'Function' excluded. </w:t>
      </w:r>
    </w:p>
    <w:p w14:paraId="3E1F4A4E" w14:textId="77777777" w:rsidR="006120F8" w:rsidRDefault="006120F8" w:rsidP="006120F8">
      <w:pPr>
        <w:pStyle w:val="PL"/>
      </w:pPr>
      <w:r>
        <w:t xml:space="preserve">        2) If a ManagedElement contains multiple instances of a ManagedFunction </w:t>
      </w:r>
    </w:p>
    <w:p w14:paraId="51726D00" w14:textId="77777777" w:rsidR="006120F8" w:rsidRDefault="006120F8" w:rsidP="006120F8">
      <w:pPr>
        <w:pStyle w:val="PL"/>
      </w:pPr>
      <w:r>
        <w:t xml:space="preserve">        this attribute will not contain repeated values.</w:t>
      </w:r>
    </w:p>
    <w:p w14:paraId="2DCC6A99" w14:textId="77777777" w:rsidR="006120F8" w:rsidRDefault="006120F8" w:rsidP="006120F8">
      <w:pPr>
        <w:pStyle w:val="PL"/>
      </w:pPr>
      <w:r>
        <w:t xml:space="preserve">        3) The capitalisation (usage of upper/lower case) of characters in this </w:t>
      </w:r>
    </w:p>
    <w:p w14:paraId="16224202" w14:textId="77777777" w:rsidR="006120F8" w:rsidRDefault="006120F8" w:rsidP="006120F8">
      <w:pPr>
        <w:pStyle w:val="PL"/>
      </w:pPr>
      <w:r>
        <w:t xml:space="preserve">        attribute is insignificant.  Thus, the NodeB should be case insensitive </w:t>
      </w:r>
    </w:p>
    <w:p w14:paraId="3B4AF2B6" w14:textId="77777777" w:rsidR="006120F8" w:rsidRDefault="006120F8" w:rsidP="006120F8">
      <w:pPr>
        <w:pStyle w:val="PL"/>
      </w:pPr>
      <w:r>
        <w:t xml:space="preserve">        when reading these values.</w:t>
      </w:r>
    </w:p>
    <w:p w14:paraId="454DFB7F" w14:textId="77777777" w:rsidR="006120F8" w:rsidRDefault="006120F8" w:rsidP="006120F8">
      <w:pPr>
        <w:pStyle w:val="PL"/>
      </w:pPr>
      <w:r>
        <w:t xml:space="preserve">        4) Two examples of allowed values are: </w:t>
      </w:r>
    </w:p>
    <w:p w14:paraId="5BB606A2" w14:textId="77777777" w:rsidR="006120F8" w:rsidRDefault="006120F8" w:rsidP="006120F8">
      <w:pPr>
        <w:pStyle w:val="PL"/>
      </w:pPr>
      <w:r>
        <w:t xml:space="preserve">        -  NodeB;</w:t>
      </w:r>
    </w:p>
    <w:p w14:paraId="71296A56" w14:textId="77777777" w:rsidR="006120F8" w:rsidRDefault="006120F8" w:rsidP="006120F8">
      <w:pPr>
        <w:pStyle w:val="PL"/>
      </w:pPr>
      <w:r>
        <w:t xml:space="preserve">        -  HLR, VLR.";</w:t>
      </w:r>
    </w:p>
    <w:p w14:paraId="5CE15E40" w14:textId="77777777" w:rsidR="006120F8" w:rsidRDefault="006120F8" w:rsidP="006120F8">
      <w:pPr>
        <w:pStyle w:val="PL"/>
      </w:pPr>
    </w:p>
    <w:p w14:paraId="4CE9A493" w14:textId="77777777" w:rsidR="006120F8" w:rsidRDefault="006120F8" w:rsidP="006120F8">
      <w:pPr>
        <w:pStyle w:val="PL"/>
      </w:pPr>
      <w:r>
        <w:t xml:space="preserve">      config false;</w:t>
      </w:r>
    </w:p>
    <w:p w14:paraId="3A5B87C0" w14:textId="77777777" w:rsidR="006120F8" w:rsidRDefault="006120F8" w:rsidP="006120F8">
      <w:pPr>
        <w:pStyle w:val="PL"/>
      </w:pPr>
      <w:r>
        <w:t xml:space="preserve">      min-elements 1;</w:t>
      </w:r>
    </w:p>
    <w:p w14:paraId="64739D40" w14:textId="77777777" w:rsidR="006120F8" w:rsidRDefault="006120F8" w:rsidP="006120F8">
      <w:pPr>
        <w:pStyle w:val="PL"/>
      </w:pPr>
      <w:r>
        <w:t xml:space="preserve">      type string;</w:t>
      </w:r>
    </w:p>
    <w:p w14:paraId="42648B8C" w14:textId="77777777" w:rsidR="006120F8" w:rsidRDefault="006120F8" w:rsidP="006120F8">
      <w:pPr>
        <w:pStyle w:val="PL"/>
      </w:pPr>
      <w:r>
        <w:t xml:space="preserve">    }    </w:t>
      </w:r>
    </w:p>
    <w:p w14:paraId="264A57E5" w14:textId="77777777" w:rsidR="006120F8" w:rsidRDefault="006120F8" w:rsidP="006120F8">
      <w:pPr>
        <w:pStyle w:val="PL"/>
      </w:pPr>
      <w:r>
        <w:t xml:space="preserve">  }</w:t>
      </w:r>
    </w:p>
    <w:p w14:paraId="0D1AC476" w14:textId="77777777" w:rsidR="006120F8" w:rsidRDefault="006120F8" w:rsidP="006120F8">
      <w:pPr>
        <w:pStyle w:val="PL"/>
      </w:pPr>
      <w:r>
        <w:t xml:space="preserve">  </w:t>
      </w:r>
    </w:p>
    <w:p w14:paraId="56EF954B" w14:textId="77777777" w:rsidR="006120F8" w:rsidRDefault="006120F8" w:rsidP="006120F8">
      <w:pPr>
        <w:pStyle w:val="PL"/>
      </w:pPr>
      <w:r>
        <w:t xml:space="preserve">  grouping ManagedElementGrp {</w:t>
      </w:r>
    </w:p>
    <w:p w14:paraId="403F4174" w14:textId="77777777" w:rsidR="006120F8" w:rsidRDefault="006120F8" w:rsidP="006120F8">
      <w:pPr>
        <w:pStyle w:val="PL"/>
      </w:pPr>
      <w:r>
        <w:t xml:space="preserve">    description "Represents telecommunications equipment or </w:t>
      </w:r>
    </w:p>
    <w:p w14:paraId="55BEC57F" w14:textId="77777777" w:rsidR="006120F8" w:rsidRDefault="006120F8" w:rsidP="006120F8">
      <w:pPr>
        <w:pStyle w:val="PL"/>
      </w:pPr>
      <w:r>
        <w:t xml:space="preserve">      TMN entities within the telecommunications network providing support </w:t>
      </w:r>
    </w:p>
    <w:p w14:paraId="12AB887C" w14:textId="77777777" w:rsidR="006120F8" w:rsidRDefault="006120F8" w:rsidP="006120F8">
      <w:pPr>
        <w:pStyle w:val="PL"/>
      </w:pPr>
      <w:r>
        <w:t xml:space="preserve">      and/or service to the subscriber.";</w:t>
      </w:r>
    </w:p>
    <w:p w14:paraId="599FAD60" w14:textId="77777777" w:rsidR="006120F8" w:rsidRDefault="006120F8" w:rsidP="006120F8">
      <w:pPr>
        <w:pStyle w:val="PL"/>
      </w:pPr>
      <w:r>
        <w:t xml:space="preserve">     </w:t>
      </w:r>
    </w:p>
    <w:p w14:paraId="5DCB1BC8" w14:textId="77777777" w:rsidR="006120F8" w:rsidRDefault="006120F8" w:rsidP="006120F8">
      <w:pPr>
        <w:pStyle w:val="PL"/>
      </w:pPr>
      <w:r>
        <w:t xml:space="preserve">    uses ManagedElement_Grp;</w:t>
      </w:r>
    </w:p>
    <w:p w14:paraId="53F5B4AD" w14:textId="77777777" w:rsidR="006120F8" w:rsidRDefault="006120F8" w:rsidP="006120F8">
      <w:pPr>
        <w:pStyle w:val="PL"/>
      </w:pPr>
      <w:r>
        <w:t xml:space="preserve">         </w:t>
      </w:r>
    </w:p>
    <w:p w14:paraId="142135B4" w14:textId="77777777" w:rsidR="006120F8" w:rsidRDefault="006120F8" w:rsidP="006120F8">
      <w:pPr>
        <w:pStyle w:val="PL"/>
      </w:pPr>
      <w:r>
        <w:t xml:space="preserve">    leaf vendorName {</w:t>
      </w:r>
    </w:p>
    <w:p w14:paraId="59160099" w14:textId="77777777" w:rsidR="006120F8" w:rsidRDefault="006120F8" w:rsidP="006120F8">
      <w:pPr>
        <w:pStyle w:val="PL"/>
      </w:pPr>
      <w:r>
        <w:t xml:space="preserve">      config false;</w:t>
      </w:r>
    </w:p>
    <w:p w14:paraId="3C21CEFD" w14:textId="77777777" w:rsidR="006120F8" w:rsidRDefault="006120F8" w:rsidP="006120F8">
      <w:pPr>
        <w:pStyle w:val="PL"/>
      </w:pPr>
      <w:r>
        <w:t xml:space="preserve">      type string;</w:t>
      </w:r>
    </w:p>
    <w:p w14:paraId="780E9ED7" w14:textId="77777777" w:rsidR="006120F8" w:rsidRDefault="006120F8" w:rsidP="006120F8">
      <w:pPr>
        <w:pStyle w:val="PL"/>
      </w:pPr>
      <w:r>
        <w:t xml:space="preserve">    }</w:t>
      </w:r>
    </w:p>
    <w:p w14:paraId="63F0A3A0" w14:textId="77777777" w:rsidR="006120F8" w:rsidRDefault="006120F8" w:rsidP="006120F8">
      <w:pPr>
        <w:pStyle w:val="PL"/>
      </w:pPr>
      <w:r>
        <w:t xml:space="preserve">      </w:t>
      </w:r>
    </w:p>
    <w:p w14:paraId="21C22557" w14:textId="77777777" w:rsidR="006120F8" w:rsidRDefault="006120F8" w:rsidP="006120F8">
      <w:pPr>
        <w:pStyle w:val="PL"/>
      </w:pPr>
      <w:r>
        <w:t xml:space="preserve">    leaf userDefinedState {</w:t>
      </w:r>
    </w:p>
    <w:p w14:paraId="301F49E2" w14:textId="77777777" w:rsidR="006120F8" w:rsidRDefault="006120F8" w:rsidP="006120F8">
      <w:pPr>
        <w:pStyle w:val="PL"/>
      </w:pPr>
      <w:r>
        <w:t xml:space="preserve">      type string;</w:t>
      </w:r>
    </w:p>
    <w:p w14:paraId="3B621D52" w14:textId="77777777" w:rsidR="006120F8" w:rsidRDefault="006120F8" w:rsidP="006120F8">
      <w:pPr>
        <w:pStyle w:val="PL"/>
      </w:pPr>
      <w:r>
        <w:t xml:space="preserve">      description "An operator defined state for operator specific usage";</w:t>
      </w:r>
    </w:p>
    <w:p w14:paraId="3E0BB1CC" w14:textId="77777777" w:rsidR="006120F8" w:rsidRDefault="006120F8" w:rsidP="006120F8">
      <w:pPr>
        <w:pStyle w:val="PL"/>
      </w:pPr>
      <w:r>
        <w:t xml:space="preserve">    }</w:t>
      </w:r>
    </w:p>
    <w:p w14:paraId="61B0C53C" w14:textId="77777777" w:rsidR="006120F8" w:rsidRDefault="006120F8" w:rsidP="006120F8">
      <w:pPr>
        <w:pStyle w:val="PL"/>
      </w:pPr>
      <w:r>
        <w:t xml:space="preserve">          </w:t>
      </w:r>
    </w:p>
    <w:p w14:paraId="558B7EBD" w14:textId="77777777" w:rsidR="006120F8" w:rsidRDefault="006120F8" w:rsidP="006120F8">
      <w:pPr>
        <w:pStyle w:val="PL"/>
      </w:pPr>
      <w:r>
        <w:t xml:space="preserve">    leaf swVersion {</w:t>
      </w:r>
    </w:p>
    <w:p w14:paraId="638A00BC" w14:textId="77777777" w:rsidR="006120F8" w:rsidRDefault="006120F8" w:rsidP="006120F8">
      <w:pPr>
        <w:pStyle w:val="PL"/>
      </w:pPr>
      <w:r>
        <w:t xml:space="preserve">      config false;</w:t>
      </w:r>
    </w:p>
    <w:p w14:paraId="404B119A" w14:textId="77777777" w:rsidR="006120F8" w:rsidRDefault="006120F8" w:rsidP="006120F8">
      <w:pPr>
        <w:pStyle w:val="PL"/>
      </w:pPr>
      <w:r>
        <w:t xml:space="preserve">      type string;</w:t>
      </w:r>
    </w:p>
    <w:p w14:paraId="1AEF0A9A" w14:textId="77777777" w:rsidR="006120F8" w:rsidRDefault="006120F8" w:rsidP="006120F8">
      <w:pPr>
        <w:pStyle w:val="PL"/>
      </w:pPr>
      <w:r>
        <w:t xml:space="preserve">    }</w:t>
      </w:r>
    </w:p>
    <w:p w14:paraId="5F767EA0" w14:textId="77777777" w:rsidR="006120F8" w:rsidRDefault="006120F8" w:rsidP="006120F8">
      <w:pPr>
        <w:pStyle w:val="PL"/>
      </w:pPr>
      <w:r>
        <w:lastRenderedPageBreak/>
        <w:t xml:space="preserve">          </w:t>
      </w:r>
    </w:p>
    <w:p w14:paraId="5FE4A14E" w14:textId="77777777" w:rsidR="006120F8" w:rsidRDefault="006120F8" w:rsidP="006120F8">
      <w:pPr>
        <w:pStyle w:val="PL"/>
      </w:pPr>
      <w:r>
        <w:t xml:space="preserve">    leaf priorityLabel {</w:t>
      </w:r>
    </w:p>
    <w:p w14:paraId="610D1DBA" w14:textId="77777777" w:rsidR="006120F8" w:rsidRDefault="006120F8" w:rsidP="006120F8">
      <w:pPr>
        <w:pStyle w:val="PL"/>
      </w:pPr>
      <w:r>
        <w:t xml:space="preserve">      type uint32;</w:t>
      </w:r>
    </w:p>
    <w:p w14:paraId="4F3A5418" w14:textId="77777777" w:rsidR="006120F8" w:rsidRDefault="006120F8" w:rsidP="006120F8">
      <w:pPr>
        <w:pStyle w:val="PL"/>
      </w:pPr>
      <w:r>
        <w:t xml:space="preserve">      mandatory true;</w:t>
      </w:r>
    </w:p>
    <w:p w14:paraId="0BB8E94D" w14:textId="77777777" w:rsidR="006120F8" w:rsidRDefault="006120F8" w:rsidP="006120F8">
      <w:pPr>
        <w:pStyle w:val="PL"/>
      </w:pPr>
      <w:r>
        <w:t xml:space="preserve">    }      </w:t>
      </w:r>
    </w:p>
    <w:p w14:paraId="4FDAD483" w14:textId="77777777" w:rsidR="00F355DC" w:rsidRDefault="00F355DC" w:rsidP="00F355DC">
      <w:pPr>
        <w:pStyle w:val="PL"/>
      </w:pPr>
      <w:r>
        <w:t xml:space="preserve">    </w:t>
      </w:r>
    </w:p>
    <w:p w14:paraId="19177F82" w14:textId="77777777" w:rsidR="00F355DC" w:rsidRDefault="00F355DC" w:rsidP="00F355DC">
      <w:pPr>
        <w:pStyle w:val="PL"/>
      </w:pPr>
      <w:r>
        <w:t xml:space="preserve">    uses meas3gpp:SupportedPerfMetricGroupGrp;</w:t>
      </w:r>
    </w:p>
    <w:p w14:paraId="35835081" w14:textId="77777777" w:rsidR="00F355DC" w:rsidRDefault="00F355DC" w:rsidP="00F355DC">
      <w:pPr>
        <w:pStyle w:val="PL"/>
      </w:pPr>
    </w:p>
    <w:p w14:paraId="09B43A23" w14:textId="77777777" w:rsidR="00F355DC" w:rsidRDefault="00F355DC" w:rsidP="00F355DC">
      <w:pPr>
        <w:pStyle w:val="PL"/>
      </w:pPr>
      <w:r>
        <w:t xml:space="preserve">    leaf-list supportedTraceMetrics {</w:t>
      </w:r>
    </w:p>
    <w:p w14:paraId="6226F8F3" w14:textId="77777777" w:rsidR="00F355DC" w:rsidRDefault="00F355DC" w:rsidP="00F355DC">
      <w:pPr>
        <w:pStyle w:val="PL"/>
      </w:pPr>
      <w:r>
        <w:t xml:space="preserve">      type string;</w:t>
      </w:r>
    </w:p>
    <w:p w14:paraId="0C2970E0" w14:textId="77777777" w:rsidR="00F355DC" w:rsidRDefault="00F355DC" w:rsidP="00F355DC">
      <w:pPr>
        <w:pStyle w:val="PL"/>
      </w:pPr>
      <w:r>
        <w:t xml:space="preserve">      config false;</w:t>
      </w:r>
    </w:p>
    <w:p w14:paraId="2CDBF8C0" w14:textId="77777777" w:rsidR="00F355DC" w:rsidRDefault="00F355DC" w:rsidP="00F355DC">
      <w:pPr>
        <w:pStyle w:val="PL"/>
      </w:pPr>
      <w:r>
        <w:t xml:space="preserve">      description "List of trace metrics. When this attribute is contained in </w:t>
      </w:r>
    </w:p>
    <w:p w14:paraId="0DE29A25" w14:textId="77777777" w:rsidR="00F355DC" w:rsidRDefault="00F355DC" w:rsidP="00F355DC">
      <w:pPr>
        <w:pStyle w:val="PL"/>
      </w:pPr>
      <w:r>
        <w:t xml:space="preserve">        a managed object it defines the trace metrics supported for this </w:t>
      </w:r>
    </w:p>
    <w:p w14:paraId="4940405A" w14:textId="77777777" w:rsidR="00F355DC" w:rsidRDefault="00F355DC" w:rsidP="00F355DC">
      <w:pPr>
        <w:pStyle w:val="PL"/>
      </w:pPr>
      <w:r>
        <w:t xml:space="preserve">        object and all descendant objects.</w:t>
      </w:r>
    </w:p>
    <w:p w14:paraId="40F19E67" w14:textId="77777777" w:rsidR="00F355DC" w:rsidRDefault="00F355DC" w:rsidP="00F355DC">
      <w:pPr>
        <w:pStyle w:val="PL"/>
      </w:pPr>
    </w:p>
    <w:p w14:paraId="1056A9DE" w14:textId="77777777" w:rsidR="00F355DC" w:rsidRDefault="00F355DC" w:rsidP="00F355DC">
      <w:pPr>
        <w:pStyle w:val="PL"/>
      </w:pPr>
      <w:r>
        <w:t xml:space="preserve">        Trace metrics include trace messages, MDT measurements </w:t>
      </w:r>
    </w:p>
    <w:p w14:paraId="67BF51F5" w14:textId="77777777" w:rsidR="00F355DC" w:rsidRDefault="00F355DC" w:rsidP="00F355DC">
      <w:pPr>
        <w:pStyle w:val="PL"/>
      </w:pPr>
      <w:r>
        <w:t xml:space="preserve">        (Immediate MDT, Logged MDT, Logged MBSFN MDT), RLF and RCEF reports, </w:t>
      </w:r>
    </w:p>
    <w:p w14:paraId="31B81991" w14:textId="77777777" w:rsidR="00F355DC" w:rsidRDefault="00F355DC" w:rsidP="00F355DC">
      <w:pPr>
        <w:pStyle w:val="PL"/>
      </w:pPr>
      <w:r>
        <w:t xml:space="preserve">        see TS 32.422. Trace metrics are identified with their metric </w:t>
      </w:r>
    </w:p>
    <w:p w14:paraId="7EB9A949" w14:textId="77777777" w:rsidR="00F355DC" w:rsidRDefault="00F355DC" w:rsidP="00F355DC">
      <w:pPr>
        <w:pStyle w:val="PL"/>
      </w:pPr>
      <w:r>
        <w:t xml:space="preserve">        identifier. The metric identifier is constructed as defined </w:t>
      </w:r>
    </w:p>
    <w:p w14:paraId="33A05F04" w14:textId="77777777" w:rsidR="00F355DC" w:rsidRDefault="00F355DC" w:rsidP="00F355DC">
      <w:pPr>
        <w:pStyle w:val="PL"/>
      </w:pPr>
      <w:r>
        <w:t xml:space="preserve">        in clause 10 of TS 32.422.";</w:t>
      </w:r>
    </w:p>
    <w:p w14:paraId="2A69DBEB" w14:textId="77777777" w:rsidR="00F355DC" w:rsidRDefault="00F355DC" w:rsidP="00F355DC">
      <w:pPr>
        <w:pStyle w:val="PL"/>
      </w:pPr>
      <w:r>
        <w:t xml:space="preserve">    }</w:t>
      </w:r>
    </w:p>
    <w:p w14:paraId="3A269A71" w14:textId="77777777" w:rsidR="006120F8" w:rsidRDefault="006120F8" w:rsidP="00F355DC">
      <w:pPr>
        <w:pStyle w:val="PL"/>
      </w:pPr>
      <w:r>
        <w:t xml:space="preserve">  }</w:t>
      </w:r>
    </w:p>
    <w:p w14:paraId="75FFB33F" w14:textId="77777777" w:rsidR="006120F8" w:rsidRDefault="006120F8" w:rsidP="006120F8">
      <w:pPr>
        <w:pStyle w:val="PL"/>
      </w:pPr>
    </w:p>
    <w:p w14:paraId="6D8C5BB0" w14:textId="77777777" w:rsidR="006120F8" w:rsidRDefault="006120F8" w:rsidP="006120F8">
      <w:pPr>
        <w:pStyle w:val="PL"/>
      </w:pPr>
      <w:r>
        <w:t xml:space="preserve">  list ManagedElement {</w:t>
      </w:r>
    </w:p>
    <w:p w14:paraId="3CA66D0B" w14:textId="77777777" w:rsidR="006120F8" w:rsidRDefault="006120F8" w:rsidP="006120F8">
      <w:pPr>
        <w:pStyle w:val="PL"/>
      </w:pPr>
      <w:r>
        <w:t xml:space="preserve">    description "Represents telecommunications equipment or TMN entities within</w:t>
      </w:r>
    </w:p>
    <w:p w14:paraId="57B20D72" w14:textId="77777777" w:rsidR="006120F8" w:rsidRDefault="006120F8" w:rsidP="006120F8">
      <w:pPr>
        <w:pStyle w:val="PL"/>
      </w:pPr>
      <w:r>
        <w:t xml:space="preserve">      the telecommunications network providing support and/or service to the</w:t>
      </w:r>
    </w:p>
    <w:p w14:paraId="64BAAF12" w14:textId="77777777" w:rsidR="006120F8" w:rsidRDefault="006120F8" w:rsidP="006120F8">
      <w:pPr>
        <w:pStyle w:val="PL"/>
      </w:pPr>
      <w:r>
        <w:t xml:space="preserve">      subscriber. An ManagedElement IOC is used to represent a Network Element</w:t>
      </w:r>
    </w:p>
    <w:p w14:paraId="68DB2B84" w14:textId="77777777" w:rsidR="006120F8" w:rsidRDefault="006120F8" w:rsidP="006120F8">
      <w:pPr>
        <w:pStyle w:val="PL"/>
      </w:pPr>
      <w:r>
        <w:t xml:space="preserve">      defined in TS 32.101 including virtualizeation or non-virtualization</w:t>
      </w:r>
    </w:p>
    <w:p w14:paraId="3B2148F6" w14:textId="77777777" w:rsidR="006120F8" w:rsidRDefault="006120F8" w:rsidP="006120F8">
      <w:pPr>
        <w:pStyle w:val="PL"/>
      </w:pPr>
      <w:r>
        <w:t xml:space="preserve">      scenario. An ManagedElement instance is used for communicating with a</w:t>
      </w:r>
    </w:p>
    <w:p w14:paraId="06F8CF53" w14:textId="77777777" w:rsidR="006120F8" w:rsidRDefault="006120F8" w:rsidP="006120F8">
      <w:pPr>
        <w:pStyle w:val="PL"/>
      </w:pPr>
      <w:r>
        <w:t xml:space="preserve">      manager (directly or indirectly) over one or more management interfaces</w:t>
      </w:r>
    </w:p>
    <w:p w14:paraId="12366159" w14:textId="77777777" w:rsidR="006120F8" w:rsidRDefault="006120F8" w:rsidP="006120F8">
      <w:pPr>
        <w:pStyle w:val="PL"/>
      </w:pPr>
      <w:r>
        <w:t xml:space="preserve">      for the purpose of being monitored and/or controlled. ManagedElement may</w:t>
      </w:r>
    </w:p>
    <w:p w14:paraId="4B413DAB" w14:textId="77777777" w:rsidR="006120F8" w:rsidRDefault="006120F8" w:rsidP="006120F8">
      <w:pPr>
        <w:pStyle w:val="PL"/>
      </w:pPr>
      <w:r>
        <w:t xml:space="preserve">      or may not additionally perform element management functionality.</w:t>
      </w:r>
    </w:p>
    <w:p w14:paraId="20E794A7" w14:textId="77777777" w:rsidR="006120F8" w:rsidRDefault="006120F8" w:rsidP="006120F8">
      <w:pPr>
        <w:pStyle w:val="PL"/>
      </w:pPr>
      <w:r>
        <w:t xml:space="preserve">      An ManagedElement contains equipment that may or may not be geographically</w:t>
      </w:r>
    </w:p>
    <w:p w14:paraId="6F3E81BD" w14:textId="77777777" w:rsidR="006120F8" w:rsidRDefault="006120F8" w:rsidP="006120F8">
      <w:pPr>
        <w:pStyle w:val="PL"/>
      </w:pPr>
      <w:r>
        <w:t xml:space="preserve">      distributed.</w:t>
      </w:r>
    </w:p>
    <w:p w14:paraId="4C041CE8" w14:textId="77777777" w:rsidR="006120F8" w:rsidRDefault="006120F8" w:rsidP="006120F8">
      <w:pPr>
        <w:pStyle w:val="PL"/>
      </w:pPr>
    </w:p>
    <w:p w14:paraId="54D5C3D3" w14:textId="77777777" w:rsidR="006120F8" w:rsidRDefault="006120F8" w:rsidP="006120F8">
      <w:pPr>
        <w:pStyle w:val="PL"/>
      </w:pPr>
      <w:r>
        <w:t xml:space="preserve">      A telecommunication equipment has software and hardware components. The</w:t>
      </w:r>
    </w:p>
    <w:p w14:paraId="27C663CC" w14:textId="77777777" w:rsidR="006120F8" w:rsidRDefault="006120F8" w:rsidP="006120F8">
      <w:pPr>
        <w:pStyle w:val="PL"/>
      </w:pPr>
      <w:r>
        <w:t xml:space="preserve">      ManagedElement IOC described above represents following two case:</w:t>
      </w:r>
    </w:p>
    <w:p w14:paraId="00EF6367" w14:textId="77777777" w:rsidR="006120F8" w:rsidRDefault="006120F8" w:rsidP="006120F8">
      <w:pPr>
        <w:pStyle w:val="PL"/>
      </w:pPr>
      <w:r>
        <w:t xml:space="preserve">      - In the case when the software component is designed to run on dedicated</w:t>
      </w:r>
    </w:p>
    <w:p w14:paraId="7AC5152C" w14:textId="77777777" w:rsidR="006120F8" w:rsidRDefault="006120F8" w:rsidP="006120F8">
      <w:pPr>
        <w:pStyle w:val="PL"/>
      </w:pPr>
      <w:r>
        <w:t xml:space="preserve">        hardware component, the ManagedElement IOC description includes both</w:t>
      </w:r>
    </w:p>
    <w:p w14:paraId="75CA2002" w14:textId="77777777" w:rsidR="006120F8" w:rsidRDefault="006120F8" w:rsidP="006120F8">
      <w:pPr>
        <w:pStyle w:val="PL"/>
      </w:pPr>
      <w:r>
        <w:t xml:space="preserve">        software and hardware components.</w:t>
      </w:r>
    </w:p>
    <w:p w14:paraId="663AEF2D" w14:textId="77777777" w:rsidR="006120F8" w:rsidRDefault="006120F8" w:rsidP="006120F8">
      <w:pPr>
        <w:pStyle w:val="PL"/>
      </w:pPr>
      <w:r>
        <w:t xml:space="preserve">      - In the case when the software is designed to run on ETSI NFV defined</w:t>
      </w:r>
    </w:p>
    <w:p w14:paraId="7DF67453" w14:textId="77777777" w:rsidR="006120F8" w:rsidRDefault="006120F8" w:rsidP="006120F8">
      <w:pPr>
        <w:pStyle w:val="PL"/>
      </w:pPr>
      <w:r>
        <w:t xml:space="preserve">        NFVI [15], the ManagedElement IOC description would exclude the NFVI</w:t>
      </w:r>
    </w:p>
    <w:p w14:paraId="72D99254" w14:textId="77777777" w:rsidR="006120F8" w:rsidRDefault="006120F8" w:rsidP="006120F8">
      <w:pPr>
        <w:pStyle w:val="PL"/>
      </w:pPr>
      <w:r>
        <w:t xml:space="preserve">        component supporting the above  mentioned subject software.</w:t>
      </w:r>
    </w:p>
    <w:p w14:paraId="1FCF9C39" w14:textId="77777777" w:rsidR="006120F8" w:rsidRDefault="006120F8" w:rsidP="006120F8">
      <w:pPr>
        <w:pStyle w:val="PL"/>
      </w:pPr>
    </w:p>
    <w:p w14:paraId="7AA90C59" w14:textId="77777777" w:rsidR="006120F8" w:rsidRDefault="006120F8" w:rsidP="006120F8">
      <w:pPr>
        <w:pStyle w:val="PL"/>
      </w:pPr>
      <w:r>
        <w:t xml:space="preserve">      A ManagedElement may be contained in either a SubNetwork or in a MeContext</w:t>
      </w:r>
    </w:p>
    <w:p w14:paraId="424BA3C6" w14:textId="77777777" w:rsidR="006120F8" w:rsidRDefault="006120F8" w:rsidP="006120F8">
      <w:pPr>
        <w:pStyle w:val="PL"/>
      </w:pPr>
      <w:r>
        <w:t xml:space="preserve">      instance. A single ManagedElement may also exist stand-alone with no</w:t>
      </w:r>
    </w:p>
    <w:p w14:paraId="6AD6BD11" w14:textId="77777777" w:rsidR="006120F8" w:rsidRDefault="006120F8" w:rsidP="006120F8">
      <w:pPr>
        <w:pStyle w:val="PL"/>
      </w:pPr>
      <w:r>
        <w:t xml:space="preserve">      parent at all.</w:t>
      </w:r>
    </w:p>
    <w:p w14:paraId="4B2022B8" w14:textId="77777777" w:rsidR="006120F8" w:rsidRDefault="006120F8" w:rsidP="006120F8">
      <w:pPr>
        <w:pStyle w:val="PL"/>
      </w:pPr>
    </w:p>
    <w:p w14:paraId="2AE0DC44" w14:textId="77777777" w:rsidR="006120F8" w:rsidRDefault="006120F8" w:rsidP="006120F8">
      <w:pPr>
        <w:pStyle w:val="PL"/>
      </w:pPr>
      <w:r>
        <w:t xml:space="preserve">      The relation of ManagedElement IOC and ManagedFunction IOC can be</w:t>
      </w:r>
    </w:p>
    <w:p w14:paraId="0F6ED401" w14:textId="77777777" w:rsidR="006120F8" w:rsidRDefault="006120F8" w:rsidP="006120F8">
      <w:pPr>
        <w:pStyle w:val="PL"/>
      </w:pPr>
      <w:r>
        <w:t xml:space="preserve">      described as following:</w:t>
      </w:r>
    </w:p>
    <w:p w14:paraId="29C7DFCA" w14:textId="77777777" w:rsidR="006120F8" w:rsidRDefault="006120F8" w:rsidP="006120F8">
      <w:pPr>
        <w:pStyle w:val="PL"/>
      </w:pPr>
      <w:r>
        <w:t xml:space="preserve">      - A ManaagedElement instance may have 1..1 containment relationship to a</w:t>
      </w:r>
    </w:p>
    <w:p w14:paraId="73E10F69" w14:textId="77777777" w:rsidR="006120F8" w:rsidRDefault="006120F8" w:rsidP="006120F8">
      <w:pPr>
        <w:pStyle w:val="PL"/>
      </w:pPr>
      <w:r>
        <w:t xml:space="preserve">        ManagedFunction instance. In this case, the ManagedElement IOC may be</w:t>
      </w:r>
    </w:p>
    <w:p w14:paraId="1C1936D8" w14:textId="77777777" w:rsidR="006120F8" w:rsidRDefault="006120F8" w:rsidP="006120F8">
      <w:pPr>
        <w:pStyle w:val="PL"/>
      </w:pPr>
      <w:r>
        <w:t xml:space="preserve">        used to represent a NE with single functionality. For example, a</w:t>
      </w:r>
    </w:p>
    <w:p w14:paraId="0E59AE26" w14:textId="77777777" w:rsidR="006120F8" w:rsidRDefault="006120F8" w:rsidP="006120F8">
      <w:pPr>
        <w:pStyle w:val="PL"/>
      </w:pPr>
      <w:r>
        <w:t xml:space="preserve">        ManagedElement is used to represent the 3GPP defined RNC node;</w:t>
      </w:r>
    </w:p>
    <w:p w14:paraId="217AABB1" w14:textId="77777777" w:rsidR="006120F8" w:rsidRDefault="006120F8" w:rsidP="006120F8">
      <w:pPr>
        <w:pStyle w:val="PL"/>
      </w:pPr>
      <w:r>
        <w:t xml:space="preserve">      - A ManagedElement instance may have 1..N containment relationship to</w:t>
      </w:r>
    </w:p>
    <w:p w14:paraId="7A196E81" w14:textId="77777777" w:rsidR="006120F8" w:rsidRDefault="006120F8" w:rsidP="006120F8">
      <w:pPr>
        <w:pStyle w:val="PL"/>
      </w:pPr>
      <w:r>
        <w:t xml:space="preserve">        multiple ManagedFunction IOC instances. In this case, the ManagedElement</w:t>
      </w:r>
    </w:p>
    <w:p w14:paraId="3CB13676" w14:textId="77777777" w:rsidR="006120F8" w:rsidRDefault="006120F8" w:rsidP="006120F8">
      <w:pPr>
        <w:pStyle w:val="PL"/>
      </w:pPr>
      <w:r>
        <w:t xml:space="preserve">        IOC may be used to represent a NE with combined ManagedFunction</w:t>
      </w:r>
    </w:p>
    <w:p w14:paraId="75832069" w14:textId="77777777" w:rsidR="006120F8" w:rsidRDefault="006120F8" w:rsidP="006120F8">
      <w:pPr>
        <w:pStyle w:val="PL"/>
      </w:pPr>
      <w:r>
        <w:t xml:space="preserve">        funcationality (as indicated by the managedElementType attribute and the</w:t>
      </w:r>
    </w:p>
    <w:p w14:paraId="427F4A4A" w14:textId="77777777" w:rsidR="006120F8" w:rsidRDefault="006120F8" w:rsidP="006120F8">
      <w:pPr>
        <w:pStyle w:val="PL"/>
      </w:pPr>
      <w:r>
        <w:t xml:space="preserve">        contained instances of different ManagedFunction IOCs).For example, a </w:t>
      </w:r>
    </w:p>
    <w:p w14:paraId="2851D353" w14:textId="77777777" w:rsidR="006120F8" w:rsidRDefault="006120F8" w:rsidP="006120F8">
      <w:pPr>
        <w:pStyle w:val="PL"/>
      </w:pPr>
      <w:r>
        <w:t xml:space="preserve">        ManagedElement is used to represent the combined functionality of 3GPP</w:t>
      </w:r>
    </w:p>
    <w:p w14:paraId="6624D3D8" w14:textId="77777777" w:rsidR="006120F8" w:rsidRDefault="006120F8" w:rsidP="006120F8">
      <w:pPr>
        <w:pStyle w:val="PL"/>
      </w:pPr>
      <w:r>
        <w:t xml:space="preserve">        defined gNBCUCPFuntion, gNBCUUPFunction and gNBDUFunction";</w:t>
      </w:r>
    </w:p>
    <w:p w14:paraId="2DDFE441" w14:textId="77777777" w:rsidR="006120F8" w:rsidRDefault="006120F8" w:rsidP="006120F8">
      <w:pPr>
        <w:pStyle w:val="PL"/>
      </w:pPr>
    </w:p>
    <w:p w14:paraId="014462D7" w14:textId="77777777" w:rsidR="006120F8" w:rsidRDefault="006120F8" w:rsidP="006120F8">
      <w:pPr>
        <w:pStyle w:val="PL"/>
      </w:pPr>
      <w:r>
        <w:t xml:space="preserve">    key id;   </w:t>
      </w:r>
    </w:p>
    <w:p w14:paraId="379081B0" w14:textId="77777777" w:rsidR="006120F8" w:rsidRDefault="006120F8" w:rsidP="006120F8">
      <w:pPr>
        <w:pStyle w:val="PL"/>
      </w:pPr>
      <w:r>
        <w:t xml:space="preserve">    uses top3gpp:Top_Grp;</w:t>
      </w:r>
    </w:p>
    <w:p w14:paraId="3DCBFD87" w14:textId="77777777" w:rsidR="006120F8" w:rsidRDefault="006120F8" w:rsidP="006120F8">
      <w:pPr>
        <w:pStyle w:val="PL"/>
      </w:pPr>
      <w:r>
        <w:t xml:space="preserve">    container attributes {</w:t>
      </w:r>
    </w:p>
    <w:p w14:paraId="55C9F903" w14:textId="77777777" w:rsidR="006120F8" w:rsidRDefault="006120F8" w:rsidP="006120F8">
      <w:pPr>
        <w:pStyle w:val="PL"/>
      </w:pPr>
      <w:r>
        <w:t xml:space="preserve">      uses ManagedElementGrp;</w:t>
      </w:r>
    </w:p>
    <w:p w14:paraId="4062C12E" w14:textId="77777777" w:rsidR="006120F8" w:rsidRDefault="006120F8" w:rsidP="006120F8">
      <w:pPr>
        <w:pStyle w:val="PL"/>
      </w:pPr>
      <w:r>
        <w:t xml:space="preserve">    }</w:t>
      </w:r>
    </w:p>
    <w:p w14:paraId="2799DA6E" w14:textId="77777777" w:rsidR="006120F8" w:rsidRDefault="006120F8" w:rsidP="006120F8">
      <w:pPr>
        <w:pStyle w:val="PL"/>
      </w:pPr>
      <w:r>
        <w:t xml:space="preserve">    </w:t>
      </w:r>
    </w:p>
    <w:p w14:paraId="545D63D5" w14:textId="77777777" w:rsidR="006120F8" w:rsidRDefault="006120F8" w:rsidP="006120F8">
      <w:pPr>
        <w:pStyle w:val="PL"/>
      </w:pPr>
      <w:r>
        <w:t xml:space="preserve">    uses meas3gpp:MeasurementSubtree {</w:t>
      </w:r>
    </w:p>
    <w:p w14:paraId="1DCBD339" w14:textId="77777777" w:rsidR="006120F8" w:rsidRDefault="006120F8" w:rsidP="006120F8">
      <w:pPr>
        <w:pStyle w:val="PL"/>
      </w:pPr>
      <w:r>
        <w:t xml:space="preserve">      if-feature MeasurementsUnderManagedElement;</w:t>
      </w:r>
    </w:p>
    <w:p w14:paraId="2F72FA50" w14:textId="77777777" w:rsidR="006120F8" w:rsidRDefault="006120F8" w:rsidP="006120F8">
      <w:pPr>
        <w:pStyle w:val="PL"/>
      </w:pPr>
      <w:r>
        <w:t xml:space="preserve">    }</w:t>
      </w:r>
    </w:p>
    <w:p w14:paraId="68F9A946" w14:textId="77777777" w:rsidR="006120F8" w:rsidRDefault="006120F8" w:rsidP="006120F8">
      <w:pPr>
        <w:pStyle w:val="PL"/>
      </w:pPr>
      <w:r>
        <w:t xml:space="preserve">    </w:t>
      </w:r>
    </w:p>
    <w:p w14:paraId="4CDFD6F1" w14:textId="77777777" w:rsidR="006120F8" w:rsidRDefault="006120F8" w:rsidP="006120F8">
      <w:pPr>
        <w:pStyle w:val="PL"/>
      </w:pPr>
      <w:r>
        <w:t xml:space="preserve">    uses subscr3gpp:SubscriptionControlSubtree {</w:t>
      </w:r>
    </w:p>
    <w:p w14:paraId="4245C6B3" w14:textId="77777777" w:rsidR="006120F8" w:rsidRDefault="006120F8" w:rsidP="006120F8">
      <w:pPr>
        <w:pStyle w:val="PL"/>
      </w:pPr>
      <w:r>
        <w:t xml:space="preserve">      if-feature SubscriptionControlUnderManagedElement;</w:t>
      </w:r>
    </w:p>
    <w:p w14:paraId="09E49121" w14:textId="77777777" w:rsidR="006120F8" w:rsidRDefault="006120F8" w:rsidP="006120F8">
      <w:pPr>
        <w:pStyle w:val="PL"/>
      </w:pPr>
      <w:r>
        <w:t xml:space="preserve">    }</w:t>
      </w:r>
    </w:p>
    <w:p w14:paraId="20A05923" w14:textId="77777777" w:rsidR="006120F8" w:rsidRDefault="006120F8" w:rsidP="006120F8">
      <w:pPr>
        <w:pStyle w:val="PL"/>
      </w:pPr>
      <w:r>
        <w:t xml:space="preserve">    </w:t>
      </w:r>
    </w:p>
    <w:p w14:paraId="42884564" w14:textId="77777777" w:rsidR="006120F8" w:rsidRDefault="006120F8" w:rsidP="006120F8">
      <w:pPr>
        <w:pStyle w:val="PL"/>
      </w:pPr>
      <w:r>
        <w:t xml:space="preserve">    uses fm3gpp:FmSubtree {</w:t>
      </w:r>
    </w:p>
    <w:p w14:paraId="00DAF795" w14:textId="77777777" w:rsidR="006120F8" w:rsidRDefault="006120F8" w:rsidP="006120F8">
      <w:pPr>
        <w:pStyle w:val="PL"/>
      </w:pPr>
      <w:r>
        <w:t xml:space="preserve">      if-feature FmUnderManagedElement;</w:t>
      </w:r>
    </w:p>
    <w:p w14:paraId="6B58B1F8" w14:textId="77777777" w:rsidR="006120F8" w:rsidRDefault="006120F8" w:rsidP="006120F8">
      <w:pPr>
        <w:pStyle w:val="PL"/>
      </w:pPr>
      <w:r>
        <w:lastRenderedPageBreak/>
        <w:t xml:space="preserve">    }</w:t>
      </w:r>
    </w:p>
    <w:p w14:paraId="44B062B1" w14:textId="77777777" w:rsidR="006120F8" w:rsidRDefault="006120F8" w:rsidP="006120F8">
      <w:pPr>
        <w:pStyle w:val="PL"/>
      </w:pPr>
    </w:p>
    <w:p w14:paraId="3DC6FF63" w14:textId="77777777" w:rsidR="006120F8" w:rsidRDefault="006120F8" w:rsidP="006120F8">
      <w:pPr>
        <w:pStyle w:val="PL"/>
      </w:pPr>
      <w:r>
        <w:t xml:space="preserve">    uses trace3gpp:TraceSubtree {</w:t>
      </w:r>
    </w:p>
    <w:p w14:paraId="16403FB3" w14:textId="77777777" w:rsidR="006120F8" w:rsidRDefault="006120F8" w:rsidP="006120F8">
      <w:pPr>
        <w:pStyle w:val="PL"/>
      </w:pPr>
      <w:r>
        <w:t xml:space="preserve">      if-feature TraceUnderManagedElement;</w:t>
      </w:r>
    </w:p>
    <w:p w14:paraId="39D87B7D" w14:textId="77777777" w:rsidR="006120F8" w:rsidRDefault="006120F8" w:rsidP="006120F8">
      <w:pPr>
        <w:pStyle w:val="PL"/>
      </w:pPr>
      <w:r>
        <w:t xml:space="preserve">    }</w:t>
      </w:r>
    </w:p>
    <w:p w14:paraId="41062C7F" w14:textId="77777777" w:rsidR="006120F8" w:rsidRDefault="006120F8" w:rsidP="006120F8">
      <w:pPr>
        <w:pStyle w:val="PL"/>
      </w:pPr>
    </w:p>
    <w:p w14:paraId="24E5E5EC" w14:textId="77777777" w:rsidR="00DD5E9A" w:rsidRDefault="00DD5E9A" w:rsidP="00DD5E9A">
      <w:pPr>
        <w:pStyle w:val="PL"/>
      </w:pPr>
      <w:r>
        <w:t xml:space="preserve">    uses files3gpp:FilesSubtree {</w:t>
      </w:r>
    </w:p>
    <w:p w14:paraId="22B243C9" w14:textId="77777777" w:rsidR="00DD5E9A" w:rsidRDefault="00DD5E9A" w:rsidP="00DD5E9A">
      <w:pPr>
        <w:pStyle w:val="PL"/>
      </w:pPr>
      <w:r>
        <w:t xml:space="preserve">      if-feature FilesUnderManagedElement;</w:t>
      </w:r>
    </w:p>
    <w:p w14:paraId="2BDF4093" w14:textId="77777777" w:rsidR="00DD5E9A" w:rsidRDefault="00DD5E9A" w:rsidP="00DD5E9A">
      <w:pPr>
        <w:pStyle w:val="PL"/>
      </w:pPr>
      <w:r>
        <w:t xml:space="preserve">    }  </w:t>
      </w:r>
    </w:p>
    <w:p w14:paraId="2EBD16FA" w14:textId="77777777" w:rsidR="00DD5E9A" w:rsidRDefault="00DD5E9A" w:rsidP="00DD5E9A">
      <w:pPr>
        <w:pStyle w:val="PL"/>
      </w:pPr>
    </w:p>
    <w:p w14:paraId="27274AEA" w14:textId="77777777" w:rsidR="00DD5E9A" w:rsidRDefault="00DD5E9A" w:rsidP="00DD5E9A">
      <w:pPr>
        <w:pStyle w:val="PL"/>
      </w:pPr>
      <w:r>
        <w:t xml:space="preserve">    uses fiveqi3gpp:Configurable5QISetSubtree {</w:t>
      </w:r>
    </w:p>
    <w:p w14:paraId="2971C189" w14:textId="77777777" w:rsidR="00DD5E9A" w:rsidRDefault="00DD5E9A" w:rsidP="00DD5E9A">
      <w:pPr>
        <w:pStyle w:val="PL"/>
      </w:pPr>
      <w:r>
        <w:t xml:space="preserve">      if-feature Configurable5QISetUnderManagedElement;</w:t>
      </w:r>
    </w:p>
    <w:p w14:paraId="0C1A6609" w14:textId="77777777" w:rsidR="006120F8" w:rsidRDefault="00DD5E9A" w:rsidP="006120F8">
      <w:pPr>
        <w:pStyle w:val="PL"/>
      </w:pPr>
      <w:r>
        <w:t xml:space="preserve">    }</w:t>
      </w:r>
      <w:r w:rsidR="006120F8">
        <w:t xml:space="preserve">  }    </w:t>
      </w:r>
    </w:p>
    <w:p w14:paraId="6BC922C3" w14:textId="77777777" w:rsidR="00B4590A" w:rsidRPr="009A1204" w:rsidRDefault="006120F8" w:rsidP="006120F8">
      <w:pPr>
        <w:pStyle w:val="PL"/>
      </w:pPr>
      <w:r>
        <w:t>}</w:t>
      </w:r>
    </w:p>
    <w:p w14:paraId="1E477539" w14:textId="77777777" w:rsidR="00CC7ADD" w:rsidRPr="00970742" w:rsidRDefault="00CC7ADD" w:rsidP="00CC7ADD">
      <w:pPr>
        <w:pStyle w:val="PL"/>
      </w:pPr>
      <w:r>
        <w:t>&lt;CODE ENDS&gt;</w:t>
      </w:r>
    </w:p>
    <w:p w14:paraId="3668D237" w14:textId="77777777" w:rsidR="0090289B" w:rsidRDefault="0090289B" w:rsidP="00753254">
      <w:pPr>
        <w:pStyle w:val="Heading2"/>
        <w:rPr>
          <w:lang w:eastAsia="zh-CN"/>
        </w:rPr>
      </w:pPr>
      <w:bookmarkStart w:id="435" w:name="_Toc27489930"/>
      <w:bookmarkStart w:id="436" w:name="_Toc36033512"/>
      <w:bookmarkStart w:id="437" w:name="_Toc36475774"/>
      <w:bookmarkStart w:id="438" w:name="_Toc44581535"/>
      <w:bookmarkStart w:id="439" w:name="_Toc51769151"/>
      <w:bookmarkStart w:id="440" w:name="_Toc138170297"/>
      <w:r>
        <w:rPr>
          <w:lang w:eastAsia="zh-CN"/>
        </w:rPr>
        <w:t>D.2.3</w:t>
      </w:r>
      <w:r>
        <w:rPr>
          <w:lang w:eastAsia="zh-CN"/>
        </w:rPr>
        <w:tab/>
        <w:t>module _3gpp-common-</w:t>
      </w:r>
      <w:r w:rsidRPr="00301480">
        <w:rPr>
          <w:lang w:eastAsia="zh-CN"/>
        </w:rPr>
        <w:t>managed-function</w:t>
      </w:r>
      <w:r w:rsidR="00147ACA">
        <w:rPr>
          <w:lang w:eastAsia="zh-CN"/>
        </w:rPr>
        <w:t>.</w:t>
      </w:r>
      <w:r w:rsidRPr="00AE0B3E">
        <w:rPr>
          <w:lang w:eastAsia="zh-CN"/>
        </w:rPr>
        <w:t>yang</w:t>
      </w:r>
      <w:bookmarkEnd w:id="435"/>
      <w:bookmarkEnd w:id="436"/>
      <w:bookmarkEnd w:id="437"/>
      <w:bookmarkEnd w:id="438"/>
      <w:bookmarkEnd w:id="439"/>
      <w:bookmarkEnd w:id="440"/>
    </w:p>
    <w:p w14:paraId="6E555EE5" w14:textId="77777777" w:rsidR="006C382E" w:rsidRPr="00970742" w:rsidRDefault="006C382E" w:rsidP="006C382E">
      <w:pPr>
        <w:pStyle w:val="PL"/>
      </w:pPr>
      <w:bookmarkStart w:id="441" w:name="_Toc27489931"/>
      <w:bookmarkStart w:id="442" w:name="_Toc36033513"/>
      <w:bookmarkStart w:id="443" w:name="_Toc36475775"/>
      <w:bookmarkStart w:id="444" w:name="_Toc44581536"/>
      <w:bookmarkStart w:id="445" w:name="_Toc51769152"/>
      <w:r>
        <w:t>&lt;CODE BEGINS&gt;</w:t>
      </w:r>
    </w:p>
    <w:p w14:paraId="5C266C01" w14:textId="77777777" w:rsidR="006C382E" w:rsidRDefault="006C382E" w:rsidP="006C382E">
      <w:pPr>
        <w:pStyle w:val="PL"/>
      </w:pPr>
      <w:r>
        <w:t>module _3gpp-common-managed-function {</w:t>
      </w:r>
    </w:p>
    <w:p w14:paraId="490A4318" w14:textId="77777777" w:rsidR="006C382E" w:rsidRDefault="006C382E" w:rsidP="006C382E">
      <w:pPr>
        <w:pStyle w:val="PL"/>
      </w:pPr>
      <w:r>
        <w:t xml:space="preserve">  yang-version 1.1;</w:t>
      </w:r>
    </w:p>
    <w:p w14:paraId="29BCDCAB" w14:textId="77777777" w:rsidR="006C382E" w:rsidRDefault="006C382E" w:rsidP="006C382E">
      <w:pPr>
        <w:pStyle w:val="PL"/>
      </w:pPr>
      <w:r>
        <w:t xml:space="preserve">  namespace urn:3gpp:sa5:_3gpp-common-managed-function;</w:t>
      </w:r>
    </w:p>
    <w:p w14:paraId="4D6A43A4" w14:textId="77777777" w:rsidR="006C382E" w:rsidRDefault="006C382E" w:rsidP="006C382E">
      <w:pPr>
        <w:pStyle w:val="PL"/>
      </w:pPr>
      <w:r>
        <w:t xml:space="preserve">  prefix mf3gpp;</w:t>
      </w:r>
    </w:p>
    <w:p w14:paraId="00B1DB46" w14:textId="77777777" w:rsidR="006C382E" w:rsidRDefault="006C382E" w:rsidP="006C382E">
      <w:pPr>
        <w:pStyle w:val="PL"/>
      </w:pPr>
    </w:p>
    <w:p w14:paraId="4235C719" w14:textId="77777777" w:rsidR="006C382E" w:rsidRDefault="006C382E" w:rsidP="006C382E">
      <w:pPr>
        <w:pStyle w:val="PL"/>
      </w:pPr>
      <w:r>
        <w:t xml:space="preserve">  import _3gpp-common-yang-types { prefix types3gpp; }</w:t>
      </w:r>
    </w:p>
    <w:p w14:paraId="2423EC8A" w14:textId="77777777" w:rsidR="006C382E" w:rsidRDefault="006C382E" w:rsidP="006C382E">
      <w:pPr>
        <w:pStyle w:val="PL"/>
      </w:pPr>
      <w:r>
        <w:t xml:space="preserve">  import _3gpp-common-yang-extensions { prefix yext3gpp; }</w:t>
      </w:r>
    </w:p>
    <w:p w14:paraId="11364300" w14:textId="77777777" w:rsidR="006C382E" w:rsidRDefault="006C382E" w:rsidP="006C382E">
      <w:pPr>
        <w:pStyle w:val="PL"/>
      </w:pPr>
      <w:r>
        <w:t xml:space="preserve">  import _3gpp-common-top { prefix top3gpp; }</w:t>
      </w:r>
    </w:p>
    <w:p w14:paraId="69B51ACF" w14:textId="77777777" w:rsidR="006C382E" w:rsidRDefault="006C382E" w:rsidP="006C382E">
      <w:pPr>
        <w:pStyle w:val="PL"/>
      </w:pPr>
      <w:r>
        <w:t xml:space="preserve">  import _3gpp-common-measurements { prefix meas3gpp; }</w:t>
      </w:r>
    </w:p>
    <w:p w14:paraId="63D25FCC" w14:textId="77777777" w:rsidR="006C382E" w:rsidRDefault="006C382E" w:rsidP="006C382E">
      <w:pPr>
        <w:pStyle w:val="PL"/>
      </w:pPr>
      <w:r>
        <w:t xml:space="preserve">  import _3gpp-common-trace { prefix trace3gpp; }</w:t>
      </w:r>
    </w:p>
    <w:p w14:paraId="18B204D5" w14:textId="77777777" w:rsidR="006C382E" w:rsidRDefault="006C382E" w:rsidP="006C382E">
      <w:pPr>
        <w:pStyle w:val="PL"/>
      </w:pPr>
      <w:r>
        <w:t xml:space="preserve">  </w:t>
      </w:r>
    </w:p>
    <w:p w14:paraId="00700C31" w14:textId="77777777" w:rsidR="006C382E" w:rsidRDefault="006C382E" w:rsidP="006C382E">
      <w:pPr>
        <w:pStyle w:val="PL"/>
      </w:pPr>
      <w:r>
        <w:t xml:space="preserve">  organization "3GPP SA5";</w:t>
      </w:r>
    </w:p>
    <w:p w14:paraId="659058BD" w14:textId="77777777" w:rsidR="006C382E" w:rsidRDefault="006C382E" w:rsidP="006C382E">
      <w:pPr>
        <w:pStyle w:val="PL"/>
      </w:pPr>
      <w:r>
        <w:t xml:space="preserve">  contact "https://www.3gpp.org/DynaReport/TSG-WG--S5--officials.htm?Itemid=464";</w:t>
      </w:r>
    </w:p>
    <w:p w14:paraId="6DA9398D" w14:textId="77777777" w:rsidR="006C382E" w:rsidRDefault="006C382E" w:rsidP="006C382E">
      <w:pPr>
        <w:pStyle w:val="PL"/>
      </w:pPr>
      <w:r>
        <w:t xml:space="preserve">  description "The module defines a base class/grouping for major 3GPP </w:t>
      </w:r>
    </w:p>
    <w:p w14:paraId="1011DB4C" w14:textId="77777777" w:rsidR="006C382E" w:rsidRDefault="006C382E" w:rsidP="006C382E">
      <w:pPr>
        <w:pStyle w:val="PL"/>
      </w:pPr>
      <w:r>
        <w:t xml:space="preserve">    functions.";</w:t>
      </w:r>
    </w:p>
    <w:p w14:paraId="1816BCDE" w14:textId="77777777" w:rsidR="006C382E" w:rsidRDefault="006C382E" w:rsidP="006C382E">
      <w:pPr>
        <w:pStyle w:val="PL"/>
      </w:pPr>
      <w:r>
        <w:t xml:space="preserve">  reference </w:t>
      </w:r>
    </w:p>
    <w:p w14:paraId="3B584459" w14:textId="77777777" w:rsidR="006C382E" w:rsidRDefault="006C382E" w:rsidP="006C382E">
      <w:pPr>
        <w:pStyle w:val="PL"/>
      </w:pPr>
      <w:r>
        <w:t xml:space="preserve">    "3GPP TS 28.622 </w:t>
      </w:r>
    </w:p>
    <w:p w14:paraId="4442F0E9" w14:textId="77777777" w:rsidR="006C382E" w:rsidRDefault="006C382E" w:rsidP="006C382E">
      <w:pPr>
        <w:pStyle w:val="PL"/>
      </w:pPr>
      <w:r>
        <w:t xml:space="preserve">    Generic Network Resource Model (NRM)</w:t>
      </w:r>
    </w:p>
    <w:p w14:paraId="5720E7AB" w14:textId="77777777" w:rsidR="006C382E" w:rsidRDefault="006C382E" w:rsidP="006C382E">
      <w:pPr>
        <w:pStyle w:val="PL"/>
      </w:pPr>
      <w:r>
        <w:t xml:space="preserve">    Integration Reference Point (IRP);</w:t>
      </w:r>
    </w:p>
    <w:p w14:paraId="246480D6" w14:textId="77777777" w:rsidR="006C382E" w:rsidRDefault="006C382E" w:rsidP="006C382E">
      <w:pPr>
        <w:pStyle w:val="PL"/>
      </w:pPr>
      <w:r>
        <w:t xml:space="preserve">    Information Service (IS)</w:t>
      </w:r>
    </w:p>
    <w:p w14:paraId="3EAF52EE" w14:textId="77777777" w:rsidR="006C382E" w:rsidRDefault="006C382E" w:rsidP="006C382E">
      <w:pPr>
        <w:pStyle w:val="PL"/>
      </w:pPr>
      <w:r>
        <w:t xml:space="preserve">    </w:t>
      </w:r>
    </w:p>
    <w:p w14:paraId="670D4F59" w14:textId="77777777" w:rsidR="006C382E" w:rsidRDefault="006C382E" w:rsidP="006C382E">
      <w:pPr>
        <w:pStyle w:val="PL"/>
      </w:pPr>
      <w:r>
        <w:t xml:space="preserve">    3GPP TS 28.620 </w:t>
      </w:r>
    </w:p>
    <w:p w14:paraId="04A9EFD6" w14:textId="77777777" w:rsidR="006C382E" w:rsidRDefault="006C382E" w:rsidP="006C382E">
      <w:pPr>
        <w:pStyle w:val="PL"/>
      </w:pPr>
      <w:r>
        <w:t xml:space="preserve">    Umbrella Information Model (UIM)";</w:t>
      </w:r>
    </w:p>
    <w:p w14:paraId="0662AACE" w14:textId="77777777" w:rsidR="006C382E" w:rsidRDefault="006C382E" w:rsidP="006C382E">
      <w:pPr>
        <w:pStyle w:val="PL"/>
      </w:pPr>
    </w:p>
    <w:p w14:paraId="123F4DF2" w14:textId="77777777" w:rsidR="00DD5E9A" w:rsidRDefault="00DD5E9A" w:rsidP="006C382E">
      <w:pPr>
        <w:pStyle w:val="PL"/>
      </w:pPr>
      <w:r w:rsidRPr="00DD5E9A">
        <w:t xml:space="preserve">  revision 2023-04-26 { reference CR-0250; }</w:t>
      </w:r>
    </w:p>
    <w:p w14:paraId="219DFDBB" w14:textId="77777777" w:rsidR="006C382E" w:rsidRDefault="006C382E" w:rsidP="006C382E">
      <w:pPr>
        <w:pStyle w:val="PL"/>
      </w:pPr>
      <w:r>
        <w:t xml:space="preserve">  revision 2023-02-14 { reference "CR-0234"; }</w:t>
      </w:r>
    </w:p>
    <w:p w14:paraId="451BA6FB" w14:textId="77777777" w:rsidR="006C382E" w:rsidRDefault="006C382E" w:rsidP="006C382E">
      <w:pPr>
        <w:pStyle w:val="PL"/>
      </w:pPr>
      <w:r>
        <w:t xml:space="preserve">  revision 2022-11-02 { reference "CR-0753"; }</w:t>
      </w:r>
    </w:p>
    <w:p w14:paraId="50E1BFED" w14:textId="77777777" w:rsidR="006C382E" w:rsidRDefault="006C382E" w:rsidP="006C382E">
      <w:pPr>
        <w:pStyle w:val="PL"/>
      </w:pPr>
      <w:r>
        <w:t xml:space="preserve">  revision 2022-10-24 { reference CR-0196;   }</w:t>
      </w:r>
    </w:p>
    <w:p w14:paraId="7F8CD1A4" w14:textId="77777777" w:rsidR="006C382E" w:rsidRDefault="006C382E" w:rsidP="006C382E">
      <w:pPr>
        <w:pStyle w:val="PL"/>
      </w:pPr>
      <w:r>
        <w:t xml:space="preserve">  revision 2022-01-07 { reference "CR-0146"; }</w:t>
      </w:r>
    </w:p>
    <w:p w14:paraId="58538C05" w14:textId="77777777" w:rsidR="006C382E" w:rsidRDefault="006C382E" w:rsidP="006C382E">
      <w:pPr>
        <w:pStyle w:val="PL"/>
      </w:pPr>
      <w:r>
        <w:t xml:space="preserve">  revision 2021-01-25 { reference "CR-0122"; }  </w:t>
      </w:r>
    </w:p>
    <w:p w14:paraId="182F7702" w14:textId="77777777" w:rsidR="006C382E" w:rsidRDefault="006C382E" w:rsidP="006C382E">
      <w:pPr>
        <w:pStyle w:val="PL"/>
      </w:pPr>
      <w:r>
        <w:t xml:space="preserve">  revision 2020-09-30 { reference "CR-bbbb"; }  </w:t>
      </w:r>
    </w:p>
    <w:p w14:paraId="6FF53D5F" w14:textId="77777777" w:rsidR="006C382E" w:rsidRDefault="006C382E" w:rsidP="006C382E">
      <w:pPr>
        <w:pStyle w:val="PL"/>
      </w:pPr>
      <w:r>
        <w:t xml:space="preserve">  revision 2020-08-06 { reference "CR-0102"; }  </w:t>
      </w:r>
    </w:p>
    <w:p w14:paraId="2E4067D0" w14:textId="77777777" w:rsidR="006C382E" w:rsidRDefault="006C382E" w:rsidP="006C382E">
      <w:pPr>
        <w:pStyle w:val="PL"/>
      </w:pPr>
      <w:r>
        <w:t xml:space="preserve">  revision 2020-08-03 { reference "CR-0095"; }  </w:t>
      </w:r>
    </w:p>
    <w:p w14:paraId="77DB6B9A" w14:textId="77777777" w:rsidR="006C382E" w:rsidRDefault="006C382E" w:rsidP="006C382E">
      <w:pPr>
        <w:pStyle w:val="PL"/>
      </w:pPr>
      <w:r>
        <w:t xml:space="preserve">  revision 2020-06-23 { reference "CR-085"; }</w:t>
      </w:r>
    </w:p>
    <w:p w14:paraId="37BBF95E" w14:textId="77777777" w:rsidR="006C382E" w:rsidRDefault="006C382E" w:rsidP="006C382E">
      <w:pPr>
        <w:pStyle w:val="PL"/>
      </w:pPr>
      <w:r>
        <w:t xml:space="preserve">  revision 2020-06-08 { reference "CR-0092"; }  </w:t>
      </w:r>
    </w:p>
    <w:p w14:paraId="415A5FE5" w14:textId="77777777" w:rsidR="006C382E" w:rsidRDefault="006C382E" w:rsidP="006C382E">
      <w:pPr>
        <w:pStyle w:val="PL"/>
      </w:pPr>
      <w:r>
        <w:t xml:space="preserve">  revision 2019-11-21 { reference "S5-197275, S5-197735"; }</w:t>
      </w:r>
    </w:p>
    <w:p w14:paraId="431D9860" w14:textId="77777777" w:rsidR="006C382E" w:rsidRDefault="006C382E" w:rsidP="006C382E">
      <w:pPr>
        <w:pStyle w:val="PL"/>
      </w:pPr>
      <w:r>
        <w:t xml:space="preserve">  revision 2019-10-28 { reference S5-193518 ; }</w:t>
      </w:r>
    </w:p>
    <w:p w14:paraId="616B7FF4" w14:textId="77777777" w:rsidR="006C382E" w:rsidRDefault="006C382E" w:rsidP="006C382E">
      <w:pPr>
        <w:pStyle w:val="PL"/>
      </w:pPr>
      <w:r>
        <w:t xml:space="preserve">  revision 2019-06-18 { reference  "Initial revision"; }</w:t>
      </w:r>
    </w:p>
    <w:p w14:paraId="74188EC0" w14:textId="77777777" w:rsidR="006C382E" w:rsidRDefault="006C382E" w:rsidP="006C382E">
      <w:pPr>
        <w:pStyle w:val="PL"/>
      </w:pPr>
    </w:p>
    <w:p w14:paraId="6D295728" w14:textId="77777777" w:rsidR="006C382E" w:rsidRDefault="006C382E" w:rsidP="006C382E">
      <w:pPr>
        <w:pStyle w:val="PL"/>
      </w:pPr>
      <w:r>
        <w:t xml:space="preserve">  feature MeasurementsUnderManagedFunction {</w:t>
      </w:r>
    </w:p>
    <w:p w14:paraId="660179AA" w14:textId="77777777" w:rsidR="006C382E" w:rsidRDefault="006C382E" w:rsidP="006C382E">
      <w:pPr>
        <w:pStyle w:val="PL"/>
      </w:pPr>
      <w:r>
        <w:t xml:space="preserve">    description "The MeasurementSubtree shall be contained under ManageElement";</w:t>
      </w:r>
    </w:p>
    <w:p w14:paraId="61A54A65" w14:textId="77777777" w:rsidR="006C382E" w:rsidRDefault="006C382E" w:rsidP="006C382E">
      <w:pPr>
        <w:pStyle w:val="PL"/>
      </w:pPr>
      <w:r>
        <w:t xml:space="preserve">  }</w:t>
      </w:r>
    </w:p>
    <w:p w14:paraId="1D23E427" w14:textId="77777777" w:rsidR="006C382E" w:rsidRDefault="006C382E" w:rsidP="006C382E">
      <w:pPr>
        <w:pStyle w:val="PL"/>
      </w:pPr>
    </w:p>
    <w:p w14:paraId="04F46F62" w14:textId="77777777" w:rsidR="006C382E" w:rsidRDefault="006C382E" w:rsidP="006C382E">
      <w:pPr>
        <w:pStyle w:val="PL"/>
      </w:pPr>
      <w:r>
        <w:t xml:space="preserve">  feature TraceUnderManagedFunction {</w:t>
      </w:r>
    </w:p>
    <w:p w14:paraId="3061B375" w14:textId="77777777" w:rsidR="006C382E" w:rsidRDefault="006C382E" w:rsidP="006C382E">
      <w:pPr>
        <w:pStyle w:val="PL"/>
      </w:pPr>
      <w:r>
        <w:t xml:space="preserve">    description "The TraceSubtree shall be contained under ManagedFunction";</w:t>
      </w:r>
    </w:p>
    <w:p w14:paraId="2F2E5377" w14:textId="77777777" w:rsidR="006C382E" w:rsidRDefault="006C382E" w:rsidP="006C382E">
      <w:pPr>
        <w:pStyle w:val="PL"/>
      </w:pPr>
      <w:r>
        <w:t xml:space="preserve">  }</w:t>
      </w:r>
    </w:p>
    <w:p w14:paraId="1F44CC68" w14:textId="77777777" w:rsidR="006C382E" w:rsidRDefault="006C382E" w:rsidP="006C382E">
      <w:pPr>
        <w:pStyle w:val="PL"/>
      </w:pPr>
      <w:r>
        <w:t xml:space="preserve">  </w:t>
      </w:r>
    </w:p>
    <w:p w14:paraId="2D6272E5" w14:textId="77777777" w:rsidR="006C382E" w:rsidRDefault="006C382E" w:rsidP="006C382E">
      <w:pPr>
        <w:pStyle w:val="PL"/>
      </w:pPr>
      <w:r>
        <w:t xml:space="preserve">  grouping OperationGrp {</w:t>
      </w:r>
    </w:p>
    <w:p w14:paraId="34DE8F1D" w14:textId="77777777" w:rsidR="006C382E" w:rsidRDefault="006C382E" w:rsidP="006C382E">
      <w:pPr>
        <w:pStyle w:val="PL"/>
      </w:pPr>
      <w:r>
        <w:t xml:space="preserve">    description "This data type represents an operation.";</w:t>
      </w:r>
    </w:p>
    <w:p w14:paraId="59250FCB" w14:textId="77777777" w:rsidR="006C382E" w:rsidRDefault="006C382E" w:rsidP="006C382E">
      <w:pPr>
        <w:pStyle w:val="PL"/>
      </w:pPr>
      <w:r>
        <w:t xml:space="preserve">    reference "3gpp TS 28.622";</w:t>
      </w:r>
    </w:p>
    <w:p w14:paraId="7DDBCACA" w14:textId="77777777" w:rsidR="006C382E" w:rsidRDefault="006C382E" w:rsidP="006C382E">
      <w:pPr>
        <w:pStyle w:val="PL"/>
      </w:pPr>
      <w:r>
        <w:t xml:space="preserve">    </w:t>
      </w:r>
    </w:p>
    <w:p w14:paraId="73FFA4BC" w14:textId="77777777" w:rsidR="006C382E" w:rsidRDefault="006C382E" w:rsidP="006C382E">
      <w:pPr>
        <w:pStyle w:val="PL"/>
      </w:pPr>
      <w:r>
        <w:t xml:space="preserve">    leaf name {</w:t>
      </w:r>
    </w:p>
    <w:p w14:paraId="315FBC28" w14:textId="77777777" w:rsidR="006C382E" w:rsidRDefault="006C382E" w:rsidP="006C382E">
      <w:pPr>
        <w:pStyle w:val="PL"/>
      </w:pPr>
      <w:r>
        <w:t xml:space="preserve">      type string;</w:t>
      </w:r>
    </w:p>
    <w:p w14:paraId="40C207BF" w14:textId="77777777" w:rsidR="006C382E" w:rsidRDefault="006C382E" w:rsidP="006C382E">
      <w:pPr>
        <w:pStyle w:val="PL"/>
      </w:pPr>
      <w:r>
        <w:t xml:space="preserve">      mandatory true;</w:t>
      </w:r>
    </w:p>
    <w:p w14:paraId="6EB01395" w14:textId="77777777" w:rsidR="006C382E" w:rsidRDefault="006C382E" w:rsidP="006C382E">
      <w:pPr>
        <w:pStyle w:val="PL"/>
      </w:pPr>
      <w:r>
        <w:t xml:space="preserve">      yext3gpp:notNotifyable;</w:t>
      </w:r>
    </w:p>
    <w:p w14:paraId="73EC3C3A" w14:textId="77777777" w:rsidR="006C382E" w:rsidRDefault="006C382E" w:rsidP="006C382E">
      <w:pPr>
        <w:pStyle w:val="PL"/>
      </w:pPr>
      <w:r>
        <w:t xml:space="preserve">    }</w:t>
      </w:r>
    </w:p>
    <w:p w14:paraId="48CF7C13" w14:textId="77777777" w:rsidR="006C382E" w:rsidRDefault="006C382E" w:rsidP="006C382E">
      <w:pPr>
        <w:pStyle w:val="PL"/>
      </w:pPr>
      <w:r>
        <w:t xml:space="preserve">    </w:t>
      </w:r>
    </w:p>
    <w:p w14:paraId="5AD7BA3F" w14:textId="77777777" w:rsidR="006C382E" w:rsidRDefault="006C382E" w:rsidP="006C382E">
      <w:pPr>
        <w:pStyle w:val="PL"/>
      </w:pPr>
      <w:r>
        <w:t xml:space="preserve">    leaf-list allowedNFTypes {</w:t>
      </w:r>
    </w:p>
    <w:p w14:paraId="2110D875" w14:textId="77777777" w:rsidR="006C382E" w:rsidRDefault="006C382E" w:rsidP="006C382E">
      <w:pPr>
        <w:pStyle w:val="PL"/>
      </w:pPr>
      <w:r>
        <w:lastRenderedPageBreak/>
        <w:t xml:space="preserve">      type string; </w:t>
      </w:r>
    </w:p>
    <w:p w14:paraId="1E4CC49E" w14:textId="77777777" w:rsidR="006C382E" w:rsidRDefault="006C382E" w:rsidP="006C382E">
      <w:pPr>
        <w:pStyle w:val="PL"/>
      </w:pPr>
      <w:r>
        <w:t xml:space="preserve">      min-elements 1;</w:t>
      </w:r>
    </w:p>
    <w:p w14:paraId="021F9926" w14:textId="77777777" w:rsidR="006C382E" w:rsidRDefault="006C382E" w:rsidP="006C382E">
      <w:pPr>
        <w:pStyle w:val="PL"/>
      </w:pPr>
      <w:r>
        <w:t xml:space="preserve">      description "The type of the managed NF service instance</w:t>
      </w:r>
    </w:p>
    <w:p w14:paraId="1142FFAE" w14:textId="77777777" w:rsidR="006C382E" w:rsidRDefault="006C382E" w:rsidP="006C382E">
      <w:pPr>
        <w:pStyle w:val="PL"/>
      </w:pPr>
      <w:r>
        <w:t xml:space="preserve">        The specifc values allowed are described in TS 23.501";</w:t>
      </w:r>
    </w:p>
    <w:p w14:paraId="52576485" w14:textId="77777777" w:rsidR="006C382E" w:rsidRDefault="006C382E" w:rsidP="006C382E">
      <w:pPr>
        <w:pStyle w:val="PL"/>
      </w:pPr>
      <w:r>
        <w:t xml:space="preserve">    }</w:t>
      </w:r>
    </w:p>
    <w:p w14:paraId="7DB81688" w14:textId="77777777" w:rsidR="006C382E" w:rsidRDefault="006C382E" w:rsidP="006C382E">
      <w:pPr>
        <w:pStyle w:val="PL"/>
      </w:pPr>
    </w:p>
    <w:p w14:paraId="1A4565E8" w14:textId="77777777" w:rsidR="006C382E" w:rsidRDefault="006C382E" w:rsidP="006C382E">
      <w:pPr>
        <w:pStyle w:val="PL"/>
      </w:pPr>
      <w:r>
        <w:t xml:space="preserve">    leaf operationSemantics {</w:t>
      </w:r>
    </w:p>
    <w:p w14:paraId="73632A8D" w14:textId="77777777" w:rsidR="006C382E" w:rsidRDefault="006C382E" w:rsidP="006C382E">
      <w:pPr>
        <w:pStyle w:val="PL"/>
      </w:pPr>
      <w:r>
        <w:t xml:space="preserve">      type enumeration {</w:t>
      </w:r>
    </w:p>
    <w:p w14:paraId="3E64690C" w14:textId="77777777" w:rsidR="006C382E" w:rsidRDefault="006C382E" w:rsidP="006C382E">
      <w:pPr>
        <w:pStyle w:val="PL"/>
      </w:pPr>
      <w:r>
        <w:t xml:space="preserve">        enum REQUEST_RESPONSE;</w:t>
      </w:r>
    </w:p>
    <w:p w14:paraId="2D1EB4B9" w14:textId="77777777" w:rsidR="006C382E" w:rsidRDefault="006C382E" w:rsidP="006C382E">
      <w:pPr>
        <w:pStyle w:val="PL"/>
      </w:pPr>
      <w:r>
        <w:t xml:space="preserve">        enum SUBSCRIBE_NOTIFY;</w:t>
      </w:r>
    </w:p>
    <w:p w14:paraId="0E07DC00" w14:textId="77777777" w:rsidR="006C382E" w:rsidRDefault="006C382E" w:rsidP="006C382E">
      <w:pPr>
        <w:pStyle w:val="PL"/>
      </w:pPr>
    </w:p>
    <w:p w14:paraId="5E8FA7B7" w14:textId="77777777" w:rsidR="006C382E" w:rsidRDefault="006C382E" w:rsidP="006C382E">
      <w:pPr>
        <w:pStyle w:val="PL"/>
      </w:pPr>
      <w:r>
        <w:t xml:space="preserve">      }</w:t>
      </w:r>
    </w:p>
    <w:p w14:paraId="48220EC4" w14:textId="77777777" w:rsidR="006C382E" w:rsidRDefault="006C382E" w:rsidP="006C382E">
      <w:pPr>
        <w:pStyle w:val="PL"/>
      </w:pPr>
      <w:r>
        <w:t xml:space="preserve">      config false;</w:t>
      </w:r>
    </w:p>
    <w:p w14:paraId="5D9D55A2" w14:textId="77777777" w:rsidR="006C382E" w:rsidRDefault="006C382E" w:rsidP="006C382E">
      <w:pPr>
        <w:pStyle w:val="PL"/>
      </w:pPr>
      <w:r>
        <w:t xml:space="preserve">      mandatory true;</w:t>
      </w:r>
    </w:p>
    <w:p w14:paraId="77EB1F49" w14:textId="77777777" w:rsidR="006C382E" w:rsidRDefault="006C382E" w:rsidP="006C382E">
      <w:pPr>
        <w:pStyle w:val="PL"/>
      </w:pPr>
      <w:r>
        <w:t xml:space="preserve">      description "Semantics type of the operation.";</w:t>
      </w:r>
    </w:p>
    <w:p w14:paraId="121C21E4" w14:textId="77777777" w:rsidR="006C382E" w:rsidRDefault="006C382E" w:rsidP="006C382E">
      <w:pPr>
        <w:pStyle w:val="PL"/>
      </w:pPr>
      <w:r>
        <w:t xml:space="preserve">      reference "3GPP TS 23.502";</w:t>
      </w:r>
    </w:p>
    <w:p w14:paraId="5C4CF0BB" w14:textId="77777777" w:rsidR="006C382E" w:rsidRDefault="006C382E" w:rsidP="006C382E">
      <w:pPr>
        <w:pStyle w:val="PL"/>
      </w:pPr>
      <w:r>
        <w:t xml:space="preserve">    }</w:t>
      </w:r>
    </w:p>
    <w:p w14:paraId="0EBC2C06" w14:textId="77777777" w:rsidR="006C382E" w:rsidRDefault="006C382E" w:rsidP="006C382E">
      <w:pPr>
        <w:pStyle w:val="PL"/>
      </w:pPr>
      <w:r>
        <w:t xml:space="preserve">  }</w:t>
      </w:r>
    </w:p>
    <w:p w14:paraId="63F19FD8" w14:textId="77777777" w:rsidR="006C382E" w:rsidRDefault="006C382E" w:rsidP="006C382E">
      <w:pPr>
        <w:pStyle w:val="PL"/>
      </w:pPr>
      <w:r>
        <w:t xml:space="preserve">  </w:t>
      </w:r>
    </w:p>
    <w:p w14:paraId="478E0E1D" w14:textId="77777777" w:rsidR="006C382E" w:rsidRDefault="006C382E" w:rsidP="006C382E">
      <w:pPr>
        <w:pStyle w:val="PL"/>
      </w:pPr>
      <w:r>
        <w:t xml:space="preserve">  grouping ManagedNFServiceGrp {  </w:t>
      </w:r>
    </w:p>
    <w:p w14:paraId="2FC056E9" w14:textId="77777777" w:rsidR="006C382E" w:rsidRDefault="006C382E" w:rsidP="006C382E">
      <w:pPr>
        <w:pStyle w:val="PL"/>
      </w:pPr>
      <w:r>
        <w:t xml:space="preserve">    description "A ManagedNFService represents a Network Function (NF) service.";</w:t>
      </w:r>
    </w:p>
    <w:p w14:paraId="00D30376" w14:textId="77777777" w:rsidR="006C382E" w:rsidRDefault="006C382E" w:rsidP="006C382E">
      <w:pPr>
        <w:pStyle w:val="PL"/>
      </w:pPr>
      <w:r>
        <w:t xml:space="preserve">    reference "Clause 7 of 3GPP TS 23.501.";</w:t>
      </w:r>
    </w:p>
    <w:p w14:paraId="3A387F0A" w14:textId="77777777" w:rsidR="006C382E" w:rsidRDefault="006C382E" w:rsidP="006C382E">
      <w:pPr>
        <w:pStyle w:val="PL"/>
      </w:pPr>
    </w:p>
    <w:p w14:paraId="246E6CD1" w14:textId="77777777" w:rsidR="006C382E" w:rsidRDefault="006C382E" w:rsidP="006C382E">
      <w:pPr>
        <w:pStyle w:val="PL"/>
      </w:pPr>
      <w:r>
        <w:t xml:space="preserve">    leaf userLabel {</w:t>
      </w:r>
    </w:p>
    <w:p w14:paraId="3B51461F" w14:textId="77777777" w:rsidR="006C382E" w:rsidRDefault="006C382E" w:rsidP="006C382E">
      <w:pPr>
        <w:pStyle w:val="PL"/>
      </w:pPr>
      <w:r>
        <w:t xml:space="preserve">        type string;</w:t>
      </w:r>
    </w:p>
    <w:p w14:paraId="37FBF5F1" w14:textId="77777777" w:rsidR="006C382E" w:rsidRDefault="006C382E" w:rsidP="006C382E">
      <w:pPr>
        <w:pStyle w:val="PL"/>
      </w:pPr>
      <w:r>
        <w:t xml:space="preserve">        description "A user-friendly (and user assignable) name of this object.";</w:t>
      </w:r>
    </w:p>
    <w:p w14:paraId="581700DB" w14:textId="77777777" w:rsidR="006C382E" w:rsidRDefault="006C382E" w:rsidP="006C382E">
      <w:pPr>
        <w:pStyle w:val="PL"/>
      </w:pPr>
      <w:r>
        <w:t xml:space="preserve">    }      </w:t>
      </w:r>
    </w:p>
    <w:p w14:paraId="0588B764" w14:textId="77777777" w:rsidR="006C382E" w:rsidRDefault="006C382E" w:rsidP="006C382E">
      <w:pPr>
        <w:pStyle w:val="PL"/>
      </w:pPr>
      <w:r>
        <w:t xml:space="preserve"> </w:t>
      </w:r>
    </w:p>
    <w:p w14:paraId="68F02508" w14:textId="77777777" w:rsidR="006C382E" w:rsidRDefault="006C382E" w:rsidP="006C382E">
      <w:pPr>
        <w:pStyle w:val="PL"/>
      </w:pPr>
      <w:r>
        <w:t xml:space="preserve">    leaf nFServiceType {</w:t>
      </w:r>
    </w:p>
    <w:p w14:paraId="5FC99C77" w14:textId="77777777" w:rsidR="006C382E" w:rsidRDefault="006C382E" w:rsidP="006C382E">
      <w:pPr>
        <w:pStyle w:val="PL"/>
      </w:pPr>
      <w:r>
        <w:t xml:space="preserve">      config false;</w:t>
      </w:r>
    </w:p>
    <w:p w14:paraId="54846509" w14:textId="77777777" w:rsidR="006C382E" w:rsidRDefault="006C382E" w:rsidP="006C382E">
      <w:pPr>
        <w:pStyle w:val="PL"/>
      </w:pPr>
      <w:r>
        <w:t xml:space="preserve">      mandatory true;</w:t>
      </w:r>
    </w:p>
    <w:p w14:paraId="7624E202" w14:textId="77777777" w:rsidR="006C382E" w:rsidRDefault="006C382E" w:rsidP="006C382E">
      <w:pPr>
        <w:pStyle w:val="PL"/>
      </w:pPr>
      <w:r>
        <w:t xml:space="preserve">      type string; </w:t>
      </w:r>
    </w:p>
    <w:p w14:paraId="7FFF5B76" w14:textId="77777777" w:rsidR="006C382E" w:rsidRDefault="006C382E" w:rsidP="006C382E">
      <w:pPr>
        <w:pStyle w:val="PL"/>
      </w:pPr>
      <w:r>
        <w:t xml:space="preserve">      description "The type of the managed NF service instance</w:t>
      </w:r>
    </w:p>
    <w:p w14:paraId="0264BE13" w14:textId="77777777" w:rsidR="006C382E" w:rsidRDefault="006C382E" w:rsidP="006C382E">
      <w:pPr>
        <w:pStyle w:val="PL"/>
      </w:pPr>
      <w:r>
        <w:t xml:space="preserve">        The specifc values allowed are described in clause 7.2 of TS 23.501";</w:t>
      </w:r>
    </w:p>
    <w:p w14:paraId="6DDC8A49" w14:textId="77777777" w:rsidR="006C382E" w:rsidRDefault="006C382E" w:rsidP="006C382E">
      <w:pPr>
        <w:pStyle w:val="PL"/>
      </w:pPr>
      <w:r>
        <w:t xml:space="preserve">      yext3gpp:notNotifyable;</w:t>
      </w:r>
    </w:p>
    <w:p w14:paraId="40B1F2E1" w14:textId="77777777" w:rsidR="006C382E" w:rsidRDefault="006C382E" w:rsidP="006C382E">
      <w:pPr>
        <w:pStyle w:val="PL"/>
      </w:pPr>
      <w:r>
        <w:t xml:space="preserve">    }</w:t>
      </w:r>
    </w:p>
    <w:p w14:paraId="05BF82ED" w14:textId="77777777" w:rsidR="006C382E" w:rsidRDefault="006C382E" w:rsidP="006C382E">
      <w:pPr>
        <w:pStyle w:val="PL"/>
      </w:pPr>
      <w:r>
        <w:t xml:space="preserve"> </w:t>
      </w:r>
    </w:p>
    <w:p w14:paraId="1F0E61C4" w14:textId="77777777" w:rsidR="006C382E" w:rsidRDefault="006C382E" w:rsidP="006C382E">
      <w:pPr>
        <w:pStyle w:val="PL"/>
      </w:pPr>
      <w:r>
        <w:t xml:space="preserve">    list sAP {</w:t>
      </w:r>
    </w:p>
    <w:p w14:paraId="05C9615E" w14:textId="77777777" w:rsidR="006C382E" w:rsidRDefault="006C382E" w:rsidP="006C382E">
      <w:pPr>
        <w:pStyle w:val="PL"/>
      </w:pPr>
      <w:r>
        <w:t xml:space="preserve">      key "host port";  </w:t>
      </w:r>
    </w:p>
    <w:p w14:paraId="19A8F95D" w14:textId="77777777" w:rsidR="006C382E" w:rsidRDefault="006C382E" w:rsidP="006C382E">
      <w:pPr>
        <w:pStyle w:val="PL"/>
      </w:pPr>
      <w:r>
        <w:t xml:space="preserve">      min-elements 1;</w:t>
      </w:r>
    </w:p>
    <w:p w14:paraId="027330B1" w14:textId="77777777" w:rsidR="006C382E" w:rsidRDefault="006C382E" w:rsidP="006C382E">
      <w:pPr>
        <w:pStyle w:val="PL"/>
      </w:pPr>
      <w:r>
        <w:t xml:space="preserve">      max-elements 1;</w:t>
      </w:r>
    </w:p>
    <w:p w14:paraId="181FA9DB" w14:textId="77777777" w:rsidR="006C382E" w:rsidRDefault="006C382E" w:rsidP="006C382E">
      <w:pPr>
        <w:pStyle w:val="PL"/>
      </w:pPr>
      <w:r>
        <w:t xml:space="preserve">      description "The service access point of the managed NF service instance";</w:t>
      </w:r>
    </w:p>
    <w:p w14:paraId="11C3E8D7" w14:textId="77777777" w:rsidR="006C382E" w:rsidRDefault="006C382E" w:rsidP="006C382E">
      <w:pPr>
        <w:pStyle w:val="PL"/>
      </w:pPr>
      <w:r>
        <w:t xml:space="preserve">      uses types3gpp:SAPGrp;            </w:t>
      </w:r>
    </w:p>
    <w:p w14:paraId="23C84604" w14:textId="77777777" w:rsidR="006C382E" w:rsidRDefault="006C382E" w:rsidP="006C382E">
      <w:pPr>
        <w:pStyle w:val="PL"/>
      </w:pPr>
      <w:r>
        <w:t xml:space="preserve">    }</w:t>
      </w:r>
    </w:p>
    <w:p w14:paraId="5532CCFC" w14:textId="77777777" w:rsidR="006C382E" w:rsidRDefault="006C382E" w:rsidP="006C382E">
      <w:pPr>
        <w:pStyle w:val="PL"/>
      </w:pPr>
      <w:r>
        <w:t xml:space="preserve"> </w:t>
      </w:r>
    </w:p>
    <w:p w14:paraId="18EECEF8" w14:textId="77777777" w:rsidR="006C382E" w:rsidRDefault="006C382E" w:rsidP="006C382E">
      <w:pPr>
        <w:pStyle w:val="PL"/>
      </w:pPr>
      <w:r>
        <w:t xml:space="preserve">    list operations {</w:t>
      </w:r>
    </w:p>
    <w:p w14:paraId="1C86B765" w14:textId="77777777" w:rsidR="006C382E" w:rsidRDefault="006C382E" w:rsidP="006C382E">
      <w:pPr>
        <w:pStyle w:val="PL"/>
      </w:pPr>
      <w:r>
        <w:t xml:space="preserve">      key name;</w:t>
      </w:r>
    </w:p>
    <w:p w14:paraId="7736531D" w14:textId="77777777" w:rsidR="006C382E" w:rsidRDefault="006C382E" w:rsidP="006C382E">
      <w:pPr>
        <w:pStyle w:val="PL"/>
      </w:pPr>
      <w:r>
        <w:t xml:space="preserve">      min-elements 1;</w:t>
      </w:r>
    </w:p>
    <w:p w14:paraId="7A1F6CED" w14:textId="77777777" w:rsidR="006C382E" w:rsidRDefault="006C382E" w:rsidP="006C382E">
      <w:pPr>
        <w:pStyle w:val="PL"/>
      </w:pPr>
      <w:r>
        <w:t xml:space="preserve">      uses OperationGrp ;</w:t>
      </w:r>
    </w:p>
    <w:p w14:paraId="22A2C7CB" w14:textId="77777777" w:rsidR="006C382E" w:rsidRDefault="006C382E" w:rsidP="006C382E">
      <w:pPr>
        <w:pStyle w:val="PL"/>
      </w:pPr>
      <w:r>
        <w:t xml:space="preserve">      description "Set of operations supported by the managed NF </w:t>
      </w:r>
    </w:p>
    <w:p w14:paraId="59D78EC9" w14:textId="77777777" w:rsidR="006C382E" w:rsidRDefault="006C382E" w:rsidP="006C382E">
      <w:pPr>
        <w:pStyle w:val="PL"/>
      </w:pPr>
      <w:r>
        <w:t xml:space="preserve">        service instance";</w:t>
      </w:r>
    </w:p>
    <w:p w14:paraId="3D8D9F45" w14:textId="77777777" w:rsidR="006C382E" w:rsidRDefault="006C382E" w:rsidP="006C382E">
      <w:pPr>
        <w:pStyle w:val="PL"/>
      </w:pPr>
      <w:r>
        <w:t xml:space="preserve">    }</w:t>
      </w:r>
    </w:p>
    <w:p w14:paraId="7D23E345" w14:textId="77777777" w:rsidR="006C382E" w:rsidRDefault="006C382E" w:rsidP="006C382E">
      <w:pPr>
        <w:pStyle w:val="PL"/>
      </w:pPr>
    </w:p>
    <w:p w14:paraId="64D2B9A9" w14:textId="77777777" w:rsidR="006C382E" w:rsidRDefault="006C382E" w:rsidP="006C382E">
      <w:pPr>
        <w:pStyle w:val="PL"/>
      </w:pPr>
      <w:r>
        <w:t xml:space="preserve">    leaf administrativeState  {</w:t>
      </w:r>
    </w:p>
    <w:p w14:paraId="0329824F" w14:textId="77777777" w:rsidR="006C382E" w:rsidRDefault="006C382E" w:rsidP="006C382E">
      <w:pPr>
        <w:pStyle w:val="PL"/>
      </w:pPr>
      <w:r>
        <w:t xml:space="preserve">      type types3gpp:AdministrativeState;</w:t>
      </w:r>
    </w:p>
    <w:p w14:paraId="6A78B21D" w14:textId="77777777" w:rsidR="006C382E" w:rsidRDefault="006C382E" w:rsidP="006C382E">
      <w:pPr>
        <w:pStyle w:val="PL"/>
      </w:pPr>
      <w:r>
        <w:t xml:space="preserve">      mandatory true;</w:t>
      </w:r>
    </w:p>
    <w:p w14:paraId="33560331" w14:textId="77777777" w:rsidR="006C382E" w:rsidRDefault="006C382E" w:rsidP="006C382E">
      <w:pPr>
        <w:pStyle w:val="PL"/>
      </w:pPr>
      <w:r>
        <w:t xml:space="preserve">      description "Permission to use or prohibition against using the instance";</w:t>
      </w:r>
    </w:p>
    <w:p w14:paraId="05C53490" w14:textId="77777777" w:rsidR="006C382E" w:rsidRDefault="006C382E" w:rsidP="006C382E">
      <w:pPr>
        <w:pStyle w:val="PL"/>
      </w:pPr>
      <w:r>
        <w:t xml:space="preserve">    }</w:t>
      </w:r>
    </w:p>
    <w:p w14:paraId="797E2FE8" w14:textId="77777777" w:rsidR="006C382E" w:rsidRDefault="006C382E" w:rsidP="006C382E">
      <w:pPr>
        <w:pStyle w:val="PL"/>
      </w:pPr>
    </w:p>
    <w:p w14:paraId="7900CEF0" w14:textId="77777777" w:rsidR="006C382E" w:rsidRDefault="006C382E" w:rsidP="006C382E">
      <w:pPr>
        <w:pStyle w:val="PL"/>
      </w:pPr>
      <w:r>
        <w:t xml:space="preserve">    leaf operationalState  {</w:t>
      </w:r>
    </w:p>
    <w:p w14:paraId="2F0FD08A" w14:textId="77777777" w:rsidR="006C382E" w:rsidRDefault="006C382E" w:rsidP="006C382E">
      <w:pPr>
        <w:pStyle w:val="PL"/>
      </w:pPr>
      <w:r>
        <w:t xml:space="preserve">      type types3gpp:OperationalState;</w:t>
      </w:r>
    </w:p>
    <w:p w14:paraId="0CC001A6" w14:textId="77777777" w:rsidR="006C382E" w:rsidRDefault="006C382E" w:rsidP="006C382E">
      <w:pPr>
        <w:pStyle w:val="PL"/>
      </w:pPr>
      <w:r>
        <w:t xml:space="preserve">      config false;</w:t>
      </w:r>
    </w:p>
    <w:p w14:paraId="3D0BE3AB" w14:textId="77777777" w:rsidR="006C382E" w:rsidRDefault="006C382E" w:rsidP="006C382E">
      <w:pPr>
        <w:pStyle w:val="PL"/>
      </w:pPr>
      <w:r>
        <w:t xml:space="preserve">      mandatory true;</w:t>
      </w:r>
    </w:p>
    <w:p w14:paraId="0C29F0F7" w14:textId="77777777" w:rsidR="006C382E" w:rsidRDefault="006C382E" w:rsidP="006C382E">
      <w:pPr>
        <w:pStyle w:val="PL"/>
      </w:pPr>
      <w:r>
        <w:t xml:space="preserve">      description "Describes whether the resource is installed and working";</w:t>
      </w:r>
    </w:p>
    <w:p w14:paraId="400DDF0A" w14:textId="77777777" w:rsidR="006C382E" w:rsidRDefault="006C382E" w:rsidP="006C382E">
      <w:pPr>
        <w:pStyle w:val="PL"/>
      </w:pPr>
      <w:r>
        <w:t xml:space="preserve">    }</w:t>
      </w:r>
    </w:p>
    <w:p w14:paraId="6F325C05" w14:textId="77777777" w:rsidR="006C382E" w:rsidRDefault="006C382E" w:rsidP="006C382E">
      <w:pPr>
        <w:pStyle w:val="PL"/>
      </w:pPr>
      <w:r>
        <w:t xml:space="preserve"> </w:t>
      </w:r>
    </w:p>
    <w:p w14:paraId="7A012067" w14:textId="77777777" w:rsidR="006C382E" w:rsidRDefault="006C382E" w:rsidP="006C382E">
      <w:pPr>
        <w:pStyle w:val="PL"/>
      </w:pPr>
      <w:r>
        <w:t xml:space="preserve">    leaf usageState {</w:t>
      </w:r>
    </w:p>
    <w:p w14:paraId="18450189" w14:textId="77777777" w:rsidR="006C382E" w:rsidRDefault="006C382E" w:rsidP="006C382E">
      <w:pPr>
        <w:pStyle w:val="PL"/>
      </w:pPr>
      <w:r>
        <w:t xml:space="preserve">      type types3gpp:usageState ;</w:t>
      </w:r>
    </w:p>
    <w:p w14:paraId="2A58B0D3" w14:textId="77777777" w:rsidR="006C382E" w:rsidRDefault="006C382E" w:rsidP="006C382E">
      <w:pPr>
        <w:pStyle w:val="PL"/>
      </w:pPr>
      <w:r>
        <w:t xml:space="preserve">      config false;</w:t>
      </w:r>
    </w:p>
    <w:p w14:paraId="27845024" w14:textId="77777777" w:rsidR="006C382E" w:rsidRDefault="006C382E" w:rsidP="006C382E">
      <w:pPr>
        <w:pStyle w:val="PL"/>
      </w:pPr>
      <w:r>
        <w:t xml:space="preserve">      mandatory true;</w:t>
      </w:r>
    </w:p>
    <w:p w14:paraId="1A03457B" w14:textId="77777777" w:rsidR="006C382E" w:rsidRDefault="006C382E" w:rsidP="006C382E">
      <w:pPr>
        <w:pStyle w:val="PL"/>
      </w:pPr>
      <w:r>
        <w:t xml:space="preserve">      description "Describes whether the resource is actively in use at a </w:t>
      </w:r>
    </w:p>
    <w:p w14:paraId="0A8D2F57" w14:textId="77777777" w:rsidR="006C382E" w:rsidRDefault="006C382E" w:rsidP="006C382E">
      <w:pPr>
        <w:pStyle w:val="PL"/>
      </w:pPr>
      <w:r>
        <w:t xml:space="preserve">        specific instant, and if so, whether or not it has spare </w:t>
      </w:r>
    </w:p>
    <w:p w14:paraId="655DE429" w14:textId="77777777" w:rsidR="006C382E" w:rsidRDefault="006C382E" w:rsidP="006C382E">
      <w:pPr>
        <w:pStyle w:val="PL"/>
      </w:pPr>
      <w:r>
        <w:t xml:space="preserve">        capacity for additional users.";</w:t>
      </w:r>
    </w:p>
    <w:p w14:paraId="5E06E4A4" w14:textId="77777777" w:rsidR="006C382E" w:rsidRDefault="006C382E" w:rsidP="006C382E">
      <w:pPr>
        <w:pStyle w:val="PL"/>
      </w:pPr>
      <w:r>
        <w:t xml:space="preserve">    }</w:t>
      </w:r>
    </w:p>
    <w:p w14:paraId="497E490F" w14:textId="77777777" w:rsidR="006C382E" w:rsidRDefault="006C382E" w:rsidP="006C382E">
      <w:pPr>
        <w:pStyle w:val="PL"/>
      </w:pPr>
      <w:r>
        <w:t xml:space="preserve"> </w:t>
      </w:r>
    </w:p>
    <w:p w14:paraId="0CC5AA5B" w14:textId="77777777" w:rsidR="006C382E" w:rsidRDefault="006C382E" w:rsidP="006C382E">
      <w:pPr>
        <w:pStyle w:val="PL"/>
      </w:pPr>
      <w:r>
        <w:t xml:space="preserve">    leaf registrationState {</w:t>
      </w:r>
    </w:p>
    <w:p w14:paraId="162519BC" w14:textId="77777777" w:rsidR="006C382E" w:rsidRDefault="006C382E" w:rsidP="006C382E">
      <w:pPr>
        <w:pStyle w:val="PL"/>
      </w:pPr>
      <w:r>
        <w:t xml:space="preserve">      type enumeration {</w:t>
      </w:r>
    </w:p>
    <w:p w14:paraId="28590F60" w14:textId="77777777" w:rsidR="006C382E" w:rsidRDefault="006C382E" w:rsidP="006C382E">
      <w:pPr>
        <w:pStyle w:val="PL"/>
      </w:pPr>
      <w:r>
        <w:t xml:space="preserve">        enum REGISTERED;</w:t>
      </w:r>
    </w:p>
    <w:p w14:paraId="7BAF93B0" w14:textId="77777777" w:rsidR="006C382E" w:rsidRDefault="006C382E" w:rsidP="006C382E">
      <w:pPr>
        <w:pStyle w:val="PL"/>
      </w:pPr>
      <w:r>
        <w:lastRenderedPageBreak/>
        <w:t xml:space="preserve">        enum DEREGISTERED;</w:t>
      </w:r>
    </w:p>
    <w:p w14:paraId="19C1C186" w14:textId="77777777" w:rsidR="006C382E" w:rsidRDefault="006C382E" w:rsidP="006C382E">
      <w:pPr>
        <w:pStyle w:val="PL"/>
      </w:pPr>
      <w:r>
        <w:t xml:space="preserve">      }</w:t>
      </w:r>
    </w:p>
    <w:p w14:paraId="3929EB73" w14:textId="77777777" w:rsidR="006C382E" w:rsidRDefault="006C382E" w:rsidP="006C382E">
      <w:pPr>
        <w:pStyle w:val="PL"/>
      </w:pPr>
      <w:r>
        <w:t xml:space="preserve">      config false;</w:t>
      </w:r>
    </w:p>
    <w:p w14:paraId="183A7658" w14:textId="77777777" w:rsidR="006C382E" w:rsidRDefault="006C382E" w:rsidP="006C382E">
      <w:pPr>
        <w:pStyle w:val="PL"/>
      </w:pPr>
      <w:r>
        <w:t>}</w:t>
      </w:r>
    </w:p>
    <w:p w14:paraId="15DAC019" w14:textId="77777777" w:rsidR="006C382E" w:rsidRDefault="006C382E" w:rsidP="006C382E">
      <w:pPr>
        <w:pStyle w:val="PL"/>
      </w:pPr>
      <w:r>
        <w:t xml:space="preserve">  }</w:t>
      </w:r>
    </w:p>
    <w:p w14:paraId="0408466B" w14:textId="77777777" w:rsidR="006C382E" w:rsidRDefault="006C382E" w:rsidP="006C382E">
      <w:pPr>
        <w:pStyle w:val="PL"/>
      </w:pPr>
      <w:r>
        <w:t xml:space="preserve">  </w:t>
      </w:r>
    </w:p>
    <w:p w14:paraId="4C822759" w14:textId="77777777" w:rsidR="006C382E" w:rsidRDefault="006C382E" w:rsidP="006C382E">
      <w:pPr>
        <w:pStyle w:val="PL"/>
      </w:pPr>
      <w:r>
        <w:t xml:space="preserve">  grouping Function_Grp {    </w:t>
      </w:r>
    </w:p>
    <w:p w14:paraId="382C6F2D" w14:textId="77777777" w:rsidR="006C382E" w:rsidRDefault="006C382E" w:rsidP="006C382E">
      <w:pPr>
        <w:pStyle w:val="PL"/>
      </w:pPr>
      <w:r>
        <w:t xml:space="preserve">    description "A base grouping for 3GPP functions.";</w:t>
      </w:r>
    </w:p>
    <w:p w14:paraId="1BB1F621" w14:textId="77777777" w:rsidR="006C382E" w:rsidRDefault="006C382E" w:rsidP="006C382E">
      <w:pPr>
        <w:pStyle w:val="PL"/>
      </w:pPr>
    </w:p>
    <w:p w14:paraId="153C0F3B" w14:textId="77777777" w:rsidR="006C382E" w:rsidRDefault="006C382E" w:rsidP="006C382E">
      <w:pPr>
        <w:pStyle w:val="PL"/>
      </w:pPr>
      <w:r>
        <w:t xml:space="preserve">    leaf userLabel {</w:t>
      </w:r>
    </w:p>
    <w:p w14:paraId="3C210999" w14:textId="77777777" w:rsidR="006C382E" w:rsidRDefault="006C382E" w:rsidP="006C382E">
      <w:pPr>
        <w:pStyle w:val="PL"/>
      </w:pPr>
      <w:r>
        <w:t xml:space="preserve">        type string;</w:t>
      </w:r>
    </w:p>
    <w:p w14:paraId="5A7A1124" w14:textId="77777777" w:rsidR="006C382E" w:rsidRDefault="006C382E" w:rsidP="006C382E">
      <w:pPr>
        <w:pStyle w:val="PL"/>
      </w:pPr>
      <w:r>
        <w:t xml:space="preserve">        description "A user-friendly (and user assignable) name of this object.";</w:t>
      </w:r>
    </w:p>
    <w:p w14:paraId="17F074C3" w14:textId="77777777" w:rsidR="006C382E" w:rsidRDefault="006C382E" w:rsidP="006C382E">
      <w:pPr>
        <w:pStyle w:val="PL"/>
      </w:pPr>
      <w:r>
        <w:t xml:space="preserve">    }      </w:t>
      </w:r>
    </w:p>
    <w:p w14:paraId="7EBC18C7" w14:textId="77777777" w:rsidR="006C382E" w:rsidRDefault="006C382E" w:rsidP="006C382E">
      <w:pPr>
        <w:pStyle w:val="PL"/>
      </w:pPr>
      <w:r>
        <w:t xml:space="preserve">  }</w:t>
      </w:r>
    </w:p>
    <w:p w14:paraId="110F967D" w14:textId="77777777" w:rsidR="006C382E" w:rsidRDefault="006C382E" w:rsidP="006C382E">
      <w:pPr>
        <w:pStyle w:val="PL"/>
      </w:pPr>
      <w:r>
        <w:t xml:space="preserve">  </w:t>
      </w:r>
    </w:p>
    <w:p w14:paraId="1E0CE732" w14:textId="77777777" w:rsidR="006C382E" w:rsidRDefault="006C382E" w:rsidP="006C382E">
      <w:pPr>
        <w:pStyle w:val="PL"/>
      </w:pPr>
      <w:r>
        <w:t xml:space="preserve">  grouping ManagedFunctionGrp {</w:t>
      </w:r>
    </w:p>
    <w:p w14:paraId="700E1BF6" w14:textId="77777777" w:rsidR="006C382E" w:rsidRDefault="006C382E" w:rsidP="006C382E">
      <w:pPr>
        <w:pStyle w:val="PL"/>
      </w:pPr>
      <w:r>
        <w:t xml:space="preserve">    description "Abstract root class to be inherited/reused by classes </w:t>
      </w:r>
    </w:p>
    <w:p w14:paraId="6853B269" w14:textId="77777777" w:rsidR="006C382E" w:rsidRDefault="006C382E" w:rsidP="006C382E">
      <w:pPr>
        <w:pStyle w:val="PL"/>
      </w:pPr>
      <w:r>
        <w:t xml:space="preserve">      representing 3GPP functions.</w:t>
      </w:r>
    </w:p>
    <w:p w14:paraId="6DF064B2" w14:textId="77777777" w:rsidR="006C382E" w:rsidRDefault="006C382E" w:rsidP="006C382E">
      <w:pPr>
        <w:pStyle w:val="PL"/>
      </w:pPr>
      <w:r>
        <w:t xml:space="preserve">          </w:t>
      </w:r>
    </w:p>
    <w:p w14:paraId="3A53F8DA" w14:textId="77777777" w:rsidR="006C382E" w:rsidRDefault="006C382E" w:rsidP="006C382E">
      <w:pPr>
        <w:pStyle w:val="PL"/>
      </w:pPr>
      <w:r>
        <w:t xml:space="preserve">      Anywhere this grouping is used by classes inheriting from ManagedFunction</w:t>
      </w:r>
    </w:p>
    <w:p w14:paraId="427E8429" w14:textId="77777777" w:rsidR="006C382E" w:rsidRDefault="006C382E" w:rsidP="006C382E">
      <w:pPr>
        <w:pStyle w:val="PL"/>
      </w:pPr>
      <w:r>
        <w:t xml:space="preserve">      the list representing the inheriting class needs to include all </w:t>
      </w:r>
    </w:p>
    <w:p w14:paraId="0AA0DEE2" w14:textId="77777777" w:rsidR="006C382E" w:rsidRDefault="006C382E" w:rsidP="006C382E">
      <w:pPr>
        <w:pStyle w:val="PL"/>
      </w:pPr>
      <w:r>
        <w:t xml:space="preserve">      contained classes of ManagedFunction too. Contained classes are </w:t>
      </w:r>
    </w:p>
    <w:p w14:paraId="58932A3D" w14:textId="77777777" w:rsidR="006C382E" w:rsidRDefault="006C382E" w:rsidP="006C382E">
      <w:pPr>
        <w:pStyle w:val="PL"/>
      </w:pPr>
      <w:r>
        <w:t xml:space="preserve">      either </w:t>
      </w:r>
    </w:p>
    <w:p w14:paraId="20C85176" w14:textId="77777777" w:rsidR="006C382E" w:rsidRDefault="006C382E" w:rsidP="006C382E">
      <w:pPr>
        <w:pStyle w:val="PL"/>
      </w:pPr>
      <w:r>
        <w:t xml:space="preserve">      - augmented into the Function class or </w:t>
      </w:r>
    </w:p>
    <w:p w14:paraId="3FE9D38A" w14:textId="77777777" w:rsidR="006C382E" w:rsidRDefault="006C382E" w:rsidP="006C382E">
      <w:pPr>
        <w:pStyle w:val="PL"/>
      </w:pPr>
      <w:r>
        <w:t xml:space="preserve">      - shall be included in the list representing the inheriting class </w:t>
      </w:r>
    </w:p>
    <w:p w14:paraId="08652D67" w14:textId="77777777" w:rsidR="006C382E" w:rsidRDefault="006C382E" w:rsidP="006C382E">
      <w:pPr>
        <w:pStyle w:val="PL"/>
      </w:pPr>
      <w:r>
        <w:t xml:space="preserve">      using the grouping  ManagedFunctionContainedClasses:</w:t>
      </w:r>
    </w:p>
    <w:p w14:paraId="2C8B7AD9" w14:textId="77777777" w:rsidR="006C382E" w:rsidRDefault="006C382E" w:rsidP="006C382E">
      <w:pPr>
        <w:pStyle w:val="PL"/>
      </w:pPr>
      <w:r>
        <w:t xml:space="preserve">        1) EP_RP solved using augment</w:t>
      </w:r>
    </w:p>
    <w:p w14:paraId="7DF493AC" w14:textId="77777777" w:rsidR="006C382E" w:rsidRDefault="006C382E" w:rsidP="006C382E">
      <w:pPr>
        <w:pStyle w:val="PL"/>
      </w:pPr>
      <w:r>
        <w:t xml:space="preserve">        2) uses mf3gpp:ManagedFunctionContainedClasses; </w:t>
      </w:r>
    </w:p>
    <w:p w14:paraId="2AD21A35" w14:textId="77777777" w:rsidR="006C382E" w:rsidRDefault="006C382E" w:rsidP="006C382E">
      <w:pPr>
        <w:pStyle w:val="PL"/>
      </w:pPr>
      <w:r>
        <w:t xml:space="preserve">      ";</w:t>
      </w:r>
    </w:p>
    <w:p w14:paraId="59442C4F" w14:textId="77777777" w:rsidR="006C382E" w:rsidRDefault="006C382E" w:rsidP="006C382E">
      <w:pPr>
        <w:pStyle w:val="PL"/>
      </w:pPr>
    </w:p>
    <w:p w14:paraId="2764B05D" w14:textId="77777777" w:rsidR="006C382E" w:rsidRDefault="006C382E" w:rsidP="006C382E">
      <w:pPr>
        <w:pStyle w:val="PL"/>
      </w:pPr>
      <w:r>
        <w:t xml:space="preserve">    uses Function_Grp;</w:t>
      </w:r>
    </w:p>
    <w:p w14:paraId="5CCE9535" w14:textId="77777777" w:rsidR="006C382E" w:rsidRDefault="006C382E" w:rsidP="006C382E">
      <w:pPr>
        <w:pStyle w:val="PL"/>
      </w:pPr>
      <w:r>
        <w:t xml:space="preserve">    </w:t>
      </w:r>
    </w:p>
    <w:p w14:paraId="7C3EFFA5" w14:textId="77777777" w:rsidR="006C382E" w:rsidRDefault="006C382E" w:rsidP="006C382E">
      <w:pPr>
        <w:pStyle w:val="PL"/>
      </w:pPr>
      <w:r>
        <w:t xml:space="preserve">    list vnfParametersList {</w:t>
      </w:r>
    </w:p>
    <w:p w14:paraId="17E264A4" w14:textId="77777777" w:rsidR="006C382E" w:rsidRDefault="006C382E" w:rsidP="006C382E">
      <w:pPr>
        <w:pStyle w:val="PL"/>
      </w:pPr>
      <w:r>
        <w:t xml:space="preserve">      key vnfInstanceId;</w:t>
      </w:r>
    </w:p>
    <w:p w14:paraId="633B9941" w14:textId="77777777" w:rsidR="006C382E" w:rsidRDefault="006C382E" w:rsidP="006C382E">
      <w:pPr>
        <w:pStyle w:val="PL"/>
      </w:pPr>
      <w:r>
        <w:t xml:space="preserve">      description "Contains the parameter set of the VNF </w:t>
      </w:r>
    </w:p>
    <w:p w14:paraId="00733CDE" w14:textId="77777777" w:rsidR="006C382E" w:rsidRDefault="006C382E" w:rsidP="006C382E">
      <w:pPr>
        <w:pStyle w:val="PL"/>
      </w:pPr>
      <w:r>
        <w:t xml:space="preserve">        instance(s) corresponding to an NE.</w:t>
      </w:r>
    </w:p>
    <w:p w14:paraId="5FF2B37D" w14:textId="77777777" w:rsidR="006C382E" w:rsidRDefault="006C382E" w:rsidP="006C382E">
      <w:pPr>
        <w:pStyle w:val="PL"/>
      </w:pPr>
      <w:r>
        <w:t xml:space="preserve">        The presence of this list indicates that the ManagedFunction</w:t>
      </w:r>
    </w:p>
    <w:p w14:paraId="7CDCAE01" w14:textId="77777777" w:rsidR="006C382E" w:rsidRDefault="006C382E" w:rsidP="006C382E">
      <w:pPr>
        <w:pStyle w:val="PL"/>
      </w:pPr>
      <w:r>
        <w:t xml:space="preserve">        represented is realized by one or more VNF instance(s). Otherwise it  </w:t>
      </w:r>
    </w:p>
    <w:p w14:paraId="390C61BD" w14:textId="77777777" w:rsidR="006C382E" w:rsidRDefault="006C382E" w:rsidP="006C382E">
      <w:pPr>
        <w:pStyle w:val="PL"/>
      </w:pPr>
      <w:r>
        <w:t xml:space="preserve">        shall be absent. </w:t>
      </w:r>
    </w:p>
    <w:p w14:paraId="2B0E4F6D" w14:textId="77777777" w:rsidR="006C382E" w:rsidRDefault="006C382E" w:rsidP="006C382E">
      <w:pPr>
        <w:pStyle w:val="PL"/>
      </w:pPr>
      <w:r>
        <w:t xml:space="preserve">        The presence of a vnfParametersList entry, whose vnfInstanceId with a </w:t>
      </w:r>
    </w:p>
    <w:p w14:paraId="5F09D22D" w14:textId="77777777" w:rsidR="006C382E" w:rsidRDefault="006C382E" w:rsidP="006C382E">
      <w:pPr>
        <w:pStyle w:val="PL"/>
      </w:pPr>
      <w:r>
        <w:t xml:space="preserve">        string length of zero, in createMO operation can trigger the </w:t>
      </w:r>
    </w:p>
    <w:p w14:paraId="16D0F06D" w14:textId="77777777" w:rsidR="006C382E" w:rsidRDefault="006C382E" w:rsidP="006C382E">
      <w:pPr>
        <w:pStyle w:val="PL"/>
      </w:pPr>
      <w:r>
        <w:t xml:space="preserve">        instantiation of the related VNF/VNFC instances.";        </w:t>
      </w:r>
    </w:p>
    <w:p w14:paraId="68A44489" w14:textId="77777777" w:rsidR="006C382E" w:rsidRDefault="006C382E" w:rsidP="006C382E">
      <w:pPr>
        <w:pStyle w:val="PL"/>
      </w:pPr>
      <w:r>
        <w:t xml:space="preserve">        </w:t>
      </w:r>
    </w:p>
    <w:p w14:paraId="00E62BCB" w14:textId="77777777" w:rsidR="006C382E" w:rsidRDefault="006C382E" w:rsidP="006C382E">
      <w:pPr>
        <w:pStyle w:val="PL"/>
      </w:pPr>
      <w:r>
        <w:t xml:space="preserve">      leaf vnfInstanceId {</w:t>
      </w:r>
    </w:p>
    <w:p w14:paraId="192AAD11" w14:textId="77777777" w:rsidR="006C382E" w:rsidRDefault="006C382E" w:rsidP="006C382E">
      <w:pPr>
        <w:pStyle w:val="PL"/>
      </w:pPr>
      <w:r>
        <w:t xml:space="preserve">        type string ;</w:t>
      </w:r>
    </w:p>
    <w:p w14:paraId="153E2000" w14:textId="77777777" w:rsidR="006C382E" w:rsidRDefault="006C382E" w:rsidP="006C382E">
      <w:pPr>
        <w:pStyle w:val="PL"/>
      </w:pPr>
      <w:r>
        <w:t xml:space="preserve">        description "VNF instance identifier";</w:t>
      </w:r>
    </w:p>
    <w:p w14:paraId="0B5E4F2C" w14:textId="77777777" w:rsidR="006C382E" w:rsidRDefault="006C382E" w:rsidP="006C382E">
      <w:pPr>
        <w:pStyle w:val="PL"/>
      </w:pPr>
      <w:r>
        <w:t xml:space="preserve">        reference "ETSI GS NFV-IFA 008 v2.1.1: </w:t>
      </w:r>
    </w:p>
    <w:p w14:paraId="3C0FF86E" w14:textId="77777777" w:rsidR="006C382E" w:rsidRDefault="006C382E" w:rsidP="006C382E">
      <w:pPr>
        <w:pStyle w:val="PL"/>
      </w:pPr>
      <w:r>
        <w:t xml:space="preserve">          Network Functions Virtualisation (NFV); Management and Orchestration; </w:t>
      </w:r>
    </w:p>
    <w:p w14:paraId="4BBA60F3" w14:textId="77777777" w:rsidR="006C382E" w:rsidRDefault="006C382E" w:rsidP="006C382E">
      <w:pPr>
        <w:pStyle w:val="PL"/>
      </w:pPr>
      <w:r>
        <w:t xml:space="preserve">          Ve-Vnfm reference point - Interface and Information Model Specification</w:t>
      </w:r>
    </w:p>
    <w:p w14:paraId="48262949" w14:textId="77777777" w:rsidR="006C382E" w:rsidRDefault="006C382E" w:rsidP="006C382E">
      <w:pPr>
        <w:pStyle w:val="PL"/>
      </w:pPr>
      <w:r>
        <w:t xml:space="preserve">          section 9.4.2 </w:t>
      </w:r>
    </w:p>
    <w:p w14:paraId="7B0ABBA5" w14:textId="77777777" w:rsidR="006C382E" w:rsidRDefault="006C382E" w:rsidP="006C382E">
      <w:pPr>
        <w:pStyle w:val="PL"/>
      </w:pPr>
      <w:r>
        <w:t xml:space="preserve">          </w:t>
      </w:r>
    </w:p>
    <w:p w14:paraId="65CD98E2" w14:textId="77777777" w:rsidR="006C382E" w:rsidRDefault="006C382E" w:rsidP="006C382E">
      <w:pPr>
        <w:pStyle w:val="PL"/>
      </w:pPr>
      <w:r>
        <w:t xml:space="preserve">          ETSI GS NFV-IFA 015 v2.1.2: Network Functions Virtualisation (NFV); </w:t>
      </w:r>
    </w:p>
    <w:p w14:paraId="1B6EFE54" w14:textId="77777777" w:rsidR="006C382E" w:rsidRDefault="006C382E" w:rsidP="006C382E">
      <w:pPr>
        <w:pStyle w:val="PL"/>
      </w:pPr>
      <w:r>
        <w:t xml:space="preserve">          Management and Orchestration; Report on NFV Information Model</w:t>
      </w:r>
    </w:p>
    <w:p w14:paraId="0C1FA965" w14:textId="77777777" w:rsidR="006C382E" w:rsidRDefault="006C382E" w:rsidP="006C382E">
      <w:pPr>
        <w:pStyle w:val="PL"/>
      </w:pPr>
      <w:r>
        <w:t xml:space="preserve">          section B2.4.2.1.2.3";</w:t>
      </w:r>
    </w:p>
    <w:p w14:paraId="35B2491B" w14:textId="77777777" w:rsidR="006C382E" w:rsidRDefault="006C382E" w:rsidP="006C382E">
      <w:pPr>
        <w:pStyle w:val="PL"/>
      </w:pPr>
      <w:r>
        <w:t xml:space="preserve">      }</w:t>
      </w:r>
    </w:p>
    <w:p w14:paraId="13AB5A3E" w14:textId="77777777" w:rsidR="006C382E" w:rsidRDefault="006C382E" w:rsidP="006C382E">
      <w:pPr>
        <w:pStyle w:val="PL"/>
      </w:pPr>
      <w:r>
        <w:t xml:space="preserve">      </w:t>
      </w:r>
    </w:p>
    <w:p w14:paraId="2FB1B04D" w14:textId="77777777" w:rsidR="006C382E" w:rsidRDefault="006C382E" w:rsidP="006C382E">
      <w:pPr>
        <w:pStyle w:val="PL"/>
      </w:pPr>
      <w:r>
        <w:t xml:space="preserve">      leaf vnfdId {</w:t>
      </w:r>
    </w:p>
    <w:p w14:paraId="4EC54127" w14:textId="77777777" w:rsidR="006C382E" w:rsidRDefault="006C382E" w:rsidP="006C382E">
      <w:pPr>
        <w:pStyle w:val="PL"/>
      </w:pPr>
      <w:r>
        <w:t xml:space="preserve">        type string ;</w:t>
      </w:r>
    </w:p>
    <w:p w14:paraId="00616471" w14:textId="77777777" w:rsidR="006C382E" w:rsidRDefault="006C382E" w:rsidP="006C382E">
      <w:pPr>
        <w:pStyle w:val="PL"/>
      </w:pPr>
      <w:r>
        <w:t xml:space="preserve">        description "Identifier of the VNFD on which the VNF instance is based.</w:t>
      </w:r>
    </w:p>
    <w:p w14:paraId="3356EC6A" w14:textId="77777777" w:rsidR="006C382E" w:rsidRDefault="006C382E" w:rsidP="006C382E">
      <w:pPr>
        <w:pStyle w:val="PL"/>
      </w:pPr>
      <w:r>
        <w:t xml:space="preserve">          The absence of the leaf or a string length of zero for vnfInstanceId </w:t>
      </w:r>
    </w:p>
    <w:p w14:paraId="28B85C2D" w14:textId="77777777" w:rsidR="006C382E" w:rsidRDefault="006C382E" w:rsidP="006C382E">
      <w:pPr>
        <w:pStyle w:val="PL"/>
      </w:pPr>
      <w:r>
        <w:t xml:space="preserve">          means the VNF instance(s) does not exist (e.g. has not been </w:t>
      </w:r>
    </w:p>
    <w:p w14:paraId="43B4FF04" w14:textId="77777777" w:rsidR="006C382E" w:rsidRDefault="006C382E" w:rsidP="006C382E">
      <w:pPr>
        <w:pStyle w:val="PL"/>
      </w:pPr>
      <w:r>
        <w:t xml:space="preserve">          instantiated yet, has already been terminated).";</w:t>
      </w:r>
    </w:p>
    <w:p w14:paraId="11A82009" w14:textId="77777777" w:rsidR="006C382E" w:rsidRDefault="006C382E" w:rsidP="006C382E">
      <w:pPr>
        <w:pStyle w:val="PL"/>
      </w:pPr>
      <w:r>
        <w:t xml:space="preserve">        reference "ETSI GS NFV-IFA 008 v2.1.1: </w:t>
      </w:r>
    </w:p>
    <w:p w14:paraId="79E1BC1A" w14:textId="77777777" w:rsidR="006C382E" w:rsidRDefault="006C382E" w:rsidP="006C382E">
      <w:pPr>
        <w:pStyle w:val="PL"/>
      </w:pPr>
      <w:r>
        <w:t xml:space="preserve">          Network Functions Virtualisation (NFV); Management and Orchestration; </w:t>
      </w:r>
    </w:p>
    <w:p w14:paraId="63FA328B" w14:textId="77777777" w:rsidR="006C382E" w:rsidRDefault="006C382E" w:rsidP="006C382E">
      <w:pPr>
        <w:pStyle w:val="PL"/>
      </w:pPr>
      <w:r>
        <w:t xml:space="preserve">          Ve-Vnfm reference point - Interface and Information Model Specification</w:t>
      </w:r>
    </w:p>
    <w:p w14:paraId="1071FD81" w14:textId="77777777" w:rsidR="006C382E" w:rsidRDefault="006C382E" w:rsidP="006C382E">
      <w:pPr>
        <w:pStyle w:val="PL"/>
      </w:pPr>
      <w:r>
        <w:t xml:space="preserve">          section 9.4.2"; </w:t>
      </w:r>
    </w:p>
    <w:p w14:paraId="0016ECC6" w14:textId="77777777" w:rsidR="006C382E" w:rsidRDefault="006C382E" w:rsidP="006C382E">
      <w:pPr>
        <w:pStyle w:val="PL"/>
      </w:pPr>
      <w:r>
        <w:t xml:space="preserve">      }</w:t>
      </w:r>
    </w:p>
    <w:p w14:paraId="0A86102B" w14:textId="77777777" w:rsidR="006C382E" w:rsidRDefault="006C382E" w:rsidP="006C382E">
      <w:pPr>
        <w:pStyle w:val="PL"/>
      </w:pPr>
      <w:r>
        <w:t xml:space="preserve">      </w:t>
      </w:r>
    </w:p>
    <w:p w14:paraId="542709DA" w14:textId="77777777" w:rsidR="006C382E" w:rsidRDefault="006C382E" w:rsidP="006C382E">
      <w:pPr>
        <w:pStyle w:val="PL"/>
      </w:pPr>
      <w:r>
        <w:t xml:space="preserve">      leaf flavourId {</w:t>
      </w:r>
    </w:p>
    <w:p w14:paraId="78B1DB95" w14:textId="77777777" w:rsidR="006C382E" w:rsidRDefault="006C382E" w:rsidP="006C382E">
      <w:pPr>
        <w:pStyle w:val="PL"/>
      </w:pPr>
      <w:r>
        <w:t xml:space="preserve">        type string ;</w:t>
      </w:r>
    </w:p>
    <w:p w14:paraId="5A41E6A0" w14:textId="77777777" w:rsidR="006C382E" w:rsidRDefault="006C382E" w:rsidP="006C382E">
      <w:pPr>
        <w:pStyle w:val="PL"/>
      </w:pPr>
      <w:r>
        <w:t xml:space="preserve">        description "Identifier of the VNF Deployment Flavour applied to this </w:t>
      </w:r>
    </w:p>
    <w:p w14:paraId="2D397FF0" w14:textId="77777777" w:rsidR="006C382E" w:rsidRDefault="006C382E" w:rsidP="006C382E">
      <w:pPr>
        <w:pStyle w:val="PL"/>
      </w:pPr>
      <w:r>
        <w:t xml:space="preserve">          VNF instance.";</w:t>
      </w:r>
    </w:p>
    <w:p w14:paraId="11EDDEAD" w14:textId="77777777" w:rsidR="006C382E" w:rsidRDefault="006C382E" w:rsidP="006C382E">
      <w:pPr>
        <w:pStyle w:val="PL"/>
      </w:pPr>
      <w:r>
        <w:t xml:space="preserve">        reference "ETSI GS NFV-IFA 008 v2.1.1: </w:t>
      </w:r>
    </w:p>
    <w:p w14:paraId="6D844712" w14:textId="77777777" w:rsidR="006C382E" w:rsidRDefault="006C382E" w:rsidP="006C382E">
      <w:pPr>
        <w:pStyle w:val="PL"/>
      </w:pPr>
      <w:r>
        <w:t xml:space="preserve">          Network Functions Virtualisation (NFV) Management and Orchestration";</w:t>
      </w:r>
    </w:p>
    <w:p w14:paraId="06A76E89" w14:textId="77777777" w:rsidR="006C382E" w:rsidRDefault="006C382E" w:rsidP="006C382E">
      <w:pPr>
        <w:pStyle w:val="PL"/>
      </w:pPr>
      <w:r>
        <w:t xml:space="preserve">      }</w:t>
      </w:r>
    </w:p>
    <w:p w14:paraId="60482DF2" w14:textId="77777777" w:rsidR="006C382E" w:rsidRDefault="006C382E" w:rsidP="006C382E">
      <w:pPr>
        <w:pStyle w:val="PL"/>
      </w:pPr>
    </w:p>
    <w:p w14:paraId="4C179540" w14:textId="77777777" w:rsidR="006C382E" w:rsidRDefault="006C382E" w:rsidP="006C382E">
      <w:pPr>
        <w:pStyle w:val="PL"/>
      </w:pPr>
      <w:r>
        <w:t xml:space="preserve">      leaf autoScalable {</w:t>
      </w:r>
    </w:p>
    <w:p w14:paraId="3FC58726" w14:textId="77777777" w:rsidR="006C382E" w:rsidRDefault="006C382E" w:rsidP="006C382E">
      <w:pPr>
        <w:pStyle w:val="PL"/>
      </w:pPr>
      <w:r>
        <w:t xml:space="preserve">        type boolean ;</w:t>
      </w:r>
    </w:p>
    <w:p w14:paraId="17DEA0E9" w14:textId="77777777" w:rsidR="006C382E" w:rsidRDefault="006C382E" w:rsidP="006C382E">
      <w:pPr>
        <w:pStyle w:val="PL"/>
      </w:pPr>
      <w:r>
        <w:lastRenderedPageBreak/>
        <w:t xml:space="preserve">        mandatory true;</w:t>
      </w:r>
    </w:p>
    <w:p w14:paraId="52CFD7E5" w14:textId="77777777" w:rsidR="006C382E" w:rsidRDefault="006C382E" w:rsidP="006C382E">
      <w:pPr>
        <w:pStyle w:val="PL"/>
      </w:pPr>
      <w:r>
        <w:t xml:space="preserve">        description "Indicator of whether the auto-scaling of this </w:t>
      </w:r>
    </w:p>
    <w:p w14:paraId="0A9A5073" w14:textId="77777777" w:rsidR="006C382E" w:rsidRDefault="006C382E" w:rsidP="006C382E">
      <w:pPr>
        <w:pStyle w:val="PL"/>
      </w:pPr>
      <w:r>
        <w:t xml:space="preserve">          VNF instance is enabled or disabled.";</w:t>
      </w:r>
    </w:p>
    <w:p w14:paraId="5D0D009A" w14:textId="77777777" w:rsidR="006C382E" w:rsidRDefault="006C382E" w:rsidP="006C382E">
      <w:pPr>
        <w:pStyle w:val="PL"/>
      </w:pPr>
      <w:r>
        <w:t xml:space="preserve">      } </w:t>
      </w:r>
    </w:p>
    <w:p w14:paraId="56DCEFF5" w14:textId="77777777" w:rsidR="006C382E" w:rsidRDefault="006C382E" w:rsidP="006C382E">
      <w:pPr>
        <w:pStyle w:val="PL"/>
      </w:pPr>
      <w:r>
        <w:t xml:space="preserve">    }</w:t>
      </w:r>
    </w:p>
    <w:p w14:paraId="74EE65F0" w14:textId="77777777" w:rsidR="006C382E" w:rsidRDefault="006C382E" w:rsidP="006C382E">
      <w:pPr>
        <w:pStyle w:val="PL"/>
      </w:pPr>
      <w:r>
        <w:t xml:space="preserve">    </w:t>
      </w:r>
    </w:p>
    <w:p w14:paraId="78C9A384" w14:textId="77777777" w:rsidR="006C382E" w:rsidRDefault="006C382E" w:rsidP="006C382E">
      <w:pPr>
        <w:pStyle w:val="PL"/>
      </w:pPr>
      <w:r>
        <w:t xml:space="preserve">    list peeParametersList {</w:t>
      </w:r>
    </w:p>
    <w:p w14:paraId="6A92FE8E" w14:textId="77777777" w:rsidR="006C382E" w:rsidRDefault="006C382E" w:rsidP="006C382E">
      <w:pPr>
        <w:pStyle w:val="PL"/>
      </w:pPr>
      <w:r>
        <w:t xml:space="preserve">      key idx;</w:t>
      </w:r>
    </w:p>
    <w:p w14:paraId="243C7451" w14:textId="77777777" w:rsidR="006C382E" w:rsidRDefault="006C382E" w:rsidP="006C382E">
      <w:pPr>
        <w:pStyle w:val="PL"/>
      </w:pPr>
      <w:r>
        <w:t xml:space="preserve">      description "Contains the parameter set for the control </w:t>
      </w:r>
    </w:p>
    <w:p w14:paraId="3E46FC07" w14:textId="77777777" w:rsidR="006C382E" w:rsidRDefault="006C382E" w:rsidP="006C382E">
      <w:pPr>
        <w:pStyle w:val="PL"/>
      </w:pPr>
      <w:r>
        <w:t xml:space="preserve">        and monitoring of power, energy and environmental parameters of </w:t>
      </w:r>
    </w:p>
    <w:p w14:paraId="443F5FA6" w14:textId="77777777" w:rsidR="006C382E" w:rsidRDefault="006C382E" w:rsidP="006C382E">
      <w:pPr>
        <w:pStyle w:val="PL"/>
      </w:pPr>
      <w:r>
        <w:t xml:space="preserve">        ManagedFunction instance(s).";</w:t>
      </w:r>
    </w:p>
    <w:p w14:paraId="4E454B9B" w14:textId="77777777" w:rsidR="006C382E" w:rsidRDefault="006C382E" w:rsidP="006C382E">
      <w:pPr>
        <w:pStyle w:val="PL"/>
      </w:pPr>
    </w:p>
    <w:p w14:paraId="53724D27" w14:textId="77777777" w:rsidR="006C382E" w:rsidRDefault="006C382E" w:rsidP="006C382E">
      <w:pPr>
        <w:pStyle w:val="PL"/>
      </w:pPr>
      <w:r>
        <w:t xml:space="preserve">      leaf idx { type uint32; }  </w:t>
      </w:r>
    </w:p>
    <w:p w14:paraId="6306B4D2" w14:textId="77777777" w:rsidR="006C382E" w:rsidRDefault="006C382E" w:rsidP="006C382E">
      <w:pPr>
        <w:pStyle w:val="PL"/>
      </w:pPr>
    </w:p>
    <w:p w14:paraId="1353CC76" w14:textId="77777777" w:rsidR="006C382E" w:rsidRDefault="006C382E" w:rsidP="006C382E">
      <w:pPr>
        <w:pStyle w:val="PL"/>
      </w:pPr>
      <w:r>
        <w:t xml:space="preserve">      leaf siteIdentification {</w:t>
      </w:r>
    </w:p>
    <w:p w14:paraId="10D77B20" w14:textId="77777777" w:rsidR="006C382E" w:rsidRDefault="006C382E" w:rsidP="006C382E">
      <w:pPr>
        <w:pStyle w:val="PL"/>
      </w:pPr>
      <w:r>
        <w:t xml:space="preserve">        type string;</w:t>
      </w:r>
    </w:p>
    <w:p w14:paraId="359B2D34" w14:textId="77777777" w:rsidR="006C382E" w:rsidRDefault="006C382E" w:rsidP="006C382E">
      <w:pPr>
        <w:pStyle w:val="PL"/>
      </w:pPr>
      <w:r>
        <w:t xml:space="preserve">        mandatory true;</w:t>
      </w:r>
    </w:p>
    <w:p w14:paraId="1D21EEAC" w14:textId="77777777" w:rsidR="006C382E" w:rsidRDefault="006C382E" w:rsidP="006C382E">
      <w:pPr>
        <w:pStyle w:val="PL"/>
      </w:pPr>
      <w:r>
        <w:t xml:space="preserve">        description "The identification of the site where the </w:t>
      </w:r>
    </w:p>
    <w:p w14:paraId="39CDFA9A" w14:textId="77777777" w:rsidR="006C382E" w:rsidRDefault="006C382E" w:rsidP="006C382E">
      <w:pPr>
        <w:pStyle w:val="PL"/>
      </w:pPr>
      <w:r>
        <w:t xml:space="preserve">          ManagedFunction resides.";</w:t>
      </w:r>
    </w:p>
    <w:p w14:paraId="2E13AFAD" w14:textId="77777777" w:rsidR="006C382E" w:rsidRDefault="006C382E" w:rsidP="006C382E">
      <w:pPr>
        <w:pStyle w:val="PL"/>
      </w:pPr>
      <w:r>
        <w:t xml:space="preserve">      }</w:t>
      </w:r>
    </w:p>
    <w:p w14:paraId="44474F7F" w14:textId="77777777" w:rsidR="006C382E" w:rsidRDefault="006C382E" w:rsidP="006C382E">
      <w:pPr>
        <w:pStyle w:val="PL"/>
      </w:pPr>
      <w:r>
        <w:t xml:space="preserve">      </w:t>
      </w:r>
    </w:p>
    <w:p w14:paraId="7EC19832" w14:textId="77777777" w:rsidR="006C382E" w:rsidRDefault="006C382E" w:rsidP="006C382E">
      <w:pPr>
        <w:pStyle w:val="PL"/>
      </w:pPr>
      <w:r>
        <w:t xml:space="preserve">      leaf siteLatitude {</w:t>
      </w:r>
    </w:p>
    <w:p w14:paraId="63F8A6EE" w14:textId="77777777" w:rsidR="006C382E" w:rsidRDefault="006C382E" w:rsidP="006C382E">
      <w:pPr>
        <w:pStyle w:val="PL"/>
      </w:pPr>
      <w:r>
        <w:t xml:space="preserve">        type decimal64 {</w:t>
      </w:r>
    </w:p>
    <w:p w14:paraId="5528E089" w14:textId="77777777" w:rsidR="006C382E" w:rsidRDefault="006C382E" w:rsidP="006C382E">
      <w:pPr>
        <w:pStyle w:val="PL"/>
      </w:pPr>
      <w:r>
        <w:t xml:space="preserve">          fraction-digits 4;</w:t>
      </w:r>
    </w:p>
    <w:p w14:paraId="1C3ACD13" w14:textId="77777777" w:rsidR="006C382E" w:rsidRDefault="006C382E" w:rsidP="006C382E">
      <w:pPr>
        <w:pStyle w:val="PL"/>
      </w:pPr>
      <w:r>
        <w:t xml:space="preserve">          range "-90.0000..+90.0000";        </w:t>
      </w:r>
    </w:p>
    <w:p w14:paraId="16DA1B8F" w14:textId="77777777" w:rsidR="006C382E" w:rsidRDefault="006C382E" w:rsidP="006C382E">
      <w:pPr>
        <w:pStyle w:val="PL"/>
      </w:pPr>
      <w:r>
        <w:t xml:space="preserve">        }</w:t>
      </w:r>
    </w:p>
    <w:p w14:paraId="486005A1" w14:textId="77777777" w:rsidR="006C382E" w:rsidRDefault="006C382E" w:rsidP="006C382E">
      <w:pPr>
        <w:pStyle w:val="PL"/>
      </w:pPr>
      <w:r>
        <w:t xml:space="preserve">        description "The latitude of the site where the ManagedFunction </w:t>
      </w:r>
    </w:p>
    <w:p w14:paraId="26C4D2AC" w14:textId="77777777" w:rsidR="006C382E" w:rsidRDefault="006C382E" w:rsidP="006C382E">
      <w:pPr>
        <w:pStyle w:val="PL"/>
      </w:pPr>
      <w:r>
        <w:t xml:space="preserve">          instance resides, based on World Geodetic System (1984 version) </w:t>
      </w:r>
    </w:p>
    <w:p w14:paraId="67D2DA83" w14:textId="77777777" w:rsidR="006C382E" w:rsidRDefault="006C382E" w:rsidP="006C382E">
      <w:pPr>
        <w:pStyle w:val="PL"/>
      </w:pPr>
      <w:r>
        <w:t xml:space="preserve">          global reference frame (WGS 84). Positive values correspond to </w:t>
      </w:r>
    </w:p>
    <w:p w14:paraId="1F15BF1D" w14:textId="77777777" w:rsidR="006C382E" w:rsidRDefault="006C382E" w:rsidP="006C382E">
      <w:pPr>
        <w:pStyle w:val="PL"/>
      </w:pPr>
      <w:r>
        <w:t xml:space="preserve">          the northern hemisphere. This attribute is optional </w:t>
      </w:r>
    </w:p>
    <w:p w14:paraId="2051881D" w14:textId="77777777" w:rsidR="006C382E" w:rsidRDefault="006C382E" w:rsidP="006C382E">
      <w:pPr>
        <w:pStyle w:val="PL"/>
      </w:pPr>
      <w:r>
        <w:t xml:space="preserve">          for BTSFunction, RNCFunction, GNBDUFunction and </w:t>
      </w:r>
    </w:p>
    <w:p w14:paraId="72DF8C6F" w14:textId="77777777" w:rsidR="006C382E" w:rsidRDefault="006C382E" w:rsidP="006C382E">
      <w:pPr>
        <w:pStyle w:val="PL"/>
      </w:pPr>
      <w:r>
        <w:t xml:space="preserve">          NRSectorCarrier instance(s).";</w:t>
      </w:r>
    </w:p>
    <w:p w14:paraId="051B7E9B" w14:textId="77777777" w:rsidR="006C382E" w:rsidRDefault="006C382E" w:rsidP="006C382E">
      <w:pPr>
        <w:pStyle w:val="PL"/>
      </w:pPr>
      <w:r>
        <w:t xml:space="preserve">      }</w:t>
      </w:r>
    </w:p>
    <w:p w14:paraId="0AD4B297" w14:textId="77777777" w:rsidR="006C382E" w:rsidRDefault="006C382E" w:rsidP="006C382E">
      <w:pPr>
        <w:pStyle w:val="PL"/>
      </w:pPr>
      <w:r>
        <w:t xml:space="preserve">      </w:t>
      </w:r>
    </w:p>
    <w:p w14:paraId="1CD3F9C3" w14:textId="77777777" w:rsidR="006C382E" w:rsidRDefault="006C382E" w:rsidP="006C382E">
      <w:pPr>
        <w:pStyle w:val="PL"/>
      </w:pPr>
      <w:r>
        <w:t xml:space="preserve">      leaf siteLongitude {</w:t>
      </w:r>
    </w:p>
    <w:p w14:paraId="0B217C71" w14:textId="77777777" w:rsidR="006C382E" w:rsidRDefault="006C382E" w:rsidP="006C382E">
      <w:pPr>
        <w:pStyle w:val="PL"/>
      </w:pPr>
      <w:r>
        <w:t xml:space="preserve">        type decimal64 {</w:t>
      </w:r>
    </w:p>
    <w:p w14:paraId="1EAFC349" w14:textId="77777777" w:rsidR="006C382E" w:rsidRDefault="006C382E" w:rsidP="006C382E">
      <w:pPr>
        <w:pStyle w:val="PL"/>
      </w:pPr>
      <w:r>
        <w:t xml:space="preserve">          fraction-digits 4;</w:t>
      </w:r>
    </w:p>
    <w:p w14:paraId="57E37EE4" w14:textId="77777777" w:rsidR="006C382E" w:rsidRDefault="006C382E" w:rsidP="006C382E">
      <w:pPr>
        <w:pStyle w:val="PL"/>
      </w:pPr>
      <w:r>
        <w:t xml:space="preserve">          range "-180.0000..+180.0000";        </w:t>
      </w:r>
    </w:p>
    <w:p w14:paraId="4D87D395" w14:textId="77777777" w:rsidR="006C382E" w:rsidRDefault="006C382E" w:rsidP="006C382E">
      <w:pPr>
        <w:pStyle w:val="PL"/>
      </w:pPr>
      <w:r>
        <w:t xml:space="preserve">        }</w:t>
      </w:r>
    </w:p>
    <w:p w14:paraId="6ECCE467" w14:textId="77777777" w:rsidR="006C382E" w:rsidRDefault="006C382E" w:rsidP="006C382E">
      <w:pPr>
        <w:pStyle w:val="PL"/>
      </w:pPr>
      <w:r>
        <w:t xml:space="preserve">        description "The longitude of the site where the ManagedFunction </w:t>
      </w:r>
    </w:p>
    <w:p w14:paraId="45632520" w14:textId="77777777" w:rsidR="006C382E" w:rsidRDefault="006C382E" w:rsidP="006C382E">
      <w:pPr>
        <w:pStyle w:val="PL"/>
      </w:pPr>
      <w:r>
        <w:t xml:space="preserve">          instance resides, based on World Geodetic System (1984 version) </w:t>
      </w:r>
    </w:p>
    <w:p w14:paraId="07941113" w14:textId="77777777" w:rsidR="006C382E" w:rsidRDefault="006C382E" w:rsidP="006C382E">
      <w:pPr>
        <w:pStyle w:val="PL"/>
      </w:pPr>
      <w:r>
        <w:t xml:space="preserve">          global reference frame (WGS 84). Positive values correspond to </w:t>
      </w:r>
    </w:p>
    <w:p w14:paraId="565FAE36" w14:textId="77777777" w:rsidR="006C382E" w:rsidRDefault="006C382E" w:rsidP="006C382E">
      <w:pPr>
        <w:pStyle w:val="PL"/>
      </w:pPr>
      <w:r>
        <w:t xml:space="preserve">          degrees east of 0 degrees longitude. This attribute is optional </w:t>
      </w:r>
    </w:p>
    <w:p w14:paraId="2FAB432E" w14:textId="77777777" w:rsidR="006C382E" w:rsidRDefault="006C382E" w:rsidP="006C382E">
      <w:pPr>
        <w:pStyle w:val="PL"/>
      </w:pPr>
      <w:r>
        <w:t xml:space="preserve">          for BTSFunction, RNCFunction, GNBDUFunction and </w:t>
      </w:r>
    </w:p>
    <w:p w14:paraId="583D1553" w14:textId="77777777" w:rsidR="006C382E" w:rsidRDefault="006C382E" w:rsidP="006C382E">
      <w:pPr>
        <w:pStyle w:val="PL"/>
      </w:pPr>
      <w:r>
        <w:t xml:space="preserve">         NRSectorCarrier</w:t>
      </w:r>
    </w:p>
    <w:p w14:paraId="3A67F448" w14:textId="77777777" w:rsidR="006C382E" w:rsidRDefault="006C382E" w:rsidP="006C382E">
      <w:pPr>
        <w:pStyle w:val="PL"/>
      </w:pPr>
      <w:r>
        <w:t xml:space="preserve">          instance(s).";</w:t>
      </w:r>
    </w:p>
    <w:p w14:paraId="411353E9" w14:textId="77777777" w:rsidR="006C382E" w:rsidRDefault="006C382E" w:rsidP="006C382E">
      <w:pPr>
        <w:pStyle w:val="PL"/>
      </w:pPr>
      <w:r>
        <w:t xml:space="preserve">      }</w:t>
      </w:r>
    </w:p>
    <w:p w14:paraId="1D86DEC0" w14:textId="77777777" w:rsidR="006C382E" w:rsidRDefault="006C382E" w:rsidP="006C382E">
      <w:pPr>
        <w:pStyle w:val="PL"/>
      </w:pPr>
    </w:p>
    <w:p w14:paraId="5A1C1BB4" w14:textId="77777777" w:rsidR="006C382E" w:rsidRDefault="006C382E" w:rsidP="006C382E">
      <w:pPr>
        <w:pStyle w:val="PL"/>
      </w:pPr>
      <w:r>
        <w:t xml:space="preserve">      leaf siteAltitude {</w:t>
      </w:r>
    </w:p>
    <w:p w14:paraId="035FABD3" w14:textId="77777777" w:rsidR="006C382E" w:rsidRDefault="006C382E" w:rsidP="006C382E">
      <w:pPr>
        <w:pStyle w:val="PL"/>
      </w:pPr>
      <w:r>
        <w:t xml:space="preserve">        type decimal64 {</w:t>
      </w:r>
    </w:p>
    <w:p w14:paraId="084F728E" w14:textId="77777777" w:rsidR="006C382E" w:rsidRDefault="006C382E" w:rsidP="006C382E">
      <w:pPr>
        <w:pStyle w:val="PL"/>
      </w:pPr>
      <w:r>
        <w:t xml:space="preserve">          fraction-digits 4;</w:t>
      </w:r>
    </w:p>
    <w:p w14:paraId="6AEA6E33" w14:textId="77777777" w:rsidR="006C382E" w:rsidRDefault="006C382E" w:rsidP="006C382E">
      <w:pPr>
        <w:pStyle w:val="PL"/>
      </w:pPr>
      <w:r>
        <w:t xml:space="preserve">        }</w:t>
      </w:r>
    </w:p>
    <w:p w14:paraId="3E9298B5" w14:textId="77777777" w:rsidR="006C382E" w:rsidRDefault="006C382E" w:rsidP="006C382E">
      <w:pPr>
        <w:pStyle w:val="PL"/>
      </w:pPr>
      <w:r>
        <w:t xml:space="preserve">        description "The altitude of the site where the ManagedFunction</w:t>
      </w:r>
    </w:p>
    <w:p w14:paraId="18F92D1A" w14:textId="77777777" w:rsidR="006C382E" w:rsidRDefault="006C382E" w:rsidP="006C382E">
      <w:pPr>
        <w:pStyle w:val="PL"/>
      </w:pPr>
      <w:r>
        <w:t xml:space="preserve">          instance resides, in the unit of meter. This attribute is </w:t>
      </w:r>
    </w:p>
    <w:p w14:paraId="2A43EDA7" w14:textId="77777777" w:rsidR="006C382E" w:rsidRDefault="006C382E" w:rsidP="006C382E">
      <w:pPr>
        <w:pStyle w:val="PL"/>
      </w:pPr>
      <w:r>
        <w:t xml:space="preserve">          optional for BTSFunction, RNCFunction, GNBDUFunction and </w:t>
      </w:r>
    </w:p>
    <w:p w14:paraId="0B00E3C8" w14:textId="77777777" w:rsidR="006C382E" w:rsidRDefault="006C382E" w:rsidP="006C382E">
      <w:pPr>
        <w:pStyle w:val="PL"/>
      </w:pPr>
      <w:r>
        <w:t xml:space="preserve">          NRSectorCarrier instance(s).";</w:t>
      </w:r>
    </w:p>
    <w:p w14:paraId="3C2F2767" w14:textId="77777777" w:rsidR="006C382E" w:rsidRDefault="006C382E" w:rsidP="006C382E">
      <w:pPr>
        <w:pStyle w:val="PL"/>
      </w:pPr>
      <w:r>
        <w:t xml:space="preserve">      }</w:t>
      </w:r>
    </w:p>
    <w:p w14:paraId="780779A6" w14:textId="77777777" w:rsidR="006C382E" w:rsidRDefault="006C382E" w:rsidP="006C382E">
      <w:pPr>
        <w:pStyle w:val="PL"/>
      </w:pPr>
    </w:p>
    <w:p w14:paraId="51D2D056" w14:textId="77777777" w:rsidR="006C382E" w:rsidRDefault="006C382E" w:rsidP="006C382E">
      <w:pPr>
        <w:pStyle w:val="PL"/>
      </w:pPr>
      <w:r>
        <w:t xml:space="preserve">      </w:t>
      </w:r>
    </w:p>
    <w:p w14:paraId="1F8F56F9" w14:textId="77777777" w:rsidR="006C382E" w:rsidRDefault="006C382E" w:rsidP="006C382E">
      <w:pPr>
        <w:pStyle w:val="PL"/>
      </w:pPr>
      <w:r>
        <w:t xml:space="preserve">      leaf siteDescription {</w:t>
      </w:r>
    </w:p>
    <w:p w14:paraId="59085F3B" w14:textId="77777777" w:rsidR="006C382E" w:rsidRDefault="006C382E" w:rsidP="006C382E">
      <w:pPr>
        <w:pStyle w:val="PL"/>
      </w:pPr>
      <w:r>
        <w:t xml:space="preserve">        type string;</w:t>
      </w:r>
    </w:p>
    <w:p w14:paraId="313A2CEE" w14:textId="77777777" w:rsidR="006C382E" w:rsidRDefault="006C382E" w:rsidP="006C382E">
      <w:pPr>
        <w:pStyle w:val="PL"/>
      </w:pPr>
      <w:r>
        <w:t xml:space="preserve">        mandatory true;</w:t>
      </w:r>
    </w:p>
    <w:p w14:paraId="1FDA7FC7" w14:textId="77777777" w:rsidR="006C382E" w:rsidRDefault="006C382E" w:rsidP="006C382E">
      <w:pPr>
        <w:pStyle w:val="PL"/>
      </w:pPr>
      <w:r>
        <w:t xml:space="preserve">        description "An operator defined description of the site where </w:t>
      </w:r>
    </w:p>
    <w:p w14:paraId="1C64BC8D" w14:textId="77777777" w:rsidR="006C382E" w:rsidRDefault="006C382E" w:rsidP="006C382E">
      <w:pPr>
        <w:pStyle w:val="PL"/>
      </w:pPr>
      <w:r>
        <w:t xml:space="preserve">          the ManagedFunction instance resides.";</w:t>
      </w:r>
    </w:p>
    <w:p w14:paraId="5FA23D18" w14:textId="77777777" w:rsidR="006C382E" w:rsidRDefault="006C382E" w:rsidP="006C382E">
      <w:pPr>
        <w:pStyle w:val="PL"/>
      </w:pPr>
      <w:r>
        <w:t xml:space="preserve">      }</w:t>
      </w:r>
    </w:p>
    <w:p w14:paraId="6E0EB3AF" w14:textId="77777777" w:rsidR="006C382E" w:rsidRDefault="006C382E" w:rsidP="006C382E">
      <w:pPr>
        <w:pStyle w:val="PL"/>
      </w:pPr>
      <w:r>
        <w:t xml:space="preserve">      </w:t>
      </w:r>
    </w:p>
    <w:p w14:paraId="451024FA" w14:textId="77777777" w:rsidR="006C382E" w:rsidRDefault="006C382E" w:rsidP="006C382E">
      <w:pPr>
        <w:pStyle w:val="PL"/>
      </w:pPr>
      <w:r>
        <w:t xml:space="preserve">      leaf equipmentType {</w:t>
      </w:r>
    </w:p>
    <w:p w14:paraId="176773F3" w14:textId="77777777" w:rsidR="006C382E" w:rsidRDefault="006C382E" w:rsidP="006C382E">
      <w:pPr>
        <w:pStyle w:val="PL"/>
      </w:pPr>
      <w:r>
        <w:t xml:space="preserve">        type string;</w:t>
      </w:r>
    </w:p>
    <w:p w14:paraId="76D7DEAE" w14:textId="77777777" w:rsidR="006C382E" w:rsidRDefault="006C382E" w:rsidP="006C382E">
      <w:pPr>
        <w:pStyle w:val="PL"/>
      </w:pPr>
      <w:r>
        <w:t xml:space="preserve">        mandatory true;</w:t>
      </w:r>
    </w:p>
    <w:p w14:paraId="5286BC42" w14:textId="77777777" w:rsidR="006C382E" w:rsidRDefault="006C382E" w:rsidP="006C382E">
      <w:pPr>
        <w:pStyle w:val="PL"/>
      </w:pPr>
      <w:r>
        <w:t xml:space="preserve">        description "The type of equipment where the managedFunction </w:t>
      </w:r>
    </w:p>
    <w:p w14:paraId="15F12458" w14:textId="77777777" w:rsidR="006C382E" w:rsidRDefault="006C382E" w:rsidP="006C382E">
      <w:pPr>
        <w:pStyle w:val="PL"/>
      </w:pPr>
      <w:r>
        <w:t xml:space="preserve">          instance resides.";</w:t>
      </w:r>
    </w:p>
    <w:p w14:paraId="5F0BFAD1" w14:textId="77777777" w:rsidR="006C382E" w:rsidRDefault="006C382E" w:rsidP="006C382E">
      <w:pPr>
        <w:pStyle w:val="PL"/>
      </w:pPr>
      <w:r>
        <w:t xml:space="preserve">        reference "clause 4.4.1 of ETSI ES 202 336-12";</w:t>
      </w:r>
    </w:p>
    <w:p w14:paraId="69A1FC44" w14:textId="77777777" w:rsidR="006C382E" w:rsidRDefault="006C382E" w:rsidP="006C382E">
      <w:pPr>
        <w:pStyle w:val="PL"/>
      </w:pPr>
      <w:r>
        <w:t xml:space="preserve">      }</w:t>
      </w:r>
    </w:p>
    <w:p w14:paraId="06579C77" w14:textId="77777777" w:rsidR="006C382E" w:rsidRDefault="006C382E" w:rsidP="006C382E">
      <w:pPr>
        <w:pStyle w:val="PL"/>
      </w:pPr>
      <w:r>
        <w:t xml:space="preserve">      </w:t>
      </w:r>
    </w:p>
    <w:p w14:paraId="6A1A39F3" w14:textId="77777777" w:rsidR="006C382E" w:rsidRDefault="006C382E" w:rsidP="006C382E">
      <w:pPr>
        <w:pStyle w:val="PL"/>
      </w:pPr>
      <w:r>
        <w:t xml:space="preserve">      leaf environmentType {</w:t>
      </w:r>
    </w:p>
    <w:p w14:paraId="0B2E0C60" w14:textId="77777777" w:rsidR="006C382E" w:rsidRDefault="006C382E" w:rsidP="006C382E">
      <w:pPr>
        <w:pStyle w:val="PL"/>
      </w:pPr>
      <w:r>
        <w:t xml:space="preserve">        type string;</w:t>
      </w:r>
    </w:p>
    <w:p w14:paraId="009D8456" w14:textId="77777777" w:rsidR="006C382E" w:rsidRDefault="006C382E" w:rsidP="006C382E">
      <w:pPr>
        <w:pStyle w:val="PL"/>
      </w:pPr>
      <w:r>
        <w:t xml:space="preserve">        mandatory true;</w:t>
      </w:r>
    </w:p>
    <w:p w14:paraId="35EA9954" w14:textId="77777777" w:rsidR="006C382E" w:rsidRDefault="006C382E" w:rsidP="006C382E">
      <w:pPr>
        <w:pStyle w:val="PL"/>
      </w:pPr>
      <w:r>
        <w:t xml:space="preserve">        description "The type of environment where the managedFunction </w:t>
      </w:r>
    </w:p>
    <w:p w14:paraId="04090D4D" w14:textId="77777777" w:rsidR="006C382E" w:rsidRDefault="006C382E" w:rsidP="006C382E">
      <w:pPr>
        <w:pStyle w:val="PL"/>
      </w:pPr>
      <w:r>
        <w:lastRenderedPageBreak/>
        <w:t xml:space="preserve">          instance resides.";</w:t>
      </w:r>
    </w:p>
    <w:p w14:paraId="6A50037C" w14:textId="77777777" w:rsidR="006C382E" w:rsidRDefault="006C382E" w:rsidP="006C382E">
      <w:pPr>
        <w:pStyle w:val="PL"/>
      </w:pPr>
      <w:r>
        <w:t xml:space="preserve">        reference "clause 4.4.1 of ETSI ES 202 336-12";</w:t>
      </w:r>
    </w:p>
    <w:p w14:paraId="1AA294F3" w14:textId="77777777" w:rsidR="006C382E" w:rsidRDefault="006C382E" w:rsidP="006C382E">
      <w:pPr>
        <w:pStyle w:val="PL"/>
      </w:pPr>
      <w:r>
        <w:t xml:space="preserve">      }</w:t>
      </w:r>
    </w:p>
    <w:p w14:paraId="6A38ED24" w14:textId="77777777" w:rsidR="006C382E" w:rsidRDefault="006C382E" w:rsidP="006C382E">
      <w:pPr>
        <w:pStyle w:val="PL"/>
      </w:pPr>
      <w:r>
        <w:t xml:space="preserve">      </w:t>
      </w:r>
    </w:p>
    <w:p w14:paraId="24EE6721" w14:textId="77777777" w:rsidR="006C382E" w:rsidRDefault="006C382E" w:rsidP="006C382E">
      <w:pPr>
        <w:pStyle w:val="PL"/>
      </w:pPr>
      <w:r>
        <w:t xml:space="preserve">      leaf powerInterface {</w:t>
      </w:r>
    </w:p>
    <w:p w14:paraId="68F729CA" w14:textId="77777777" w:rsidR="006C382E" w:rsidRDefault="006C382E" w:rsidP="006C382E">
      <w:pPr>
        <w:pStyle w:val="PL"/>
      </w:pPr>
      <w:r>
        <w:t xml:space="preserve">        type string;</w:t>
      </w:r>
    </w:p>
    <w:p w14:paraId="6D0B0B30" w14:textId="77777777" w:rsidR="006C382E" w:rsidRDefault="006C382E" w:rsidP="006C382E">
      <w:pPr>
        <w:pStyle w:val="PL"/>
      </w:pPr>
      <w:r>
        <w:t xml:space="preserve">        mandatory true;</w:t>
      </w:r>
    </w:p>
    <w:p w14:paraId="5BB9245A" w14:textId="77777777" w:rsidR="006C382E" w:rsidRDefault="006C382E" w:rsidP="006C382E">
      <w:pPr>
        <w:pStyle w:val="PL"/>
      </w:pPr>
      <w:r>
        <w:t xml:space="preserve">        description "The type of power.";</w:t>
      </w:r>
    </w:p>
    <w:p w14:paraId="68B46A88" w14:textId="77777777" w:rsidR="006C382E" w:rsidRDefault="006C382E" w:rsidP="006C382E">
      <w:pPr>
        <w:pStyle w:val="PL"/>
      </w:pPr>
      <w:r>
        <w:t xml:space="preserve">        reference "clause 4.4.1 of ETSI ES 202 336-12";</w:t>
      </w:r>
    </w:p>
    <w:p w14:paraId="6C67DB70" w14:textId="77777777" w:rsidR="006C382E" w:rsidRDefault="006C382E" w:rsidP="006C382E">
      <w:pPr>
        <w:pStyle w:val="PL"/>
      </w:pPr>
      <w:r>
        <w:t xml:space="preserve">      } </w:t>
      </w:r>
    </w:p>
    <w:p w14:paraId="675A5770" w14:textId="77777777" w:rsidR="006C382E" w:rsidRDefault="006C382E" w:rsidP="006C382E">
      <w:pPr>
        <w:pStyle w:val="PL"/>
      </w:pPr>
      <w:r>
        <w:t xml:space="preserve">    }</w:t>
      </w:r>
    </w:p>
    <w:p w14:paraId="0FD9585B" w14:textId="77777777" w:rsidR="006C382E" w:rsidRDefault="006C382E" w:rsidP="006C382E">
      <w:pPr>
        <w:pStyle w:val="PL"/>
      </w:pPr>
      <w:r>
        <w:t xml:space="preserve">    </w:t>
      </w:r>
    </w:p>
    <w:p w14:paraId="201F476B" w14:textId="77777777" w:rsidR="006C382E" w:rsidRDefault="006C382E" w:rsidP="006C382E">
      <w:pPr>
        <w:pStyle w:val="PL"/>
      </w:pPr>
      <w:r>
        <w:t xml:space="preserve">    leaf priorityLabel {</w:t>
      </w:r>
    </w:p>
    <w:p w14:paraId="6B039BBA" w14:textId="77777777" w:rsidR="006C382E" w:rsidRDefault="006C382E" w:rsidP="006C382E">
      <w:pPr>
        <w:pStyle w:val="PL"/>
      </w:pPr>
      <w:r>
        <w:t xml:space="preserve">      mandatory true;</w:t>
      </w:r>
    </w:p>
    <w:p w14:paraId="047A0FD5" w14:textId="77777777" w:rsidR="006C382E" w:rsidRDefault="006C382E" w:rsidP="006C382E">
      <w:pPr>
        <w:pStyle w:val="PL"/>
      </w:pPr>
      <w:r>
        <w:t xml:space="preserve">      type uint32;</w:t>
      </w:r>
    </w:p>
    <w:p w14:paraId="59BE0929" w14:textId="77777777" w:rsidR="006C382E" w:rsidRDefault="006C382E" w:rsidP="006C382E">
      <w:pPr>
        <w:pStyle w:val="PL"/>
      </w:pPr>
      <w:r>
        <w:t xml:space="preserve">    }</w:t>
      </w:r>
    </w:p>
    <w:p w14:paraId="6A725F3B" w14:textId="77777777" w:rsidR="006C382E" w:rsidRDefault="006C382E" w:rsidP="006C382E">
      <w:pPr>
        <w:pStyle w:val="PL"/>
      </w:pPr>
    </w:p>
    <w:p w14:paraId="40BC4582" w14:textId="77777777" w:rsidR="006C382E" w:rsidRDefault="006C382E" w:rsidP="006C382E">
      <w:pPr>
        <w:pStyle w:val="PL"/>
      </w:pPr>
      <w:r>
        <w:t xml:space="preserve">    uses meas3gpp:SupportedPerfMetricGroupGrp;</w:t>
      </w:r>
    </w:p>
    <w:p w14:paraId="11C3555C" w14:textId="77777777" w:rsidR="006C382E" w:rsidRDefault="006C382E" w:rsidP="006C382E">
      <w:pPr>
        <w:pStyle w:val="PL"/>
      </w:pPr>
      <w:r>
        <w:t xml:space="preserve">    </w:t>
      </w:r>
    </w:p>
    <w:p w14:paraId="0DAE68B1" w14:textId="77777777" w:rsidR="006C382E" w:rsidRDefault="006C382E" w:rsidP="006C382E">
      <w:pPr>
        <w:pStyle w:val="PL"/>
      </w:pPr>
      <w:r>
        <w:t xml:space="preserve">    leaf-list supportedTraceMetrics {</w:t>
      </w:r>
    </w:p>
    <w:p w14:paraId="76F2FF9A" w14:textId="77777777" w:rsidR="006C382E" w:rsidRDefault="006C382E" w:rsidP="006C382E">
      <w:pPr>
        <w:pStyle w:val="PL"/>
      </w:pPr>
      <w:r>
        <w:t xml:space="preserve">      type string;</w:t>
      </w:r>
    </w:p>
    <w:p w14:paraId="6344A4B7" w14:textId="77777777" w:rsidR="006C382E" w:rsidRDefault="006C382E" w:rsidP="006C382E">
      <w:pPr>
        <w:pStyle w:val="PL"/>
      </w:pPr>
      <w:r>
        <w:t xml:space="preserve">      config false;</w:t>
      </w:r>
    </w:p>
    <w:p w14:paraId="5B6FDE5D" w14:textId="77777777" w:rsidR="006C382E" w:rsidRDefault="006C382E" w:rsidP="006C382E">
      <w:pPr>
        <w:pStyle w:val="PL"/>
      </w:pPr>
      <w:r>
        <w:t xml:space="preserve">      description "List of trace metrics. When this attribute is contained in </w:t>
      </w:r>
    </w:p>
    <w:p w14:paraId="6DB2867A" w14:textId="77777777" w:rsidR="006C382E" w:rsidRDefault="006C382E" w:rsidP="006C382E">
      <w:pPr>
        <w:pStyle w:val="PL"/>
      </w:pPr>
      <w:r>
        <w:t xml:space="preserve">        a managed object it defines the trace metrics supported for this </w:t>
      </w:r>
    </w:p>
    <w:p w14:paraId="74DDD759" w14:textId="77777777" w:rsidR="006C382E" w:rsidRDefault="006C382E" w:rsidP="006C382E">
      <w:pPr>
        <w:pStyle w:val="PL"/>
      </w:pPr>
      <w:r>
        <w:t xml:space="preserve">        object and all descendant objects.</w:t>
      </w:r>
    </w:p>
    <w:p w14:paraId="7D9B7A39" w14:textId="77777777" w:rsidR="006C382E" w:rsidRDefault="006C382E" w:rsidP="006C382E">
      <w:pPr>
        <w:pStyle w:val="PL"/>
      </w:pPr>
    </w:p>
    <w:p w14:paraId="50ACD784" w14:textId="77777777" w:rsidR="006C382E" w:rsidRDefault="006C382E" w:rsidP="006C382E">
      <w:pPr>
        <w:pStyle w:val="PL"/>
      </w:pPr>
      <w:r>
        <w:t xml:space="preserve">        Trace metrics include trace messages, MDT measurements </w:t>
      </w:r>
    </w:p>
    <w:p w14:paraId="11D4B1B5" w14:textId="77777777" w:rsidR="006C382E" w:rsidRDefault="006C382E" w:rsidP="006C382E">
      <w:pPr>
        <w:pStyle w:val="PL"/>
      </w:pPr>
      <w:r>
        <w:t xml:space="preserve">        (Immediate MDT, Logged MDT, Logged MBSFN MDT), RLF and RCEF reports, </w:t>
      </w:r>
    </w:p>
    <w:p w14:paraId="27B21C8F" w14:textId="77777777" w:rsidR="006C382E" w:rsidRDefault="006C382E" w:rsidP="006C382E">
      <w:pPr>
        <w:pStyle w:val="PL"/>
      </w:pPr>
      <w:r>
        <w:t xml:space="preserve">        see TS 32.422. Trace metrics are identified with their metric </w:t>
      </w:r>
    </w:p>
    <w:p w14:paraId="76FE6F70" w14:textId="77777777" w:rsidR="006C382E" w:rsidRDefault="006C382E" w:rsidP="006C382E">
      <w:pPr>
        <w:pStyle w:val="PL"/>
      </w:pPr>
      <w:r>
        <w:t xml:space="preserve">        identifier. The metric identifier is constructed as defined </w:t>
      </w:r>
    </w:p>
    <w:p w14:paraId="1A06258F" w14:textId="77777777" w:rsidR="006C382E" w:rsidRDefault="006C382E" w:rsidP="006C382E">
      <w:pPr>
        <w:pStyle w:val="PL"/>
      </w:pPr>
      <w:r>
        <w:t xml:space="preserve">        in clause 10 of TS 32.422.";</w:t>
      </w:r>
    </w:p>
    <w:p w14:paraId="78DB9AD0" w14:textId="77777777" w:rsidR="006C382E" w:rsidRDefault="006C382E" w:rsidP="006C382E">
      <w:pPr>
        <w:pStyle w:val="PL"/>
      </w:pPr>
      <w:r>
        <w:t xml:space="preserve">    }    </w:t>
      </w:r>
    </w:p>
    <w:p w14:paraId="1BCF22CA" w14:textId="77777777" w:rsidR="006C382E" w:rsidRDefault="006C382E" w:rsidP="006C382E">
      <w:pPr>
        <w:pStyle w:val="PL"/>
      </w:pPr>
      <w:r>
        <w:t xml:space="preserve">  }</w:t>
      </w:r>
    </w:p>
    <w:p w14:paraId="7476515B" w14:textId="77777777" w:rsidR="006C382E" w:rsidRDefault="006C382E" w:rsidP="006C382E">
      <w:pPr>
        <w:pStyle w:val="PL"/>
      </w:pPr>
    </w:p>
    <w:p w14:paraId="7A1C162D" w14:textId="77777777" w:rsidR="006C382E" w:rsidRDefault="006C382E" w:rsidP="006C382E">
      <w:pPr>
        <w:pStyle w:val="PL"/>
      </w:pPr>
      <w:r>
        <w:t xml:space="preserve">  grouping ManagedFunctionContainedClasses {</w:t>
      </w:r>
    </w:p>
    <w:p w14:paraId="228BC1F2" w14:textId="77777777" w:rsidR="006C382E" w:rsidRDefault="006C382E" w:rsidP="006C382E">
      <w:pPr>
        <w:pStyle w:val="PL"/>
      </w:pPr>
      <w:r>
        <w:t xml:space="preserve">    description "A grouping used to containe classes (lists) contained by </w:t>
      </w:r>
    </w:p>
    <w:p w14:paraId="669C35A8" w14:textId="77777777" w:rsidR="006C382E" w:rsidRDefault="006C382E" w:rsidP="006C382E">
      <w:pPr>
        <w:pStyle w:val="PL"/>
      </w:pPr>
      <w:r>
        <w:t xml:space="preserve">      the abstract IOC ManagedFunction";</w:t>
      </w:r>
    </w:p>
    <w:p w14:paraId="11C35895" w14:textId="77777777" w:rsidR="006C382E" w:rsidRDefault="006C382E" w:rsidP="006C382E">
      <w:pPr>
        <w:pStyle w:val="PL"/>
      </w:pPr>
      <w:r>
        <w:t xml:space="preserve">    list ManagedNFService {</w:t>
      </w:r>
    </w:p>
    <w:p w14:paraId="0E2A0AD9" w14:textId="77777777" w:rsidR="006C382E" w:rsidRDefault="006C382E" w:rsidP="006C382E">
      <w:pPr>
        <w:pStyle w:val="PL"/>
      </w:pPr>
      <w:r>
        <w:t xml:space="preserve">      description "Represents a Network Function (NF)";</w:t>
      </w:r>
    </w:p>
    <w:p w14:paraId="7DEEDB94" w14:textId="77777777" w:rsidR="006C382E" w:rsidRDefault="006C382E" w:rsidP="006C382E">
      <w:pPr>
        <w:pStyle w:val="PL"/>
      </w:pPr>
      <w:r>
        <w:t xml:space="preserve">      reference "3GPP TS 23.501";</w:t>
      </w:r>
    </w:p>
    <w:p w14:paraId="4F6AB82C" w14:textId="77777777" w:rsidR="006C382E" w:rsidRDefault="006C382E" w:rsidP="006C382E">
      <w:pPr>
        <w:pStyle w:val="PL"/>
      </w:pPr>
      <w:r>
        <w:t xml:space="preserve">      key id;</w:t>
      </w:r>
    </w:p>
    <w:p w14:paraId="4C28501E" w14:textId="77777777" w:rsidR="006C382E" w:rsidRDefault="006C382E" w:rsidP="006C382E">
      <w:pPr>
        <w:pStyle w:val="PL"/>
      </w:pPr>
      <w:r>
        <w:t xml:space="preserve">      uses top3gpp:Top_Grp;</w:t>
      </w:r>
    </w:p>
    <w:p w14:paraId="41966A76" w14:textId="77777777" w:rsidR="006C382E" w:rsidRDefault="006C382E" w:rsidP="006C382E">
      <w:pPr>
        <w:pStyle w:val="PL"/>
      </w:pPr>
      <w:r>
        <w:t xml:space="preserve">      container attributes {</w:t>
      </w:r>
    </w:p>
    <w:p w14:paraId="427F095C" w14:textId="77777777" w:rsidR="006C382E" w:rsidRDefault="006C382E" w:rsidP="006C382E">
      <w:pPr>
        <w:pStyle w:val="PL"/>
      </w:pPr>
      <w:r>
        <w:t xml:space="preserve">        uses ManagedNFServiceGrp;</w:t>
      </w:r>
    </w:p>
    <w:p w14:paraId="1E96D5C2" w14:textId="77777777" w:rsidR="006C382E" w:rsidRDefault="006C382E" w:rsidP="006C382E">
      <w:pPr>
        <w:pStyle w:val="PL"/>
      </w:pPr>
      <w:r>
        <w:t xml:space="preserve">      }</w:t>
      </w:r>
    </w:p>
    <w:p w14:paraId="1B9323F5" w14:textId="77777777" w:rsidR="006C382E" w:rsidRDefault="006C382E" w:rsidP="006C382E">
      <w:pPr>
        <w:pStyle w:val="PL"/>
      </w:pPr>
      <w:r>
        <w:t xml:space="preserve">    }</w:t>
      </w:r>
    </w:p>
    <w:p w14:paraId="76D7357C" w14:textId="77777777" w:rsidR="006C382E" w:rsidRDefault="006C382E" w:rsidP="006C382E">
      <w:pPr>
        <w:pStyle w:val="PL"/>
      </w:pPr>
      <w:r>
        <w:t xml:space="preserve">    </w:t>
      </w:r>
    </w:p>
    <w:p w14:paraId="392BBAD4" w14:textId="77777777" w:rsidR="006C382E" w:rsidRDefault="006C382E" w:rsidP="006C382E">
      <w:pPr>
        <w:pStyle w:val="PL"/>
      </w:pPr>
      <w:r>
        <w:t xml:space="preserve">    uses meas3gpp:MeasurementSubtree {</w:t>
      </w:r>
    </w:p>
    <w:p w14:paraId="5DAB1654" w14:textId="77777777" w:rsidR="006C382E" w:rsidRDefault="006C382E" w:rsidP="006C382E">
      <w:pPr>
        <w:pStyle w:val="PL"/>
      </w:pPr>
      <w:r>
        <w:t xml:space="preserve">      if-feature MeasurementsUnderManagedFunction ;</w:t>
      </w:r>
    </w:p>
    <w:p w14:paraId="07848104" w14:textId="77777777" w:rsidR="006C382E" w:rsidRDefault="006C382E" w:rsidP="006C382E">
      <w:pPr>
        <w:pStyle w:val="PL"/>
      </w:pPr>
      <w:r>
        <w:t xml:space="preserve">    }    </w:t>
      </w:r>
    </w:p>
    <w:p w14:paraId="01562A88" w14:textId="77777777" w:rsidR="006C382E" w:rsidRDefault="006C382E" w:rsidP="006C382E">
      <w:pPr>
        <w:pStyle w:val="PL"/>
      </w:pPr>
      <w:r>
        <w:t xml:space="preserve">    </w:t>
      </w:r>
    </w:p>
    <w:p w14:paraId="61AA6019" w14:textId="77777777" w:rsidR="006C382E" w:rsidRDefault="006C382E" w:rsidP="006C382E">
      <w:pPr>
        <w:pStyle w:val="PL"/>
      </w:pPr>
      <w:r>
        <w:t xml:space="preserve">    uses trace3gpp:TraceSubtree {</w:t>
      </w:r>
    </w:p>
    <w:p w14:paraId="60357DDE" w14:textId="77777777" w:rsidR="006C382E" w:rsidRDefault="006C382E" w:rsidP="006C382E">
      <w:pPr>
        <w:pStyle w:val="PL"/>
      </w:pPr>
      <w:r>
        <w:t xml:space="preserve">      if-feature TraceUnderManagedFunction ;</w:t>
      </w:r>
    </w:p>
    <w:p w14:paraId="7F2A8A55" w14:textId="77777777" w:rsidR="006C382E" w:rsidRDefault="006C382E" w:rsidP="006C382E">
      <w:pPr>
        <w:pStyle w:val="PL"/>
      </w:pPr>
      <w:r>
        <w:t xml:space="preserve">    }</w:t>
      </w:r>
    </w:p>
    <w:p w14:paraId="1E09D32C" w14:textId="77777777" w:rsidR="006C382E" w:rsidRDefault="006C382E" w:rsidP="006C382E">
      <w:pPr>
        <w:pStyle w:val="PL"/>
      </w:pPr>
      <w:r>
        <w:t xml:space="preserve">  }</w:t>
      </w:r>
    </w:p>
    <w:p w14:paraId="79F6EEDC" w14:textId="77777777" w:rsidR="006C382E" w:rsidRDefault="006C382E" w:rsidP="006C382E">
      <w:pPr>
        <w:pStyle w:val="PL"/>
      </w:pPr>
      <w:r>
        <w:t>}</w:t>
      </w:r>
    </w:p>
    <w:p w14:paraId="113670C0" w14:textId="77777777" w:rsidR="006C382E" w:rsidRDefault="006C382E" w:rsidP="006C382E">
      <w:pPr>
        <w:pStyle w:val="PL"/>
      </w:pPr>
      <w:r w:rsidRPr="00EE487E">
        <w:t>&lt;CODE ENDS&gt;</w:t>
      </w:r>
    </w:p>
    <w:p w14:paraId="70902EEB" w14:textId="77777777" w:rsidR="00EE487E" w:rsidRDefault="00EE487E" w:rsidP="00800380">
      <w:pPr>
        <w:rPr>
          <w:lang w:eastAsia="zh-CN"/>
        </w:rPr>
      </w:pPr>
    </w:p>
    <w:p w14:paraId="6664DDE9" w14:textId="77777777" w:rsidR="0090289B" w:rsidRDefault="0090289B" w:rsidP="00753254">
      <w:pPr>
        <w:pStyle w:val="Heading2"/>
        <w:rPr>
          <w:lang w:eastAsia="zh-CN"/>
        </w:rPr>
      </w:pPr>
      <w:bookmarkStart w:id="446" w:name="_Toc138170298"/>
      <w:r>
        <w:rPr>
          <w:lang w:eastAsia="zh-CN"/>
        </w:rPr>
        <w:t>D.2.4</w:t>
      </w:r>
      <w:r>
        <w:rPr>
          <w:lang w:eastAsia="zh-CN"/>
        </w:rPr>
        <w:tab/>
        <w:t>module _3gpp-common-</w:t>
      </w:r>
      <w:r w:rsidRPr="00301480">
        <w:rPr>
          <w:lang w:eastAsia="zh-CN"/>
        </w:rPr>
        <w:t>measurements</w:t>
      </w:r>
      <w:r w:rsidRPr="00AE0B3E">
        <w:rPr>
          <w:lang w:eastAsia="zh-CN"/>
        </w:rPr>
        <w:t>.yang</w:t>
      </w:r>
      <w:bookmarkEnd w:id="441"/>
      <w:bookmarkEnd w:id="442"/>
      <w:bookmarkEnd w:id="443"/>
      <w:bookmarkEnd w:id="444"/>
      <w:bookmarkEnd w:id="445"/>
      <w:bookmarkEnd w:id="446"/>
    </w:p>
    <w:p w14:paraId="46A22D41" w14:textId="77777777" w:rsidR="006C382E" w:rsidRDefault="006C382E" w:rsidP="006C382E">
      <w:pPr>
        <w:pStyle w:val="PL"/>
      </w:pPr>
      <w:bookmarkStart w:id="447" w:name="_Toc27489932"/>
      <w:bookmarkStart w:id="448" w:name="_Toc36033514"/>
      <w:bookmarkStart w:id="449" w:name="_Toc36475776"/>
      <w:bookmarkStart w:id="450" w:name="_Toc44581537"/>
      <w:bookmarkStart w:id="451" w:name="_Toc51769153"/>
      <w:r>
        <w:t>&lt;CODE BEGINS&gt;</w:t>
      </w:r>
    </w:p>
    <w:p w14:paraId="56AEE8E2" w14:textId="77777777" w:rsidR="006C382E" w:rsidRDefault="006C382E" w:rsidP="006C382E">
      <w:pPr>
        <w:pStyle w:val="PL"/>
      </w:pPr>
      <w:r>
        <w:t>module _3gpp-common-measurements {</w:t>
      </w:r>
    </w:p>
    <w:p w14:paraId="0F2910E1" w14:textId="77777777" w:rsidR="006C382E" w:rsidRDefault="006C382E" w:rsidP="006C382E">
      <w:pPr>
        <w:pStyle w:val="PL"/>
      </w:pPr>
      <w:r>
        <w:t xml:space="preserve">  yang-version 1.1;</w:t>
      </w:r>
    </w:p>
    <w:p w14:paraId="357934FF" w14:textId="77777777" w:rsidR="006C382E" w:rsidRDefault="006C382E" w:rsidP="006C382E">
      <w:pPr>
        <w:pStyle w:val="PL"/>
      </w:pPr>
      <w:r>
        <w:t xml:space="preserve">  namespace "urn:3gpp:sa5:_3gpp-common-measurements";</w:t>
      </w:r>
    </w:p>
    <w:p w14:paraId="05F2E964" w14:textId="77777777" w:rsidR="006C382E" w:rsidRDefault="006C382E" w:rsidP="006C382E">
      <w:pPr>
        <w:pStyle w:val="PL"/>
      </w:pPr>
      <w:r>
        <w:t xml:space="preserve">  prefix "meas3gpp";</w:t>
      </w:r>
    </w:p>
    <w:p w14:paraId="52F05122" w14:textId="77777777" w:rsidR="006C382E" w:rsidRDefault="006C382E" w:rsidP="006C382E">
      <w:pPr>
        <w:pStyle w:val="PL"/>
      </w:pPr>
    </w:p>
    <w:p w14:paraId="68655AD8" w14:textId="77777777" w:rsidR="006C382E" w:rsidRDefault="006C382E" w:rsidP="006C382E">
      <w:pPr>
        <w:pStyle w:val="PL"/>
      </w:pPr>
      <w:r>
        <w:t xml:space="preserve">  import _3gpp-common-top { prefix top3gpp; }</w:t>
      </w:r>
    </w:p>
    <w:p w14:paraId="135AF3FA" w14:textId="77777777" w:rsidR="006C382E" w:rsidRDefault="006C382E" w:rsidP="006C382E">
      <w:pPr>
        <w:pStyle w:val="PL"/>
      </w:pPr>
      <w:r>
        <w:t xml:space="preserve">  import _3gpp-common-yang-types { prefix types3gpp; }</w:t>
      </w:r>
    </w:p>
    <w:p w14:paraId="234E79B1" w14:textId="77777777" w:rsidR="006C382E" w:rsidRDefault="006C382E" w:rsidP="006C382E">
      <w:pPr>
        <w:pStyle w:val="PL"/>
      </w:pPr>
      <w:r>
        <w:t xml:space="preserve">  import _3gpp-common-yang-extensions { prefix yext3gpp; }</w:t>
      </w:r>
    </w:p>
    <w:p w14:paraId="149F33CD" w14:textId="77777777" w:rsidR="006C382E" w:rsidRDefault="006C382E" w:rsidP="006C382E">
      <w:pPr>
        <w:pStyle w:val="PL"/>
      </w:pPr>
      <w:r>
        <w:t xml:space="preserve">  import _3gpp-common-files { prefix files3gpp; }</w:t>
      </w:r>
    </w:p>
    <w:p w14:paraId="3A92F14D" w14:textId="77777777" w:rsidR="006C382E" w:rsidRDefault="006C382E" w:rsidP="006C382E">
      <w:pPr>
        <w:pStyle w:val="PL"/>
      </w:pPr>
      <w:r>
        <w:t xml:space="preserve">  </w:t>
      </w:r>
    </w:p>
    <w:p w14:paraId="323FE8CC" w14:textId="77777777" w:rsidR="006C382E" w:rsidRDefault="006C382E" w:rsidP="006C382E">
      <w:pPr>
        <w:pStyle w:val="PL"/>
      </w:pPr>
      <w:r>
        <w:t xml:space="preserve">  organization "3GPP SA5";</w:t>
      </w:r>
    </w:p>
    <w:p w14:paraId="58D29B12" w14:textId="77777777" w:rsidR="006C382E" w:rsidRDefault="006C382E" w:rsidP="006C382E">
      <w:pPr>
        <w:pStyle w:val="PL"/>
      </w:pPr>
      <w:r>
        <w:t xml:space="preserve">  contact "https://www.3gpp.org/DynaReport/TSG-WG--S5--officials.htm?Itemid=464";</w:t>
      </w:r>
    </w:p>
    <w:p w14:paraId="2293EDE3" w14:textId="77777777" w:rsidR="006C382E" w:rsidRDefault="006C382E" w:rsidP="006C382E">
      <w:pPr>
        <w:pStyle w:val="PL"/>
      </w:pPr>
    </w:p>
    <w:p w14:paraId="2019E9F8" w14:textId="77777777" w:rsidR="006C382E" w:rsidRDefault="006C382E" w:rsidP="006C382E">
      <w:pPr>
        <w:pStyle w:val="PL"/>
      </w:pPr>
      <w:r>
        <w:t xml:space="preserve">  description "Defines Measurement and KPI related groupings</w:t>
      </w:r>
    </w:p>
    <w:p w14:paraId="1D319408" w14:textId="77777777" w:rsidR="006C382E" w:rsidRDefault="006C382E" w:rsidP="006C382E">
      <w:pPr>
        <w:pStyle w:val="PL"/>
      </w:pPr>
      <w:r>
        <w:lastRenderedPageBreak/>
        <w:t xml:space="preserve">    Any list/class intending to use this should include 2 or 3 uses statements</w:t>
      </w:r>
    </w:p>
    <w:p w14:paraId="1208AE95" w14:textId="77777777" w:rsidR="006C382E" w:rsidRDefault="006C382E" w:rsidP="006C382E">
      <w:pPr>
        <w:pStyle w:val="PL"/>
      </w:pPr>
      <w:r>
        <w:t xml:space="preserve">    controlled by a feature:</w:t>
      </w:r>
    </w:p>
    <w:p w14:paraId="721E3C07" w14:textId="77777777" w:rsidR="006C382E" w:rsidRDefault="006C382E" w:rsidP="006C382E">
      <w:pPr>
        <w:pStyle w:val="PL"/>
      </w:pPr>
    </w:p>
    <w:p w14:paraId="0CF1D7B3" w14:textId="77777777" w:rsidR="006C382E" w:rsidRDefault="006C382E" w:rsidP="006C382E">
      <w:pPr>
        <w:pStyle w:val="PL"/>
      </w:pPr>
      <w:r>
        <w:t xml:space="preserve">    A)</w:t>
      </w:r>
    </w:p>
    <w:p w14:paraId="34ECAAF2" w14:textId="77777777" w:rsidR="006C382E" w:rsidRDefault="006C382E" w:rsidP="006C382E">
      <w:pPr>
        <w:pStyle w:val="PL"/>
      </w:pPr>
      <w:r>
        <w:t>+++     feature MeasurementsUnderMyClass {</w:t>
      </w:r>
    </w:p>
    <w:p w14:paraId="7666D33D" w14:textId="77777777" w:rsidR="006C382E" w:rsidRDefault="006C382E" w:rsidP="006C382E">
      <w:pPr>
        <w:pStyle w:val="PL"/>
      </w:pPr>
      <w:r>
        <w:t>+++       description 'Indicates whether measurements and/or KPIs are supported</w:t>
      </w:r>
    </w:p>
    <w:p w14:paraId="61C2B661" w14:textId="77777777" w:rsidR="006C382E" w:rsidRDefault="006C382E" w:rsidP="006C382E">
      <w:pPr>
        <w:pStyle w:val="PL"/>
      </w:pPr>
      <w:r>
        <w:t>+++       for this class.';</w:t>
      </w:r>
    </w:p>
    <w:p w14:paraId="05DBA4BF" w14:textId="77777777" w:rsidR="006C382E" w:rsidRDefault="006C382E" w:rsidP="006C382E">
      <w:pPr>
        <w:pStyle w:val="PL"/>
      </w:pPr>
      <w:r>
        <w:t>+++     }</w:t>
      </w:r>
    </w:p>
    <w:p w14:paraId="564BF061" w14:textId="77777777" w:rsidR="006C382E" w:rsidRDefault="006C382E" w:rsidP="006C382E">
      <w:pPr>
        <w:pStyle w:val="PL"/>
      </w:pPr>
    </w:p>
    <w:p w14:paraId="3A518D89" w14:textId="77777777" w:rsidR="006C382E" w:rsidRDefault="006C382E" w:rsidP="006C382E">
      <w:pPr>
        <w:pStyle w:val="PL"/>
      </w:pPr>
      <w:r>
        <w:t xml:space="preserve">    B) include the attribute measurementsList and/or kPIsList indicating the</w:t>
      </w:r>
    </w:p>
    <w:p w14:paraId="65AF8181" w14:textId="77777777" w:rsidR="006C382E" w:rsidRDefault="006C382E" w:rsidP="006C382E">
      <w:pPr>
        <w:pStyle w:val="PL"/>
      </w:pPr>
      <w:r>
        <w:t xml:space="preserve">      supported measurment and KPI types and GPs. Note that for classes</w:t>
      </w:r>
    </w:p>
    <w:p w14:paraId="19082FAC" w14:textId="77777777" w:rsidR="006C382E" w:rsidRDefault="006C382E" w:rsidP="006C382E">
      <w:pPr>
        <w:pStyle w:val="PL"/>
      </w:pPr>
      <w:r>
        <w:t xml:space="preserve">      inheriting from ManagedFunction, EP_RP or SubNetwork these attributes are</w:t>
      </w:r>
    </w:p>
    <w:p w14:paraId="6A198BFC" w14:textId="77777777" w:rsidR="006C382E" w:rsidRDefault="006C382E" w:rsidP="006C382E">
      <w:pPr>
        <w:pStyle w:val="PL"/>
      </w:pPr>
      <w:r>
        <w:t xml:space="preserve">      already inherited, so there is no need to include them once more. E.g.</w:t>
      </w:r>
    </w:p>
    <w:p w14:paraId="711C2CB8" w14:textId="77777777" w:rsidR="006C382E" w:rsidRDefault="006C382E" w:rsidP="006C382E">
      <w:pPr>
        <w:pStyle w:val="PL"/>
      </w:pPr>
    </w:p>
    <w:p w14:paraId="60EC7771" w14:textId="77777777" w:rsidR="006C382E" w:rsidRDefault="006C382E" w:rsidP="006C382E">
      <w:pPr>
        <w:pStyle w:val="PL"/>
      </w:pPr>
      <w:r>
        <w:t>+++     grouping MyClassGrp {</w:t>
      </w:r>
    </w:p>
    <w:p w14:paraId="6AAF19C4" w14:textId="77777777" w:rsidR="006C382E" w:rsidRDefault="006C382E" w:rsidP="006C382E">
      <w:pPr>
        <w:pStyle w:val="PL"/>
      </w:pPr>
      <w:r>
        <w:t>+++        uses meas3gpp:SupportedPerfMetricGroup;</w:t>
      </w:r>
    </w:p>
    <w:p w14:paraId="5A7C6DBC" w14:textId="77777777" w:rsidR="006C382E" w:rsidRDefault="006C382E" w:rsidP="006C382E">
      <w:pPr>
        <w:pStyle w:val="PL"/>
      </w:pPr>
      <w:r>
        <w:t>+++     }</w:t>
      </w:r>
    </w:p>
    <w:p w14:paraId="728AB6F6" w14:textId="77777777" w:rsidR="006C382E" w:rsidRDefault="006C382E" w:rsidP="006C382E">
      <w:pPr>
        <w:pStyle w:val="PL"/>
      </w:pPr>
    </w:p>
    <w:p w14:paraId="4E99EA43" w14:textId="77777777" w:rsidR="006C382E" w:rsidRDefault="006C382E" w:rsidP="006C382E">
      <w:pPr>
        <w:pStyle w:val="PL"/>
      </w:pPr>
      <w:r>
        <w:t xml:space="preserve">    C) include the class PerfmetricJob to control the measurements/KPIs. E.g.</w:t>
      </w:r>
    </w:p>
    <w:p w14:paraId="01BCDF97" w14:textId="77777777" w:rsidR="006C382E" w:rsidRDefault="006C382E" w:rsidP="006C382E">
      <w:pPr>
        <w:pStyle w:val="PL"/>
      </w:pPr>
    </w:p>
    <w:p w14:paraId="45DA4FC3" w14:textId="77777777" w:rsidR="006C382E" w:rsidRDefault="006C382E" w:rsidP="006C382E">
      <w:pPr>
        <w:pStyle w:val="PL"/>
      </w:pPr>
      <w:r>
        <w:t xml:space="preserve">        list MyClass {</w:t>
      </w:r>
    </w:p>
    <w:p w14:paraId="6332D69D" w14:textId="77777777" w:rsidR="006C382E" w:rsidRDefault="006C382E" w:rsidP="006C382E">
      <w:pPr>
        <w:pStyle w:val="PL"/>
      </w:pPr>
      <w:r>
        <w:t xml:space="preserve">          container attributes {</w:t>
      </w:r>
    </w:p>
    <w:p w14:paraId="30602FA9" w14:textId="77777777" w:rsidR="006C382E" w:rsidRDefault="006C382E" w:rsidP="006C382E">
      <w:pPr>
        <w:pStyle w:val="PL"/>
      </w:pPr>
      <w:r>
        <w:t xml:space="preserve">            uses MyClassGrp;</w:t>
      </w:r>
    </w:p>
    <w:p w14:paraId="75112C13" w14:textId="77777777" w:rsidR="006C382E" w:rsidRDefault="006C382E" w:rsidP="006C382E">
      <w:pPr>
        <w:pStyle w:val="PL"/>
      </w:pPr>
      <w:r>
        <w:t xml:space="preserve">          }</w:t>
      </w:r>
    </w:p>
    <w:p w14:paraId="2ED4D242" w14:textId="77777777" w:rsidR="006C382E" w:rsidRDefault="006C382E" w:rsidP="006C382E">
      <w:pPr>
        <w:pStyle w:val="PL"/>
      </w:pPr>
      <w:r>
        <w:t>+++       uses meas3gpp:MeasurementSubtree {</w:t>
      </w:r>
    </w:p>
    <w:p w14:paraId="35930379" w14:textId="77777777" w:rsidR="006C382E" w:rsidRDefault="006C382E" w:rsidP="006C382E">
      <w:pPr>
        <w:pStyle w:val="PL"/>
      </w:pPr>
      <w:r>
        <w:t>+++         if-feature MeasurementsUnderMyClass ;</w:t>
      </w:r>
    </w:p>
    <w:p w14:paraId="63F8F619" w14:textId="77777777" w:rsidR="006C382E" w:rsidRDefault="006C382E" w:rsidP="006C382E">
      <w:pPr>
        <w:pStyle w:val="PL"/>
      </w:pPr>
      <w:r>
        <w:t>+++       }</w:t>
      </w:r>
    </w:p>
    <w:p w14:paraId="6105FF50" w14:textId="77777777" w:rsidR="006C382E" w:rsidRDefault="006C382E" w:rsidP="006C382E">
      <w:pPr>
        <w:pStyle w:val="PL"/>
      </w:pPr>
      <w:r>
        <w:t xml:space="preserve">        }</w:t>
      </w:r>
    </w:p>
    <w:p w14:paraId="3E207EEC" w14:textId="77777777" w:rsidR="006C382E" w:rsidRDefault="006C382E" w:rsidP="006C382E">
      <w:pPr>
        <w:pStyle w:val="PL"/>
      </w:pPr>
    </w:p>
    <w:p w14:paraId="7FB1FBEC" w14:textId="77777777" w:rsidR="006C382E" w:rsidRDefault="006C382E" w:rsidP="006C382E">
      <w:pPr>
        <w:pStyle w:val="PL"/>
      </w:pPr>
      <w:r>
        <w:t xml:space="preserve">    Measurements can be contained under ManagedElement, SubNetwork, or</w:t>
      </w:r>
    </w:p>
    <w:p w14:paraId="6A1A84EB" w14:textId="77777777" w:rsidR="006C382E" w:rsidRDefault="006C382E" w:rsidP="006C382E">
      <w:pPr>
        <w:pStyle w:val="PL"/>
      </w:pPr>
      <w:r>
        <w:t xml:space="preserve">    any list representing a class inheriting from Subnetwork or</w:t>
      </w:r>
    </w:p>
    <w:p w14:paraId="166A12B3" w14:textId="77777777" w:rsidR="006C382E" w:rsidRDefault="006C382E" w:rsidP="006C382E">
      <w:pPr>
        <w:pStyle w:val="PL"/>
      </w:pPr>
      <w:r>
        <w:t xml:space="preserve">    ManagedFunction. Note: KPIs will only be supported under SubNetwork";</w:t>
      </w:r>
    </w:p>
    <w:p w14:paraId="7E5C2302" w14:textId="77777777" w:rsidR="006C382E" w:rsidRDefault="006C382E" w:rsidP="006C382E">
      <w:pPr>
        <w:pStyle w:val="PL"/>
      </w:pPr>
    </w:p>
    <w:p w14:paraId="2FB7F698" w14:textId="77777777" w:rsidR="006C382E" w:rsidRDefault="006C382E" w:rsidP="006C382E">
      <w:pPr>
        <w:pStyle w:val="PL"/>
      </w:pPr>
      <w:r>
        <w:t xml:space="preserve">  reference "3GPP TS 28.623</w:t>
      </w:r>
    </w:p>
    <w:p w14:paraId="3F7BEA3A" w14:textId="77777777" w:rsidR="006C382E" w:rsidRDefault="006C382E" w:rsidP="006C382E">
      <w:pPr>
        <w:pStyle w:val="PL"/>
      </w:pPr>
      <w:r>
        <w:t xml:space="preserve">      Generic Network Resource Model (NRM)</w:t>
      </w:r>
    </w:p>
    <w:p w14:paraId="0FD59814" w14:textId="77777777" w:rsidR="006C382E" w:rsidRDefault="006C382E" w:rsidP="006C382E">
      <w:pPr>
        <w:pStyle w:val="PL"/>
      </w:pPr>
      <w:r>
        <w:t xml:space="preserve">      Integration Reference Point (IRP);</w:t>
      </w:r>
    </w:p>
    <w:p w14:paraId="1037E50D" w14:textId="77777777" w:rsidR="006C382E" w:rsidRDefault="006C382E" w:rsidP="006C382E">
      <w:pPr>
        <w:pStyle w:val="PL"/>
      </w:pPr>
      <w:r>
        <w:t xml:space="preserve">      Solution Set (SS) definitions</w:t>
      </w:r>
    </w:p>
    <w:p w14:paraId="4B5AD686" w14:textId="77777777" w:rsidR="006C382E" w:rsidRDefault="006C382E" w:rsidP="006C382E">
      <w:pPr>
        <w:pStyle w:val="PL"/>
      </w:pPr>
    </w:p>
    <w:p w14:paraId="76E4B25C" w14:textId="77777777" w:rsidR="006C382E" w:rsidRDefault="006C382E" w:rsidP="006C382E">
      <w:pPr>
        <w:pStyle w:val="PL"/>
      </w:pPr>
      <w:r>
        <w:t xml:space="preserve">      3GPP TS 28.622</w:t>
      </w:r>
    </w:p>
    <w:p w14:paraId="3E9B71E7" w14:textId="77777777" w:rsidR="006C382E" w:rsidRDefault="006C382E" w:rsidP="006C382E">
      <w:pPr>
        <w:pStyle w:val="PL"/>
      </w:pPr>
      <w:r>
        <w:t xml:space="preserve">      Generic Network Resource Model (NRM)</w:t>
      </w:r>
    </w:p>
    <w:p w14:paraId="6C6D75C5" w14:textId="77777777" w:rsidR="006C382E" w:rsidRDefault="006C382E" w:rsidP="006C382E">
      <w:pPr>
        <w:pStyle w:val="PL"/>
      </w:pPr>
      <w:r>
        <w:t xml:space="preserve">      Integration Reference Point (IRP);</w:t>
      </w:r>
    </w:p>
    <w:p w14:paraId="3E4BF204" w14:textId="77777777" w:rsidR="006C382E" w:rsidRDefault="006C382E" w:rsidP="006C382E">
      <w:pPr>
        <w:pStyle w:val="PL"/>
      </w:pPr>
      <w:r>
        <w:t xml:space="preserve">      Information Service (IS)";</w:t>
      </w:r>
    </w:p>
    <w:p w14:paraId="02904937" w14:textId="77777777" w:rsidR="006C382E" w:rsidRDefault="006C382E" w:rsidP="006C382E">
      <w:pPr>
        <w:pStyle w:val="PL"/>
      </w:pPr>
    </w:p>
    <w:p w14:paraId="74557A93" w14:textId="77777777" w:rsidR="00DD5E9A" w:rsidRDefault="00DD5E9A" w:rsidP="006C382E">
      <w:pPr>
        <w:pStyle w:val="PL"/>
      </w:pPr>
      <w:r w:rsidRPr="00DD5E9A">
        <w:t xml:space="preserve">  revision 2023-04-26 { reference CR-0250; }</w:t>
      </w:r>
    </w:p>
    <w:p w14:paraId="0E4C5112" w14:textId="77777777" w:rsidR="006C382E" w:rsidRDefault="006C382E" w:rsidP="006C382E">
      <w:pPr>
        <w:pStyle w:val="PL"/>
      </w:pPr>
      <w:r>
        <w:t xml:space="preserve">  revision 2023-02-18 { reference "CR-0240"; }</w:t>
      </w:r>
    </w:p>
    <w:p w14:paraId="20CEC6BB" w14:textId="77777777" w:rsidR="006C382E" w:rsidRDefault="006C382E" w:rsidP="006C382E">
      <w:pPr>
        <w:pStyle w:val="PL"/>
      </w:pPr>
      <w:r>
        <w:t xml:space="preserve">  revision 2023-02-14 { reference "CR-0234"; }</w:t>
      </w:r>
    </w:p>
    <w:p w14:paraId="37AAA756" w14:textId="77777777" w:rsidR="006C382E" w:rsidRDefault="006C382E" w:rsidP="006C382E">
      <w:pPr>
        <w:pStyle w:val="PL"/>
      </w:pPr>
      <w:r>
        <w:t xml:space="preserve">  revision 2022-11-04 { reference "CR-0212 CR-0194"; }</w:t>
      </w:r>
    </w:p>
    <w:p w14:paraId="28E258F3" w14:textId="77777777" w:rsidR="006C382E" w:rsidRDefault="006C382E" w:rsidP="006C382E">
      <w:pPr>
        <w:pStyle w:val="PL"/>
      </w:pPr>
      <w:r>
        <w:t xml:space="preserve">  revision 2022-10-24 { reference CR-0196; }</w:t>
      </w:r>
    </w:p>
    <w:p w14:paraId="0E7B196E" w14:textId="77777777" w:rsidR="006C382E" w:rsidRDefault="006C382E" w:rsidP="006C382E">
      <w:pPr>
        <w:pStyle w:val="PL"/>
      </w:pPr>
      <w:r>
        <w:t xml:space="preserve">  revision 2022-09-30 { reference CR-0191; }</w:t>
      </w:r>
    </w:p>
    <w:p w14:paraId="238B3873" w14:textId="77777777" w:rsidR="006C382E" w:rsidRDefault="006C382E" w:rsidP="006C382E">
      <w:pPr>
        <w:pStyle w:val="PL"/>
      </w:pPr>
      <w:r>
        <w:t xml:space="preserve">  revision 2021-07-22 { reference "CR-0137"; }</w:t>
      </w:r>
    </w:p>
    <w:p w14:paraId="2F01630E" w14:textId="77777777" w:rsidR="006C382E" w:rsidRDefault="006C382E" w:rsidP="006C382E">
      <w:pPr>
        <w:pStyle w:val="PL"/>
      </w:pPr>
      <w:r>
        <w:t xml:space="preserve">  revision 2020-11-06 { reference "CR-0118"; }</w:t>
      </w:r>
    </w:p>
    <w:p w14:paraId="6341CA4E" w14:textId="77777777" w:rsidR="006C382E" w:rsidRDefault="006C382E" w:rsidP="006C382E">
      <w:pPr>
        <w:pStyle w:val="PL"/>
      </w:pPr>
      <w:r>
        <w:t xml:space="preserve">  revision 2020-09-04 { reference "CR-000107"; }</w:t>
      </w:r>
    </w:p>
    <w:p w14:paraId="6DFAF158" w14:textId="77777777" w:rsidR="006C382E" w:rsidRDefault="006C382E" w:rsidP="006C382E">
      <w:pPr>
        <w:pStyle w:val="PL"/>
      </w:pPr>
      <w:r>
        <w:t xml:space="preserve">  revision 2020-06-08 { reference "CR-0092"; }</w:t>
      </w:r>
    </w:p>
    <w:p w14:paraId="4F09A318" w14:textId="77777777" w:rsidR="006C382E" w:rsidRDefault="006C382E" w:rsidP="006C382E">
      <w:pPr>
        <w:pStyle w:val="PL"/>
      </w:pPr>
      <w:r>
        <w:t xml:space="preserve">  revision 2020-05-31 { reference "CR-0084"; }</w:t>
      </w:r>
    </w:p>
    <w:p w14:paraId="3FC2BFBD" w14:textId="77777777" w:rsidR="006C382E" w:rsidRDefault="006C382E" w:rsidP="006C382E">
      <w:pPr>
        <w:pStyle w:val="PL"/>
      </w:pPr>
      <w:r>
        <w:t xml:space="preserve">  revision 2020-03-11 { reference "S5-201581, SP-200229"; }</w:t>
      </w:r>
    </w:p>
    <w:p w14:paraId="2D427E58" w14:textId="77777777" w:rsidR="006C382E" w:rsidRDefault="006C382E" w:rsidP="006C382E">
      <w:pPr>
        <w:pStyle w:val="PL"/>
      </w:pPr>
      <w:r>
        <w:t xml:space="preserve">  revision 2019-11-21 { reference "S5-197275, S5-197735"; }</w:t>
      </w:r>
    </w:p>
    <w:p w14:paraId="6AF5B0C9" w14:textId="77777777" w:rsidR="006C382E" w:rsidRDefault="006C382E" w:rsidP="006C382E">
      <w:pPr>
        <w:pStyle w:val="PL"/>
      </w:pPr>
      <w:r>
        <w:t xml:space="preserve">  revision 2019-10-28 { reference "S5-193516"; }</w:t>
      </w:r>
    </w:p>
    <w:p w14:paraId="6E8BFF69" w14:textId="77777777" w:rsidR="006C382E" w:rsidRDefault="006C382E" w:rsidP="006C382E">
      <w:pPr>
        <w:pStyle w:val="PL"/>
      </w:pPr>
      <w:r>
        <w:t xml:space="preserve">  revision 2019-06-17 { reference " "; }</w:t>
      </w:r>
    </w:p>
    <w:p w14:paraId="0BD24AAC" w14:textId="77777777" w:rsidR="006C382E" w:rsidRDefault="006C382E" w:rsidP="006C382E">
      <w:pPr>
        <w:pStyle w:val="PL"/>
      </w:pPr>
    </w:p>
    <w:p w14:paraId="1D874EC6" w14:textId="77777777" w:rsidR="00DD5E9A" w:rsidRDefault="00DD5E9A" w:rsidP="00DD5E9A">
      <w:pPr>
        <w:pStyle w:val="PL"/>
      </w:pPr>
      <w:r>
        <w:t xml:space="preserve">  feature FilesUnderPerfMetricJob {</w:t>
      </w:r>
    </w:p>
    <w:p w14:paraId="6AE5D4CC" w14:textId="77777777" w:rsidR="00DD5E9A" w:rsidRDefault="00DD5E9A" w:rsidP="00DD5E9A">
      <w:pPr>
        <w:pStyle w:val="PL"/>
      </w:pPr>
      <w:r>
        <w:t xml:space="preserve">    description "Files shall be contained under PerfMetricJob";</w:t>
      </w:r>
    </w:p>
    <w:p w14:paraId="0E219245" w14:textId="77777777" w:rsidR="00DD5E9A" w:rsidRDefault="00DD5E9A" w:rsidP="00DD5E9A">
      <w:pPr>
        <w:pStyle w:val="PL"/>
      </w:pPr>
      <w:r>
        <w:t xml:space="preserve">  }</w:t>
      </w:r>
    </w:p>
    <w:p w14:paraId="38F513CB" w14:textId="77777777" w:rsidR="006C382E" w:rsidRDefault="006C382E" w:rsidP="006C382E">
      <w:pPr>
        <w:pStyle w:val="PL"/>
      </w:pPr>
      <w:r>
        <w:t xml:space="preserve">  grouping ThresholdInfoGrp {</w:t>
      </w:r>
    </w:p>
    <w:p w14:paraId="2D052B76" w14:textId="77777777" w:rsidR="006C382E" w:rsidRDefault="006C382E" w:rsidP="006C382E">
      <w:pPr>
        <w:pStyle w:val="PL"/>
      </w:pPr>
      <w:r>
        <w:t xml:space="preserve">    description "Defines a single threshold level.";</w:t>
      </w:r>
    </w:p>
    <w:p w14:paraId="3A612A1B" w14:textId="77777777" w:rsidR="006C382E" w:rsidRDefault="006C382E" w:rsidP="006C382E">
      <w:pPr>
        <w:pStyle w:val="PL"/>
      </w:pPr>
    </w:p>
    <w:p w14:paraId="3C99184A" w14:textId="77777777" w:rsidR="006C382E" w:rsidRDefault="006C382E" w:rsidP="006C382E">
      <w:pPr>
        <w:pStyle w:val="PL"/>
      </w:pPr>
      <w:r>
        <w:t xml:space="preserve">    leaf-list measurementTypes {</w:t>
      </w:r>
    </w:p>
    <w:p w14:paraId="5845977D" w14:textId="77777777" w:rsidR="006C382E" w:rsidRDefault="006C382E" w:rsidP="006C382E">
      <w:pPr>
        <w:pStyle w:val="PL"/>
      </w:pPr>
      <w:r>
        <w:t xml:space="preserve">      type string;</w:t>
      </w:r>
    </w:p>
    <w:p w14:paraId="00D170A1" w14:textId="77777777" w:rsidR="006C382E" w:rsidRDefault="006C382E" w:rsidP="006C382E">
      <w:pPr>
        <w:pStyle w:val="PL"/>
      </w:pPr>
      <w:r>
        <w:t xml:space="preserve">      description "The Measurement type can be those specified in TS 28.552,</w:t>
      </w:r>
    </w:p>
    <w:p w14:paraId="7DDA7846" w14:textId="77777777" w:rsidR="006C382E" w:rsidRDefault="006C382E" w:rsidP="006C382E">
      <w:pPr>
        <w:pStyle w:val="PL"/>
      </w:pPr>
      <w:r>
        <w:t xml:space="preserve">        TS 32.404 and can be those specified by other SDOs or can be</w:t>
      </w:r>
    </w:p>
    <w:p w14:paraId="41450094" w14:textId="77777777" w:rsidR="006C382E" w:rsidRDefault="006C382E" w:rsidP="006C382E">
      <w:pPr>
        <w:pStyle w:val="PL"/>
      </w:pPr>
      <w:r>
        <w:t xml:space="preserve">        vendor-specific.";</w:t>
      </w:r>
    </w:p>
    <w:p w14:paraId="0F340968" w14:textId="77777777" w:rsidR="006C382E" w:rsidRDefault="006C382E" w:rsidP="006C382E">
      <w:pPr>
        <w:pStyle w:val="PL"/>
      </w:pPr>
      <w:r>
        <w:t xml:space="preserve">    }</w:t>
      </w:r>
    </w:p>
    <w:p w14:paraId="5A5993E0" w14:textId="77777777" w:rsidR="006C382E" w:rsidRDefault="006C382E" w:rsidP="006C382E">
      <w:pPr>
        <w:pStyle w:val="PL"/>
      </w:pPr>
    </w:p>
    <w:p w14:paraId="398AE1F3" w14:textId="77777777" w:rsidR="006C382E" w:rsidRDefault="006C382E" w:rsidP="006C382E">
      <w:pPr>
        <w:pStyle w:val="PL"/>
      </w:pPr>
      <w:r>
        <w:t xml:space="preserve">    leaf thresholdLevel {</w:t>
      </w:r>
    </w:p>
    <w:p w14:paraId="200AFE7F" w14:textId="77777777" w:rsidR="006C382E" w:rsidRDefault="006C382E" w:rsidP="006C382E">
      <w:pPr>
        <w:pStyle w:val="PL"/>
      </w:pPr>
      <w:r>
        <w:t xml:space="preserve">      type uint64;</w:t>
      </w:r>
    </w:p>
    <w:p w14:paraId="60D21218" w14:textId="77777777" w:rsidR="006C382E" w:rsidRDefault="006C382E" w:rsidP="006C382E">
      <w:pPr>
        <w:pStyle w:val="PL"/>
      </w:pPr>
      <w:r>
        <w:t xml:space="preserve">      mandatory true;</w:t>
      </w:r>
    </w:p>
    <w:p w14:paraId="760D1941" w14:textId="77777777" w:rsidR="006C382E" w:rsidRDefault="006C382E" w:rsidP="006C382E">
      <w:pPr>
        <w:pStyle w:val="PL"/>
      </w:pPr>
      <w:r>
        <w:t xml:space="preserve">      description "Number (key) for a single threshold in the threshold list</w:t>
      </w:r>
    </w:p>
    <w:p w14:paraId="6F8EBA16" w14:textId="77777777" w:rsidR="006C382E" w:rsidRDefault="006C382E" w:rsidP="006C382E">
      <w:pPr>
        <w:pStyle w:val="PL"/>
      </w:pPr>
      <w:r>
        <w:t xml:space="preserve">        applicable to the monitored performance metric.";</w:t>
      </w:r>
    </w:p>
    <w:p w14:paraId="5185D859" w14:textId="77777777" w:rsidR="006C382E" w:rsidRDefault="006C382E" w:rsidP="006C382E">
      <w:pPr>
        <w:pStyle w:val="PL"/>
      </w:pPr>
      <w:r>
        <w:t xml:space="preserve">    }</w:t>
      </w:r>
    </w:p>
    <w:p w14:paraId="16C9C000" w14:textId="77777777" w:rsidR="006C382E" w:rsidRDefault="006C382E" w:rsidP="006C382E">
      <w:pPr>
        <w:pStyle w:val="PL"/>
      </w:pPr>
    </w:p>
    <w:p w14:paraId="54D78888" w14:textId="77777777" w:rsidR="006C382E" w:rsidRDefault="006C382E" w:rsidP="006C382E">
      <w:pPr>
        <w:pStyle w:val="PL"/>
      </w:pPr>
      <w:r>
        <w:t xml:space="preserve">    leaf thresholdDirection {</w:t>
      </w:r>
    </w:p>
    <w:p w14:paraId="6B9D9CA6" w14:textId="77777777" w:rsidR="006C382E" w:rsidRDefault="006C382E" w:rsidP="006C382E">
      <w:pPr>
        <w:pStyle w:val="PL"/>
      </w:pPr>
      <w:r>
        <w:t xml:space="preserve">      type enumeration {</w:t>
      </w:r>
    </w:p>
    <w:p w14:paraId="188F84F1" w14:textId="77777777" w:rsidR="006C382E" w:rsidRDefault="006C382E" w:rsidP="006C382E">
      <w:pPr>
        <w:pStyle w:val="PL"/>
      </w:pPr>
      <w:r>
        <w:t xml:space="preserve">        enum UP;</w:t>
      </w:r>
    </w:p>
    <w:p w14:paraId="54EBD61C" w14:textId="77777777" w:rsidR="006C382E" w:rsidRDefault="006C382E" w:rsidP="006C382E">
      <w:pPr>
        <w:pStyle w:val="PL"/>
      </w:pPr>
      <w:r>
        <w:t xml:space="preserve">        enum DOWN;</w:t>
      </w:r>
    </w:p>
    <w:p w14:paraId="7681D1BA" w14:textId="77777777" w:rsidR="006C382E" w:rsidRDefault="006C382E" w:rsidP="006C382E">
      <w:pPr>
        <w:pStyle w:val="PL"/>
      </w:pPr>
      <w:r>
        <w:t xml:space="preserve">        enum UP_AND_DOWN;</w:t>
      </w:r>
    </w:p>
    <w:p w14:paraId="6D57B970" w14:textId="77777777" w:rsidR="006C382E" w:rsidRDefault="006C382E" w:rsidP="006C382E">
      <w:pPr>
        <w:pStyle w:val="PL"/>
      </w:pPr>
      <w:r>
        <w:t xml:space="preserve">      }</w:t>
      </w:r>
    </w:p>
    <w:p w14:paraId="5971FB0B" w14:textId="77777777" w:rsidR="006C382E" w:rsidRDefault="006C382E" w:rsidP="006C382E">
      <w:pPr>
        <w:pStyle w:val="PL"/>
      </w:pPr>
      <w:r>
        <w:t xml:space="preserve">      must '. = "UP_AND_DOWN" or  not(../hysteresis)' {</w:t>
      </w:r>
    </w:p>
    <w:p w14:paraId="04B8AA7E" w14:textId="77777777" w:rsidR="006C382E" w:rsidRDefault="006C382E" w:rsidP="006C382E">
      <w:pPr>
        <w:pStyle w:val="PL"/>
      </w:pPr>
      <w:r>
        <w:t xml:space="preserve">        error-message "In case a threshold with hysteresis is configured, the "</w:t>
      </w:r>
    </w:p>
    <w:p w14:paraId="3B7160EA" w14:textId="77777777" w:rsidR="006C382E" w:rsidRDefault="006C382E" w:rsidP="006C382E">
      <w:pPr>
        <w:pStyle w:val="PL"/>
      </w:pPr>
      <w:r>
        <w:t xml:space="preserve">          +"threshold direction attribute shall be set to 'UP_AND_DOWN'.";</w:t>
      </w:r>
    </w:p>
    <w:p w14:paraId="079FD33E" w14:textId="77777777" w:rsidR="006C382E" w:rsidRDefault="006C382E" w:rsidP="006C382E">
      <w:pPr>
        <w:pStyle w:val="PL"/>
      </w:pPr>
      <w:r>
        <w:t xml:space="preserve">      }</w:t>
      </w:r>
    </w:p>
    <w:p w14:paraId="1977AA06" w14:textId="77777777" w:rsidR="006C382E" w:rsidRDefault="006C382E" w:rsidP="006C382E">
      <w:pPr>
        <w:pStyle w:val="PL"/>
      </w:pPr>
      <w:r>
        <w:t xml:space="preserve">      mandatory true;</w:t>
      </w:r>
    </w:p>
    <w:p w14:paraId="1EC25A02" w14:textId="77777777" w:rsidR="006C382E" w:rsidRDefault="006C382E" w:rsidP="006C382E">
      <w:pPr>
        <w:pStyle w:val="PL"/>
      </w:pPr>
      <w:r>
        <w:t xml:space="preserve">      description "Direction of a threshold indicating the direction for which</w:t>
      </w:r>
    </w:p>
    <w:p w14:paraId="2103D08D" w14:textId="77777777" w:rsidR="006C382E" w:rsidRDefault="006C382E" w:rsidP="006C382E">
      <w:pPr>
        <w:pStyle w:val="PL"/>
      </w:pPr>
      <w:r>
        <w:t xml:space="preserve">        a threshold crossing triggers a threshold.</w:t>
      </w:r>
    </w:p>
    <w:p w14:paraId="2A647230" w14:textId="77777777" w:rsidR="006C382E" w:rsidRDefault="006C382E" w:rsidP="006C382E">
      <w:pPr>
        <w:pStyle w:val="PL"/>
      </w:pPr>
    </w:p>
    <w:p w14:paraId="6A7D616B" w14:textId="77777777" w:rsidR="006C382E" w:rsidRDefault="006C382E" w:rsidP="006C382E">
      <w:pPr>
        <w:pStyle w:val="PL"/>
      </w:pPr>
      <w:r>
        <w:t xml:space="preserve">        When the threshold direction is configured to 'UP', the associated</w:t>
      </w:r>
    </w:p>
    <w:p w14:paraId="670F38BC" w14:textId="77777777" w:rsidR="006C382E" w:rsidRDefault="006C382E" w:rsidP="006C382E">
      <w:pPr>
        <w:pStyle w:val="PL"/>
      </w:pPr>
      <w:r>
        <w:t xml:space="preserve">        treshold is triggered only when the performance metric value is going</w:t>
      </w:r>
    </w:p>
    <w:p w14:paraId="4E006F98" w14:textId="77777777" w:rsidR="006C382E" w:rsidRDefault="006C382E" w:rsidP="006C382E">
      <w:pPr>
        <w:pStyle w:val="PL"/>
      </w:pPr>
      <w:r>
        <w:t xml:space="preserve">        up upon reaching or crossing the threshold value. The treshold is not</w:t>
      </w:r>
    </w:p>
    <w:p w14:paraId="01C5F842" w14:textId="77777777" w:rsidR="006C382E" w:rsidRDefault="006C382E" w:rsidP="006C382E">
      <w:pPr>
        <w:pStyle w:val="PL"/>
      </w:pPr>
      <w:r>
        <w:t xml:space="preserve">        triggered, when the performance metric is going down upon reaching or</w:t>
      </w:r>
    </w:p>
    <w:p w14:paraId="22D1ADE2" w14:textId="77777777" w:rsidR="006C382E" w:rsidRDefault="006C382E" w:rsidP="006C382E">
      <w:pPr>
        <w:pStyle w:val="PL"/>
      </w:pPr>
      <w:r>
        <w:t xml:space="preserve">        crossing the threshold value.</w:t>
      </w:r>
    </w:p>
    <w:p w14:paraId="61086987" w14:textId="77777777" w:rsidR="006C382E" w:rsidRDefault="006C382E" w:rsidP="006C382E">
      <w:pPr>
        <w:pStyle w:val="PL"/>
      </w:pPr>
    </w:p>
    <w:p w14:paraId="1AC55A41" w14:textId="77777777" w:rsidR="006C382E" w:rsidRDefault="006C382E" w:rsidP="006C382E">
      <w:pPr>
        <w:pStyle w:val="PL"/>
      </w:pPr>
      <w:r>
        <w:t xml:space="preserve">        Vice versa, when the threshold direction is configured to 'DOWN', the</w:t>
      </w:r>
    </w:p>
    <w:p w14:paraId="20242CE8" w14:textId="77777777" w:rsidR="006C382E" w:rsidRDefault="006C382E" w:rsidP="006C382E">
      <w:pPr>
        <w:pStyle w:val="PL"/>
      </w:pPr>
      <w:r>
        <w:t xml:space="preserve">        associated treshold is triggered only when the performance metric is</w:t>
      </w:r>
    </w:p>
    <w:p w14:paraId="26DB8A16" w14:textId="77777777" w:rsidR="006C382E" w:rsidRDefault="006C382E" w:rsidP="006C382E">
      <w:pPr>
        <w:pStyle w:val="PL"/>
      </w:pPr>
      <w:r>
        <w:t xml:space="preserve">        going down upon reaching or crossing the threshold value. The treshold</w:t>
      </w:r>
    </w:p>
    <w:p w14:paraId="4F4D449C" w14:textId="77777777" w:rsidR="006C382E" w:rsidRDefault="006C382E" w:rsidP="006C382E">
      <w:pPr>
        <w:pStyle w:val="PL"/>
      </w:pPr>
      <w:r>
        <w:t xml:space="preserve">        is not triggered, when the performance metric is going up upon reaching</w:t>
      </w:r>
    </w:p>
    <w:p w14:paraId="624DED9C" w14:textId="77777777" w:rsidR="006C382E" w:rsidRDefault="006C382E" w:rsidP="006C382E">
      <w:pPr>
        <w:pStyle w:val="PL"/>
      </w:pPr>
      <w:r>
        <w:t xml:space="preserve">        or crossing the threshold value.</w:t>
      </w:r>
    </w:p>
    <w:p w14:paraId="62A16AD0" w14:textId="77777777" w:rsidR="006C382E" w:rsidRDefault="006C382E" w:rsidP="006C382E">
      <w:pPr>
        <w:pStyle w:val="PL"/>
      </w:pPr>
    </w:p>
    <w:p w14:paraId="658B920A" w14:textId="77777777" w:rsidR="006C382E" w:rsidRDefault="006C382E" w:rsidP="006C382E">
      <w:pPr>
        <w:pStyle w:val="PL"/>
      </w:pPr>
      <w:r>
        <w:t xml:space="preserve">        When the threshold direction is set to 'UP_AND_DOWN' the treshold is</w:t>
      </w:r>
    </w:p>
    <w:p w14:paraId="366E79BA" w14:textId="77777777" w:rsidR="006C382E" w:rsidRDefault="006C382E" w:rsidP="006C382E">
      <w:pPr>
        <w:pStyle w:val="PL"/>
      </w:pPr>
      <w:r>
        <w:t xml:space="preserve">        active in both direcions.</w:t>
      </w:r>
    </w:p>
    <w:p w14:paraId="4740A438" w14:textId="77777777" w:rsidR="006C382E" w:rsidRDefault="006C382E" w:rsidP="006C382E">
      <w:pPr>
        <w:pStyle w:val="PL"/>
      </w:pPr>
    </w:p>
    <w:p w14:paraId="15E8D568" w14:textId="77777777" w:rsidR="006C382E" w:rsidRDefault="006C382E" w:rsidP="006C382E">
      <w:pPr>
        <w:pStyle w:val="PL"/>
      </w:pPr>
      <w:r>
        <w:t xml:space="preserve">        In case a threshold with hysteresis is configured, the threshold</w:t>
      </w:r>
    </w:p>
    <w:p w14:paraId="204FC130" w14:textId="77777777" w:rsidR="006C382E" w:rsidRDefault="006C382E" w:rsidP="006C382E">
      <w:pPr>
        <w:pStyle w:val="PL"/>
      </w:pPr>
      <w:r>
        <w:t xml:space="preserve">        direction attribute shall be set to 'UP_AND_DOWN'.";</w:t>
      </w:r>
    </w:p>
    <w:p w14:paraId="2EB31013" w14:textId="77777777" w:rsidR="006C382E" w:rsidRDefault="006C382E" w:rsidP="006C382E">
      <w:pPr>
        <w:pStyle w:val="PL"/>
      </w:pPr>
      <w:r>
        <w:t xml:space="preserve">    }</w:t>
      </w:r>
    </w:p>
    <w:p w14:paraId="267C873D" w14:textId="77777777" w:rsidR="006C382E" w:rsidRDefault="006C382E" w:rsidP="006C382E">
      <w:pPr>
        <w:pStyle w:val="PL"/>
      </w:pPr>
    </w:p>
    <w:p w14:paraId="125CFCF0" w14:textId="77777777" w:rsidR="006C382E" w:rsidRDefault="006C382E" w:rsidP="006C382E">
      <w:pPr>
        <w:pStyle w:val="PL"/>
      </w:pPr>
      <w:r>
        <w:t xml:space="preserve">    leaf thresholdValue {</w:t>
      </w:r>
    </w:p>
    <w:p w14:paraId="14604B7F" w14:textId="77777777" w:rsidR="006C382E" w:rsidRDefault="006C382E" w:rsidP="006C382E">
      <w:pPr>
        <w:pStyle w:val="PL"/>
      </w:pPr>
      <w:r>
        <w:t xml:space="preserve">      type union {</w:t>
      </w:r>
    </w:p>
    <w:p w14:paraId="4D3D057A" w14:textId="77777777" w:rsidR="006C382E" w:rsidRDefault="006C382E" w:rsidP="006C382E">
      <w:pPr>
        <w:pStyle w:val="PL"/>
      </w:pPr>
      <w:r>
        <w:t xml:space="preserve">        type int64;</w:t>
      </w:r>
    </w:p>
    <w:p w14:paraId="3907F7F5" w14:textId="77777777" w:rsidR="006C382E" w:rsidRDefault="006C382E" w:rsidP="006C382E">
      <w:pPr>
        <w:pStyle w:val="PL"/>
      </w:pPr>
      <w:r>
        <w:t xml:space="preserve">        type decimal64 {</w:t>
      </w:r>
    </w:p>
    <w:p w14:paraId="01C0354B" w14:textId="77777777" w:rsidR="006C382E" w:rsidRDefault="006C382E" w:rsidP="006C382E">
      <w:pPr>
        <w:pStyle w:val="PL"/>
      </w:pPr>
      <w:r>
        <w:t xml:space="preserve">          fraction-digits 2;</w:t>
      </w:r>
    </w:p>
    <w:p w14:paraId="45C93611" w14:textId="77777777" w:rsidR="006C382E" w:rsidRDefault="006C382E" w:rsidP="006C382E">
      <w:pPr>
        <w:pStyle w:val="PL"/>
      </w:pPr>
      <w:r>
        <w:t xml:space="preserve">        }</w:t>
      </w:r>
    </w:p>
    <w:p w14:paraId="532C1061" w14:textId="77777777" w:rsidR="006C382E" w:rsidRDefault="006C382E" w:rsidP="006C382E">
      <w:pPr>
        <w:pStyle w:val="PL"/>
      </w:pPr>
      <w:r>
        <w:t xml:space="preserve">      }</w:t>
      </w:r>
    </w:p>
    <w:p w14:paraId="5C7D40CA" w14:textId="77777777" w:rsidR="006C382E" w:rsidRDefault="006C382E" w:rsidP="006C382E">
      <w:pPr>
        <w:pStyle w:val="PL"/>
      </w:pPr>
      <w:r>
        <w:t xml:space="preserve">      mandatory true;</w:t>
      </w:r>
    </w:p>
    <w:p w14:paraId="4C2B6045" w14:textId="77777777" w:rsidR="006C382E" w:rsidRDefault="006C382E" w:rsidP="006C382E">
      <w:pPr>
        <w:pStyle w:val="PL"/>
      </w:pPr>
      <w:r>
        <w:t xml:space="preserve">      description "Value against which the monitored performance metric is</w:t>
      </w:r>
    </w:p>
    <w:p w14:paraId="37191D92" w14:textId="77777777" w:rsidR="006C382E" w:rsidRDefault="006C382E" w:rsidP="006C382E">
      <w:pPr>
        <w:pStyle w:val="PL"/>
      </w:pPr>
      <w:r>
        <w:t xml:space="preserve">        compared at a threshold level in case the hysteresis is zero";</w:t>
      </w:r>
    </w:p>
    <w:p w14:paraId="59903019" w14:textId="77777777" w:rsidR="006C382E" w:rsidRDefault="006C382E" w:rsidP="006C382E">
      <w:pPr>
        <w:pStyle w:val="PL"/>
      </w:pPr>
      <w:r>
        <w:t xml:space="preserve">    }</w:t>
      </w:r>
    </w:p>
    <w:p w14:paraId="0B92028E" w14:textId="77777777" w:rsidR="006C382E" w:rsidRDefault="006C382E" w:rsidP="006C382E">
      <w:pPr>
        <w:pStyle w:val="PL"/>
      </w:pPr>
    </w:p>
    <w:p w14:paraId="7B78C265" w14:textId="77777777" w:rsidR="006C382E" w:rsidRDefault="006C382E" w:rsidP="006C382E">
      <w:pPr>
        <w:pStyle w:val="PL"/>
      </w:pPr>
      <w:r>
        <w:t xml:space="preserve">    leaf hysteresis {</w:t>
      </w:r>
    </w:p>
    <w:p w14:paraId="62C6A176" w14:textId="77777777" w:rsidR="006C382E" w:rsidRDefault="006C382E" w:rsidP="006C382E">
      <w:pPr>
        <w:pStyle w:val="PL"/>
      </w:pPr>
      <w:r>
        <w:t xml:space="preserve">      type union {</w:t>
      </w:r>
    </w:p>
    <w:p w14:paraId="792D26F9" w14:textId="77777777" w:rsidR="006C382E" w:rsidRDefault="006C382E" w:rsidP="006C382E">
      <w:pPr>
        <w:pStyle w:val="PL"/>
      </w:pPr>
      <w:r>
        <w:t xml:space="preserve">        type uint64;</w:t>
      </w:r>
    </w:p>
    <w:p w14:paraId="543D0901" w14:textId="77777777" w:rsidR="006C382E" w:rsidRDefault="006C382E" w:rsidP="006C382E">
      <w:pPr>
        <w:pStyle w:val="PL"/>
      </w:pPr>
      <w:r>
        <w:t xml:space="preserve">        type decimal64 {</w:t>
      </w:r>
    </w:p>
    <w:p w14:paraId="448F5097" w14:textId="77777777" w:rsidR="006C382E" w:rsidRDefault="006C382E" w:rsidP="006C382E">
      <w:pPr>
        <w:pStyle w:val="PL"/>
      </w:pPr>
      <w:r>
        <w:t xml:space="preserve">          fraction-digits 2;</w:t>
      </w:r>
    </w:p>
    <w:p w14:paraId="491399E8" w14:textId="77777777" w:rsidR="006C382E" w:rsidRDefault="006C382E" w:rsidP="006C382E">
      <w:pPr>
        <w:pStyle w:val="PL"/>
      </w:pPr>
      <w:r>
        <w:t xml:space="preserve">          range "0..max";</w:t>
      </w:r>
    </w:p>
    <w:p w14:paraId="10042616" w14:textId="77777777" w:rsidR="006C382E" w:rsidRDefault="006C382E" w:rsidP="006C382E">
      <w:pPr>
        <w:pStyle w:val="PL"/>
      </w:pPr>
      <w:r>
        <w:t xml:space="preserve">        }</w:t>
      </w:r>
    </w:p>
    <w:p w14:paraId="0A35D471" w14:textId="77777777" w:rsidR="006C382E" w:rsidRDefault="006C382E" w:rsidP="006C382E">
      <w:pPr>
        <w:pStyle w:val="PL"/>
      </w:pPr>
      <w:r>
        <w:t xml:space="preserve">      }</w:t>
      </w:r>
    </w:p>
    <w:p w14:paraId="4E239A3D" w14:textId="77777777" w:rsidR="006C382E" w:rsidRDefault="006C382E" w:rsidP="006C382E">
      <w:pPr>
        <w:pStyle w:val="PL"/>
      </w:pPr>
      <w:r>
        <w:t xml:space="preserve">      description "Hysteresis of a threshold. If this attribute is present</w:t>
      </w:r>
    </w:p>
    <w:p w14:paraId="46E0EFED" w14:textId="77777777" w:rsidR="006C382E" w:rsidRDefault="006C382E" w:rsidP="006C382E">
      <w:pPr>
        <w:pStyle w:val="PL"/>
      </w:pPr>
      <w:r>
        <w:t xml:space="preserve">        the monitored performance metric is not compared against the</w:t>
      </w:r>
    </w:p>
    <w:p w14:paraId="3E6121CD" w14:textId="77777777" w:rsidR="006C382E" w:rsidRDefault="006C382E" w:rsidP="006C382E">
      <w:pPr>
        <w:pStyle w:val="PL"/>
      </w:pPr>
      <w:r>
        <w:t xml:space="preserve">        threshold value as specified by the thresholdValue attribute but</w:t>
      </w:r>
    </w:p>
    <w:p w14:paraId="2F5A92FC" w14:textId="77777777" w:rsidR="006C382E" w:rsidRDefault="006C382E" w:rsidP="006C382E">
      <w:pPr>
        <w:pStyle w:val="PL"/>
      </w:pPr>
      <w:r>
        <w:t xml:space="preserve">        against a high and low threshold value given by</w:t>
      </w:r>
    </w:p>
    <w:p w14:paraId="40C59B66" w14:textId="77777777" w:rsidR="006C382E" w:rsidRDefault="006C382E" w:rsidP="006C382E">
      <w:pPr>
        <w:pStyle w:val="PL"/>
      </w:pPr>
    </w:p>
    <w:p w14:paraId="77E76753" w14:textId="77777777" w:rsidR="006C382E" w:rsidRDefault="006C382E" w:rsidP="006C382E">
      <w:pPr>
        <w:pStyle w:val="PL"/>
      </w:pPr>
      <w:r>
        <w:t xml:space="preserve">          threshold-high = thresholdValue + hysteresis</w:t>
      </w:r>
    </w:p>
    <w:p w14:paraId="0373E21A" w14:textId="77777777" w:rsidR="006C382E" w:rsidRDefault="006C382E" w:rsidP="006C382E">
      <w:pPr>
        <w:pStyle w:val="PL"/>
      </w:pPr>
      <w:r>
        <w:t xml:space="preserve">          threshold-low = thresholdValue - hysteresis</w:t>
      </w:r>
    </w:p>
    <w:p w14:paraId="0FB5B82B" w14:textId="77777777" w:rsidR="006C382E" w:rsidRDefault="006C382E" w:rsidP="006C382E">
      <w:pPr>
        <w:pStyle w:val="PL"/>
      </w:pPr>
    </w:p>
    <w:p w14:paraId="4967105A" w14:textId="77777777" w:rsidR="006C382E" w:rsidRDefault="006C382E" w:rsidP="006C382E">
      <w:pPr>
        <w:pStyle w:val="PL"/>
      </w:pPr>
      <w:r>
        <w:t xml:space="preserve">        When going up, the threshold is triggered when the performance metric</w:t>
      </w:r>
    </w:p>
    <w:p w14:paraId="11EB3885" w14:textId="77777777" w:rsidR="006C382E" w:rsidRDefault="006C382E" w:rsidP="006C382E">
      <w:pPr>
        <w:pStyle w:val="PL"/>
      </w:pPr>
      <w:r>
        <w:t xml:space="preserve">        reaches or crosses the high threshold value. When going down, the</w:t>
      </w:r>
    </w:p>
    <w:p w14:paraId="07E40868" w14:textId="77777777" w:rsidR="006C382E" w:rsidRDefault="006C382E" w:rsidP="006C382E">
      <w:pPr>
        <w:pStyle w:val="PL"/>
      </w:pPr>
      <w:r>
        <w:t xml:space="preserve">        hreshold is triggered when the performance metric reaches or crosses</w:t>
      </w:r>
    </w:p>
    <w:p w14:paraId="52233933" w14:textId="77777777" w:rsidR="006C382E" w:rsidRDefault="006C382E" w:rsidP="006C382E">
      <w:pPr>
        <w:pStyle w:val="PL"/>
      </w:pPr>
      <w:r>
        <w:t xml:space="preserve">        the low threshold value.</w:t>
      </w:r>
    </w:p>
    <w:p w14:paraId="2C5634F1" w14:textId="77777777" w:rsidR="006C382E" w:rsidRDefault="006C382E" w:rsidP="006C382E">
      <w:pPr>
        <w:pStyle w:val="PL"/>
      </w:pPr>
    </w:p>
    <w:p w14:paraId="0239CC1C" w14:textId="77777777" w:rsidR="006C382E" w:rsidRDefault="006C382E" w:rsidP="006C382E">
      <w:pPr>
        <w:pStyle w:val="PL"/>
      </w:pPr>
      <w:r>
        <w:t xml:space="preserve">        A hysteresis may be present only when the monitored performance</w:t>
      </w:r>
    </w:p>
    <w:p w14:paraId="7E57F761" w14:textId="77777777" w:rsidR="006C382E" w:rsidRDefault="006C382E" w:rsidP="006C382E">
      <w:pPr>
        <w:pStyle w:val="PL"/>
      </w:pPr>
      <w:r>
        <w:t xml:space="preserve">        metric is not of type counter that can go up only. If present</w:t>
      </w:r>
    </w:p>
    <w:p w14:paraId="0FBA40B3" w14:textId="77777777" w:rsidR="006C382E" w:rsidRDefault="006C382E" w:rsidP="006C382E">
      <w:pPr>
        <w:pStyle w:val="PL"/>
      </w:pPr>
      <w:r>
        <w:t xml:space="preserve">        for a performance metric of type counter, it shall be ignored.";</w:t>
      </w:r>
    </w:p>
    <w:p w14:paraId="7750D230" w14:textId="77777777" w:rsidR="006C382E" w:rsidRDefault="006C382E" w:rsidP="006C382E">
      <w:pPr>
        <w:pStyle w:val="PL"/>
      </w:pPr>
      <w:r>
        <w:t xml:space="preserve">    }</w:t>
      </w:r>
    </w:p>
    <w:p w14:paraId="729C805C" w14:textId="77777777" w:rsidR="006C382E" w:rsidRDefault="006C382E" w:rsidP="006C382E">
      <w:pPr>
        <w:pStyle w:val="PL"/>
      </w:pPr>
      <w:r>
        <w:t xml:space="preserve">  }</w:t>
      </w:r>
    </w:p>
    <w:p w14:paraId="78F52C40" w14:textId="77777777" w:rsidR="006C382E" w:rsidRDefault="006C382E" w:rsidP="006C382E">
      <w:pPr>
        <w:pStyle w:val="PL"/>
      </w:pPr>
    </w:p>
    <w:p w14:paraId="70AF8391" w14:textId="77777777" w:rsidR="006C382E" w:rsidRDefault="006C382E" w:rsidP="006C382E">
      <w:pPr>
        <w:pStyle w:val="PL"/>
      </w:pPr>
      <w:r>
        <w:t xml:space="preserve">  grouping SupportedPerfMetricGroupGrp {</w:t>
      </w:r>
    </w:p>
    <w:p w14:paraId="1857364F" w14:textId="77777777" w:rsidR="006C382E" w:rsidRDefault="006C382E" w:rsidP="006C382E">
      <w:pPr>
        <w:pStyle w:val="PL"/>
      </w:pPr>
      <w:r>
        <w:t xml:space="preserve">    list SupportedPerfMetricGroups {</w:t>
      </w:r>
    </w:p>
    <w:p w14:paraId="64CB2613" w14:textId="77777777" w:rsidR="006C382E" w:rsidRDefault="006C382E" w:rsidP="006C382E">
      <w:pPr>
        <w:pStyle w:val="PL"/>
      </w:pPr>
      <w:r>
        <w:t xml:space="preserve">      config false;</w:t>
      </w:r>
    </w:p>
    <w:p w14:paraId="60809BA4" w14:textId="77777777" w:rsidR="006C382E" w:rsidRDefault="006C382E" w:rsidP="006C382E">
      <w:pPr>
        <w:pStyle w:val="PL"/>
      </w:pPr>
      <w:r>
        <w:t xml:space="preserve">      description "Captures a group of supported performance metrics and</w:t>
      </w:r>
    </w:p>
    <w:p w14:paraId="40DFBC44" w14:textId="77777777" w:rsidR="006C382E" w:rsidRDefault="006C382E" w:rsidP="006C382E">
      <w:pPr>
        <w:pStyle w:val="PL"/>
      </w:pPr>
      <w:r>
        <w:t xml:space="preserve">        associated parameters related to their production and reporting.</w:t>
      </w:r>
    </w:p>
    <w:p w14:paraId="624666CD" w14:textId="77777777" w:rsidR="006C382E" w:rsidRDefault="006C382E" w:rsidP="006C382E">
      <w:pPr>
        <w:pStyle w:val="PL"/>
      </w:pPr>
      <w:r>
        <w:lastRenderedPageBreak/>
        <w:t xml:space="preserve">        A SupportedPerfMetricGroup attribute which is part of an MOI may</w:t>
      </w:r>
    </w:p>
    <w:p w14:paraId="41E2A81B" w14:textId="77777777" w:rsidR="006C382E" w:rsidRDefault="006C382E" w:rsidP="006C382E">
      <w:pPr>
        <w:pStyle w:val="PL"/>
      </w:pPr>
      <w:r>
        <w:t xml:space="preserve">        define performanceMetrics for any MOI under the subtree contained</w:t>
      </w:r>
    </w:p>
    <w:p w14:paraId="2F57E149" w14:textId="77777777" w:rsidR="006C382E" w:rsidRDefault="006C382E" w:rsidP="006C382E">
      <w:pPr>
        <w:pStyle w:val="PL"/>
      </w:pPr>
      <w:r>
        <w:t xml:space="preserve">        under that MOI, e.g. SupportedPerfMetricGroup on a ManagedElement</w:t>
      </w:r>
    </w:p>
    <w:p w14:paraId="596A8050" w14:textId="77777777" w:rsidR="006C382E" w:rsidRDefault="006C382E" w:rsidP="006C382E">
      <w:pPr>
        <w:pStyle w:val="PL"/>
      </w:pPr>
      <w:r>
        <w:t xml:space="preserve">        can specify supported metrics for contained ManagedFunctions</w:t>
      </w:r>
    </w:p>
    <w:p w14:paraId="65C97240" w14:textId="77777777" w:rsidR="006C382E" w:rsidRDefault="006C382E" w:rsidP="006C382E">
      <w:pPr>
        <w:pStyle w:val="PL"/>
      </w:pPr>
      <w:r>
        <w:t xml:space="preserve">        like a GNBDUFunction.";</w:t>
      </w:r>
    </w:p>
    <w:p w14:paraId="7C30DE62" w14:textId="77777777" w:rsidR="006C382E" w:rsidRDefault="006C382E" w:rsidP="006C382E">
      <w:pPr>
        <w:pStyle w:val="PL"/>
      </w:pPr>
    </w:p>
    <w:p w14:paraId="79D04D55" w14:textId="77777777" w:rsidR="006C382E" w:rsidRDefault="006C382E" w:rsidP="006C382E">
      <w:pPr>
        <w:pStyle w:val="PL"/>
      </w:pPr>
      <w:r>
        <w:t xml:space="preserve">      leaf-list performanceMetrics {</w:t>
      </w:r>
    </w:p>
    <w:p w14:paraId="4733C045" w14:textId="77777777" w:rsidR="006C382E" w:rsidRDefault="006C382E" w:rsidP="006C382E">
      <w:pPr>
        <w:pStyle w:val="PL"/>
      </w:pPr>
      <w:r>
        <w:t xml:space="preserve">        type string;</w:t>
      </w:r>
    </w:p>
    <w:p w14:paraId="276403CA" w14:textId="77777777" w:rsidR="006C382E" w:rsidRDefault="006C382E" w:rsidP="006C382E">
      <w:pPr>
        <w:pStyle w:val="PL"/>
      </w:pPr>
      <w:r>
        <w:t xml:space="preserve">        min-elements 1;</w:t>
      </w:r>
    </w:p>
    <w:p w14:paraId="42F2255D" w14:textId="77777777" w:rsidR="006C382E" w:rsidRDefault="006C382E" w:rsidP="006C382E">
      <w:pPr>
        <w:pStyle w:val="PL"/>
      </w:pPr>
      <w:r>
        <w:t xml:space="preserve">        description "Performance metrics include measurements defined in</w:t>
      </w:r>
    </w:p>
    <w:p w14:paraId="5E90377A" w14:textId="77777777" w:rsidR="006C382E" w:rsidRDefault="006C382E" w:rsidP="006C382E">
      <w:pPr>
        <w:pStyle w:val="PL"/>
      </w:pPr>
      <w:r>
        <w:t xml:space="preserve">          TS 28.552 and KPIs defined in TS 28.554. Performance metrics can</w:t>
      </w:r>
    </w:p>
    <w:p w14:paraId="5DAD233A" w14:textId="77777777" w:rsidR="006C382E" w:rsidRDefault="006C382E" w:rsidP="006C382E">
      <w:pPr>
        <w:pStyle w:val="PL"/>
      </w:pPr>
      <w:r>
        <w:t xml:space="preserve">          also be specified by other SDOs or be vendor specific.</w:t>
      </w:r>
    </w:p>
    <w:p w14:paraId="562D5517" w14:textId="77777777" w:rsidR="006C382E" w:rsidRDefault="006C382E" w:rsidP="006C382E">
      <w:pPr>
        <w:pStyle w:val="PL"/>
      </w:pPr>
      <w:r>
        <w:t xml:space="preserve">          Performance metrics are identfied with their names.</w:t>
      </w:r>
    </w:p>
    <w:p w14:paraId="24263836" w14:textId="77777777" w:rsidR="006C382E" w:rsidRDefault="006C382E" w:rsidP="006C382E">
      <w:pPr>
        <w:pStyle w:val="PL"/>
      </w:pPr>
    </w:p>
    <w:p w14:paraId="694735D3" w14:textId="77777777" w:rsidR="006C382E" w:rsidRDefault="006C382E" w:rsidP="006C382E">
      <w:pPr>
        <w:pStyle w:val="PL"/>
      </w:pPr>
      <w:r>
        <w:t xml:space="preserve">          For measurements defined in TS 28.552 the name is constructed as</w:t>
      </w:r>
    </w:p>
    <w:p w14:paraId="6BE8C10F" w14:textId="77777777" w:rsidR="006C382E" w:rsidRDefault="006C382E" w:rsidP="006C382E">
      <w:pPr>
        <w:pStyle w:val="PL"/>
      </w:pPr>
      <w:r>
        <w:t xml:space="preserve">          follows:</w:t>
      </w:r>
    </w:p>
    <w:p w14:paraId="5B433B62" w14:textId="77777777" w:rsidR="006C382E" w:rsidRDefault="006C382E" w:rsidP="006C382E">
      <w:pPr>
        <w:pStyle w:val="PL"/>
      </w:pPr>
      <w:r>
        <w:t xml:space="preserve">          - 'family.measurementName.subcounter' for measurement types with</w:t>
      </w:r>
    </w:p>
    <w:p w14:paraId="3D49FDD6" w14:textId="77777777" w:rsidR="006C382E" w:rsidRDefault="006C382E" w:rsidP="006C382E">
      <w:pPr>
        <w:pStyle w:val="PL"/>
      </w:pPr>
      <w:r>
        <w:t xml:space="preserve">          subcounters</w:t>
      </w:r>
    </w:p>
    <w:p w14:paraId="5A9BCF69" w14:textId="77777777" w:rsidR="006C382E" w:rsidRDefault="006C382E" w:rsidP="006C382E">
      <w:pPr>
        <w:pStyle w:val="PL"/>
      </w:pPr>
      <w:r>
        <w:t xml:space="preserve">          - 'family.measurementName' for measurement types without subcounters</w:t>
      </w:r>
    </w:p>
    <w:p w14:paraId="2670D2BA" w14:textId="77777777" w:rsidR="006C382E" w:rsidRDefault="006C382E" w:rsidP="006C382E">
      <w:pPr>
        <w:pStyle w:val="PL"/>
      </w:pPr>
      <w:r>
        <w:t xml:space="preserve">          - 'family' for measurement families</w:t>
      </w:r>
    </w:p>
    <w:p w14:paraId="5150EC68" w14:textId="77777777" w:rsidR="006C382E" w:rsidRDefault="006C382E" w:rsidP="006C382E">
      <w:pPr>
        <w:pStyle w:val="PL"/>
      </w:pPr>
    </w:p>
    <w:p w14:paraId="288A2C85" w14:textId="77777777" w:rsidR="006C382E" w:rsidRDefault="006C382E" w:rsidP="006C382E">
      <w:pPr>
        <w:pStyle w:val="PL"/>
      </w:pPr>
      <w:r>
        <w:t xml:space="preserve">          For KPIs defined in TS 28.554 the name is defined in the KPI</w:t>
      </w:r>
    </w:p>
    <w:p w14:paraId="57DAC2E1" w14:textId="77777777" w:rsidR="006C382E" w:rsidRDefault="006C382E" w:rsidP="006C382E">
      <w:pPr>
        <w:pStyle w:val="PL"/>
      </w:pPr>
      <w:r>
        <w:t xml:space="preserve">          definitions template as the component designated with e).</w:t>
      </w:r>
    </w:p>
    <w:p w14:paraId="7E732666" w14:textId="77777777" w:rsidR="006C382E" w:rsidRDefault="006C382E" w:rsidP="006C382E">
      <w:pPr>
        <w:pStyle w:val="PL"/>
      </w:pPr>
    </w:p>
    <w:p w14:paraId="22951024" w14:textId="77777777" w:rsidR="006C382E" w:rsidRDefault="006C382E" w:rsidP="006C382E">
      <w:pPr>
        <w:pStyle w:val="PL"/>
      </w:pPr>
      <w:r>
        <w:t xml:space="preserve">          A name can also identify a vendor specific performance metric or a</w:t>
      </w:r>
    </w:p>
    <w:p w14:paraId="4B98FCEF" w14:textId="77777777" w:rsidR="006C382E" w:rsidRDefault="006C382E" w:rsidP="006C382E">
      <w:pPr>
        <w:pStyle w:val="PL"/>
      </w:pPr>
      <w:r>
        <w:t xml:space="preserve">          group of vendor specific performance metrics.";</w:t>
      </w:r>
    </w:p>
    <w:p w14:paraId="472C3E15" w14:textId="77777777" w:rsidR="006C382E" w:rsidRDefault="006C382E" w:rsidP="006C382E">
      <w:pPr>
        <w:pStyle w:val="PL"/>
      </w:pPr>
      <w:r>
        <w:t xml:space="preserve">      }</w:t>
      </w:r>
    </w:p>
    <w:p w14:paraId="07567CA1" w14:textId="77777777" w:rsidR="006C382E" w:rsidRDefault="006C382E" w:rsidP="006C382E">
      <w:pPr>
        <w:pStyle w:val="PL"/>
      </w:pPr>
    </w:p>
    <w:p w14:paraId="1BF7ED87" w14:textId="77777777" w:rsidR="006C382E" w:rsidRDefault="006C382E" w:rsidP="006C382E">
      <w:pPr>
        <w:pStyle w:val="PL"/>
      </w:pPr>
      <w:r>
        <w:t xml:space="preserve">      leaf-list granularityPeriods {</w:t>
      </w:r>
    </w:p>
    <w:p w14:paraId="116020FF" w14:textId="77777777" w:rsidR="006C382E" w:rsidRDefault="006C382E" w:rsidP="006C382E">
      <w:pPr>
        <w:pStyle w:val="PL"/>
      </w:pPr>
      <w:r>
        <w:t xml:space="preserve">        type uint32 {</w:t>
      </w:r>
    </w:p>
    <w:p w14:paraId="2FDE9F05" w14:textId="77777777" w:rsidR="006C382E" w:rsidRDefault="006C382E" w:rsidP="006C382E">
      <w:pPr>
        <w:pStyle w:val="PL"/>
      </w:pPr>
      <w:r>
        <w:t xml:space="preserve">          range 1..max ;</w:t>
      </w:r>
    </w:p>
    <w:p w14:paraId="0A874821" w14:textId="77777777" w:rsidR="006C382E" w:rsidRDefault="006C382E" w:rsidP="006C382E">
      <w:pPr>
        <w:pStyle w:val="PL"/>
      </w:pPr>
      <w:r>
        <w:t xml:space="preserve">        }</w:t>
      </w:r>
    </w:p>
    <w:p w14:paraId="02E6CE24" w14:textId="77777777" w:rsidR="006C382E" w:rsidRDefault="006C382E" w:rsidP="006C382E">
      <w:pPr>
        <w:pStyle w:val="PL"/>
      </w:pPr>
      <w:r>
        <w:t xml:space="preserve">        units seconds;</w:t>
      </w:r>
    </w:p>
    <w:p w14:paraId="6B7EFEBC" w14:textId="77777777" w:rsidR="006C382E" w:rsidRDefault="006C382E" w:rsidP="006C382E">
      <w:pPr>
        <w:pStyle w:val="PL"/>
      </w:pPr>
      <w:r>
        <w:t xml:space="preserve">        description "Granularity periods supported for the associated </w:t>
      </w:r>
    </w:p>
    <w:p w14:paraId="01FF7354" w14:textId="77777777" w:rsidR="006C382E" w:rsidRDefault="006C382E" w:rsidP="006C382E">
      <w:pPr>
        <w:pStyle w:val="PL"/>
      </w:pPr>
      <w:r>
        <w:t xml:space="preserve">          measurement types. The period is defined in seconds.";</w:t>
      </w:r>
    </w:p>
    <w:p w14:paraId="3FF81FD4" w14:textId="77777777" w:rsidR="006C382E" w:rsidRDefault="006C382E" w:rsidP="006C382E">
      <w:pPr>
        <w:pStyle w:val="PL"/>
      </w:pPr>
      <w:r>
        <w:t xml:space="preserve">      }</w:t>
      </w:r>
    </w:p>
    <w:p w14:paraId="2CE9D858" w14:textId="77777777" w:rsidR="006C382E" w:rsidRDefault="006C382E" w:rsidP="006C382E">
      <w:pPr>
        <w:pStyle w:val="PL"/>
      </w:pPr>
    </w:p>
    <w:p w14:paraId="221D67A9" w14:textId="77777777" w:rsidR="006C382E" w:rsidRDefault="006C382E" w:rsidP="006C382E">
      <w:pPr>
        <w:pStyle w:val="PL"/>
      </w:pPr>
      <w:r>
        <w:t xml:space="preserve">      leaf-list reportingMethods {</w:t>
      </w:r>
    </w:p>
    <w:p w14:paraId="5D1E8101" w14:textId="77777777" w:rsidR="006C382E" w:rsidRDefault="006C382E" w:rsidP="006C382E">
      <w:pPr>
        <w:pStyle w:val="PL"/>
      </w:pPr>
      <w:r>
        <w:t xml:space="preserve">        type enumeration {</w:t>
      </w:r>
    </w:p>
    <w:p w14:paraId="7647EF8F" w14:textId="77777777" w:rsidR="006C382E" w:rsidRDefault="006C382E" w:rsidP="006C382E">
      <w:pPr>
        <w:pStyle w:val="PL"/>
      </w:pPr>
      <w:r>
        <w:t xml:space="preserve">          enum FILE_BASED_LOC_SET_BY_PRODUCER;</w:t>
      </w:r>
    </w:p>
    <w:p w14:paraId="40BE25E1" w14:textId="77777777" w:rsidR="006C382E" w:rsidRDefault="006C382E" w:rsidP="006C382E">
      <w:pPr>
        <w:pStyle w:val="PL"/>
      </w:pPr>
      <w:r>
        <w:t xml:space="preserve">          enum FILE_BASED_LOC_SET_BY_CONSUMER;</w:t>
      </w:r>
    </w:p>
    <w:p w14:paraId="59BFF5FD" w14:textId="77777777" w:rsidR="006C382E" w:rsidRDefault="006C382E" w:rsidP="006C382E">
      <w:pPr>
        <w:pStyle w:val="PL"/>
      </w:pPr>
      <w:r>
        <w:t xml:space="preserve">          enum STREAM_BASED;</w:t>
      </w:r>
    </w:p>
    <w:p w14:paraId="344CCF2A" w14:textId="77777777" w:rsidR="006C382E" w:rsidRDefault="006C382E" w:rsidP="006C382E">
      <w:pPr>
        <w:pStyle w:val="PL"/>
      </w:pPr>
      <w:r>
        <w:t xml:space="preserve">        }</w:t>
      </w:r>
    </w:p>
    <w:p w14:paraId="01B45973" w14:textId="77777777" w:rsidR="006C382E" w:rsidRDefault="006C382E" w:rsidP="006C382E">
      <w:pPr>
        <w:pStyle w:val="PL"/>
      </w:pPr>
      <w:r>
        <w:t xml:space="preserve">        min-elements 1;</w:t>
      </w:r>
    </w:p>
    <w:p w14:paraId="7ED8466C" w14:textId="77777777" w:rsidR="006C382E" w:rsidRDefault="006C382E" w:rsidP="006C382E">
      <w:pPr>
        <w:pStyle w:val="PL"/>
      </w:pPr>
      <w:r>
        <w:t xml:space="preserve">      }</w:t>
      </w:r>
    </w:p>
    <w:p w14:paraId="4A129F89" w14:textId="77777777" w:rsidR="006C382E" w:rsidRDefault="006C382E" w:rsidP="006C382E">
      <w:pPr>
        <w:pStyle w:val="PL"/>
      </w:pPr>
    </w:p>
    <w:p w14:paraId="477F36BE" w14:textId="77777777" w:rsidR="006C382E" w:rsidRDefault="006C382E" w:rsidP="006C382E">
      <w:pPr>
        <w:pStyle w:val="PL"/>
      </w:pPr>
      <w:r>
        <w:t xml:space="preserve">      leaf-list reportingPeriods  {</w:t>
      </w:r>
    </w:p>
    <w:p w14:paraId="7663E70B" w14:textId="77777777" w:rsidR="006C382E" w:rsidRDefault="006C382E" w:rsidP="006C382E">
      <w:pPr>
        <w:pStyle w:val="PL"/>
      </w:pPr>
      <w:r>
        <w:t xml:space="preserve">        type uint32 {</w:t>
      </w:r>
    </w:p>
    <w:p w14:paraId="71A390E5" w14:textId="77777777" w:rsidR="006C382E" w:rsidRDefault="006C382E" w:rsidP="006C382E">
      <w:pPr>
        <w:pStyle w:val="PL"/>
      </w:pPr>
      <w:r>
        <w:t xml:space="preserve">          range 1..max ;</w:t>
      </w:r>
    </w:p>
    <w:p w14:paraId="2AFAA3CB" w14:textId="77777777" w:rsidR="006C382E" w:rsidRDefault="006C382E" w:rsidP="006C382E">
      <w:pPr>
        <w:pStyle w:val="PL"/>
      </w:pPr>
      <w:r>
        <w:t xml:space="preserve">        }</w:t>
      </w:r>
    </w:p>
    <w:p w14:paraId="6C6A6D4C" w14:textId="77777777" w:rsidR="006C382E" w:rsidRDefault="006C382E" w:rsidP="006C382E">
      <w:pPr>
        <w:pStyle w:val="PL"/>
      </w:pPr>
      <w:r>
        <w:t xml:space="preserve">        units seconds;</w:t>
      </w:r>
    </w:p>
    <w:p w14:paraId="49EFF28C" w14:textId="77777777" w:rsidR="006C382E" w:rsidRDefault="006C382E" w:rsidP="006C382E">
      <w:pPr>
        <w:pStyle w:val="PL"/>
      </w:pPr>
      <w:r>
        <w:t xml:space="preserve">        description "Reporting periods supported for the associated </w:t>
      </w:r>
    </w:p>
    <w:p w14:paraId="1538BB1B" w14:textId="77777777" w:rsidR="006C382E" w:rsidRDefault="006C382E" w:rsidP="006C382E">
      <w:pPr>
        <w:pStyle w:val="PL"/>
      </w:pPr>
      <w:r>
        <w:t xml:space="preserve">          measurement types. The period is defined in seconds.";</w:t>
      </w:r>
    </w:p>
    <w:p w14:paraId="3C6EB0E8" w14:textId="77777777" w:rsidR="006C382E" w:rsidRDefault="006C382E" w:rsidP="006C382E">
      <w:pPr>
        <w:pStyle w:val="PL"/>
      </w:pPr>
      <w:r>
        <w:t xml:space="preserve">      }</w:t>
      </w:r>
    </w:p>
    <w:p w14:paraId="7D8593A9" w14:textId="77777777" w:rsidR="006C382E" w:rsidRDefault="006C382E" w:rsidP="006C382E">
      <w:pPr>
        <w:pStyle w:val="PL"/>
      </w:pPr>
      <w:r>
        <w:t xml:space="preserve">    }</w:t>
      </w:r>
    </w:p>
    <w:p w14:paraId="087EC35E" w14:textId="77777777" w:rsidR="006C382E" w:rsidRDefault="006C382E" w:rsidP="006C382E">
      <w:pPr>
        <w:pStyle w:val="PL"/>
      </w:pPr>
      <w:r>
        <w:t xml:space="preserve">  }</w:t>
      </w:r>
    </w:p>
    <w:p w14:paraId="0219A220" w14:textId="77777777" w:rsidR="006C382E" w:rsidRDefault="006C382E" w:rsidP="006C382E">
      <w:pPr>
        <w:pStyle w:val="PL"/>
      </w:pPr>
    </w:p>
    <w:p w14:paraId="2C6D6936" w14:textId="77777777" w:rsidR="006C382E" w:rsidRDefault="006C382E" w:rsidP="006C382E">
      <w:pPr>
        <w:pStyle w:val="PL"/>
      </w:pPr>
      <w:r>
        <w:t xml:space="preserve">  grouping PerfMetricJobGrp {</w:t>
      </w:r>
    </w:p>
    <w:p w14:paraId="7C6A1050" w14:textId="77777777" w:rsidR="006C382E" w:rsidRDefault="006C382E" w:rsidP="006C382E">
      <w:pPr>
        <w:pStyle w:val="PL"/>
      </w:pPr>
      <w:r>
        <w:t xml:space="preserve">    description "Represents the attributtes of the IOC PerfMetricJob";</w:t>
      </w:r>
    </w:p>
    <w:p w14:paraId="0C00B9C9" w14:textId="77777777" w:rsidR="006C382E" w:rsidRDefault="006C382E" w:rsidP="006C382E">
      <w:pPr>
        <w:pStyle w:val="PL"/>
      </w:pPr>
    </w:p>
    <w:p w14:paraId="12E41D14" w14:textId="77777777" w:rsidR="006C382E" w:rsidRDefault="006C382E" w:rsidP="006C382E">
      <w:pPr>
        <w:pStyle w:val="PL"/>
      </w:pPr>
      <w:r>
        <w:t xml:space="preserve">    leaf administrativeState {</w:t>
      </w:r>
    </w:p>
    <w:p w14:paraId="543C3F90" w14:textId="77777777" w:rsidR="006C382E" w:rsidRDefault="006C382E" w:rsidP="006C382E">
      <w:pPr>
        <w:pStyle w:val="PL"/>
      </w:pPr>
      <w:r>
        <w:t xml:space="preserve">      default UNLOCKED;</w:t>
      </w:r>
    </w:p>
    <w:p w14:paraId="265F531A" w14:textId="77777777" w:rsidR="006C382E" w:rsidRDefault="006C382E" w:rsidP="006C382E">
      <w:pPr>
        <w:pStyle w:val="PL"/>
      </w:pPr>
      <w:r>
        <w:t xml:space="preserve">      type types3gpp:AdministrativeState ;</w:t>
      </w:r>
    </w:p>
    <w:p w14:paraId="3203D37A" w14:textId="77777777" w:rsidR="006C382E" w:rsidRDefault="006C382E" w:rsidP="006C382E">
      <w:pPr>
        <w:pStyle w:val="PL"/>
      </w:pPr>
      <w:r>
        <w:t xml:space="preserve">      description "Enable or disables production of the metrics";</w:t>
      </w:r>
    </w:p>
    <w:p w14:paraId="57D4D0A7" w14:textId="77777777" w:rsidR="006C382E" w:rsidRDefault="006C382E" w:rsidP="006C382E">
      <w:pPr>
        <w:pStyle w:val="PL"/>
      </w:pPr>
      <w:r>
        <w:t xml:space="preserve">    }</w:t>
      </w:r>
    </w:p>
    <w:p w14:paraId="1A556EA3" w14:textId="77777777" w:rsidR="006C382E" w:rsidRDefault="006C382E" w:rsidP="006C382E">
      <w:pPr>
        <w:pStyle w:val="PL"/>
      </w:pPr>
    </w:p>
    <w:p w14:paraId="5A822021" w14:textId="77777777" w:rsidR="006C382E" w:rsidRDefault="006C382E" w:rsidP="006C382E">
      <w:pPr>
        <w:pStyle w:val="PL"/>
      </w:pPr>
      <w:r>
        <w:t xml:space="preserve">    leaf operationalState {</w:t>
      </w:r>
    </w:p>
    <w:p w14:paraId="4D1785AD" w14:textId="77777777" w:rsidR="006C382E" w:rsidRDefault="006C382E" w:rsidP="006C382E">
      <w:pPr>
        <w:pStyle w:val="PL"/>
      </w:pPr>
      <w:r>
        <w:t xml:space="preserve">      config false;</w:t>
      </w:r>
    </w:p>
    <w:p w14:paraId="1A702913" w14:textId="77777777" w:rsidR="006C382E" w:rsidRDefault="006C382E" w:rsidP="006C382E">
      <w:pPr>
        <w:pStyle w:val="PL"/>
      </w:pPr>
      <w:r>
        <w:t xml:space="preserve">      mandatory true;</w:t>
      </w:r>
    </w:p>
    <w:p w14:paraId="5BE46E9B" w14:textId="77777777" w:rsidR="006C382E" w:rsidRDefault="006C382E" w:rsidP="006C382E">
      <w:pPr>
        <w:pStyle w:val="PL"/>
      </w:pPr>
      <w:r>
        <w:t xml:space="preserve">      type types3gpp:OperationalState ;</w:t>
      </w:r>
    </w:p>
    <w:p w14:paraId="65740CB1" w14:textId="77777777" w:rsidR="006C382E" w:rsidRDefault="006C382E" w:rsidP="006C382E">
      <w:pPr>
        <w:pStyle w:val="PL"/>
      </w:pPr>
      <w:r>
        <w:t xml:space="preserve">      description "Indicates whether the PerfMetricJob is working.";</w:t>
      </w:r>
    </w:p>
    <w:p w14:paraId="3017E115" w14:textId="77777777" w:rsidR="006C382E" w:rsidRDefault="006C382E" w:rsidP="006C382E">
      <w:pPr>
        <w:pStyle w:val="PL"/>
      </w:pPr>
      <w:r>
        <w:t xml:space="preserve">    }</w:t>
      </w:r>
    </w:p>
    <w:p w14:paraId="1F22A2FF" w14:textId="77777777" w:rsidR="006C382E" w:rsidRDefault="006C382E" w:rsidP="006C382E">
      <w:pPr>
        <w:pStyle w:val="PL"/>
      </w:pPr>
    </w:p>
    <w:p w14:paraId="0ED3C53D" w14:textId="77777777" w:rsidR="006C382E" w:rsidRDefault="006C382E" w:rsidP="006C382E">
      <w:pPr>
        <w:pStyle w:val="PL"/>
      </w:pPr>
      <w:r>
        <w:t xml:space="preserve">    leaf jobId {</w:t>
      </w:r>
    </w:p>
    <w:p w14:paraId="6D427C44" w14:textId="77777777" w:rsidR="006C382E" w:rsidRDefault="006C382E" w:rsidP="006C382E">
      <w:pPr>
        <w:pStyle w:val="PL"/>
      </w:pPr>
      <w:r>
        <w:t xml:space="preserve">      type string;</w:t>
      </w:r>
    </w:p>
    <w:p w14:paraId="2AA62501" w14:textId="77777777" w:rsidR="006C382E" w:rsidRDefault="006C382E" w:rsidP="006C382E">
      <w:pPr>
        <w:pStyle w:val="PL"/>
      </w:pPr>
      <w:r>
        <w:t xml:space="preserve">      description "Id for a PerfMetricJob job.";</w:t>
      </w:r>
    </w:p>
    <w:p w14:paraId="42E66B35" w14:textId="77777777" w:rsidR="006C382E" w:rsidRDefault="006C382E" w:rsidP="006C382E">
      <w:pPr>
        <w:pStyle w:val="PL"/>
      </w:pPr>
      <w:r>
        <w:t xml:space="preserve">    }</w:t>
      </w:r>
    </w:p>
    <w:p w14:paraId="1CABB3E9" w14:textId="77777777" w:rsidR="006C382E" w:rsidRDefault="006C382E" w:rsidP="006C382E">
      <w:pPr>
        <w:pStyle w:val="PL"/>
      </w:pPr>
    </w:p>
    <w:p w14:paraId="0221BB74" w14:textId="77777777" w:rsidR="006C382E" w:rsidRDefault="006C382E" w:rsidP="006C382E">
      <w:pPr>
        <w:pStyle w:val="PL"/>
      </w:pPr>
      <w:r>
        <w:lastRenderedPageBreak/>
        <w:t xml:space="preserve">    leaf-list performanceMetrics {</w:t>
      </w:r>
    </w:p>
    <w:p w14:paraId="63210165" w14:textId="77777777" w:rsidR="006C382E" w:rsidRDefault="006C382E" w:rsidP="006C382E">
      <w:pPr>
        <w:pStyle w:val="PL"/>
      </w:pPr>
      <w:r>
        <w:t xml:space="preserve">      type string;</w:t>
      </w:r>
    </w:p>
    <w:p w14:paraId="043F58A3" w14:textId="77777777" w:rsidR="006C382E" w:rsidRDefault="006C382E" w:rsidP="006C382E">
      <w:pPr>
        <w:pStyle w:val="PL"/>
      </w:pPr>
      <w:r>
        <w:t xml:space="preserve">      min-elements 1;</w:t>
      </w:r>
    </w:p>
    <w:p w14:paraId="0D3820A3" w14:textId="77777777" w:rsidR="006C382E" w:rsidRDefault="006C382E" w:rsidP="006C382E">
      <w:pPr>
        <w:pStyle w:val="PL"/>
      </w:pPr>
      <w:r>
        <w:t xml:space="preserve">      description "Performance metrics include measurements defined in</w:t>
      </w:r>
    </w:p>
    <w:p w14:paraId="3D48C244" w14:textId="77777777" w:rsidR="006C382E" w:rsidRDefault="006C382E" w:rsidP="006C382E">
      <w:pPr>
        <w:pStyle w:val="PL"/>
      </w:pPr>
      <w:r>
        <w:t xml:space="preserve">        TS 28.552 and KPIs defined in TS 28.554. Performance metrics can</w:t>
      </w:r>
    </w:p>
    <w:p w14:paraId="2B517542" w14:textId="77777777" w:rsidR="006C382E" w:rsidRDefault="006C382E" w:rsidP="006C382E">
      <w:pPr>
        <w:pStyle w:val="PL"/>
      </w:pPr>
      <w:r>
        <w:t xml:space="preserve">        also be those specified by other SDOs or vendor specific metrics.</w:t>
      </w:r>
    </w:p>
    <w:p w14:paraId="6F0C348C" w14:textId="77777777" w:rsidR="006C382E" w:rsidRDefault="006C382E" w:rsidP="006C382E">
      <w:pPr>
        <w:pStyle w:val="PL"/>
      </w:pPr>
      <w:r>
        <w:t xml:space="preserve">        Performance metrics are identfied with their names. A name can also</w:t>
      </w:r>
    </w:p>
    <w:p w14:paraId="4248DB51" w14:textId="77777777" w:rsidR="006C382E" w:rsidRDefault="006C382E" w:rsidP="006C382E">
      <w:pPr>
        <w:pStyle w:val="PL"/>
      </w:pPr>
      <w:r>
        <w:t xml:space="preserve">        identify a vendor specific group of performance metrics.</w:t>
      </w:r>
    </w:p>
    <w:p w14:paraId="00128108" w14:textId="77777777" w:rsidR="006C382E" w:rsidRDefault="006C382E" w:rsidP="006C382E">
      <w:pPr>
        <w:pStyle w:val="PL"/>
      </w:pPr>
    </w:p>
    <w:p w14:paraId="60ECB1C6" w14:textId="77777777" w:rsidR="006C382E" w:rsidRDefault="006C382E" w:rsidP="006C382E">
      <w:pPr>
        <w:pStyle w:val="PL"/>
      </w:pPr>
      <w:r>
        <w:t xml:space="preserve">        For measurements defined in TS 28.552 the name is constructed as</w:t>
      </w:r>
    </w:p>
    <w:p w14:paraId="736CD6AA" w14:textId="77777777" w:rsidR="006C382E" w:rsidRDefault="006C382E" w:rsidP="006C382E">
      <w:pPr>
        <w:pStyle w:val="PL"/>
      </w:pPr>
      <w:r>
        <w:t xml:space="preserve">        follows:</w:t>
      </w:r>
    </w:p>
    <w:p w14:paraId="31742827" w14:textId="77777777" w:rsidR="006C382E" w:rsidRDefault="006C382E" w:rsidP="006C382E">
      <w:pPr>
        <w:pStyle w:val="PL"/>
      </w:pPr>
      <w:r>
        <w:t xml:space="preserve">        - 'family.measurementName.subcounter' for measurement types with</w:t>
      </w:r>
    </w:p>
    <w:p w14:paraId="50352553" w14:textId="77777777" w:rsidR="006C382E" w:rsidRDefault="006C382E" w:rsidP="006C382E">
      <w:pPr>
        <w:pStyle w:val="PL"/>
      </w:pPr>
      <w:r>
        <w:t xml:space="preserve">        subcounters</w:t>
      </w:r>
    </w:p>
    <w:p w14:paraId="21E5D418" w14:textId="77777777" w:rsidR="006C382E" w:rsidRDefault="006C382E" w:rsidP="006C382E">
      <w:pPr>
        <w:pStyle w:val="PL"/>
      </w:pPr>
      <w:r>
        <w:t xml:space="preserve">        - 'family.measurementName' for measurement types without subcounters</w:t>
      </w:r>
    </w:p>
    <w:p w14:paraId="090668A0" w14:textId="77777777" w:rsidR="006C382E" w:rsidRDefault="006C382E" w:rsidP="006C382E">
      <w:pPr>
        <w:pStyle w:val="PL"/>
      </w:pPr>
      <w:r>
        <w:t xml:space="preserve">        - 'family' for measurement families</w:t>
      </w:r>
    </w:p>
    <w:p w14:paraId="55E875AD" w14:textId="77777777" w:rsidR="006C382E" w:rsidRDefault="006C382E" w:rsidP="006C382E">
      <w:pPr>
        <w:pStyle w:val="PL"/>
      </w:pPr>
    </w:p>
    <w:p w14:paraId="51F7467D" w14:textId="77777777" w:rsidR="006C382E" w:rsidRDefault="006C382E" w:rsidP="006C382E">
      <w:pPr>
        <w:pStyle w:val="PL"/>
      </w:pPr>
      <w:r>
        <w:t xml:space="preserve">        For KPIs defined in TS 28.554 the name is defined in the KPI</w:t>
      </w:r>
    </w:p>
    <w:p w14:paraId="1657FEAE" w14:textId="77777777" w:rsidR="006C382E" w:rsidRDefault="006C382E" w:rsidP="006C382E">
      <w:pPr>
        <w:pStyle w:val="PL"/>
      </w:pPr>
      <w:r>
        <w:t xml:space="preserve">        definitions template as the component designated with e).";</w:t>
      </w:r>
    </w:p>
    <w:p w14:paraId="48D227CF" w14:textId="77777777" w:rsidR="006C382E" w:rsidRDefault="006C382E" w:rsidP="006C382E">
      <w:pPr>
        <w:pStyle w:val="PL"/>
      </w:pPr>
      <w:r>
        <w:t xml:space="preserve">    }</w:t>
      </w:r>
    </w:p>
    <w:p w14:paraId="414E1ECB" w14:textId="77777777" w:rsidR="006C382E" w:rsidRDefault="006C382E" w:rsidP="006C382E">
      <w:pPr>
        <w:pStyle w:val="PL"/>
      </w:pPr>
    </w:p>
    <w:p w14:paraId="6D002F7B" w14:textId="77777777" w:rsidR="006C382E" w:rsidRDefault="006C382E" w:rsidP="006C382E">
      <w:pPr>
        <w:pStyle w:val="PL"/>
      </w:pPr>
      <w:r>
        <w:t xml:space="preserve">    leaf granularityPeriod {</w:t>
      </w:r>
    </w:p>
    <w:p w14:paraId="3B2A6471" w14:textId="77777777" w:rsidR="006C382E" w:rsidRDefault="006C382E" w:rsidP="006C382E">
      <w:pPr>
        <w:pStyle w:val="PL"/>
      </w:pPr>
      <w:r>
        <w:t xml:space="preserve">      type uint32 {</w:t>
      </w:r>
    </w:p>
    <w:p w14:paraId="645C061C" w14:textId="77777777" w:rsidR="006C382E" w:rsidRDefault="006C382E" w:rsidP="006C382E">
      <w:pPr>
        <w:pStyle w:val="PL"/>
      </w:pPr>
      <w:r>
        <w:t xml:space="preserve">        range 1..max ;</w:t>
      </w:r>
    </w:p>
    <w:p w14:paraId="39634FD1" w14:textId="77777777" w:rsidR="006C382E" w:rsidRDefault="006C382E" w:rsidP="006C382E">
      <w:pPr>
        <w:pStyle w:val="PL"/>
      </w:pPr>
      <w:r>
        <w:t xml:space="preserve">      }</w:t>
      </w:r>
    </w:p>
    <w:p w14:paraId="31F9D121" w14:textId="77777777" w:rsidR="006C382E" w:rsidRDefault="006C382E" w:rsidP="006C382E">
      <w:pPr>
        <w:pStyle w:val="PL"/>
      </w:pPr>
      <w:r>
        <w:t xml:space="preserve">      units seconds;</w:t>
      </w:r>
    </w:p>
    <w:p w14:paraId="57D8AE69" w14:textId="77777777" w:rsidR="006C382E" w:rsidRDefault="006C382E" w:rsidP="006C382E">
      <w:pPr>
        <w:pStyle w:val="PL"/>
      </w:pPr>
      <w:r>
        <w:t xml:space="preserve">      mandatory true;</w:t>
      </w:r>
    </w:p>
    <w:p w14:paraId="2EA7E0AA" w14:textId="77777777" w:rsidR="006C382E" w:rsidRDefault="006C382E" w:rsidP="006C382E">
      <w:pPr>
        <w:pStyle w:val="PL"/>
      </w:pPr>
      <w:r>
        <w:t xml:space="preserve">      description "Granularity period used to produce measurements. The value</w:t>
      </w:r>
    </w:p>
    <w:p w14:paraId="7962B086" w14:textId="77777777" w:rsidR="006C382E" w:rsidRDefault="006C382E" w:rsidP="006C382E">
      <w:pPr>
        <w:pStyle w:val="PL"/>
      </w:pPr>
      <w:r>
        <w:t xml:space="preserve">        must be one of the supported granularity periods for the metric.";</w:t>
      </w:r>
    </w:p>
    <w:p w14:paraId="5A1AEB8E" w14:textId="77777777" w:rsidR="006C382E" w:rsidRDefault="006C382E" w:rsidP="006C382E">
      <w:pPr>
        <w:pStyle w:val="PL"/>
      </w:pPr>
      <w:r>
        <w:t xml:space="preserve">    }</w:t>
      </w:r>
    </w:p>
    <w:p w14:paraId="55CB8F8F" w14:textId="77777777" w:rsidR="006C382E" w:rsidRDefault="006C382E" w:rsidP="006C382E">
      <w:pPr>
        <w:pStyle w:val="PL"/>
      </w:pPr>
    </w:p>
    <w:p w14:paraId="7D4F4D24" w14:textId="77777777" w:rsidR="006C382E" w:rsidRDefault="006C382E" w:rsidP="006C382E">
      <w:pPr>
        <w:pStyle w:val="PL"/>
      </w:pPr>
      <w:r>
        <w:t xml:space="preserve">    leaf-list objectInstances {</w:t>
      </w:r>
    </w:p>
    <w:p w14:paraId="664F695E" w14:textId="77777777" w:rsidR="006C382E" w:rsidRDefault="006C382E" w:rsidP="006C382E">
      <w:pPr>
        <w:pStyle w:val="PL"/>
      </w:pPr>
      <w:r>
        <w:t xml:space="preserve">      type types3gpp:DistinguishedName;</w:t>
      </w:r>
    </w:p>
    <w:p w14:paraId="0F8A2EC4" w14:textId="77777777" w:rsidR="006C382E" w:rsidRDefault="006C382E" w:rsidP="006C382E">
      <w:pPr>
        <w:pStyle w:val="PL"/>
      </w:pPr>
      <w:r>
        <w:t xml:space="preserve">    }</w:t>
      </w:r>
    </w:p>
    <w:p w14:paraId="4330D318" w14:textId="77777777" w:rsidR="006C382E" w:rsidRDefault="006C382E" w:rsidP="006C382E">
      <w:pPr>
        <w:pStyle w:val="PL"/>
      </w:pPr>
    </w:p>
    <w:p w14:paraId="431F1AE8" w14:textId="77777777" w:rsidR="006C382E" w:rsidRDefault="006C382E" w:rsidP="006C382E">
      <w:pPr>
        <w:pStyle w:val="PL"/>
      </w:pPr>
      <w:r>
        <w:t xml:space="preserve">    leaf-list rootObjectInstances {</w:t>
      </w:r>
    </w:p>
    <w:p w14:paraId="1B58124C" w14:textId="77777777" w:rsidR="006C382E" w:rsidRDefault="006C382E" w:rsidP="006C382E">
      <w:pPr>
        <w:pStyle w:val="PL"/>
      </w:pPr>
      <w:r>
        <w:t xml:space="preserve">      type types3gpp:DistinguishedName;</w:t>
      </w:r>
    </w:p>
    <w:p w14:paraId="1CC2A330" w14:textId="77777777" w:rsidR="006C382E" w:rsidRDefault="006C382E" w:rsidP="006C382E">
      <w:pPr>
        <w:pStyle w:val="PL"/>
      </w:pPr>
      <w:r>
        <w:t xml:space="preserve">      description "Each object instance designates the root of a subtree that</w:t>
      </w:r>
    </w:p>
    <w:p w14:paraId="71FB170A" w14:textId="77777777" w:rsidR="006C382E" w:rsidRDefault="006C382E" w:rsidP="006C382E">
      <w:pPr>
        <w:pStyle w:val="PL"/>
      </w:pPr>
      <w:r>
        <w:t xml:space="preserve">      contains the root object and all descendant objects.";</w:t>
      </w:r>
    </w:p>
    <w:p w14:paraId="48AFDA16" w14:textId="77777777" w:rsidR="006C382E" w:rsidRDefault="006C382E" w:rsidP="006C382E">
      <w:pPr>
        <w:pStyle w:val="PL"/>
      </w:pPr>
      <w:r>
        <w:t xml:space="preserve">    }</w:t>
      </w:r>
    </w:p>
    <w:p w14:paraId="1D4E56C9" w14:textId="77777777" w:rsidR="006C382E" w:rsidRDefault="006C382E" w:rsidP="006C382E">
      <w:pPr>
        <w:pStyle w:val="PL"/>
      </w:pPr>
    </w:p>
    <w:p w14:paraId="616419DC" w14:textId="77777777" w:rsidR="006C382E" w:rsidRDefault="006C382E" w:rsidP="006C382E">
      <w:pPr>
        <w:pStyle w:val="PL"/>
      </w:pPr>
      <w:r>
        <w:t xml:space="preserve">    uses types3gpp:ReportingCtrl {</w:t>
      </w:r>
    </w:p>
    <w:p w14:paraId="5840F9A4" w14:textId="77777777" w:rsidR="006C382E" w:rsidRDefault="006C382E" w:rsidP="006C382E">
      <w:pPr>
        <w:pStyle w:val="PL"/>
      </w:pPr>
      <w:r>
        <w:t xml:space="preserve">      refine "reportingCtrl/file-based-reporting/fileReportingPeriod" {</w:t>
      </w:r>
    </w:p>
    <w:p w14:paraId="4FB5F7EC" w14:textId="77777777" w:rsidR="006C382E" w:rsidRDefault="006C382E" w:rsidP="006C382E">
      <w:pPr>
        <w:pStyle w:val="PL"/>
      </w:pPr>
      <w:r>
        <w:t xml:space="preserve">        must '(number(.)*"60") mod number(../granularityPeriod) = "0"' {</w:t>
      </w:r>
    </w:p>
    <w:p w14:paraId="12F4EF6E" w14:textId="77777777" w:rsidR="006C382E" w:rsidRDefault="006C382E" w:rsidP="006C382E">
      <w:pPr>
        <w:pStyle w:val="PL"/>
      </w:pPr>
      <w:r>
        <w:t xml:space="preserve">          error-message</w:t>
      </w:r>
    </w:p>
    <w:p w14:paraId="59920881" w14:textId="77777777" w:rsidR="006C382E" w:rsidRDefault="006C382E" w:rsidP="006C382E">
      <w:pPr>
        <w:pStyle w:val="PL"/>
      </w:pPr>
      <w:r>
        <w:t xml:space="preserve">            "The time-period must be a multiple of the granularityPeriod.";</w:t>
      </w:r>
    </w:p>
    <w:p w14:paraId="525D29E2" w14:textId="77777777" w:rsidR="006C382E" w:rsidRDefault="006C382E" w:rsidP="006C382E">
      <w:pPr>
        <w:pStyle w:val="PL"/>
      </w:pPr>
      <w:r>
        <w:t xml:space="preserve">        }</w:t>
      </w:r>
    </w:p>
    <w:p w14:paraId="5B1CA7F4" w14:textId="77777777" w:rsidR="006C382E" w:rsidRDefault="006C382E" w:rsidP="006C382E">
      <w:pPr>
        <w:pStyle w:val="PL"/>
      </w:pPr>
      <w:r>
        <w:t xml:space="preserve">      }</w:t>
      </w:r>
    </w:p>
    <w:p w14:paraId="75642835" w14:textId="77777777" w:rsidR="006C382E" w:rsidRDefault="006C382E" w:rsidP="006C382E">
      <w:pPr>
        <w:pStyle w:val="PL"/>
      </w:pPr>
      <w:r>
        <w:t xml:space="preserve">    }</w:t>
      </w:r>
    </w:p>
    <w:p w14:paraId="1E678107" w14:textId="77777777" w:rsidR="006C382E" w:rsidRDefault="006C382E" w:rsidP="006C382E">
      <w:pPr>
        <w:pStyle w:val="PL"/>
      </w:pPr>
      <w:r>
        <w:t xml:space="preserve">    </w:t>
      </w:r>
    </w:p>
    <w:p w14:paraId="03CDA21E" w14:textId="77777777" w:rsidR="006C382E" w:rsidRDefault="006C382E" w:rsidP="006C382E">
      <w:pPr>
        <w:pStyle w:val="PL"/>
      </w:pPr>
      <w:r>
        <w:t xml:space="preserve">    leaf _linkToFiles {</w:t>
      </w:r>
    </w:p>
    <w:p w14:paraId="02D111B3" w14:textId="77777777" w:rsidR="006C382E" w:rsidRDefault="006C382E" w:rsidP="006C382E">
      <w:pPr>
        <w:pStyle w:val="PL"/>
      </w:pPr>
      <w:r>
        <w:t xml:space="preserve">      type string ;</w:t>
      </w:r>
    </w:p>
    <w:p w14:paraId="29A0A75E" w14:textId="77777777" w:rsidR="006C382E" w:rsidRDefault="006C382E" w:rsidP="006C382E">
      <w:pPr>
        <w:pStyle w:val="PL"/>
      </w:pPr>
      <w:r>
        <w:t xml:space="preserve">      config false;</w:t>
      </w:r>
    </w:p>
    <w:p w14:paraId="1341827E" w14:textId="77777777" w:rsidR="006C382E" w:rsidRDefault="006C382E" w:rsidP="006C382E">
      <w:pPr>
        <w:pStyle w:val="PL"/>
      </w:pPr>
      <w:r>
        <w:t xml:space="preserve">      mandatory true;</w:t>
      </w:r>
    </w:p>
    <w:p w14:paraId="5337CEE0" w14:textId="77777777" w:rsidR="006C382E" w:rsidRDefault="006C382E" w:rsidP="006C382E">
      <w:pPr>
        <w:pStyle w:val="PL"/>
      </w:pPr>
      <w:r>
        <w:t xml:space="preserve">      yext3gpp:notNotifyable ; </w:t>
      </w:r>
    </w:p>
    <w:p w14:paraId="1F083C92" w14:textId="77777777" w:rsidR="006C382E" w:rsidRDefault="006C382E" w:rsidP="006C382E">
      <w:pPr>
        <w:pStyle w:val="PL"/>
      </w:pPr>
      <w:r>
        <w:t xml:space="preserve">      description "Link to a 'Files' object.";</w:t>
      </w:r>
    </w:p>
    <w:p w14:paraId="1A0874AC" w14:textId="77777777" w:rsidR="006C382E" w:rsidRDefault="006C382E" w:rsidP="006C382E">
      <w:pPr>
        <w:pStyle w:val="PL"/>
      </w:pPr>
      <w:r>
        <w:t xml:space="preserve">    }</w:t>
      </w:r>
    </w:p>
    <w:p w14:paraId="5170B6D6" w14:textId="77777777" w:rsidR="006C382E" w:rsidRDefault="006C382E" w:rsidP="006C382E">
      <w:pPr>
        <w:pStyle w:val="PL"/>
      </w:pPr>
      <w:r>
        <w:t xml:space="preserve">  }</w:t>
      </w:r>
    </w:p>
    <w:p w14:paraId="6C230D1A" w14:textId="77777777" w:rsidR="006C382E" w:rsidRDefault="006C382E" w:rsidP="006C382E">
      <w:pPr>
        <w:pStyle w:val="PL"/>
      </w:pPr>
    </w:p>
    <w:p w14:paraId="17BA84BA" w14:textId="77777777" w:rsidR="006C382E" w:rsidRDefault="006C382E" w:rsidP="006C382E">
      <w:pPr>
        <w:pStyle w:val="PL"/>
      </w:pPr>
    </w:p>
    <w:p w14:paraId="698284CC" w14:textId="77777777" w:rsidR="006C382E" w:rsidRDefault="006C382E" w:rsidP="006C382E">
      <w:pPr>
        <w:pStyle w:val="PL"/>
      </w:pPr>
      <w:r>
        <w:t xml:space="preserve">  grouping ThresholdMonitorGrp {</w:t>
      </w:r>
    </w:p>
    <w:p w14:paraId="4F2D6CE9" w14:textId="77777777" w:rsidR="006C382E" w:rsidRDefault="006C382E" w:rsidP="006C382E">
      <w:pPr>
        <w:pStyle w:val="PL"/>
      </w:pPr>
      <w:r>
        <w:t xml:space="preserve">      description "A threshold monitor that is created by the consumer for</w:t>
      </w:r>
    </w:p>
    <w:p w14:paraId="1CB80894" w14:textId="77777777" w:rsidR="006C382E" w:rsidRDefault="006C382E" w:rsidP="006C382E">
      <w:pPr>
        <w:pStyle w:val="PL"/>
      </w:pPr>
      <w:r>
        <w:t xml:space="preserve">        the monitored entities whose measurements are required by consumer</w:t>
      </w:r>
    </w:p>
    <w:p w14:paraId="5B2DD8C0" w14:textId="77777777" w:rsidR="006C382E" w:rsidRDefault="006C382E" w:rsidP="006C382E">
      <w:pPr>
        <w:pStyle w:val="PL"/>
      </w:pPr>
      <w:r>
        <w:t xml:space="preserve">        to monitor.";</w:t>
      </w:r>
    </w:p>
    <w:p w14:paraId="08E1266E" w14:textId="77777777" w:rsidR="006C382E" w:rsidRDefault="006C382E" w:rsidP="006C382E">
      <w:pPr>
        <w:pStyle w:val="PL"/>
      </w:pPr>
    </w:p>
    <w:p w14:paraId="408BF3EC" w14:textId="77777777" w:rsidR="006C382E" w:rsidRDefault="006C382E" w:rsidP="006C382E">
      <w:pPr>
        <w:pStyle w:val="PL"/>
      </w:pPr>
      <w:r>
        <w:t xml:space="preserve">    leaf administrativeState {</w:t>
      </w:r>
    </w:p>
    <w:p w14:paraId="541973C8" w14:textId="77777777" w:rsidR="006C382E" w:rsidRDefault="006C382E" w:rsidP="006C382E">
      <w:pPr>
        <w:pStyle w:val="PL"/>
      </w:pPr>
      <w:r>
        <w:t xml:space="preserve">      default UNLOCKED;</w:t>
      </w:r>
    </w:p>
    <w:p w14:paraId="6F7BB1B2" w14:textId="77777777" w:rsidR="006C382E" w:rsidRDefault="006C382E" w:rsidP="006C382E">
      <w:pPr>
        <w:pStyle w:val="PL"/>
      </w:pPr>
      <w:r>
        <w:t xml:space="preserve">      type types3gpp:AdministrativeState ;</w:t>
      </w:r>
    </w:p>
    <w:p w14:paraId="775CE509" w14:textId="77777777" w:rsidR="006C382E" w:rsidRDefault="006C382E" w:rsidP="006C382E">
      <w:pPr>
        <w:pStyle w:val="PL"/>
      </w:pPr>
      <w:r>
        <w:t xml:space="preserve">      description "Enables or disables the ThresholdMonitor.";</w:t>
      </w:r>
    </w:p>
    <w:p w14:paraId="41CB6F59" w14:textId="77777777" w:rsidR="006C382E" w:rsidRDefault="006C382E" w:rsidP="006C382E">
      <w:pPr>
        <w:pStyle w:val="PL"/>
      </w:pPr>
      <w:r>
        <w:t xml:space="preserve">    }</w:t>
      </w:r>
    </w:p>
    <w:p w14:paraId="347B8485" w14:textId="77777777" w:rsidR="006C382E" w:rsidRDefault="006C382E" w:rsidP="006C382E">
      <w:pPr>
        <w:pStyle w:val="PL"/>
      </w:pPr>
    </w:p>
    <w:p w14:paraId="0197BE55" w14:textId="77777777" w:rsidR="006C382E" w:rsidRDefault="006C382E" w:rsidP="006C382E">
      <w:pPr>
        <w:pStyle w:val="PL"/>
      </w:pPr>
      <w:r>
        <w:t xml:space="preserve">    leaf operationalState {</w:t>
      </w:r>
    </w:p>
    <w:p w14:paraId="356D7874" w14:textId="77777777" w:rsidR="006C382E" w:rsidRDefault="006C382E" w:rsidP="006C382E">
      <w:pPr>
        <w:pStyle w:val="PL"/>
      </w:pPr>
      <w:r>
        <w:t xml:space="preserve">      config false;</w:t>
      </w:r>
    </w:p>
    <w:p w14:paraId="43B2CF1C" w14:textId="77777777" w:rsidR="006C382E" w:rsidRDefault="006C382E" w:rsidP="006C382E">
      <w:pPr>
        <w:pStyle w:val="PL"/>
      </w:pPr>
      <w:r>
        <w:t xml:space="preserve">      mandatory true;</w:t>
      </w:r>
    </w:p>
    <w:p w14:paraId="3DC049BA" w14:textId="77777777" w:rsidR="006C382E" w:rsidRDefault="006C382E" w:rsidP="006C382E">
      <w:pPr>
        <w:pStyle w:val="PL"/>
      </w:pPr>
      <w:r>
        <w:t xml:space="preserve">      type types3gpp:OperationalState ;</w:t>
      </w:r>
    </w:p>
    <w:p w14:paraId="14D93545" w14:textId="77777777" w:rsidR="006C382E" w:rsidRDefault="006C382E" w:rsidP="006C382E">
      <w:pPr>
        <w:pStyle w:val="PL"/>
      </w:pPr>
      <w:r>
        <w:t xml:space="preserve">      description "Indicates whether the ThresholdMonitor is working.";</w:t>
      </w:r>
    </w:p>
    <w:p w14:paraId="6BDD6397" w14:textId="77777777" w:rsidR="006C382E" w:rsidRDefault="006C382E" w:rsidP="006C382E">
      <w:pPr>
        <w:pStyle w:val="PL"/>
      </w:pPr>
      <w:r>
        <w:t xml:space="preserve">    }</w:t>
      </w:r>
    </w:p>
    <w:p w14:paraId="27429BA8" w14:textId="77777777" w:rsidR="006C382E" w:rsidRDefault="006C382E" w:rsidP="006C382E">
      <w:pPr>
        <w:pStyle w:val="PL"/>
      </w:pPr>
    </w:p>
    <w:p w14:paraId="415A42FD" w14:textId="77777777" w:rsidR="006C382E" w:rsidRDefault="006C382E" w:rsidP="006C382E">
      <w:pPr>
        <w:pStyle w:val="PL"/>
      </w:pPr>
      <w:r>
        <w:t xml:space="preserve">    list thresholdInfoList {</w:t>
      </w:r>
    </w:p>
    <w:p w14:paraId="3EC8BE46" w14:textId="77777777" w:rsidR="006C382E" w:rsidRDefault="006C382E" w:rsidP="006C382E">
      <w:pPr>
        <w:pStyle w:val="PL"/>
      </w:pPr>
      <w:r>
        <w:lastRenderedPageBreak/>
        <w:t xml:space="preserve">      key idx;</w:t>
      </w:r>
    </w:p>
    <w:p w14:paraId="36385F84" w14:textId="77777777" w:rsidR="006C382E" w:rsidRDefault="006C382E" w:rsidP="006C382E">
      <w:pPr>
        <w:pStyle w:val="PL"/>
      </w:pPr>
      <w:r>
        <w:t xml:space="preserve">      min-elements 1;</w:t>
      </w:r>
    </w:p>
    <w:p w14:paraId="2BB52DDC" w14:textId="77777777" w:rsidR="006C382E" w:rsidRDefault="006C382E" w:rsidP="006C382E">
      <w:pPr>
        <w:pStyle w:val="PL"/>
      </w:pPr>
      <w:r>
        <w:t xml:space="preserve">      leaf idx { type uint32 ; }</w:t>
      </w:r>
    </w:p>
    <w:p w14:paraId="60AD21C5" w14:textId="77777777" w:rsidR="006C382E" w:rsidRDefault="006C382E" w:rsidP="006C382E">
      <w:pPr>
        <w:pStyle w:val="PL"/>
      </w:pPr>
      <w:r>
        <w:t xml:space="preserve">      uses ThresholdInfoGrp;</w:t>
      </w:r>
    </w:p>
    <w:p w14:paraId="6CF55C07" w14:textId="77777777" w:rsidR="006C382E" w:rsidRDefault="006C382E" w:rsidP="006C382E">
      <w:pPr>
        <w:pStyle w:val="PL"/>
      </w:pPr>
      <w:r>
        <w:t xml:space="preserve">      description "List of threshold info.";</w:t>
      </w:r>
    </w:p>
    <w:p w14:paraId="1BD8741A" w14:textId="77777777" w:rsidR="006C382E" w:rsidRDefault="006C382E" w:rsidP="006C382E">
      <w:pPr>
        <w:pStyle w:val="PL"/>
      </w:pPr>
      <w:r>
        <w:t xml:space="preserve">    }</w:t>
      </w:r>
    </w:p>
    <w:p w14:paraId="59EAD127" w14:textId="77777777" w:rsidR="006C382E" w:rsidRDefault="006C382E" w:rsidP="006C382E">
      <w:pPr>
        <w:pStyle w:val="PL"/>
      </w:pPr>
    </w:p>
    <w:p w14:paraId="2066987E" w14:textId="77777777" w:rsidR="006C382E" w:rsidRDefault="006C382E" w:rsidP="006C382E">
      <w:pPr>
        <w:pStyle w:val="PL"/>
      </w:pPr>
      <w:r>
        <w:t xml:space="preserve">    leaf monitorGranularityPeriod {</w:t>
      </w:r>
    </w:p>
    <w:p w14:paraId="1AF4CCA7" w14:textId="77777777" w:rsidR="006C382E" w:rsidRDefault="006C382E" w:rsidP="006C382E">
      <w:pPr>
        <w:pStyle w:val="PL"/>
      </w:pPr>
      <w:r>
        <w:t xml:space="preserve">      type uint32 {</w:t>
      </w:r>
    </w:p>
    <w:p w14:paraId="3C5BE2F5" w14:textId="77777777" w:rsidR="006C382E" w:rsidRDefault="006C382E" w:rsidP="006C382E">
      <w:pPr>
        <w:pStyle w:val="PL"/>
      </w:pPr>
      <w:r>
        <w:t xml:space="preserve">        range "1..max";</w:t>
      </w:r>
    </w:p>
    <w:p w14:paraId="2C1EA500" w14:textId="77777777" w:rsidR="006C382E" w:rsidRDefault="006C382E" w:rsidP="006C382E">
      <w:pPr>
        <w:pStyle w:val="PL"/>
      </w:pPr>
      <w:r>
        <w:t xml:space="preserve">      }</w:t>
      </w:r>
    </w:p>
    <w:p w14:paraId="2EACBC3B" w14:textId="77777777" w:rsidR="006C382E" w:rsidRDefault="006C382E" w:rsidP="006C382E">
      <w:pPr>
        <w:pStyle w:val="PL"/>
      </w:pPr>
      <w:r>
        <w:t xml:space="preserve">      units second;</w:t>
      </w:r>
    </w:p>
    <w:p w14:paraId="33BDE4FF" w14:textId="77777777" w:rsidR="006C382E" w:rsidRDefault="006C382E" w:rsidP="006C382E">
      <w:pPr>
        <w:pStyle w:val="PL"/>
      </w:pPr>
      <w:r>
        <w:t xml:space="preserve">      mandatory true;</w:t>
      </w:r>
    </w:p>
    <w:p w14:paraId="1706E202" w14:textId="77777777" w:rsidR="006C382E" w:rsidRDefault="006C382E" w:rsidP="006C382E">
      <w:pPr>
        <w:pStyle w:val="PL"/>
      </w:pPr>
      <w:r>
        <w:t xml:space="preserve">      description " Granularity period used to monitor measurements for</w:t>
      </w:r>
    </w:p>
    <w:p w14:paraId="7E191242" w14:textId="77777777" w:rsidR="006C382E" w:rsidRDefault="006C382E" w:rsidP="006C382E">
      <w:pPr>
        <w:pStyle w:val="PL"/>
      </w:pPr>
      <w:r>
        <w:t xml:space="preserve">        threshold crossings. ";</w:t>
      </w:r>
    </w:p>
    <w:p w14:paraId="22DE5C46" w14:textId="77777777" w:rsidR="006C382E" w:rsidRDefault="006C382E" w:rsidP="006C382E">
      <w:pPr>
        <w:pStyle w:val="PL"/>
      </w:pPr>
      <w:r>
        <w:t xml:space="preserve">    }</w:t>
      </w:r>
    </w:p>
    <w:p w14:paraId="4786AB4B" w14:textId="77777777" w:rsidR="006C382E" w:rsidRDefault="006C382E" w:rsidP="006C382E">
      <w:pPr>
        <w:pStyle w:val="PL"/>
      </w:pPr>
    </w:p>
    <w:p w14:paraId="14662920" w14:textId="77777777" w:rsidR="006C382E" w:rsidRDefault="006C382E" w:rsidP="006C382E">
      <w:pPr>
        <w:pStyle w:val="PL"/>
      </w:pPr>
      <w:r>
        <w:t xml:space="preserve">     leaf-list objectInstances {</w:t>
      </w:r>
    </w:p>
    <w:p w14:paraId="2E44720A" w14:textId="77777777" w:rsidR="006C382E" w:rsidRDefault="006C382E" w:rsidP="006C382E">
      <w:pPr>
        <w:pStyle w:val="PL"/>
      </w:pPr>
      <w:r>
        <w:t xml:space="preserve">      type types3gpp:DistinguishedName;</w:t>
      </w:r>
    </w:p>
    <w:p w14:paraId="12D7B311" w14:textId="77777777" w:rsidR="006C382E" w:rsidRDefault="006C382E" w:rsidP="006C382E">
      <w:pPr>
        <w:pStyle w:val="PL"/>
      </w:pPr>
      <w:r>
        <w:t xml:space="preserve">      yext3gpp:notNotifyable;</w:t>
      </w:r>
    </w:p>
    <w:p w14:paraId="77FD46F3" w14:textId="77777777" w:rsidR="006C382E" w:rsidRDefault="006C382E" w:rsidP="006C382E">
      <w:pPr>
        <w:pStyle w:val="PL"/>
      </w:pPr>
      <w:r>
        <w:t xml:space="preserve">    }</w:t>
      </w:r>
    </w:p>
    <w:p w14:paraId="4A97C5D2" w14:textId="77777777" w:rsidR="006C382E" w:rsidRDefault="006C382E" w:rsidP="006C382E">
      <w:pPr>
        <w:pStyle w:val="PL"/>
      </w:pPr>
    </w:p>
    <w:p w14:paraId="3B8CF8B5" w14:textId="77777777" w:rsidR="006C382E" w:rsidRDefault="006C382E" w:rsidP="006C382E">
      <w:pPr>
        <w:pStyle w:val="PL"/>
      </w:pPr>
      <w:r>
        <w:t xml:space="preserve">    leaf-list rootObjectInstances {</w:t>
      </w:r>
    </w:p>
    <w:p w14:paraId="2A2E156A" w14:textId="77777777" w:rsidR="006C382E" w:rsidRDefault="006C382E" w:rsidP="006C382E">
      <w:pPr>
        <w:pStyle w:val="PL"/>
      </w:pPr>
      <w:r>
        <w:t xml:space="preserve">      type types3gpp:DistinguishedName;</w:t>
      </w:r>
    </w:p>
    <w:p w14:paraId="44F85F4C" w14:textId="77777777" w:rsidR="006C382E" w:rsidRDefault="006C382E" w:rsidP="006C382E">
      <w:pPr>
        <w:pStyle w:val="PL"/>
      </w:pPr>
      <w:r>
        <w:t xml:space="preserve">      description "Each object instance designates the root of a subtree that</w:t>
      </w:r>
    </w:p>
    <w:p w14:paraId="076CADA5" w14:textId="77777777" w:rsidR="006C382E" w:rsidRDefault="006C382E" w:rsidP="006C382E">
      <w:pPr>
        <w:pStyle w:val="PL"/>
      </w:pPr>
      <w:r>
        <w:t xml:space="preserve">      contains the root object and all descendant objects.";</w:t>
      </w:r>
    </w:p>
    <w:p w14:paraId="6F4E4DE8" w14:textId="77777777" w:rsidR="006C382E" w:rsidRDefault="006C382E" w:rsidP="006C382E">
      <w:pPr>
        <w:pStyle w:val="PL"/>
      </w:pPr>
      <w:r>
        <w:t xml:space="preserve">      yext3gpp:notNotifyable;</w:t>
      </w:r>
    </w:p>
    <w:p w14:paraId="2A0FBB9D" w14:textId="77777777" w:rsidR="006C382E" w:rsidRDefault="006C382E" w:rsidP="006C382E">
      <w:pPr>
        <w:pStyle w:val="PL"/>
      </w:pPr>
      <w:r>
        <w:t xml:space="preserve">    }</w:t>
      </w:r>
    </w:p>
    <w:p w14:paraId="389D331A" w14:textId="77777777" w:rsidR="006C382E" w:rsidRDefault="006C382E" w:rsidP="006C382E">
      <w:pPr>
        <w:pStyle w:val="PL"/>
      </w:pPr>
      <w:r>
        <w:t xml:space="preserve">  }</w:t>
      </w:r>
    </w:p>
    <w:p w14:paraId="01BE47B6" w14:textId="77777777" w:rsidR="006C382E" w:rsidRDefault="006C382E" w:rsidP="006C382E">
      <w:pPr>
        <w:pStyle w:val="PL"/>
      </w:pPr>
    </w:p>
    <w:p w14:paraId="7BD1CDBB" w14:textId="77777777" w:rsidR="006C382E" w:rsidRDefault="006C382E" w:rsidP="006C382E">
      <w:pPr>
        <w:pStyle w:val="PL"/>
      </w:pPr>
      <w:r>
        <w:t xml:space="preserve">  grouping MeasurementSubtree {</w:t>
      </w:r>
    </w:p>
    <w:p w14:paraId="3ACE7D1E" w14:textId="77777777" w:rsidR="006C382E" w:rsidRDefault="006C382E" w:rsidP="006C382E">
      <w:pPr>
        <w:pStyle w:val="PL"/>
      </w:pPr>
      <w:r>
        <w:t xml:space="preserve">    description "Contains classes that define measurements.</w:t>
      </w:r>
    </w:p>
    <w:p w14:paraId="1EA2ADF5" w14:textId="77777777" w:rsidR="006C382E" w:rsidRDefault="006C382E" w:rsidP="006C382E">
      <w:pPr>
        <w:pStyle w:val="PL"/>
      </w:pPr>
      <w:r>
        <w:t xml:space="preserve">      Should be used in all  classes (or classes inheriting from)</w:t>
      </w:r>
    </w:p>
    <w:p w14:paraId="61F86379" w14:textId="77777777" w:rsidR="006C382E" w:rsidRDefault="006C382E" w:rsidP="006C382E">
      <w:pPr>
        <w:pStyle w:val="PL"/>
      </w:pPr>
      <w:r>
        <w:t xml:space="preserve">      - SubNnetwork</w:t>
      </w:r>
    </w:p>
    <w:p w14:paraId="110D0023" w14:textId="77777777" w:rsidR="006C382E" w:rsidRDefault="006C382E" w:rsidP="006C382E">
      <w:pPr>
        <w:pStyle w:val="PL"/>
      </w:pPr>
      <w:r>
        <w:t xml:space="preserve">      - ManagedElement</w:t>
      </w:r>
    </w:p>
    <w:p w14:paraId="3ACAF6C3" w14:textId="77777777" w:rsidR="006C382E" w:rsidRDefault="006C382E" w:rsidP="006C382E">
      <w:pPr>
        <w:pStyle w:val="PL"/>
      </w:pPr>
      <w:r>
        <w:t xml:space="preserve">      - ManagedFunction</w:t>
      </w:r>
    </w:p>
    <w:p w14:paraId="17696B96" w14:textId="77777777" w:rsidR="006C382E" w:rsidRDefault="006C382E" w:rsidP="006C382E">
      <w:pPr>
        <w:pStyle w:val="PL"/>
      </w:pPr>
    </w:p>
    <w:p w14:paraId="42511DAD" w14:textId="77777777" w:rsidR="006C382E" w:rsidRDefault="006C382E" w:rsidP="006C382E">
      <w:pPr>
        <w:pStyle w:val="PL"/>
      </w:pPr>
      <w:r>
        <w:t xml:space="preserve">      If a YANG module wants to augment these classes/list/groupings they must</w:t>
      </w:r>
    </w:p>
    <w:p w14:paraId="3CEC5AED" w14:textId="77777777" w:rsidR="006C382E" w:rsidRDefault="006C382E" w:rsidP="006C382E">
      <w:pPr>
        <w:pStyle w:val="PL"/>
      </w:pPr>
      <w:r>
        <w:t xml:space="preserve">      augment all user classes!</w:t>
      </w:r>
    </w:p>
    <w:p w14:paraId="52691136" w14:textId="77777777" w:rsidR="006C382E" w:rsidRDefault="006C382E" w:rsidP="006C382E">
      <w:pPr>
        <w:pStyle w:val="PL"/>
      </w:pPr>
    </w:p>
    <w:p w14:paraId="23C619AA" w14:textId="77777777" w:rsidR="006C382E" w:rsidRDefault="006C382E" w:rsidP="006C382E">
      <w:pPr>
        <w:pStyle w:val="PL"/>
      </w:pPr>
      <w:r>
        <w:t xml:space="preserve">      If a class uses this grouping in its list it shall also use the</w:t>
      </w:r>
    </w:p>
    <w:p w14:paraId="01D34875" w14:textId="77777777" w:rsidR="006C382E" w:rsidRDefault="006C382E" w:rsidP="006C382E">
      <w:pPr>
        <w:pStyle w:val="PL"/>
      </w:pPr>
      <w:r>
        <w:t xml:space="preserve">      grouping SupportedPerfMetricGroupGrp to add SupportedPerfMetricGroup as</w:t>
      </w:r>
    </w:p>
    <w:p w14:paraId="218F5EBD" w14:textId="77777777" w:rsidR="006C382E" w:rsidRDefault="006C382E" w:rsidP="006C382E">
      <w:pPr>
        <w:pStyle w:val="PL"/>
      </w:pPr>
      <w:r>
        <w:t xml:space="preserve">      an attribute to its grouping";</w:t>
      </w:r>
    </w:p>
    <w:p w14:paraId="14322EEA" w14:textId="77777777" w:rsidR="006C382E" w:rsidRDefault="006C382E" w:rsidP="006C382E">
      <w:pPr>
        <w:pStyle w:val="PL"/>
      </w:pPr>
    </w:p>
    <w:p w14:paraId="643E7E9A" w14:textId="77777777" w:rsidR="006C382E" w:rsidRDefault="006C382E" w:rsidP="006C382E">
      <w:pPr>
        <w:pStyle w:val="PL"/>
      </w:pPr>
      <w:r>
        <w:t xml:space="preserve">    list PerfMetricJob {</w:t>
      </w:r>
    </w:p>
    <w:p w14:paraId="4C8BD19B" w14:textId="77777777" w:rsidR="006C382E" w:rsidRDefault="006C382E" w:rsidP="006C382E">
      <w:pPr>
        <w:pStyle w:val="PL"/>
      </w:pPr>
      <w:r>
        <w:t xml:space="preserve">      description "This IOC represents a performance metric production job. It</w:t>
      </w:r>
    </w:p>
    <w:p w14:paraId="2AF50439" w14:textId="77777777" w:rsidR="006C382E" w:rsidRDefault="006C382E" w:rsidP="006C382E">
      <w:pPr>
        <w:pStyle w:val="PL"/>
      </w:pPr>
      <w:r>
        <w:t xml:space="preserve">        can be name-contained by SubNetwork, ManagedElement, or ManagedFunction.</w:t>
      </w:r>
    </w:p>
    <w:p w14:paraId="14AFBB2D" w14:textId="77777777" w:rsidR="006C382E" w:rsidRDefault="006C382E" w:rsidP="006C382E">
      <w:pPr>
        <w:pStyle w:val="PL"/>
      </w:pPr>
    </w:p>
    <w:p w14:paraId="34AC773A" w14:textId="77777777" w:rsidR="006C382E" w:rsidRDefault="006C382E" w:rsidP="006C382E">
      <w:pPr>
        <w:pStyle w:val="PL"/>
      </w:pPr>
      <w:r>
        <w:t xml:space="preserve">        To activate the production of the specified performance metrics, a MnS</w:t>
      </w:r>
    </w:p>
    <w:p w14:paraId="5766C9A8" w14:textId="77777777" w:rsidR="006C382E" w:rsidRDefault="006C382E" w:rsidP="006C382E">
      <w:pPr>
        <w:pStyle w:val="PL"/>
      </w:pPr>
      <w:r>
        <w:t xml:space="preserve">        consumer needs to create a PerfMetricJob instance on the MnS producer.</w:t>
      </w:r>
    </w:p>
    <w:p w14:paraId="1D5306DA" w14:textId="77777777" w:rsidR="006C382E" w:rsidRDefault="006C382E" w:rsidP="006C382E">
      <w:pPr>
        <w:pStyle w:val="PL"/>
      </w:pPr>
      <w:r>
        <w:t xml:space="preserve">        For ultimate deactivation of metric production, the MnS consumer should</w:t>
      </w:r>
    </w:p>
    <w:p w14:paraId="153AA45A" w14:textId="77777777" w:rsidR="006C382E" w:rsidRDefault="006C382E" w:rsidP="006C382E">
      <w:pPr>
        <w:pStyle w:val="PL"/>
      </w:pPr>
      <w:r>
        <w:t xml:space="preserve">        delete the job to free up resources on the MnS producer.</w:t>
      </w:r>
    </w:p>
    <w:p w14:paraId="05BFCB4B" w14:textId="77777777" w:rsidR="006C382E" w:rsidRDefault="006C382E" w:rsidP="006C382E">
      <w:pPr>
        <w:pStyle w:val="PL"/>
      </w:pPr>
    </w:p>
    <w:p w14:paraId="29E6B15F" w14:textId="77777777" w:rsidR="006C382E" w:rsidRDefault="006C382E" w:rsidP="006C382E">
      <w:pPr>
        <w:pStyle w:val="PL"/>
      </w:pPr>
      <w:r>
        <w:t xml:space="preserve">        For temporary suspension of metric production, the MnS consumer can</w:t>
      </w:r>
    </w:p>
    <w:p w14:paraId="122F5B09" w14:textId="77777777" w:rsidR="006C382E" w:rsidRDefault="006C382E" w:rsidP="006C382E">
      <w:pPr>
        <w:pStyle w:val="PL"/>
      </w:pPr>
      <w:r>
        <w:t xml:space="preserve">        manipulate the value of the administrative state attribute. The MnS</w:t>
      </w:r>
    </w:p>
    <w:p w14:paraId="3DC433B9" w14:textId="77777777" w:rsidR="006C382E" w:rsidRDefault="006C382E" w:rsidP="006C382E">
      <w:pPr>
        <w:pStyle w:val="PL"/>
      </w:pPr>
      <w:r>
        <w:t xml:space="preserve">        producer may disable metric production as well, for example in overload</w:t>
      </w:r>
    </w:p>
    <w:p w14:paraId="2B0116AD" w14:textId="77777777" w:rsidR="006C382E" w:rsidRDefault="006C382E" w:rsidP="006C382E">
      <w:pPr>
        <w:pStyle w:val="PL"/>
      </w:pPr>
      <w:r>
        <w:t xml:space="preserve">        situations. This situation is indicated by the MnS producer with setting</w:t>
      </w:r>
    </w:p>
    <w:p w14:paraId="63CFB5D9" w14:textId="77777777" w:rsidR="006C382E" w:rsidRDefault="006C382E" w:rsidP="006C382E">
      <w:pPr>
        <w:pStyle w:val="PL"/>
      </w:pPr>
      <w:r>
        <w:t xml:space="preserve">        the operational state attribute to disabled. When production is resumed</w:t>
      </w:r>
    </w:p>
    <w:p w14:paraId="32803F38" w14:textId="77777777" w:rsidR="006C382E" w:rsidRDefault="006C382E" w:rsidP="006C382E">
      <w:pPr>
        <w:pStyle w:val="PL"/>
      </w:pPr>
      <w:r>
        <w:t xml:space="preserve">        the operational state is set back to enabled.</w:t>
      </w:r>
    </w:p>
    <w:p w14:paraId="7D0604B5" w14:textId="77777777" w:rsidR="006C382E" w:rsidRDefault="006C382E" w:rsidP="006C382E">
      <w:pPr>
        <w:pStyle w:val="PL"/>
      </w:pPr>
    </w:p>
    <w:p w14:paraId="6AEF8AE3" w14:textId="77777777" w:rsidR="006C382E" w:rsidRDefault="006C382E" w:rsidP="006C382E">
      <w:pPr>
        <w:pStyle w:val="PL"/>
      </w:pPr>
      <w:r>
        <w:t xml:space="preserve">        The jobId attribute can be used to associate metrics from multiple</w:t>
      </w:r>
    </w:p>
    <w:p w14:paraId="02B01F7A" w14:textId="77777777" w:rsidR="006C382E" w:rsidRDefault="006C382E" w:rsidP="006C382E">
      <w:pPr>
        <w:pStyle w:val="PL"/>
      </w:pPr>
      <w:r>
        <w:t xml:space="preserve">        PerfMetricJob instances. The jobId can be included when reporting</w:t>
      </w:r>
    </w:p>
    <w:p w14:paraId="39B44C49" w14:textId="77777777" w:rsidR="006C382E" w:rsidRDefault="006C382E" w:rsidP="006C382E">
      <w:pPr>
        <w:pStyle w:val="PL"/>
      </w:pPr>
      <w:r>
        <w:t xml:space="preserve">        performance metrics to allow a MnS consumer to associate received</w:t>
      </w:r>
    </w:p>
    <w:p w14:paraId="54DF5281" w14:textId="77777777" w:rsidR="006C382E" w:rsidRDefault="006C382E" w:rsidP="006C382E">
      <w:pPr>
        <w:pStyle w:val="PL"/>
      </w:pPr>
      <w:r>
        <w:t xml:space="preserve">        metrics for the same purpose.  For example, it is possible to configure</w:t>
      </w:r>
    </w:p>
    <w:p w14:paraId="166D025F" w14:textId="77777777" w:rsidR="006C382E" w:rsidRDefault="006C382E" w:rsidP="006C382E">
      <w:pPr>
        <w:pStyle w:val="PL"/>
      </w:pPr>
      <w:r>
        <w:t xml:space="preserve">        the same jobId value for multiple PerfMetricJob instances required to</w:t>
      </w:r>
    </w:p>
    <w:p w14:paraId="6F00B260" w14:textId="77777777" w:rsidR="006C382E" w:rsidRDefault="006C382E" w:rsidP="006C382E">
      <w:pPr>
        <w:pStyle w:val="PL"/>
      </w:pPr>
      <w:r>
        <w:t xml:space="preserve">        produce the measurements for a specific KPI.</w:t>
      </w:r>
    </w:p>
    <w:p w14:paraId="08C8121A" w14:textId="77777777" w:rsidR="006C382E" w:rsidRDefault="006C382E" w:rsidP="006C382E">
      <w:pPr>
        <w:pStyle w:val="PL"/>
      </w:pPr>
    </w:p>
    <w:p w14:paraId="7E6B216B" w14:textId="77777777" w:rsidR="006C382E" w:rsidRDefault="006C382E" w:rsidP="006C382E">
      <w:pPr>
        <w:pStyle w:val="PL"/>
      </w:pPr>
      <w:r>
        <w:t xml:space="preserve">        The attribute performanceMetrics defines the performance metrics to be</w:t>
      </w:r>
    </w:p>
    <w:p w14:paraId="6EEE0BFD" w14:textId="77777777" w:rsidR="006C382E" w:rsidRDefault="006C382E" w:rsidP="006C382E">
      <w:pPr>
        <w:pStyle w:val="PL"/>
      </w:pPr>
      <w:r>
        <w:t xml:space="preserve">        produced and the attribute granularityPeriod defines the granularity</w:t>
      </w:r>
    </w:p>
    <w:p w14:paraId="3D4EEE82" w14:textId="77777777" w:rsidR="006C382E" w:rsidRDefault="006C382E" w:rsidP="006C382E">
      <w:pPr>
        <w:pStyle w:val="PL"/>
      </w:pPr>
      <w:r>
        <w:t xml:space="preserve">        period to be applied.</w:t>
      </w:r>
    </w:p>
    <w:p w14:paraId="1820C5F9" w14:textId="77777777" w:rsidR="006C382E" w:rsidRDefault="006C382E" w:rsidP="006C382E">
      <w:pPr>
        <w:pStyle w:val="PL"/>
      </w:pPr>
    </w:p>
    <w:p w14:paraId="3C57A5A4" w14:textId="77777777" w:rsidR="006C382E" w:rsidRDefault="006C382E" w:rsidP="006C382E">
      <w:pPr>
        <w:pStyle w:val="PL"/>
      </w:pPr>
      <w:r>
        <w:t xml:space="preserve">        All object instances below and including the instance name-containing</w:t>
      </w:r>
    </w:p>
    <w:p w14:paraId="097A69A9" w14:textId="77777777" w:rsidR="006C382E" w:rsidRDefault="006C382E" w:rsidP="006C382E">
      <w:pPr>
        <w:pStyle w:val="PL"/>
      </w:pPr>
      <w:r>
        <w:t xml:space="preserve">        the PerfMetricJob (base object instance) are scoped for performance</w:t>
      </w:r>
    </w:p>
    <w:p w14:paraId="38342D25" w14:textId="77777777" w:rsidR="006C382E" w:rsidRDefault="006C382E" w:rsidP="006C382E">
      <w:pPr>
        <w:pStyle w:val="PL"/>
      </w:pPr>
      <w:r>
        <w:t xml:space="preserve">        metric production. Performance metrics are produced only on those object</w:t>
      </w:r>
    </w:p>
    <w:p w14:paraId="44B4B97C" w14:textId="77777777" w:rsidR="006C382E" w:rsidRDefault="006C382E" w:rsidP="006C382E">
      <w:pPr>
        <w:pStyle w:val="PL"/>
      </w:pPr>
      <w:r>
        <w:t xml:space="preserve">        instances whose object class matches the object class associated to the</w:t>
      </w:r>
    </w:p>
    <w:p w14:paraId="643CAA1A" w14:textId="77777777" w:rsidR="006C382E" w:rsidRDefault="006C382E" w:rsidP="006C382E">
      <w:pPr>
        <w:pStyle w:val="PL"/>
      </w:pPr>
      <w:r>
        <w:t xml:space="preserve">        performance metrics to be produced.</w:t>
      </w:r>
    </w:p>
    <w:p w14:paraId="0656A268" w14:textId="77777777" w:rsidR="006C382E" w:rsidRDefault="006C382E" w:rsidP="006C382E">
      <w:pPr>
        <w:pStyle w:val="PL"/>
      </w:pPr>
    </w:p>
    <w:p w14:paraId="44A12608" w14:textId="77777777" w:rsidR="006C382E" w:rsidRDefault="006C382E" w:rsidP="006C382E">
      <w:pPr>
        <w:pStyle w:val="PL"/>
      </w:pPr>
      <w:r>
        <w:t xml:space="preserve">        The attributes objectInstances and rootObjectInstances allow to restrict</w:t>
      </w:r>
    </w:p>
    <w:p w14:paraId="753CC7DC" w14:textId="77777777" w:rsidR="006C382E" w:rsidRDefault="006C382E" w:rsidP="006C382E">
      <w:pPr>
        <w:pStyle w:val="PL"/>
      </w:pPr>
      <w:r>
        <w:lastRenderedPageBreak/>
        <w:t xml:space="preserve">        the scope. When the attribute objectInstances is present, only the object</w:t>
      </w:r>
    </w:p>
    <w:p w14:paraId="37CC43A6" w14:textId="77777777" w:rsidR="006C382E" w:rsidRDefault="006C382E" w:rsidP="006C382E">
      <w:pPr>
        <w:pStyle w:val="PL"/>
      </w:pPr>
      <w:r>
        <w:t xml:space="preserve">        instances identified by this attribute are scoped. When the attribute</w:t>
      </w:r>
    </w:p>
    <w:p w14:paraId="324C138B" w14:textId="77777777" w:rsidR="006C382E" w:rsidRDefault="006C382E" w:rsidP="006C382E">
      <w:pPr>
        <w:pStyle w:val="PL"/>
      </w:pPr>
      <w:r>
        <w:t xml:space="preserve">        rootObjectInstances is present, then the subtrees whose root objects are</w:t>
      </w:r>
    </w:p>
    <w:p w14:paraId="2B9685FA" w14:textId="77777777" w:rsidR="006C382E" w:rsidRDefault="006C382E" w:rsidP="006C382E">
      <w:pPr>
        <w:pStyle w:val="PL"/>
      </w:pPr>
      <w:r>
        <w:t xml:space="preserve">        identified by this attribute are scoped. Both attributes may be present</w:t>
      </w:r>
    </w:p>
    <w:p w14:paraId="489E906D" w14:textId="77777777" w:rsidR="006C382E" w:rsidRDefault="006C382E" w:rsidP="006C382E">
      <w:pPr>
        <w:pStyle w:val="PL"/>
      </w:pPr>
      <w:r>
        <w:t xml:space="preserve">        at the same time meaning the total scope is equal to the sum of both</w:t>
      </w:r>
    </w:p>
    <w:p w14:paraId="06177FD1" w14:textId="77777777" w:rsidR="006C382E" w:rsidRDefault="006C382E" w:rsidP="006C382E">
      <w:pPr>
        <w:pStyle w:val="PL"/>
      </w:pPr>
      <w:r>
        <w:t xml:space="preserve">        scopes. Object instances may be scoped by both the objectInstances and</w:t>
      </w:r>
    </w:p>
    <w:p w14:paraId="4E8F1CB6" w14:textId="77777777" w:rsidR="006C382E" w:rsidRDefault="006C382E" w:rsidP="006C382E">
      <w:pPr>
        <w:pStyle w:val="PL"/>
      </w:pPr>
      <w:r>
        <w:t xml:space="preserve">        rootObjectInstances attributes. This shall not be considered as an error</w:t>
      </w:r>
    </w:p>
    <w:p w14:paraId="634D5D43" w14:textId="77777777" w:rsidR="006C382E" w:rsidRDefault="006C382E" w:rsidP="006C382E">
      <w:pPr>
        <w:pStyle w:val="PL"/>
      </w:pPr>
      <w:r>
        <w:t xml:space="preserve">        by the MnS producer.</w:t>
      </w:r>
    </w:p>
    <w:p w14:paraId="29FFC9CE" w14:textId="77777777" w:rsidR="006C382E" w:rsidRDefault="006C382E" w:rsidP="006C382E">
      <w:pPr>
        <w:pStyle w:val="PL"/>
      </w:pPr>
    </w:p>
    <w:p w14:paraId="54ED9DFB" w14:textId="77777777" w:rsidR="006C382E" w:rsidRDefault="006C382E" w:rsidP="006C382E">
      <w:pPr>
        <w:pStyle w:val="PL"/>
      </w:pPr>
      <w:r>
        <w:t xml:space="preserve">        When the performance metric requires performance metric production on</w:t>
      </w:r>
    </w:p>
    <w:p w14:paraId="3AD27E3A" w14:textId="77777777" w:rsidR="006C382E" w:rsidRDefault="006C382E" w:rsidP="006C382E">
      <w:pPr>
        <w:pStyle w:val="PL"/>
      </w:pPr>
      <w:r>
        <w:t xml:space="preserve">        multiple managed objects, which is for example the case for KPIs, the</w:t>
      </w:r>
    </w:p>
    <w:p w14:paraId="38413AF5" w14:textId="77777777" w:rsidR="006C382E" w:rsidRDefault="006C382E" w:rsidP="006C382E">
      <w:pPr>
        <w:pStyle w:val="PL"/>
      </w:pPr>
      <w:r>
        <w:t xml:space="preserve">        MnS consumer needs to ensure all required objects are scoped. Otherwise</w:t>
      </w:r>
    </w:p>
    <w:p w14:paraId="397F9236" w14:textId="77777777" w:rsidR="006C382E" w:rsidRDefault="006C382E" w:rsidP="006C382E">
      <w:pPr>
        <w:pStyle w:val="PL"/>
      </w:pPr>
      <w:r>
        <w:t xml:space="preserve">        a PerfMetricJob creation request shall fail.</w:t>
      </w:r>
    </w:p>
    <w:p w14:paraId="6E18E6D9" w14:textId="77777777" w:rsidR="006C382E" w:rsidRDefault="006C382E" w:rsidP="006C382E">
      <w:pPr>
        <w:pStyle w:val="PL"/>
      </w:pPr>
    </w:p>
    <w:p w14:paraId="4C5D0CBD" w14:textId="77777777" w:rsidR="006C382E" w:rsidRDefault="006C382E" w:rsidP="006C382E">
      <w:pPr>
        <w:pStyle w:val="PL"/>
      </w:pPr>
      <w:r>
        <w:t xml:space="preserve">        The attribute reportingCtrl specifies the method and associated control</w:t>
      </w:r>
    </w:p>
    <w:p w14:paraId="28BE9CE2" w14:textId="77777777" w:rsidR="006C382E" w:rsidRDefault="006C382E" w:rsidP="006C382E">
      <w:pPr>
        <w:pStyle w:val="PL"/>
      </w:pPr>
      <w:r>
        <w:t xml:space="preserve">        parameters for reporting the produced measurements to MnS consumers.</w:t>
      </w:r>
    </w:p>
    <w:p w14:paraId="339544FF" w14:textId="77777777" w:rsidR="006C382E" w:rsidRDefault="006C382E" w:rsidP="006C382E">
      <w:pPr>
        <w:pStyle w:val="PL"/>
      </w:pPr>
      <w:r>
        <w:t xml:space="preserve">        Three methods are available: file-based reporting with selection of the</w:t>
      </w:r>
    </w:p>
    <w:p w14:paraId="0084BBA3" w14:textId="77777777" w:rsidR="006C382E" w:rsidRDefault="006C382E" w:rsidP="006C382E">
      <w:pPr>
        <w:pStyle w:val="PL"/>
      </w:pPr>
      <w:r>
        <w:t xml:space="preserve">        file location by the MnS producer, file-based reporting with selection</w:t>
      </w:r>
    </w:p>
    <w:p w14:paraId="7F1F1D40" w14:textId="77777777" w:rsidR="006C382E" w:rsidRDefault="006C382E" w:rsidP="006C382E">
      <w:pPr>
        <w:pStyle w:val="PL"/>
      </w:pPr>
      <w:r>
        <w:t xml:space="preserve">        of the file location by the MnS consumer and stream-based reporting.</w:t>
      </w:r>
    </w:p>
    <w:p w14:paraId="67B21390" w14:textId="77777777" w:rsidR="006C382E" w:rsidRDefault="006C382E" w:rsidP="006C382E">
      <w:pPr>
        <w:pStyle w:val="PL"/>
      </w:pPr>
    </w:p>
    <w:p w14:paraId="35A575AC" w14:textId="77777777" w:rsidR="006C382E" w:rsidRDefault="006C382E" w:rsidP="006C382E">
      <w:pPr>
        <w:pStyle w:val="PL"/>
      </w:pPr>
      <w:r>
        <w:t xml:space="preserve">        For file-based reporting, all performance metrics that are produced</w:t>
      </w:r>
    </w:p>
    <w:p w14:paraId="27A012B7" w14:textId="77777777" w:rsidR="006C382E" w:rsidRDefault="006C382E" w:rsidP="006C382E">
      <w:pPr>
        <w:pStyle w:val="PL"/>
      </w:pPr>
      <w:r>
        <w:t xml:space="preserve">        related to a 'PerfMetricJob' instance for a reporting period shall be</w:t>
      </w:r>
    </w:p>
    <w:p w14:paraId="42FAB80B" w14:textId="77777777" w:rsidR="006C382E" w:rsidRDefault="006C382E" w:rsidP="006C382E">
      <w:pPr>
        <w:pStyle w:val="PL"/>
      </w:pPr>
      <w:r>
        <w:t xml:space="preserve">        stored in a single reporting file.</w:t>
      </w:r>
    </w:p>
    <w:p w14:paraId="2773555D" w14:textId="77777777" w:rsidR="006C382E" w:rsidRDefault="006C382E" w:rsidP="006C382E">
      <w:pPr>
        <w:pStyle w:val="PL"/>
      </w:pPr>
    </w:p>
    <w:p w14:paraId="0E9EA2AF" w14:textId="77777777" w:rsidR="006C382E" w:rsidRDefault="006C382E" w:rsidP="006C382E">
      <w:pPr>
        <w:pStyle w:val="PL"/>
      </w:pPr>
      <w:r>
        <w:t xml:space="preserve">        When the administrative state is set to 'UNLOCKED' after the creation</w:t>
      </w:r>
    </w:p>
    <w:p w14:paraId="76D3DB81" w14:textId="77777777" w:rsidR="006C382E" w:rsidRDefault="006C382E" w:rsidP="006C382E">
      <w:pPr>
        <w:pStyle w:val="PL"/>
      </w:pPr>
      <w:r>
        <w:t xml:space="preserve">        of a 'PerfMetricJob' the first granularity period shall start. When</w:t>
      </w:r>
    </w:p>
    <w:p w14:paraId="3898CC17" w14:textId="77777777" w:rsidR="006C382E" w:rsidRDefault="006C382E" w:rsidP="006C382E">
      <w:pPr>
        <w:pStyle w:val="PL"/>
      </w:pPr>
      <w:r>
        <w:t xml:space="preserve">        the administrative state is set to 'LOCKED' or the operational state</w:t>
      </w:r>
    </w:p>
    <w:p w14:paraId="58DA5B4E" w14:textId="77777777" w:rsidR="006C382E" w:rsidRDefault="006C382E" w:rsidP="006C382E">
      <w:pPr>
        <w:pStyle w:val="PL"/>
      </w:pPr>
      <w:r>
        <w:t xml:space="preserve">        to 'DISABLED', the ongoing reporting period shall be aborted, for</w:t>
      </w:r>
    </w:p>
    <w:p w14:paraId="4BEDAE14" w14:textId="77777777" w:rsidR="006C382E" w:rsidRDefault="006C382E" w:rsidP="006C382E">
      <w:pPr>
        <w:pStyle w:val="PL"/>
      </w:pPr>
      <w:r>
        <w:t xml:space="preserve">        streaming the ongoing granularity period. When the administrative</w:t>
      </w:r>
    </w:p>
    <w:p w14:paraId="783C20EF" w14:textId="77777777" w:rsidR="006C382E" w:rsidRDefault="006C382E" w:rsidP="006C382E">
      <w:pPr>
        <w:pStyle w:val="PL"/>
      </w:pPr>
      <w:r>
        <w:t xml:space="preserve">        state is set back to 'UNLOCKED' or the operational state to 'ENABLED'</w:t>
      </w:r>
    </w:p>
    <w:p w14:paraId="35C871B4" w14:textId="77777777" w:rsidR="006C382E" w:rsidRDefault="006C382E" w:rsidP="006C382E">
      <w:pPr>
        <w:pStyle w:val="PL"/>
      </w:pPr>
      <w:r>
        <w:t xml:space="preserve">        a new reporting period period shall start, in case of streaming a new</w:t>
      </w:r>
    </w:p>
    <w:p w14:paraId="65BECA0D" w14:textId="77777777" w:rsidR="006C382E" w:rsidRDefault="006C382E" w:rsidP="006C382E">
      <w:pPr>
        <w:pStyle w:val="PL"/>
      </w:pPr>
      <w:r>
        <w:t xml:space="preserve">        granularity period.</w:t>
      </w:r>
    </w:p>
    <w:p w14:paraId="635A2F62" w14:textId="77777777" w:rsidR="006C382E" w:rsidRDefault="006C382E" w:rsidP="006C382E">
      <w:pPr>
        <w:pStyle w:val="PL"/>
      </w:pPr>
    </w:p>
    <w:p w14:paraId="15D8BA91" w14:textId="77777777" w:rsidR="006C382E" w:rsidRDefault="006C382E" w:rsidP="006C382E">
      <w:pPr>
        <w:pStyle w:val="PL"/>
      </w:pPr>
      <w:r>
        <w:t xml:space="preserve">        Changes of all other configurable attributes shall take effect only at</w:t>
      </w:r>
    </w:p>
    <w:p w14:paraId="3679F8BC" w14:textId="77777777" w:rsidR="006C382E" w:rsidRDefault="006C382E" w:rsidP="006C382E">
      <w:pPr>
        <w:pStyle w:val="PL"/>
      </w:pPr>
      <w:r>
        <w:t xml:space="preserve">        the beginning of the next reporting period, for streaming at the</w:t>
      </w:r>
    </w:p>
    <w:p w14:paraId="004816A6" w14:textId="77777777" w:rsidR="006C382E" w:rsidRDefault="006C382E" w:rsidP="006C382E">
      <w:pPr>
        <w:pStyle w:val="PL"/>
      </w:pPr>
      <w:r>
        <w:t xml:space="preserve">        beginning of the next granularity period.</w:t>
      </w:r>
    </w:p>
    <w:p w14:paraId="68998351" w14:textId="77777777" w:rsidR="006C382E" w:rsidRDefault="006C382E" w:rsidP="006C382E">
      <w:pPr>
        <w:pStyle w:val="PL"/>
      </w:pPr>
    </w:p>
    <w:p w14:paraId="644FB04A" w14:textId="77777777" w:rsidR="006C382E" w:rsidRDefault="006C382E" w:rsidP="006C382E">
      <w:pPr>
        <w:pStyle w:val="PL"/>
      </w:pPr>
      <w:r>
        <w:t xml:space="preserve">        When the 'PerfMetricJob' is deleted, the ongoing reporting period shall</w:t>
      </w:r>
    </w:p>
    <w:p w14:paraId="602AE464" w14:textId="77777777" w:rsidR="006C382E" w:rsidRDefault="006C382E" w:rsidP="006C382E">
      <w:pPr>
        <w:pStyle w:val="PL"/>
      </w:pPr>
      <w:r>
        <w:t xml:space="preserve">        be aborted, for streaming the ongoing granularity period.</w:t>
      </w:r>
    </w:p>
    <w:p w14:paraId="6888C48A" w14:textId="77777777" w:rsidR="006C382E" w:rsidRDefault="006C382E" w:rsidP="006C382E">
      <w:pPr>
        <w:pStyle w:val="PL"/>
      </w:pPr>
    </w:p>
    <w:p w14:paraId="61E8D7C5" w14:textId="77777777" w:rsidR="006C382E" w:rsidRDefault="006C382E" w:rsidP="006C382E">
      <w:pPr>
        <w:pStyle w:val="PL"/>
      </w:pPr>
      <w:r>
        <w:t xml:space="preserve">        A PerfMetricJob creation request shall fail, when the requested</w:t>
      </w:r>
    </w:p>
    <w:p w14:paraId="3CAA8126" w14:textId="77777777" w:rsidR="006C382E" w:rsidRDefault="006C382E" w:rsidP="006C382E">
      <w:pPr>
        <w:pStyle w:val="PL"/>
      </w:pPr>
      <w:r>
        <w:t xml:space="preserve">        performance metrics, the requested granularity period, the requested</w:t>
      </w:r>
    </w:p>
    <w:p w14:paraId="74296DD0" w14:textId="77777777" w:rsidR="006C382E" w:rsidRDefault="006C382E" w:rsidP="006C382E">
      <w:pPr>
        <w:pStyle w:val="PL"/>
      </w:pPr>
      <w:r>
        <w:t xml:space="preserve">        repoting method, or the requested combination thereof is not supported</w:t>
      </w:r>
    </w:p>
    <w:p w14:paraId="7466AAB0" w14:textId="77777777" w:rsidR="006C382E" w:rsidRDefault="006C382E" w:rsidP="006C382E">
      <w:pPr>
        <w:pStyle w:val="PL"/>
      </w:pPr>
      <w:r>
        <w:t xml:space="preserve">        by the MnS producer.</w:t>
      </w:r>
    </w:p>
    <w:p w14:paraId="21AF11F5" w14:textId="77777777" w:rsidR="006C382E" w:rsidRDefault="006C382E" w:rsidP="006C382E">
      <w:pPr>
        <w:pStyle w:val="PL"/>
      </w:pPr>
    </w:p>
    <w:p w14:paraId="5450ACC2" w14:textId="77777777" w:rsidR="006C382E" w:rsidRDefault="006C382E" w:rsidP="006C382E">
      <w:pPr>
        <w:pStyle w:val="PL"/>
      </w:pPr>
      <w:r>
        <w:t xml:space="preserve">        Creation and deletion of PerfMetricJob instances by MnS consumers is</w:t>
      </w:r>
    </w:p>
    <w:p w14:paraId="360076A1" w14:textId="77777777" w:rsidR="006C382E" w:rsidRDefault="006C382E" w:rsidP="006C382E">
      <w:pPr>
        <w:pStyle w:val="PL"/>
      </w:pPr>
      <w:r>
        <w:t xml:space="preserve">        optional; when not supported, PerfMetricJob instances may be created and</w:t>
      </w:r>
    </w:p>
    <w:p w14:paraId="4AD3C465" w14:textId="77777777" w:rsidR="006C382E" w:rsidRDefault="006C382E" w:rsidP="006C382E">
      <w:pPr>
        <w:pStyle w:val="PL"/>
      </w:pPr>
      <w:r>
        <w:t xml:space="preserve">        deleted by the system or be pre-installed.";</w:t>
      </w:r>
    </w:p>
    <w:p w14:paraId="39224297" w14:textId="77777777" w:rsidR="006C382E" w:rsidRDefault="006C382E" w:rsidP="006C382E">
      <w:pPr>
        <w:pStyle w:val="PL"/>
      </w:pPr>
    </w:p>
    <w:p w14:paraId="726163E8" w14:textId="77777777" w:rsidR="006C382E" w:rsidRDefault="006C382E" w:rsidP="006C382E">
      <w:pPr>
        <w:pStyle w:val="PL"/>
      </w:pPr>
      <w:r>
        <w:t xml:space="preserve">      key id;</w:t>
      </w:r>
    </w:p>
    <w:p w14:paraId="1D42BF4F" w14:textId="77777777" w:rsidR="006C382E" w:rsidRDefault="006C382E" w:rsidP="006C382E">
      <w:pPr>
        <w:pStyle w:val="PL"/>
      </w:pPr>
      <w:r>
        <w:t xml:space="preserve">      uses top3gpp:Top_Grp ;</w:t>
      </w:r>
    </w:p>
    <w:p w14:paraId="24B1EF46" w14:textId="77777777" w:rsidR="006C382E" w:rsidRDefault="006C382E" w:rsidP="006C382E">
      <w:pPr>
        <w:pStyle w:val="PL"/>
      </w:pPr>
      <w:r>
        <w:t xml:space="preserve">      container attributes {</w:t>
      </w:r>
    </w:p>
    <w:p w14:paraId="59352566" w14:textId="77777777" w:rsidR="006C382E" w:rsidRDefault="006C382E" w:rsidP="006C382E">
      <w:pPr>
        <w:pStyle w:val="PL"/>
      </w:pPr>
      <w:r>
        <w:t xml:space="preserve">        uses PerfMetricJobGrp ;</w:t>
      </w:r>
    </w:p>
    <w:p w14:paraId="66E89324" w14:textId="77777777" w:rsidR="00DD5E9A" w:rsidRDefault="006C382E" w:rsidP="00DD5E9A">
      <w:pPr>
        <w:pStyle w:val="PL"/>
      </w:pPr>
      <w:r>
        <w:t xml:space="preserve">      }</w:t>
      </w:r>
    </w:p>
    <w:p w14:paraId="0361CB29" w14:textId="77777777" w:rsidR="00DD5E9A" w:rsidRDefault="00DD5E9A" w:rsidP="00DD5E9A">
      <w:pPr>
        <w:pStyle w:val="PL"/>
      </w:pPr>
      <w:r>
        <w:t xml:space="preserve">      uses files3gpp:FilesSubtree {</w:t>
      </w:r>
    </w:p>
    <w:p w14:paraId="59BB99C4" w14:textId="77777777" w:rsidR="00DD5E9A" w:rsidRDefault="00DD5E9A" w:rsidP="00DD5E9A">
      <w:pPr>
        <w:pStyle w:val="PL"/>
      </w:pPr>
      <w:r>
        <w:t xml:space="preserve">        if-feature FilesUnderPerfMetricJob;</w:t>
      </w:r>
    </w:p>
    <w:p w14:paraId="0D06E50C" w14:textId="77777777" w:rsidR="006C382E" w:rsidRDefault="00DD5E9A" w:rsidP="00DD5E9A">
      <w:pPr>
        <w:pStyle w:val="PL"/>
      </w:pPr>
      <w:r>
        <w:t xml:space="preserve">      }</w:t>
      </w:r>
    </w:p>
    <w:p w14:paraId="5C8DC5F7" w14:textId="77777777" w:rsidR="006C382E" w:rsidRDefault="006C382E" w:rsidP="006C382E">
      <w:pPr>
        <w:pStyle w:val="PL"/>
      </w:pPr>
      <w:r>
        <w:t xml:space="preserve">    }</w:t>
      </w:r>
    </w:p>
    <w:p w14:paraId="45F06EF2" w14:textId="77777777" w:rsidR="006C382E" w:rsidRDefault="006C382E" w:rsidP="006C382E">
      <w:pPr>
        <w:pStyle w:val="PL"/>
      </w:pPr>
    </w:p>
    <w:p w14:paraId="33DD0811" w14:textId="77777777" w:rsidR="006C382E" w:rsidRDefault="006C382E" w:rsidP="006C382E">
      <w:pPr>
        <w:pStyle w:val="PL"/>
      </w:pPr>
      <w:r>
        <w:t xml:space="preserve">    list ThresholdMonitor {</w:t>
      </w:r>
    </w:p>
    <w:p w14:paraId="418B38F6" w14:textId="77777777" w:rsidR="006C382E" w:rsidRDefault="006C382E" w:rsidP="006C382E">
      <w:pPr>
        <w:pStyle w:val="PL"/>
      </w:pPr>
      <w:r>
        <w:t xml:space="preserve">      key id;</w:t>
      </w:r>
    </w:p>
    <w:p w14:paraId="15150578" w14:textId="77777777" w:rsidR="006C382E" w:rsidRDefault="006C382E" w:rsidP="006C382E">
      <w:pPr>
        <w:pStyle w:val="PL"/>
      </w:pPr>
      <w:r>
        <w:t xml:space="preserve">      description "Represents a threshold monitor for performance metrics.</w:t>
      </w:r>
    </w:p>
    <w:p w14:paraId="627F86BD" w14:textId="77777777" w:rsidR="006C382E" w:rsidRDefault="006C382E" w:rsidP="006C382E">
      <w:pPr>
        <w:pStyle w:val="PL"/>
      </w:pPr>
      <w:r>
        <w:t xml:space="preserve">      It can be contained by SubNetwork, ManagedElement, or ManagedFunction.</w:t>
      </w:r>
    </w:p>
    <w:p w14:paraId="5160D8B3" w14:textId="77777777" w:rsidR="006C382E" w:rsidRDefault="006C382E" w:rsidP="006C382E">
      <w:pPr>
        <w:pStyle w:val="PL"/>
      </w:pPr>
      <w:r>
        <w:t xml:space="preserve">      A threshold monitor checks for threshold crossings of performance metric</w:t>
      </w:r>
    </w:p>
    <w:p w14:paraId="0B663547" w14:textId="77777777" w:rsidR="006C382E" w:rsidRDefault="006C382E" w:rsidP="006C382E">
      <w:pPr>
        <w:pStyle w:val="PL"/>
      </w:pPr>
      <w:r>
        <w:t xml:space="preserve">      values and generates a notification when that happens.</w:t>
      </w:r>
    </w:p>
    <w:p w14:paraId="6B16ADFF" w14:textId="77777777" w:rsidR="006C382E" w:rsidRDefault="006C382E" w:rsidP="006C382E">
      <w:pPr>
        <w:pStyle w:val="PL"/>
      </w:pPr>
    </w:p>
    <w:p w14:paraId="601DFB3B" w14:textId="77777777" w:rsidR="006C382E" w:rsidRDefault="006C382E" w:rsidP="006C382E">
      <w:pPr>
        <w:pStyle w:val="PL"/>
      </w:pPr>
      <w:r>
        <w:t xml:space="preserve">      The ThresholdMonitor shall be used only when NRM based threshold </w:t>
      </w:r>
    </w:p>
    <w:p w14:paraId="793C0057" w14:textId="77777777" w:rsidR="006C382E" w:rsidRDefault="006C382E" w:rsidP="006C382E">
      <w:pPr>
        <w:pStyle w:val="PL"/>
      </w:pPr>
      <w:r>
        <w:t xml:space="preserve">      monitoring is supported.</w:t>
      </w:r>
    </w:p>
    <w:p w14:paraId="0DE5F7C1" w14:textId="77777777" w:rsidR="006C382E" w:rsidRDefault="006C382E" w:rsidP="006C382E">
      <w:pPr>
        <w:pStyle w:val="PL"/>
      </w:pPr>
      <w:r>
        <w:t xml:space="preserve">      </w:t>
      </w:r>
    </w:p>
    <w:p w14:paraId="4A5E5B30" w14:textId="77777777" w:rsidR="006C382E" w:rsidRDefault="006C382E" w:rsidP="006C382E">
      <w:pPr>
        <w:pStyle w:val="PL"/>
      </w:pPr>
      <w:r>
        <w:t xml:space="preserve">      To activate threshold monitoring, a MnS consumer needs to create a</w:t>
      </w:r>
    </w:p>
    <w:p w14:paraId="20DD237F" w14:textId="77777777" w:rsidR="006C382E" w:rsidRDefault="006C382E" w:rsidP="006C382E">
      <w:pPr>
        <w:pStyle w:val="PL"/>
      </w:pPr>
      <w:r>
        <w:t xml:space="preserve">      ThresholdMonitor instance on the MnS producer. For ultimate deactivation</w:t>
      </w:r>
    </w:p>
    <w:p w14:paraId="5EA7778E" w14:textId="77777777" w:rsidR="006C382E" w:rsidRDefault="006C382E" w:rsidP="006C382E">
      <w:pPr>
        <w:pStyle w:val="PL"/>
      </w:pPr>
      <w:r>
        <w:t xml:space="preserve">      of threshold monitoring, the MnS consumer should delete the monitor to</w:t>
      </w:r>
    </w:p>
    <w:p w14:paraId="59A27A2C" w14:textId="77777777" w:rsidR="006C382E" w:rsidRDefault="006C382E" w:rsidP="006C382E">
      <w:pPr>
        <w:pStyle w:val="PL"/>
      </w:pPr>
      <w:r>
        <w:t xml:space="preserve">      free up resources on the MnS producer.</w:t>
      </w:r>
    </w:p>
    <w:p w14:paraId="4935BFED" w14:textId="77777777" w:rsidR="006C382E" w:rsidRDefault="006C382E" w:rsidP="006C382E">
      <w:pPr>
        <w:pStyle w:val="PL"/>
      </w:pPr>
    </w:p>
    <w:p w14:paraId="2E10CE0D" w14:textId="77777777" w:rsidR="006C382E" w:rsidRDefault="006C382E" w:rsidP="006C382E">
      <w:pPr>
        <w:pStyle w:val="PL"/>
      </w:pPr>
      <w:r>
        <w:t xml:space="preserve">      For temporary suspension of threshold monitoring, the MnS consumer can</w:t>
      </w:r>
    </w:p>
    <w:p w14:paraId="55BD923A" w14:textId="77777777" w:rsidR="006C382E" w:rsidRDefault="006C382E" w:rsidP="006C382E">
      <w:pPr>
        <w:pStyle w:val="PL"/>
      </w:pPr>
      <w:r>
        <w:t xml:space="preserve">      manipulate the value of the administrative state attribute. The MnS</w:t>
      </w:r>
    </w:p>
    <w:p w14:paraId="649F9C2D" w14:textId="77777777" w:rsidR="006C382E" w:rsidRDefault="006C382E" w:rsidP="006C382E">
      <w:pPr>
        <w:pStyle w:val="PL"/>
      </w:pPr>
      <w:r>
        <w:t xml:space="preserve">      producer may disable threshold monitoring as well, for example in</w:t>
      </w:r>
    </w:p>
    <w:p w14:paraId="5A3753C5" w14:textId="77777777" w:rsidR="006C382E" w:rsidRDefault="006C382E" w:rsidP="006C382E">
      <w:pPr>
        <w:pStyle w:val="PL"/>
      </w:pPr>
      <w:r>
        <w:t xml:space="preserve">      overload situations. This situation is indicated by the MnS producer with</w:t>
      </w:r>
    </w:p>
    <w:p w14:paraId="17959C36" w14:textId="77777777" w:rsidR="006C382E" w:rsidRDefault="006C382E" w:rsidP="006C382E">
      <w:pPr>
        <w:pStyle w:val="PL"/>
      </w:pPr>
      <w:r>
        <w:lastRenderedPageBreak/>
        <w:t xml:space="preserve">      setting the operational state attribute to disabled. When monitoring is</w:t>
      </w:r>
    </w:p>
    <w:p w14:paraId="61968FD1" w14:textId="77777777" w:rsidR="006C382E" w:rsidRDefault="006C382E" w:rsidP="006C382E">
      <w:pPr>
        <w:pStyle w:val="PL"/>
      </w:pPr>
      <w:r>
        <w:t xml:space="preserve">      resumed the operational state is set again to enabled.</w:t>
      </w:r>
    </w:p>
    <w:p w14:paraId="68183AB6" w14:textId="77777777" w:rsidR="006C382E" w:rsidRDefault="006C382E" w:rsidP="006C382E">
      <w:pPr>
        <w:pStyle w:val="PL"/>
      </w:pPr>
    </w:p>
    <w:p w14:paraId="049146A4" w14:textId="77777777" w:rsidR="006C382E" w:rsidRDefault="006C382E" w:rsidP="006C382E">
      <w:pPr>
        <w:pStyle w:val="PL"/>
      </w:pPr>
      <w:r>
        <w:t xml:space="preserve">      All object instances below and including the instance containing the</w:t>
      </w:r>
    </w:p>
    <w:p w14:paraId="544FB1FB" w14:textId="77777777" w:rsidR="006C382E" w:rsidRDefault="006C382E" w:rsidP="006C382E">
      <w:pPr>
        <w:pStyle w:val="PL"/>
      </w:pPr>
      <w:r>
        <w:t xml:space="preserve">      ThresholdMonitor (base object instance) are scoped for performance</w:t>
      </w:r>
    </w:p>
    <w:p w14:paraId="106BD110" w14:textId="77777777" w:rsidR="006C382E" w:rsidRDefault="006C382E" w:rsidP="006C382E">
      <w:pPr>
        <w:pStyle w:val="PL"/>
      </w:pPr>
      <w:r>
        <w:t xml:space="preserve">      metric production. Performance metrics are monitored only on those</w:t>
      </w:r>
    </w:p>
    <w:p w14:paraId="1340155A" w14:textId="77777777" w:rsidR="006C382E" w:rsidRDefault="006C382E" w:rsidP="006C382E">
      <w:pPr>
        <w:pStyle w:val="PL"/>
      </w:pPr>
      <w:r>
        <w:t xml:space="preserve">      object instances whose object class matches the object class associated</w:t>
      </w:r>
    </w:p>
    <w:p w14:paraId="1C7FDC90" w14:textId="77777777" w:rsidR="006C382E" w:rsidRDefault="006C382E" w:rsidP="006C382E">
      <w:pPr>
        <w:pStyle w:val="PL"/>
      </w:pPr>
      <w:r>
        <w:t xml:space="preserve">      to the performance metrics to be monitored.</w:t>
      </w:r>
    </w:p>
    <w:p w14:paraId="703D42FF" w14:textId="77777777" w:rsidR="006C382E" w:rsidRDefault="006C382E" w:rsidP="006C382E">
      <w:pPr>
        <w:pStyle w:val="PL"/>
      </w:pPr>
    </w:p>
    <w:p w14:paraId="794023CC" w14:textId="77777777" w:rsidR="006C382E" w:rsidRDefault="006C382E" w:rsidP="006C382E">
      <w:pPr>
        <w:pStyle w:val="PL"/>
      </w:pPr>
      <w:r>
        <w:t xml:space="preserve">      The optional attributes objectInstances and rootObjectInstances allow to</w:t>
      </w:r>
    </w:p>
    <w:p w14:paraId="2CAA505B" w14:textId="77777777" w:rsidR="006C382E" w:rsidRDefault="006C382E" w:rsidP="006C382E">
      <w:pPr>
        <w:pStyle w:val="PL"/>
      </w:pPr>
      <w:r>
        <w:t xml:space="preserve">      restrict the scope. When the attribute objectInstances is present, only</w:t>
      </w:r>
    </w:p>
    <w:p w14:paraId="1CD987A8" w14:textId="77777777" w:rsidR="006C382E" w:rsidRDefault="006C382E" w:rsidP="006C382E">
      <w:pPr>
        <w:pStyle w:val="PL"/>
      </w:pPr>
      <w:r>
        <w:t xml:space="preserve">      the object instances identified by this attribute are scoped. When the</w:t>
      </w:r>
    </w:p>
    <w:p w14:paraId="6035EE47" w14:textId="77777777" w:rsidR="006C382E" w:rsidRDefault="006C382E" w:rsidP="006C382E">
      <w:pPr>
        <w:pStyle w:val="PL"/>
      </w:pPr>
      <w:r>
        <w:t xml:space="preserve">      attribute rootObjectInstances is present, then the subtrees whose root</w:t>
      </w:r>
    </w:p>
    <w:p w14:paraId="1003071E" w14:textId="77777777" w:rsidR="006C382E" w:rsidRDefault="006C382E" w:rsidP="006C382E">
      <w:pPr>
        <w:pStyle w:val="PL"/>
      </w:pPr>
      <w:r>
        <w:t xml:space="preserve">      objects are identified by this attribute are scoped. Both attributes may</w:t>
      </w:r>
    </w:p>
    <w:p w14:paraId="5F34BDE6" w14:textId="77777777" w:rsidR="006C382E" w:rsidRDefault="006C382E" w:rsidP="006C382E">
      <w:pPr>
        <w:pStyle w:val="PL"/>
      </w:pPr>
      <w:r>
        <w:t xml:space="preserve">      be present at the same time meaning the total scope is equal to the sum</w:t>
      </w:r>
    </w:p>
    <w:p w14:paraId="0565FCA5" w14:textId="77777777" w:rsidR="006C382E" w:rsidRDefault="006C382E" w:rsidP="006C382E">
      <w:pPr>
        <w:pStyle w:val="PL"/>
      </w:pPr>
      <w:r>
        <w:t xml:space="preserve">      of both scopes. Object instances may be scoped by both the objectInstances</w:t>
      </w:r>
    </w:p>
    <w:p w14:paraId="349A027C" w14:textId="77777777" w:rsidR="006C382E" w:rsidRDefault="006C382E" w:rsidP="006C382E">
      <w:pPr>
        <w:pStyle w:val="PL"/>
      </w:pPr>
      <w:r>
        <w:t xml:space="preserve">      and rootObjectInstances attributes. This shall not be considered as an</w:t>
      </w:r>
    </w:p>
    <w:p w14:paraId="135E1FE6" w14:textId="77777777" w:rsidR="006C382E" w:rsidRDefault="006C382E" w:rsidP="006C382E">
      <w:pPr>
        <w:pStyle w:val="PL"/>
      </w:pPr>
      <w:r>
        <w:t xml:space="preserve">      error by the MnS producer.</w:t>
      </w:r>
    </w:p>
    <w:p w14:paraId="1CFA6DA9" w14:textId="77777777" w:rsidR="006C382E" w:rsidRDefault="006C382E" w:rsidP="006C382E">
      <w:pPr>
        <w:pStyle w:val="PL"/>
      </w:pPr>
    </w:p>
    <w:p w14:paraId="4E4D9B39" w14:textId="77777777" w:rsidR="006C382E" w:rsidRDefault="006C382E" w:rsidP="006C382E">
      <w:pPr>
        <w:pStyle w:val="PL"/>
      </w:pPr>
      <w:r>
        <w:t xml:space="preserve">      Multiple thresholds can be defined for multiple performance metric sets</w:t>
      </w:r>
    </w:p>
    <w:p w14:paraId="1248C7B4" w14:textId="77777777" w:rsidR="006C382E" w:rsidRDefault="006C382E" w:rsidP="006C382E">
      <w:pPr>
        <w:pStyle w:val="PL"/>
      </w:pPr>
      <w:r>
        <w:t xml:space="preserve">      in a single monitor using thresholdInfoList. The attribute</w:t>
      </w:r>
    </w:p>
    <w:p w14:paraId="0D2210BF" w14:textId="77777777" w:rsidR="006C382E" w:rsidRDefault="006C382E" w:rsidP="006C382E">
      <w:pPr>
        <w:pStyle w:val="PL"/>
      </w:pPr>
      <w:r>
        <w:t xml:space="preserve">      monitorGranularityPeriod defines the granularity period to be applied.</w:t>
      </w:r>
    </w:p>
    <w:p w14:paraId="6EE92662" w14:textId="77777777" w:rsidR="006C382E" w:rsidRDefault="006C382E" w:rsidP="006C382E">
      <w:pPr>
        <w:pStyle w:val="PL"/>
      </w:pPr>
      <w:r>
        <w:t xml:space="preserve">      The value is a supported GP for the measurements being monitored.  </w:t>
      </w:r>
    </w:p>
    <w:p w14:paraId="017263E2" w14:textId="77777777" w:rsidR="006C382E" w:rsidRDefault="006C382E" w:rsidP="006C382E">
      <w:pPr>
        <w:pStyle w:val="PL"/>
      </w:pPr>
      <w:r>
        <w:t xml:space="preserve">      Threshold crossing behaviour is as defined in [54], Annex F.</w:t>
      </w:r>
    </w:p>
    <w:p w14:paraId="1C6E8655" w14:textId="77777777" w:rsidR="006C382E" w:rsidRDefault="006C382E" w:rsidP="006C382E">
      <w:pPr>
        <w:pStyle w:val="PL"/>
      </w:pPr>
    </w:p>
    <w:p w14:paraId="57242B51" w14:textId="77777777" w:rsidR="006C382E" w:rsidRDefault="006C382E" w:rsidP="006C382E">
      <w:pPr>
        <w:pStyle w:val="PL"/>
      </w:pPr>
      <w:r>
        <w:t xml:space="preserve">      Each threshold is identified with a number (key) called thresholdLevel.</w:t>
      </w:r>
    </w:p>
    <w:p w14:paraId="219EAFDC" w14:textId="77777777" w:rsidR="006C382E" w:rsidRDefault="006C382E" w:rsidP="006C382E">
      <w:pPr>
        <w:pStyle w:val="PL"/>
      </w:pPr>
      <w:r>
        <w:t xml:space="preserve">      A threshold is defined using the attributes thresholdValue ,</w:t>
      </w:r>
    </w:p>
    <w:p w14:paraId="5FCD5C98" w14:textId="77777777" w:rsidR="006C382E" w:rsidRDefault="006C382E" w:rsidP="006C382E">
      <w:pPr>
        <w:pStyle w:val="PL"/>
      </w:pPr>
      <w:r>
        <w:t xml:space="preserve">      thresholdDirection and hysteresis.</w:t>
      </w:r>
    </w:p>
    <w:p w14:paraId="64660C9B" w14:textId="77777777" w:rsidR="006C382E" w:rsidRDefault="006C382E" w:rsidP="006C382E">
      <w:pPr>
        <w:pStyle w:val="PL"/>
      </w:pPr>
    </w:p>
    <w:p w14:paraId="39FE8AE6" w14:textId="77777777" w:rsidR="006C382E" w:rsidRDefault="006C382E" w:rsidP="006C382E">
      <w:pPr>
        <w:pStyle w:val="PL"/>
      </w:pPr>
      <w:r>
        <w:t xml:space="preserve">      When hysteresis is absent or carries no information, a threshold is</w:t>
      </w:r>
    </w:p>
    <w:p w14:paraId="7523654E" w14:textId="77777777" w:rsidR="006C382E" w:rsidRDefault="006C382E" w:rsidP="006C382E">
      <w:pPr>
        <w:pStyle w:val="PL"/>
      </w:pPr>
      <w:r>
        <w:t xml:space="preserve">      triggered when the thresholdValue is reached or crossed. When hysteresis</w:t>
      </w:r>
    </w:p>
    <w:p w14:paraId="69F253AD" w14:textId="77777777" w:rsidR="006C382E" w:rsidRDefault="006C382E" w:rsidP="006C382E">
      <w:pPr>
        <w:pStyle w:val="PL"/>
      </w:pPr>
      <w:r>
        <w:t xml:space="preserve">      is present, two threshold values are specified for the threshold as</w:t>
      </w:r>
    </w:p>
    <w:p w14:paraId="1080F4E2" w14:textId="77777777" w:rsidR="006C382E" w:rsidRDefault="006C382E" w:rsidP="006C382E">
      <w:pPr>
        <w:pStyle w:val="PL"/>
      </w:pPr>
      <w:r>
        <w:t xml:space="preserve">      follows: A high treshold value equal to the threshold value plus the</w:t>
      </w:r>
    </w:p>
    <w:p w14:paraId="3E3F3E32" w14:textId="77777777" w:rsidR="006C382E" w:rsidRDefault="006C382E" w:rsidP="006C382E">
      <w:pPr>
        <w:pStyle w:val="PL"/>
      </w:pPr>
      <w:r>
        <w:t xml:space="preserve">      hysteresis value, and a low threshold value equal to the threshold value</w:t>
      </w:r>
    </w:p>
    <w:p w14:paraId="1B41D191" w14:textId="77777777" w:rsidR="006C382E" w:rsidRDefault="006C382E" w:rsidP="006C382E">
      <w:pPr>
        <w:pStyle w:val="PL"/>
      </w:pPr>
      <w:r>
        <w:t xml:space="preserve">      minus the hysteresis value. When the monitored performance metric</w:t>
      </w:r>
    </w:p>
    <w:p w14:paraId="47117381" w14:textId="77777777" w:rsidR="006C382E" w:rsidRDefault="006C382E" w:rsidP="006C382E">
      <w:pPr>
        <w:pStyle w:val="PL"/>
      </w:pPr>
      <w:r>
        <w:t xml:space="preserve">      increases, the threshold is triggered when the high threshold value is</w:t>
      </w:r>
    </w:p>
    <w:p w14:paraId="0388EED0" w14:textId="77777777" w:rsidR="006C382E" w:rsidRDefault="006C382E" w:rsidP="006C382E">
      <w:pPr>
        <w:pStyle w:val="PL"/>
      </w:pPr>
      <w:r>
        <w:t xml:space="preserve">      reached or crossed. When the monitored performance metric decreases, the</w:t>
      </w:r>
    </w:p>
    <w:p w14:paraId="373E57F6" w14:textId="77777777" w:rsidR="006C382E" w:rsidRDefault="006C382E" w:rsidP="006C382E">
      <w:pPr>
        <w:pStyle w:val="PL"/>
      </w:pPr>
      <w:r>
        <w:t xml:space="preserve">      threshold is triggered when the low threshold value is reached or crossed.</w:t>
      </w:r>
    </w:p>
    <w:p w14:paraId="6DC14D42" w14:textId="77777777" w:rsidR="006C382E" w:rsidRDefault="006C382E" w:rsidP="006C382E">
      <w:pPr>
        <w:pStyle w:val="PL"/>
      </w:pPr>
      <w:r>
        <w:t xml:space="preserve">      The hsyteresis ensures that the performance metric value can oscillate</w:t>
      </w:r>
    </w:p>
    <w:p w14:paraId="2BBDD576" w14:textId="77777777" w:rsidR="006C382E" w:rsidRDefault="006C382E" w:rsidP="006C382E">
      <w:pPr>
        <w:pStyle w:val="PL"/>
      </w:pPr>
      <w:r>
        <w:t xml:space="preserve">      around a comparison value without triggering each time the threshold when</w:t>
      </w:r>
    </w:p>
    <w:p w14:paraId="2CB2ECB4" w14:textId="77777777" w:rsidR="006C382E" w:rsidRDefault="006C382E" w:rsidP="006C382E">
      <w:pPr>
        <w:pStyle w:val="PL"/>
      </w:pPr>
      <w:r>
        <w:t xml:space="preserve">      the threshold value is crossed.</w:t>
      </w:r>
    </w:p>
    <w:p w14:paraId="672F9140" w14:textId="77777777" w:rsidR="006C382E" w:rsidRDefault="006C382E" w:rsidP="006C382E">
      <w:pPr>
        <w:pStyle w:val="PL"/>
      </w:pPr>
    </w:p>
    <w:p w14:paraId="26E4389E" w14:textId="77777777" w:rsidR="006C382E" w:rsidRDefault="006C382E" w:rsidP="006C382E">
      <w:pPr>
        <w:pStyle w:val="PL"/>
      </w:pPr>
      <w:r>
        <w:t xml:space="preserve">      Using the thresholdDirection attribute a threshold can be configured in</w:t>
      </w:r>
    </w:p>
    <w:p w14:paraId="1C5CBC40" w14:textId="77777777" w:rsidR="006C382E" w:rsidRDefault="006C382E" w:rsidP="006C382E">
      <w:pPr>
        <w:pStyle w:val="PL"/>
      </w:pPr>
      <w:r>
        <w:t xml:space="preserve">      such a manner that it is triggered only when the monitored performance</w:t>
      </w:r>
    </w:p>
    <w:p w14:paraId="2CAE953B" w14:textId="77777777" w:rsidR="006C382E" w:rsidRDefault="006C382E" w:rsidP="006C382E">
      <w:pPr>
        <w:pStyle w:val="PL"/>
      </w:pPr>
      <w:r>
        <w:t xml:space="preserve">      metric is going up or down upon reaching or crossing the threshold.</w:t>
      </w:r>
    </w:p>
    <w:p w14:paraId="409FB1D4" w14:textId="77777777" w:rsidR="006C382E" w:rsidRDefault="006C382E" w:rsidP="006C382E">
      <w:pPr>
        <w:pStyle w:val="PL"/>
      </w:pPr>
    </w:p>
    <w:p w14:paraId="4975F119" w14:textId="77777777" w:rsidR="006C382E" w:rsidRDefault="006C382E" w:rsidP="006C382E">
      <w:pPr>
        <w:pStyle w:val="PL"/>
      </w:pPr>
      <w:r>
        <w:t xml:space="preserve">      A ThresholdMonitor creation request shall be rejected, if the performance</w:t>
      </w:r>
    </w:p>
    <w:p w14:paraId="4CAF392D" w14:textId="77777777" w:rsidR="006C382E" w:rsidRDefault="006C382E" w:rsidP="006C382E">
      <w:pPr>
        <w:pStyle w:val="PL"/>
      </w:pPr>
      <w:r>
        <w:t xml:space="preserve">      metrics requested to be monitored, the requested granularity period, or</w:t>
      </w:r>
    </w:p>
    <w:p w14:paraId="79315F2B" w14:textId="77777777" w:rsidR="006C382E" w:rsidRDefault="006C382E" w:rsidP="006C382E">
      <w:pPr>
        <w:pStyle w:val="PL"/>
      </w:pPr>
      <w:r>
        <w:t xml:space="preserve">      the requested combination thereof is not supported by the MnS producer.</w:t>
      </w:r>
    </w:p>
    <w:p w14:paraId="761CDD11" w14:textId="77777777" w:rsidR="006C382E" w:rsidRDefault="006C382E" w:rsidP="006C382E">
      <w:pPr>
        <w:pStyle w:val="PL"/>
      </w:pPr>
      <w:r>
        <w:t xml:space="preserve">      A creation request may fail, when the performance metrics requested to be</w:t>
      </w:r>
    </w:p>
    <w:p w14:paraId="4C59DD78" w14:textId="77777777" w:rsidR="006C382E" w:rsidRDefault="006C382E" w:rsidP="006C382E">
      <w:pPr>
        <w:pStyle w:val="PL"/>
      </w:pPr>
      <w:r>
        <w:t xml:space="preserve">      monitored are not produced by a PerfMetricJob.</w:t>
      </w:r>
    </w:p>
    <w:p w14:paraId="2E922E05" w14:textId="77777777" w:rsidR="006C382E" w:rsidRDefault="006C382E" w:rsidP="006C382E">
      <w:pPr>
        <w:pStyle w:val="PL"/>
      </w:pPr>
    </w:p>
    <w:p w14:paraId="38FC3F19" w14:textId="77777777" w:rsidR="006C382E" w:rsidRDefault="006C382E" w:rsidP="006C382E">
      <w:pPr>
        <w:pStyle w:val="PL"/>
      </w:pPr>
      <w:r>
        <w:t xml:space="preserve">      Creation and deletion of ThresholdMonitor instances by MnS consumers is</w:t>
      </w:r>
    </w:p>
    <w:p w14:paraId="400D6E49" w14:textId="77777777" w:rsidR="006C382E" w:rsidRDefault="006C382E" w:rsidP="006C382E">
      <w:pPr>
        <w:pStyle w:val="PL"/>
      </w:pPr>
      <w:r>
        <w:t xml:space="preserve">      optional; when not supported, ThresholdMonitor instances may be created</w:t>
      </w:r>
    </w:p>
    <w:p w14:paraId="5E4CB5F1" w14:textId="77777777" w:rsidR="006C382E" w:rsidRDefault="006C382E" w:rsidP="006C382E">
      <w:pPr>
        <w:pStyle w:val="PL"/>
      </w:pPr>
      <w:r>
        <w:t xml:space="preserve">      and deleted by the system or be pre-installed.";</w:t>
      </w:r>
    </w:p>
    <w:p w14:paraId="3FECCD12" w14:textId="77777777" w:rsidR="006C382E" w:rsidRDefault="006C382E" w:rsidP="006C382E">
      <w:pPr>
        <w:pStyle w:val="PL"/>
      </w:pPr>
    </w:p>
    <w:p w14:paraId="7A84024E" w14:textId="77777777" w:rsidR="006C382E" w:rsidRDefault="006C382E" w:rsidP="006C382E">
      <w:pPr>
        <w:pStyle w:val="PL"/>
      </w:pPr>
    </w:p>
    <w:p w14:paraId="35595137" w14:textId="77777777" w:rsidR="006C382E" w:rsidRDefault="006C382E" w:rsidP="006C382E">
      <w:pPr>
        <w:pStyle w:val="PL"/>
      </w:pPr>
      <w:r>
        <w:t xml:space="preserve">      uses top3gpp:Top_Grp ;</w:t>
      </w:r>
    </w:p>
    <w:p w14:paraId="3E8D6D98" w14:textId="77777777" w:rsidR="006C382E" w:rsidRDefault="006C382E" w:rsidP="006C382E">
      <w:pPr>
        <w:pStyle w:val="PL"/>
      </w:pPr>
      <w:r>
        <w:t xml:space="preserve">      container attributes {</w:t>
      </w:r>
    </w:p>
    <w:p w14:paraId="52B2260D" w14:textId="77777777" w:rsidR="006C382E" w:rsidRDefault="006C382E" w:rsidP="006C382E">
      <w:pPr>
        <w:pStyle w:val="PL"/>
      </w:pPr>
      <w:r>
        <w:t xml:space="preserve">        uses ThresholdMonitorGrp ;</w:t>
      </w:r>
    </w:p>
    <w:p w14:paraId="176AA5A7" w14:textId="77777777" w:rsidR="006C382E" w:rsidRDefault="006C382E" w:rsidP="006C382E">
      <w:pPr>
        <w:pStyle w:val="PL"/>
      </w:pPr>
      <w:r>
        <w:t xml:space="preserve">      }</w:t>
      </w:r>
    </w:p>
    <w:p w14:paraId="7161C4D7" w14:textId="77777777" w:rsidR="006C382E" w:rsidRDefault="006C382E" w:rsidP="006C382E">
      <w:pPr>
        <w:pStyle w:val="PL"/>
      </w:pPr>
      <w:r>
        <w:t xml:space="preserve">    }</w:t>
      </w:r>
    </w:p>
    <w:p w14:paraId="4EC96FC1" w14:textId="77777777" w:rsidR="006C382E" w:rsidRDefault="006C382E" w:rsidP="006C382E">
      <w:pPr>
        <w:pStyle w:val="PL"/>
      </w:pPr>
      <w:r>
        <w:t xml:space="preserve">  }</w:t>
      </w:r>
    </w:p>
    <w:p w14:paraId="20D11E80" w14:textId="77777777" w:rsidR="006C382E" w:rsidRDefault="006C382E" w:rsidP="006C382E">
      <w:pPr>
        <w:pStyle w:val="PL"/>
      </w:pPr>
      <w:r>
        <w:t>}</w:t>
      </w:r>
    </w:p>
    <w:p w14:paraId="118BD0BF" w14:textId="77777777" w:rsidR="006C382E" w:rsidRDefault="006C382E" w:rsidP="006C382E">
      <w:pPr>
        <w:pStyle w:val="PL"/>
      </w:pPr>
      <w:r w:rsidRPr="00485AD5">
        <w:t>&lt;CODE ENDS&gt;</w:t>
      </w:r>
    </w:p>
    <w:p w14:paraId="3BD3E45D" w14:textId="77777777" w:rsidR="001808C0" w:rsidRPr="005E02A9" w:rsidRDefault="00234FBB" w:rsidP="00753254">
      <w:pPr>
        <w:pStyle w:val="Heading2"/>
      </w:pPr>
      <w:bookmarkStart w:id="452" w:name="_Toc138170299"/>
      <w:r w:rsidRPr="005E02A9">
        <w:rPr>
          <w:lang w:eastAsia="zh-CN"/>
        </w:rPr>
        <w:t>D.2.</w:t>
      </w:r>
      <w:r w:rsidR="005E02A9" w:rsidRPr="00753254">
        <w:rPr>
          <w:lang w:eastAsia="zh-CN"/>
        </w:rPr>
        <w:t>5</w:t>
      </w:r>
      <w:r w:rsidRPr="005E02A9">
        <w:rPr>
          <w:lang w:eastAsia="zh-CN"/>
        </w:rPr>
        <w:tab/>
        <w:t>module _3gpp-common</w:t>
      </w:r>
      <w:r w:rsidRPr="005E02A9">
        <w:t>-</w:t>
      </w:r>
      <w:r w:rsidRPr="005E02A9">
        <w:rPr>
          <w:lang w:eastAsia="zh-CN"/>
        </w:rPr>
        <w:t>subnetwork.yang</w:t>
      </w:r>
      <w:bookmarkEnd w:id="447"/>
      <w:bookmarkEnd w:id="448"/>
      <w:bookmarkEnd w:id="449"/>
      <w:bookmarkEnd w:id="450"/>
      <w:bookmarkEnd w:id="451"/>
      <w:bookmarkEnd w:id="452"/>
    </w:p>
    <w:p w14:paraId="4AEC875F" w14:textId="77777777" w:rsidR="00CC7ADD" w:rsidRPr="00970742" w:rsidRDefault="00CC7ADD" w:rsidP="00CC7ADD">
      <w:pPr>
        <w:pStyle w:val="PL"/>
      </w:pPr>
      <w:r>
        <w:t>&lt;CODE BEGINS&gt;</w:t>
      </w:r>
    </w:p>
    <w:p w14:paraId="6F121B34" w14:textId="77777777" w:rsidR="00D73345" w:rsidRDefault="00D73345" w:rsidP="00D73345">
      <w:pPr>
        <w:pStyle w:val="PL"/>
      </w:pPr>
      <w:r>
        <w:t>module _3gpp-common-subnetwork {</w:t>
      </w:r>
    </w:p>
    <w:p w14:paraId="24AA95F9" w14:textId="77777777" w:rsidR="00D73345" w:rsidRDefault="00D73345" w:rsidP="00D73345">
      <w:pPr>
        <w:pStyle w:val="PL"/>
      </w:pPr>
      <w:r>
        <w:t xml:space="preserve">  yang-version 1.1;</w:t>
      </w:r>
    </w:p>
    <w:p w14:paraId="3F484381" w14:textId="77777777" w:rsidR="00D73345" w:rsidRDefault="00D73345" w:rsidP="00D73345">
      <w:pPr>
        <w:pStyle w:val="PL"/>
      </w:pPr>
      <w:r>
        <w:t xml:space="preserve">  namespace "urn:3gpp:sa5:_3gpp-common-subnetwork";</w:t>
      </w:r>
    </w:p>
    <w:p w14:paraId="525281BB" w14:textId="77777777" w:rsidR="00D73345" w:rsidRDefault="00D73345" w:rsidP="00D73345">
      <w:pPr>
        <w:pStyle w:val="PL"/>
      </w:pPr>
      <w:r>
        <w:t xml:space="preserve">  prefix "subnet3gpp";</w:t>
      </w:r>
    </w:p>
    <w:p w14:paraId="4247C2EB" w14:textId="77777777" w:rsidR="00D73345" w:rsidRDefault="00D73345" w:rsidP="00D73345">
      <w:pPr>
        <w:pStyle w:val="PL"/>
      </w:pPr>
      <w:r>
        <w:t xml:space="preserve">    </w:t>
      </w:r>
    </w:p>
    <w:p w14:paraId="560D7EFF" w14:textId="77777777" w:rsidR="00D73345" w:rsidRDefault="00D73345" w:rsidP="00D73345">
      <w:pPr>
        <w:pStyle w:val="PL"/>
      </w:pPr>
      <w:r>
        <w:t xml:space="preserve">  import _3gpp-common-yang-types { prefix types3gpp; }</w:t>
      </w:r>
    </w:p>
    <w:p w14:paraId="5ECDDD5E" w14:textId="77777777" w:rsidR="00D73345" w:rsidRDefault="00D73345" w:rsidP="00D73345">
      <w:pPr>
        <w:pStyle w:val="PL"/>
      </w:pPr>
      <w:r>
        <w:t xml:space="preserve">  import _3gpp-common-top { prefix top3gpp; }</w:t>
      </w:r>
    </w:p>
    <w:p w14:paraId="1AB24C19" w14:textId="77777777" w:rsidR="00D73345" w:rsidRDefault="00D73345" w:rsidP="00D73345">
      <w:pPr>
        <w:pStyle w:val="PL"/>
      </w:pPr>
      <w:r>
        <w:t xml:space="preserve">  import _3gpp-common-measurements { prefix meas3gpp; }</w:t>
      </w:r>
    </w:p>
    <w:p w14:paraId="451E129B" w14:textId="77777777" w:rsidR="00D73345" w:rsidRDefault="00D73345" w:rsidP="00D73345">
      <w:pPr>
        <w:pStyle w:val="PL"/>
      </w:pPr>
      <w:r>
        <w:lastRenderedPageBreak/>
        <w:t xml:space="preserve">  import _3gpp-common-subscription-control { prefix subscr3gpp; }</w:t>
      </w:r>
    </w:p>
    <w:p w14:paraId="2DBC8EA4" w14:textId="77777777" w:rsidR="00D73345" w:rsidRDefault="00D73345" w:rsidP="00D73345">
      <w:pPr>
        <w:pStyle w:val="PL"/>
      </w:pPr>
      <w:r>
        <w:t xml:space="preserve">  import _3gpp-common-fm { prefix fm3gpp; }</w:t>
      </w:r>
    </w:p>
    <w:p w14:paraId="35B8E43F" w14:textId="77777777" w:rsidR="00D73345" w:rsidRDefault="00D73345" w:rsidP="00D73345">
      <w:pPr>
        <w:pStyle w:val="PL"/>
      </w:pPr>
      <w:r>
        <w:t xml:space="preserve">  import _3gpp-common-trace { prefix trace3gpp; }</w:t>
      </w:r>
    </w:p>
    <w:p w14:paraId="11192758" w14:textId="77777777" w:rsidR="00D73345" w:rsidRDefault="00D73345" w:rsidP="00D73345">
      <w:pPr>
        <w:pStyle w:val="PL"/>
      </w:pPr>
      <w:r>
        <w:t xml:space="preserve">  import ietf-yang-schema-mount { prefix yangmnt; }</w:t>
      </w:r>
    </w:p>
    <w:p w14:paraId="0D072860" w14:textId="77777777" w:rsidR="00D73345" w:rsidRDefault="00D73345" w:rsidP="00D73345">
      <w:pPr>
        <w:pStyle w:val="PL"/>
      </w:pPr>
      <w:r>
        <w:t xml:space="preserve">  import _3gpp-common-files { prefix files3gpp; }</w:t>
      </w:r>
    </w:p>
    <w:p w14:paraId="66A49056" w14:textId="77777777" w:rsidR="00D73345" w:rsidRDefault="00DD5E9A" w:rsidP="00D73345">
      <w:pPr>
        <w:pStyle w:val="PL"/>
      </w:pPr>
      <w:r w:rsidRPr="00DD5E9A">
        <w:t xml:space="preserve">  import _3gpp-5gc-nrm-configurable5qiset { prefix fiveqi3gpp; }</w:t>
      </w:r>
    </w:p>
    <w:p w14:paraId="52422C8D" w14:textId="77777777" w:rsidR="00DD5E9A" w:rsidRDefault="00DD5E9A" w:rsidP="00D73345">
      <w:pPr>
        <w:pStyle w:val="PL"/>
      </w:pPr>
    </w:p>
    <w:p w14:paraId="4FB3F9FC" w14:textId="77777777" w:rsidR="00D73345" w:rsidRDefault="00D73345" w:rsidP="00D73345">
      <w:pPr>
        <w:pStyle w:val="PL"/>
      </w:pPr>
      <w:r>
        <w:t xml:space="preserve">  organization "3GPP SA5";</w:t>
      </w:r>
    </w:p>
    <w:p w14:paraId="468A0D71" w14:textId="77777777" w:rsidR="00D73345" w:rsidRDefault="00D73345" w:rsidP="00D73345">
      <w:pPr>
        <w:pStyle w:val="PL"/>
      </w:pPr>
      <w:r>
        <w:t xml:space="preserve">  contact "https://www.3gpp.org/DynaReport/TSG-WG--S5--officials.htm?Itemid=464";</w:t>
      </w:r>
    </w:p>
    <w:p w14:paraId="39327A2C" w14:textId="77777777" w:rsidR="00D73345" w:rsidRDefault="00D73345" w:rsidP="00D73345">
      <w:pPr>
        <w:pStyle w:val="PL"/>
      </w:pPr>
      <w:r>
        <w:t xml:space="preserve">    </w:t>
      </w:r>
    </w:p>
    <w:p w14:paraId="6085C6D2" w14:textId="77777777" w:rsidR="00D73345" w:rsidRDefault="00D73345" w:rsidP="00D73345">
      <w:pPr>
        <w:pStyle w:val="PL"/>
      </w:pPr>
      <w:r>
        <w:t xml:space="preserve">  description "Defines basic SubNetwork which will be augmented by other IOCs";</w:t>
      </w:r>
    </w:p>
    <w:p w14:paraId="07294228" w14:textId="77777777" w:rsidR="00D73345" w:rsidRDefault="00D73345" w:rsidP="00D73345">
      <w:pPr>
        <w:pStyle w:val="PL"/>
      </w:pPr>
      <w:r>
        <w:t xml:space="preserve">  reference "3GPP TS 28.623</w:t>
      </w:r>
    </w:p>
    <w:p w14:paraId="54DBA02B" w14:textId="77777777" w:rsidR="00D73345" w:rsidRDefault="00D73345" w:rsidP="00D73345">
      <w:pPr>
        <w:pStyle w:val="PL"/>
      </w:pPr>
      <w:r>
        <w:t xml:space="preserve">      Generic Network Resource Model (NRM)</w:t>
      </w:r>
    </w:p>
    <w:p w14:paraId="089C6ED6" w14:textId="77777777" w:rsidR="00D73345" w:rsidRDefault="00D73345" w:rsidP="00D73345">
      <w:pPr>
        <w:pStyle w:val="PL"/>
      </w:pPr>
      <w:r>
        <w:t xml:space="preserve">      Integration Reference Point (IRP);</w:t>
      </w:r>
    </w:p>
    <w:p w14:paraId="7454B9B7" w14:textId="77777777" w:rsidR="00D73345" w:rsidRDefault="00D73345" w:rsidP="00D73345">
      <w:pPr>
        <w:pStyle w:val="PL"/>
      </w:pPr>
      <w:r>
        <w:t xml:space="preserve">      Solution Set (SS) definitions</w:t>
      </w:r>
    </w:p>
    <w:p w14:paraId="7165A799" w14:textId="77777777" w:rsidR="00D73345" w:rsidRDefault="00D73345" w:rsidP="00D73345">
      <w:pPr>
        <w:pStyle w:val="PL"/>
      </w:pPr>
      <w:r>
        <w:t xml:space="preserve">      </w:t>
      </w:r>
    </w:p>
    <w:p w14:paraId="63DB9E2D" w14:textId="77777777" w:rsidR="00D73345" w:rsidRDefault="00D73345" w:rsidP="00D73345">
      <w:pPr>
        <w:pStyle w:val="PL"/>
      </w:pPr>
      <w:r>
        <w:t xml:space="preserve">      3GPP TS 28.622</w:t>
      </w:r>
    </w:p>
    <w:p w14:paraId="7B501F74" w14:textId="77777777" w:rsidR="00D73345" w:rsidRDefault="00D73345" w:rsidP="00D73345">
      <w:pPr>
        <w:pStyle w:val="PL"/>
      </w:pPr>
      <w:r>
        <w:t xml:space="preserve">      Generic Network Resource Model (NRM)</w:t>
      </w:r>
    </w:p>
    <w:p w14:paraId="4BD38FB0" w14:textId="77777777" w:rsidR="00D73345" w:rsidRDefault="00D73345" w:rsidP="00D73345">
      <w:pPr>
        <w:pStyle w:val="PL"/>
      </w:pPr>
      <w:r>
        <w:t xml:space="preserve">      Integration Reference Point (IRP);</w:t>
      </w:r>
    </w:p>
    <w:p w14:paraId="0E3C382B" w14:textId="77777777" w:rsidR="00D73345" w:rsidRDefault="00D73345" w:rsidP="00D73345">
      <w:pPr>
        <w:pStyle w:val="PL"/>
      </w:pPr>
      <w:r>
        <w:t xml:space="preserve">      Information Service (IS)</w:t>
      </w:r>
    </w:p>
    <w:p w14:paraId="37438C4F" w14:textId="77777777" w:rsidR="00D73345" w:rsidRDefault="00D73345" w:rsidP="00D73345">
      <w:pPr>
        <w:pStyle w:val="PL"/>
      </w:pPr>
      <w:r>
        <w:t xml:space="preserve">      </w:t>
      </w:r>
    </w:p>
    <w:p w14:paraId="356A7F80" w14:textId="77777777" w:rsidR="00D73345" w:rsidRDefault="00D73345" w:rsidP="00D73345">
      <w:pPr>
        <w:pStyle w:val="PL"/>
      </w:pPr>
      <w:r>
        <w:t xml:space="preserve">      3GPP TS 28.620 </w:t>
      </w:r>
    </w:p>
    <w:p w14:paraId="51AA324E" w14:textId="77777777" w:rsidR="00D73345" w:rsidRDefault="00D73345" w:rsidP="00D73345">
      <w:pPr>
        <w:pStyle w:val="PL"/>
      </w:pPr>
      <w:r>
        <w:t xml:space="preserve">      Umbrella Information Model (UIM)";</w:t>
      </w:r>
    </w:p>
    <w:p w14:paraId="0958CE41" w14:textId="77777777" w:rsidR="00D73345" w:rsidRDefault="00D73345" w:rsidP="00D73345">
      <w:pPr>
        <w:pStyle w:val="PL"/>
      </w:pPr>
      <w:r>
        <w:t xml:space="preserve">  </w:t>
      </w:r>
    </w:p>
    <w:p w14:paraId="2EED4704" w14:textId="77777777" w:rsidR="00DD5E9A" w:rsidRDefault="00DD5E9A" w:rsidP="00D73345">
      <w:pPr>
        <w:pStyle w:val="PL"/>
      </w:pPr>
      <w:r w:rsidRPr="00DD5E9A">
        <w:t xml:space="preserve">  revision 2023-04-26 { reference CR-0250; }</w:t>
      </w:r>
    </w:p>
    <w:p w14:paraId="5FCA2F28" w14:textId="77777777" w:rsidR="00222BB1" w:rsidRDefault="00222BB1" w:rsidP="00D73345">
      <w:pPr>
        <w:pStyle w:val="PL"/>
      </w:pPr>
      <w:r w:rsidRPr="00222BB1">
        <w:t xml:space="preserve">  revision 2023-02-14 { reference CR-0234; }</w:t>
      </w:r>
    </w:p>
    <w:p w14:paraId="6A7FEF0A" w14:textId="77777777" w:rsidR="00D73345" w:rsidRDefault="00D73345" w:rsidP="00D73345">
      <w:pPr>
        <w:pStyle w:val="PL"/>
      </w:pPr>
      <w:r>
        <w:t xml:space="preserve">  revision 2022-09-30 { reference CR-0191 ; }</w:t>
      </w:r>
    </w:p>
    <w:p w14:paraId="490246D9" w14:textId="77777777" w:rsidR="00D73345" w:rsidRDefault="00D73345" w:rsidP="00D73345">
      <w:pPr>
        <w:pStyle w:val="PL"/>
      </w:pPr>
      <w:r>
        <w:t xml:space="preserve">  revision 2021-01-16 { reference "CR-0120"; }  </w:t>
      </w:r>
    </w:p>
    <w:p w14:paraId="7764C21A" w14:textId="77777777" w:rsidR="00D73345" w:rsidRDefault="00D73345" w:rsidP="00D73345">
      <w:pPr>
        <w:pStyle w:val="PL"/>
      </w:pPr>
      <w:r>
        <w:t xml:space="preserve">  revision 2020-08-06 { reference "CR-0102"; }  </w:t>
      </w:r>
    </w:p>
    <w:p w14:paraId="6F776663" w14:textId="77777777" w:rsidR="00D73345" w:rsidRDefault="00D73345" w:rsidP="00D73345">
      <w:pPr>
        <w:pStyle w:val="PL"/>
      </w:pPr>
      <w:r>
        <w:t xml:space="preserve">  revision 2020-06-08 { reference "CR-0092"; }  </w:t>
      </w:r>
    </w:p>
    <w:p w14:paraId="529FE969" w14:textId="77777777" w:rsidR="00D73345" w:rsidRDefault="00D73345" w:rsidP="00D73345">
      <w:pPr>
        <w:pStyle w:val="PL"/>
      </w:pPr>
      <w:r>
        <w:t xml:space="preserve">  revision 2020-05-08 {</w:t>
      </w:r>
    </w:p>
    <w:p w14:paraId="5BCA4E50" w14:textId="77777777" w:rsidR="00D73345" w:rsidRDefault="00D73345" w:rsidP="00D73345">
      <w:pPr>
        <w:pStyle w:val="PL"/>
      </w:pPr>
      <w:r>
        <w:t xml:space="preserve">    reference "S5-203316";</w:t>
      </w:r>
    </w:p>
    <w:p w14:paraId="7B2B45D9" w14:textId="77777777" w:rsidR="00D73345" w:rsidRDefault="00D73345" w:rsidP="00D73345">
      <w:pPr>
        <w:pStyle w:val="PL"/>
      </w:pPr>
      <w:r>
        <w:t xml:space="preserve">  }</w:t>
      </w:r>
    </w:p>
    <w:p w14:paraId="4623A086" w14:textId="77777777" w:rsidR="00D73345" w:rsidRDefault="00D73345" w:rsidP="00D73345">
      <w:pPr>
        <w:pStyle w:val="PL"/>
      </w:pPr>
    </w:p>
    <w:p w14:paraId="5FD216E9" w14:textId="77777777" w:rsidR="00D73345" w:rsidRDefault="00D73345" w:rsidP="00D73345">
      <w:pPr>
        <w:pStyle w:val="PL"/>
      </w:pPr>
      <w:r>
        <w:t xml:space="preserve">    </w:t>
      </w:r>
    </w:p>
    <w:p w14:paraId="19C5C782" w14:textId="77777777" w:rsidR="00D73345" w:rsidRDefault="00D73345" w:rsidP="00D73345">
      <w:pPr>
        <w:pStyle w:val="PL"/>
      </w:pPr>
      <w:r>
        <w:t xml:space="preserve">  revision 2020-03-11 { </w:t>
      </w:r>
    </w:p>
    <w:p w14:paraId="5383780E" w14:textId="77777777" w:rsidR="00D73345" w:rsidRDefault="00D73345" w:rsidP="00D73345">
      <w:pPr>
        <w:pStyle w:val="PL"/>
      </w:pPr>
      <w:r>
        <w:t xml:space="preserve">    description "Added KPIs and corrections";</w:t>
      </w:r>
    </w:p>
    <w:p w14:paraId="75A182E8" w14:textId="77777777" w:rsidR="00D73345" w:rsidRDefault="00D73345" w:rsidP="00D73345">
      <w:pPr>
        <w:pStyle w:val="PL"/>
      </w:pPr>
      <w:r>
        <w:t xml:space="preserve">    reference "S5-201365, S5-201581, SP-200229";</w:t>
      </w:r>
    </w:p>
    <w:p w14:paraId="5027E59B" w14:textId="77777777" w:rsidR="00D73345" w:rsidRDefault="00D73345" w:rsidP="00D73345">
      <w:pPr>
        <w:pStyle w:val="PL"/>
      </w:pPr>
      <w:r>
        <w:t xml:space="preserve">  }</w:t>
      </w:r>
    </w:p>
    <w:p w14:paraId="25A057BB" w14:textId="77777777" w:rsidR="00D73345" w:rsidRDefault="00D73345" w:rsidP="00D73345">
      <w:pPr>
        <w:pStyle w:val="PL"/>
      </w:pPr>
    </w:p>
    <w:p w14:paraId="13527468" w14:textId="77777777" w:rsidR="00D73345" w:rsidRDefault="00D73345" w:rsidP="00D73345">
      <w:pPr>
        <w:pStyle w:val="PL"/>
      </w:pPr>
      <w:r>
        <w:t xml:space="preserve">  revision 2020-02-24 {</w:t>
      </w:r>
    </w:p>
    <w:p w14:paraId="5D487A98" w14:textId="77777777" w:rsidR="00D73345" w:rsidRDefault="00D73345" w:rsidP="00D73345">
      <w:pPr>
        <w:pStyle w:val="PL"/>
      </w:pPr>
      <w:r>
        <w:t xml:space="preserve">    reference "S5-201365";</w:t>
      </w:r>
    </w:p>
    <w:p w14:paraId="4093F7A1" w14:textId="77777777" w:rsidR="00D73345" w:rsidRDefault="00D73345" w:rsidP="00D73345">
      <w:pPr>
        <w:pStyle w:val="PL"/>
      </w:pPr>
      <w:r>
        <w:t xml:space="preserve">  }</w:t>
      </w:r>
    </w:p>
    <w:p w14:paraId="078FB03C" w14:textId="77777777" w:rsidR="00D73345" w:rsidRDefault="00D73345" w:rsidP="00D73345">
      <w:pPr>
        <w:pStyle w:val="PL"/>
      </w:pPr>
    </w:p>
    <w:p w14:paraId="2E68B1FC" w14:textId="77777777" w:rsidR="00D73345" w:rsidRDefault="00D73345" w:rsidP="00D73345">
      <w:pPr>
        <w:pStyle w:val="PL"/>
      </w:pPr>
      <w:r>
        <w:t xml:space="preserve">  revision 2019-06-17 {</w:t>
      </w:r>
    </w:p>
    <w:p w14:paraId="0180CF44" w14:textId="77777777" w:rsidR="00D73345" w:rsidRDefault="00D73345" w:rsidP="00D73345">
      <w:pPr>
        <w:pStyle w:val="PL"/>
      </w:pPr>
      <w:r>
        <w:t xml:space="preserve">    reference "Initial revision";</w:t>
      </w:r>
    </w:p>
    <w:p w14:paraId="459C1874" w14:textId="77777777" w:rsidR="00D73345" w:rsidRDefault="00D73345" w:rsidP="00D73345">
      <w:pPr>
        <w:pStyle w:val="PL"/>
      </w:pPr>
      <w:r>
        <w:t xml:space="preserve">  }</w:t>
      </w:r>
    </w:p>
    <w:p w14:paraId="1062EF30" w14:textId="77777777" w:rsidR="00D73345" w:rsidRDefault="00D73345" w:rsidP="00D73345">
      <w:pPr>
        <w:pStyle w:val="PL"/>
      </w:pPr>
    </w:p>
    <w:p w14:paraId="3E7EC999" w14:textId="77777777" w:rsidR="00DD5E9A" w:rsidRDefault="00DD5E9A" w:rsidP="00DD5E9A">
      <w:pPr>
        <w:pStyle w:val="PL"/>
      </w:pPr>
      <w:r>
        <w:t xml:space="preserve">  feature Configurable5QISetUnderSubNetwork {</w:t>
      </w:r>
    </w:p>
    <w:p w14:paraId="2108BF29" w14:textId="77777777" w:rsidR="00DD5E9A" w:rsidRDefault="00DD5E9A" w:rsidP="00DD5E9A">
      <w:pPr>
        <w:pStyle w:val="PL"/>
      </w:pPr>
      <w:r>
        <w:t xml:space="preserve">    description "The Configurable5QISet shall be contained under</w:t>
      </w:r>
    </w:p>
    <w:p w14:paraId="679A53CB" w14:textId="77777777" w:rsidR="00DD5E9A" w:rsidRDefault="00DD5E9A" w:rsidP="00DD5E9A">
      <w:pPr>
        <w:pStyle w:val="PL"/>
      </w:pPr>
      <w:r>
        <w:t xml:space="preserve">    Subnetwork";</w:t>
      </w:r>
    </w:p>
    <w:p w14:paraId="268D9306" w14:textId="77777777" w:rsidR="00DD5E9A" w:rsidRDefault="00DD5E9A" w:rsidP="00DD5E9A">
      <w:pPr>
        <w:pStyle w:val="PL"/>
      </w:pPr>
      <w:r>
        <w:t xml:space="preserve">  }</w:t>
      </w:r>
    </w:p>
    <w:p w14:paraId="204E25D2" w14:textId="77777777" w:rsidR="00DD5E9A" w:rsidRDefault="00DD5E9A" w:rsidP="00DD5E9A">
      <w:pPr>
        <w:pStyle w:val="PL"/>
      </w:pPr>
    </w:p>
    <w:p w14:paraId="710DBE8E" w14:textId="77777777" w:rsidR="00DD5E9A" w:rsidRDefault="00DD5E9A" w:rsidP="00DD5E9A">
      <w:pPr>
        <w:pStyle w:val="PL"/>
      </w:pPr>
      <w:r>
        <w:t xml:space="preserve">  feature FilesUnderSubNetwork {</w:t>
      </w:r>
    </w:p>
    <w:p w14:paraId="3754428D" w14:textId="77777777" w:rsidR="00DD5E9A" w:rsidRDefault="00DD5E9A" w:rsidP="00DD5E9A">
      <w:pPr>
        <w:pStyle w:val="PL"/>
      </w:pPr>
      <w:r>
        <w:t xml:space="preserve">    description "Files shall be contained under Subnetwork";</w:t>
      </w:r>
    </w:p>
    <w:p w14:paraId="3689E388" w14:textId="77777777" w:rsidR="00DD5E9A" w:rsidRDefault="00DD5E9A" w:rsidP="00DD5E9A">
      <w:pPr>
        <w:pStyle w:val="PL"/>
      </w:pPr>
      <w:r>
        <w:t xml:space="preserve">  }</w:t>
      </w:r>
    </w:p>
    <w:p w14:paraId="62EA96BF" w14:textId="77777777" w:rsidR="00DD5E9A" w:rsidRDefault="00DD5E9A" w:rsidP="00D73345">
      <w:pPr>
        <w:pStyle w:val="PL"/>
      </w:pPr>
    </w:p>
    <w:p w14:paraId="5CA5FC05" w14:textId="77777777" w:rsidR="00D73345" w:rsidRDefault="00D73345" w:rsidP="00D73345">
      <w:pPr>
        <w:pStyle w:val="PL"/>
      </w:pPr>
      <w:r>
        <w:t xml:space="preserve">  feature ExternalsUnderSubNetwork {</w:t>
      </w:r>
    </w:p>
    <w:p w14:paraId="66C23577" w14:textId="77777777" w:rsidR="00D73345" w:rsidRDefault="00D73345" w:rsidP="00D73345">
      <w:pPr>
        <w:pStyle w:val="PL"/>
      </w:pPr>
      <w:r>
        <w:t xml:space="preserve">    description "Classes representing external entities like EUtranFrequency, </w:t>
      </w:r>
    </w:p>
    <w:p w14:paraId="4389F46A" w14:textId="77777777" w:rsidR="00D73345" w:rsidRDefault="00D73345" w:rsidP="00D73345">
      <w:pPr>
        <w:pStyle w:val="PL"/>
      </w:pPr>
      <w:r>
        <w:t xml:space="preserve">      ExternalGNBCUCPFunction, ExternalENBFunction </w:t>
      </w:r>
    </w:p>
    <w:p w14:paraId="1E726CB6" w14:textId="77777777" w:rsidR="00D73345" w:rsidRDefault="00D73345" w:rsidP="00D73345">
      <w:pPr>
        <w:pStyle w:val="PL"/>
      </w:pPr>
      <w:r>
        <w:t xml:space="preserve">      are contained under a Subnetwork list/class.";</w:t>
      </w:r>
    </w:p>
    <w:p w14:paraId="26C152AB" w14:textId="77777777" w:rsidR="00D73345" w:rsidRDefault="00D73345" w:rsidP="00D73345">
      <w:pPr>
        <w:pStyle w:val="PL"/>
      </w:pPr>
      <w:r>
        <w:t xml:space="preserve">  }</w:t>
      </w:r>
    </w:p>
    <w:p w14:paraId="618D27B6" w14:textId="77777777" w:rsidR="00D73345" w:rsidRDefault="00D73345" w:rsidP="00D73345">
      <w:pPr>
        <w:pStyle w:val="PL"/>
      </w:pPr>
      <w:r>
        <w:t xml:space="preserve">  </w:t>
      </w:r>
    </w:p>
    <w:p w14:paraId="7F3956CB" w14:textId="77777777" w:rsidR="00D73345" w:rsidRDefault="00D73345" w:rsidP="00D73345">
      <w:pPr>
        <w:pStyle w:val="PL"/>
      </w:pPr>
      <w:r>
        <w:t xml:space="preserve">  feature MeasurementsUnderSubNetwork {</w:t>
      </w:r>
    </w:p>
    <w:p w14:paraId="55C3963E" w14:textId="77777777" w:rsidR="00D73345" w:rsidRDefault="00D73345" w:rsidP="00D73345">
      <w:pPr>
        <w:pStyle w:val="PL"/>
      </w:pPr>
      <w:r>
        <w:t xml:space="preserve">    description "The MeasurementSubtree shall be contained under SubNetwork";</w:t>
      </w:r>
    </w:p>
    <w:p w14:paraId="4B67A2F6" w14:textId="77777777" w:rsidR="00D73345" w:rsidRDefault="00D73345" w:rsidP="00D73345">
      <w:pPr>
        <w:pStyle w:val="PL"/>
      </w:pPr>
      <w:r>
        <w:t xml:space="preserve">  }</w:t>
      </w:r>
    </w:p>
    <w:p w14:paraId="61E39A6C" w14:textId="77777777" w:rsidR="00D73345" w:rsidRDefault="00D73345" w:rsidP="00D73345">
      <w:pPr>
        <w:pStyle w:val="PL"/>
      </w:pPr>
      <w:r>
        <w:t xml:space="preserve">  </w:t>
      </w:r>
    </w:p>
    <w:p w14:paraId="73A80004" w14:textId="77777777" w:rsidR="00D73345" w:rsidRDefault="00D73345" w:rsidP="00D73345">
      <w:pPr>
        <w:pStyle w:val="PL"/>
      </w:pPr>
      <w:r>
        <w:t xml:space="preserve">  feature SubscriptionControlUnderSubNetwork {</w:t>
      </w:r>
    </w:p>
    <w:p w14:paraId="0F15910B" w14:textId="77777777" w:rsidR="00D73345" w:rsidRDefault="00D73345" w:rsidP="00D73345">
      <w:pPr>
        <w:pStyle w:val="PL"/>
      </w:pPr>
      <w:r>
        <w:t xml:space="preserve">    description "The SubscriptionControlSubtree shall be contained under</w:t>
      </w:r>
    </w:p>
    <w:p w14:paraId="496A0293" w14:textId="77777777" w:rsidR="00D73345" w:rsidRDefault="00D73345" w:rsidP="00D73345">
      <w:pPr>
        <w:pStyle w:val="PL"/>
      </w:pPr>
      <w:r>
        <w:t xml:space="preserve">      SubNetwork";</w:t>
      </w:r>
    </w:p>
    <w:p w14:paraId="02F1A85C" w14:textId="77777777" w:rsidR="00D73345" w:rsidRDefault="00D73345" w:rsidP="00D73345">
      <w:pPr>
        <w:pStyle w:val="PL"/>
      </w:pPr>
      <w:r>
        <w:t xml:space="preserve">  }</w:t>
      </w:r>
    </w:p>
    <w:p w14:paraId="0BD47491" w14:textId="77777777" w:rsidR="00D73345" w:rsidRDefault="00D73345" w:rsidP="00D73345">
      <w:pPr>
        <w:pStyle w:val="PL"/>
      </w:pPr>
    </w:p>
    <w:p w14:paraId="7088996B" w14:textId="77777777" w:rsidR="00D73345" w:rsidRDefault="00D73345" w:rsidP="00D73345">
      <w:pPr>
        <w:pStyle w:val="PL"/>
      </w:pPr>
      <w:r>
        <w:t xml:space="preserve">  feature FmUnderSubNetwork {</w:t>
      </w:r>
    </w:p>
    <w:p w14:paraId="43729E4A" w14:textId="77777777" w:rsidR="00D73345" w:rsidRDefault="00D73345" w:rsidP="00D73345">
      <w:pPr>
        <w:pStyle w:val="PL"/>
      </w:pPr>
      <w:r>
        <w:t xml:space="preserve">    description "The FmSubtree shall be contained under SubNetwork";</w:t>
      </w:r>
    </w:p>
    <w:p w14:paraId="1F2F5454" w14:textId="77777777" w:rsidR="00D73345" w:rsidRDefault="00D73345" w:rsidP="00D73345">
      <w:pPr>
        <w:pStyle w:val="PL"/>
      </w:pPr>
      <w:r>
        <w:t xml:space="preserve">  }</w:t>
      </w:r>
    </w:p>
    <w:p w14:paraId="75C2CD04" w14:textId="77777777" w:rsidR="00D73345" w:rsidRDefault="00D73345" w:rsidP="00D73345">
      <w:pPr>
        <w:pStyle w:val="PL"/>
      </w:pPr>
      <w:r>
        <w:t xml:space="preserve">  </w:t>
      </w:r>
    </w:p>
    <w:p w14:paraId="4D3FFCA0" w14:textId="77777777" w:rsidR="00D73345" w:rsidRDefault="00D73345" w:rsidP="00D73345">
      <w:pPr>
        <w:pStyle w:val="PL"/>
      </w:pPr>
      <w:r>
        <w:t xml:space="preserve">  feature TraceUnderSubNetwork {</w:t>
      </w:r>
    </w:p>
    <w:p w14:paraId="2ACB6ECD" w14:textId="77777777" w:rsidR="00D73345" w:rsidRDefault="00D73345" w:rsidP="00D73345">
      <w:pPr>
        <w:pStyle w:val="PL"/>
      </w:pPr>
      <w:r>
        <w:t xml:space="preserve">    description "The TraceSubtree shall be contained under SubNetwork";</w:t>
      </w:r>
    </w:p>
    <w:p w14:paraId="59667ECB" w14:textId="77777777" w:rsidR="00D73345" w:rsidRDefault="00D73345" w:rsidP="00D73345">
      <w:pPr>
        <w:pStyle w:val="PL"/>
      </w:pPr>
      <w:r>
        <w:lastRenderedPageBreak/>
        <w:t xml:space="preserve">  }</w:t>
      </w:r>
    </w:p>
    <w:p w14:paraId="4C1B2729" w14:textId="77777777" w:rsidR="00D73345" w:rsidRDefault="00D73345" w:rsidP="00D73345">
      <w:pPr>
        <w:pStyle w:val="PL"/>
      </w:pPr>
      <w:r>
        <w:t xml:space="preserve">  </w:t>
      </w:r>
    </w:p>
    <w:p w14:paraId="48BA1B92" w14:textId="77777777" w:rsidR="00D73345" w:rsidRDefault="00D73345" w:rsidP="00D73345">
      <w:pPr>
        <w:pStyle w:val="PL"/>
      </w:pPr>
      <w:r>
        <w:t xml:space="preserve">  feature DESManagementFunction {</w:t>
      </w:r>
    </w:p>
    <w:p w14:paraId="26C09B6A" w14:textId="77777777" w:rsidR="00D73345" w:rsidRDefault="00D73345" w:rsidP="00D73345">
      <w:pPr>
        <w:pStyle w:val="PL"/>
      </w:pPr>
      <w:r>
        <w:t xml:space="preserve">    description "Class representing Distributed SON or Domain-Centralized SON</w:t>
      </w:r>
    </w:p>
    <w:p w14:paraId="4616F026" w14:textId="77777777" w:rsidR="00D73345" w:rsidRDefault="00D73345" w:rsidP="00D73345">
      <w:pPr>
        <w:pStyle w:val="PL"/>
      </w:pPr>
      <w:r>
        <w:t xml:space="preserve">      Energy Saving feature. The DESManagementFunction shall be contained under</w:t>
      </w:r>
    </w:p>
    <w:p w14:paraId="7907B5F2" w14:textId="77777777" w:rsidR="00D73345" w:rsidRDefault="00D73345" w:rsidP="00D73345">
      <w:pPr>
        <w:pStyle w:val="PL"/>
      </w:pPr>
      <w:r>
        <w:t xml:space="preserve">      SubNetwork.";</w:t>
      </w:r>
    </w:p>
    <w:p w14:paraId="37DC0471" w14:textId="77777777" w:rsidR="00D73345" w:rsidRDefault="00D73345" w:rsidP="00D73345">
      <w:pPr>
        <w:pStyle w:val="PL"/>
      </w:pPr>
      <w:r>
        <w:t xml:space="preserve">  }</w:t>
      </w:r>
    </w:p>
    <w:p w14:paraId="0EA342E3" w14:textId="77777777" w:rsidR="00D73345" w:rsidRDefault="00D73345" w:rsidP="00D73345">
      <w:pPr>
        <w:pStyle w:val="PL"/>
      </w:pPr>
      <w:r>
        <w:t xml:space="preserve"> </w:t>
      </w:r>
    </w:p>
    <w:p w14:paraId="2849BE28" w14:textId="77777777" w:rsidR="00D73345" w:rsidRDefault="00D73345" w:rsidP="00D73345">
      <w:pPr>
        <w:pStyle w:val="PL"/>
      </w:pPr>
      <w:r>
        <w:t xml:space="preserve">  feature DMROFunction {</w:t>
      </w:r>
    </w:p>
    <w:p w14:paraId="3010C725" w14:textId="77777777" w:rsidR="00D73345" w:rsidRDefault="00D73345" w:rsidP="00D73345">
      <w:pPr>
        <w:pStyle w:val="PL"/>
      </w:pPr>
      <w:r>
        <w:t xml:space="preserve">    description "Class representing D-SON function of MRO feature. The</w:t>
      </w:r>
    </w:p>
    <w:p w14:paraId="0EB49C47" w14:textId="77777777" w:rsidR="00D73345" w:rsidRDefault="00D73345" w:rsidP="00D73345">
      <w:pPr>
        <w:pStyle w:val="PL"/>
      </w:pPr>
      <w:r>
        <w:t xml:space="preserve">      DMROFunction shall be contained under SubNetwork.";</w:t>
      </w:r>
    </w:p>
    <w:p w14:paraId="41DC0E5C" w14:textId="77777777" w:rsidR="00D73345" w:rsidRDefault="00D73345" w:rsidP="00D73345">
      <w:pPr>
        <w:pStyle w:val="PL"/>
      </w:pPr>
      <w:r>
        <w:t xml:space="preserve">  }</w:t>
      </w:r>
    </w:p>
    <w:p w14:paraId="321FAC99" w14:textId="77777777" w:rsidR="00D73345" w:rsidRDefault="00D73345" w:rsidP="00D73345">
      <w:pPr>
        <w:pStyle w:val="PL"/>
      </w:pPr>
      <w:r>
        <w:t xml:space="preserve">  </w:t>
      </w:r>
    </w:p>
    <w:p w14:paraId="042D46DF" w14:textId="77777777" w:rsidR="00D73345" w:rsidRDefault="00D73345" w:rsidP="00D73345">
      <w:pPr>
        <w:pStyle w:val="PL"/>
      </w:pPr>
      <w:r>
        <w:t xml:space="preserve">  feature DRACHOptimizationFunction {</w:t>
      </w:r>
    </w:p>
    <w:p w14:paraId="580491F5" w14:textId="77777777" w:rsidR="00D73345" w:rsidRDefault="00D73345" w:rsidP="00D73345">
      <w:pPr>
        <w:pStyle w:val="PL"/>
      </w:pPr>
      <w:r>
        <w:t xml:space="preserve">    description "Class representing D-SON function of RACH optimization feature.</w:t>
      </w:r>
    </w:p>
    <w:p w14:paraId="42603FA4" w14:textId="77777777" w:rsidR="00D73345" w:rsidRDefault="00D73345" w:rsidP="00D73345">
      <w:pPr>
        <w:pStyle w:val="PL"/>
      </w:pPr>
      <w:r>
        <w:t xml:space="preserve">      The DRACHOptimizationFunction shall be contained under SubNetwork.";</w:t>
      </w:r>
    </w:p>
    <w:p w14:paraId="0176560A" w14:textId="77777777" w:rsidR="00D73345" w:rsidRDefault="00D73345" w:rsidP="00D73345">
      <w:pPr>
        <w:pStyle w:val="PL"/>
      </w:pPr>
      <w:r>
        <w:t xml:space="preserve">  }</w:t>
      </w:r>
    </w:p>
    <w:p w14:paraId="33CF80D8" w14:textId="77777777" w:rsidR="00D73345" w:rsidRDefault="00D73345" w:rsidP="00D73345">
      <w:pPr>
        <w:pStyle w:val="PL"/>
      </w:pPr>
      <w:r>
        <w:t xml:space="preserve">  </w:t>
      </w:r>
    </w:p>
    <w:p w14:paraId="3A8EB5B0" w14:textId="77777777" w:rsidR="00D73345" w:rsidRDefault="00D73345" w:rsidP="00D73345">
      <w:pPr>
        <w:pStyle w:val="PL"/>
      </w:pPr>
      <w:r>
        <w:t xml:space="preserve">  feature DPCIConfigurationFunction {</w:t>
      </w:r>
    </w:p>
    <w:p w14:paraId="0FDCF067" w14:textId="77777777" w:rsidR="00D73345" w:rsidRDefault="00D73345" w:rsidP="00D73345">
      <w:pPr>
        <w:pStyle w:val="PL"/>
      </w:pPr>
      <w:r>
        <w:t xml:space="preserve">    description "Class representing Distributed SON or Domain-Centralized SON</w:t>
      </w:r>
    </w:p>
    <w:p w14:paraId="29FF57EA" w14:textId="77777777" w:rsidR="00D73345" w:rsidRDefault="00D73345" w:rsidP="00D73345">
      <w:pPr>
        <w:pStyle w:val="PL"/>
      </w:pPr>
      <w:r>
        <w:t xml:space="preserve">      function of PCI configuration feature. The DPCIConfigurationFunction shall</w:t>
      </w:r>
    </w:p>
    <w:p w14:paraId="43DC8433" w14:textId="77777777" w:rsidR="00D73345" w:rsidRDefault="00D73345" w:rsidP="00D73345">
      <w:pPr>
        <w:pStyle w:val="PL"/>
      </w:pPr>
      <w:r>
        <w:t xml:space="preserve">      be contained under SubNetwork.";</w:t>
      </w:r>
    </w:p>
    <w:p w14:paraId="7DC86A58" w14:textId="77777777" w:rsidR="00D73345" w:rsidRDefault="00D73345" w:rsidP="00D73345">
      <w:pPr>
        <w:pStyle w:val="PL"/>
      </w:pPr>
      <w:r>
        <w:t xml:space="preserve">  }</w:t>
      </w:r>
    </w:p>
    <w:p w14:paraId="0CA4BFA9" w14:textId="77777777" w:rsidR="00D73345" w:rsidRDefault="00D73345" w:rsidP="00D73345">
      <w:pPr>
        <w:pStyle w:val="PL"/>
      </w:pPr>
      <w:r>
        <w:t xml:space="preserve">  </w:t>
      </w:r>
    </w:p>
    <w:p w14:paraId="27597C74" w14:textId="77777777" w:rsidR="00D73345" w:rsidRDefault="00D73345" w:rsidP="00D73345">
      <w:pPr>
        <w:pStyle w:val="PL"/>
      </w:pPr>
      <w:r>
        <w:t xml:space="preserve">  feature CPCIConfigurationFunction {</w:t>
      </w:r>
    </w:p>
    <w:p w14:paraId="2F08419D" w14:textId="77777777" w:rsidR="00D73345" w:rsidRDefault="00D73345" w:rsidP="00D73345">
      <w:pPr>
        <w:pStyle w:val="PL"/>
      </w:pPr>
      <w:r>
        <w:t xml:space="preserve">    description "Class representing Cross Domain-Centralized SON function of PCI</w:t>
      </w:r>
    </w:p>
    <w:p w14:paraId="6AC9E4D9" w14:textId="77777777" w:rsidR="00D73345" w:rsidRDefault="00D73345" w:rsidP="00D73345">
      <w:pPr>
        <w:pStyle w:val="PL"/>
      </w:pPr>
      <w:r>
        <w:t xml:space="preserve">      configuration feature. The CPCIConfigurationFunction shall be contained</w:t>
      </w:r>
    </w:p>
    <w:p w14:paraId="5E5D373D" w14:textId="77777777" w:rsidR="00D73345" w:rsidRDefault="00D73345" w:rsidP="00D73345">
      <w:pPr>
        <w:pStyle w:val="PL"/>
      </w:pPr>
      <w:r>
        <w:t xml:space="preserve">      under SubNetwork.";</w:t>
      </w:r>
    </w:p>
    <w:p w14:paraId="391D1A45" w14:textId="77777777" w:rsidR="00D73345" w:rsidRDefault="00D73345" w:rsidP="00D73345">
      <w:pPr>
        <w:pStyle w:val="PL"/>
      </w:pPr>
      <w:r>
        <w:t xml:space="preserve">  }</w:t>
      </w:r>
    </w:p>
    <w:p w14:paraId="2C858D41" w14:textId="77777777" w:rsidR="00D73345" w:rsidRDefault="00D73345" w:rsidP="00D73345">
      <w:pPr>
        <w:pStyle w:val="PL"/>
      </w:pPr>
      <w:r>
        <w:t xml:space="preserve">  </w:t>
      </w:r>
    </w:p>
    <w:p w14:paraId="1A88B555" w14:textId="77777777" w:rsidR="00D73345" w:rsidRDefault="00D73345" w:rsidP="00D73345">
      <w:pPr>
        <w:pStyle w:val="PL"/>
      </w:pPr>
      <w:r>
        <w:t xml:space="preserve">  feature CESManagementFunction {</w:t>
      </w:r>
    </w:p>
    <w:p w14:paraId="09A132A2" w14:textId="77777777" w:rsidR="00D73345" w:rsidRDefault="00D73345" w:rsidP="00D73345">
      <w:pPr>
        <w:pStyle w:val="PL"/>
      </w:pPr>
      <w:r>
        <w:t xml:space="preserve">    description "Class representing Cross Domain-Centralized SON Energy Saving</w:t>
      </w:r>
    </w:p>
    <w:p w14:paraId="08201F89" w14:textId="77777777" w:rsidR="00D73345" w:rsidRDefault="00D73345" w:rsidP="00D73345">
      <w:pPr>
        <w:pStyle w:val="PL"/>
      </w:pPr>
      <w:r>
        <w:t xml:space="preserve">      feature. The CESManagementFunction shall be contained under SubNetwork.";</w:t>
      </w:r>
    </w:p>
    <w:p w14:paraId="53668477" w14:textId="77777777" w:rsidR="00D73345" w:rsidRDefault="00D73345" w:rsidP="00D73345">
      <w:pPr>
        <w:pStyle w:val="PL"/>
      </w:pPr>
      <w:r>
        <w:t xml:space="preserve">  }</w:t>
      </w:r>
    </w:p>
    <w:p w14:paraId="1EF49DD4" w14:textId="77777777" w:rsidR="00D73345" w:rsidRDefault="00D73345" w:rsidP="00D73345">
      <w:pPr>
        <w:pStyle w:val="PL"/>
      </w:pPr>
    </w:p>
    <w:p w14:paraId="29578444" w14:textId="77777777" w:rsidR="00D73345" w:rsidRDefault="00D73345" w:rsidP="00D73345">
      <w:pPr>
        <w:pStyle w:val="PL"/>
      </w:pPr>
      <w:r>
        <w:t xml:space="preserve">  grouping Domain_Grp {</w:t>
      </w:r>
    </w:p>
    <w:p w14:paraId="1D79EBAA" w14:textId="77777777" w:rsidR="00D73345" w:rsidRDefault="00D73345" w:rsidP="00D73345">
      <w:pPr>
        <w:pStyle w:val="PL"/>
      </w:pPr>
      <w:r>
        <w:t xml:space="preserve">    description "A domain is a partition of instances of managed entities </w:t>
      </w:r>
    </w:p>
    <w:p w14:paraId="69528CC1" w14:textId="77777777" w:rsidR="00D73345" w:rsidRDefault="00D73345" w:rsidP="00D73345">
      <w:pPr>
        <w:pStyle w:val="PL"/>
      </w:pPr>
      <w:r>
        <w:t xml:space="preserve">      such that : </w:t>
      </w:r>
    </w:p>
    <w:p w14:paraId="1EEECA91" w14:textId="77777777" w:rsidR="00D73345" w:rsidRDefault="00D73345" w:rsidP="00D73345">
      <w:pPr>
        <w:pStyle w:val="PL"/>
      </w:pPr>
      <w:r>
        <w:t xml:space="preserve">      -  the group represents a topological structure which describes the </w:t>
      </w:r>
    </w:p>
    <w:p w14:paraId="49DDD938" w14:textId="77777777" w:rsidR="00D73345" w:rsidRDefault="00D73345" w:rsidP="00D73345">
      <w:pPr>
        <w:pStyle w:val="PL"/>
      </w:pPr>
      <w:r>
        <w:t xml:space="preserve">      potential for connectivity</w:t>
      </w:r>
    </w:p>
    <w:p w14:paraId="5EE30A31" w14:textId="77777777" w:rsidR="00D73345" w:rsidRDefault="00D73345" w:rsidP="00D73345">
      <w:pPr>
        <w:pStyle w:val="PL"/>
      </w:pPr>
      <w:r>
        <w:t xml:space="preserve">      -  Subject to common administration</w:t>
      </w:r>
    </w:p>
    <w:p w14:paraId="470AD344" w14:textId="77777777" w:rsidR="00D73345" w:rsidRDefault="00D73345" w:rsidP="00D73345">
      <w:pPr>
        <w:pStyle w:val="PL"/>
      </w:pPr>
      <w:r>
        <w:t xml:space="preserve">      -  With common characteristics";</w:t>
      </w:r>
    </w:p>
    <w:p w14:paraId="0557ACE7" w14:textId="77777777" w:rsidR="00D73345" w:rsidRDefault="00D73345" w:rsidP="00D73345">
      <w:pPr>
        <w:pStyle w:val="PL"/>
      </w:pPr>
      <w:r>
        <w:t xml:space="preserve">    </w:t>
      </w:r>
    </w:p>
    <w:p w14:paraId="0F90BB30" w14:textId="77777777" w:rsidR="00D73345" w:rsidRDefault="00D73345" w:rsidP="00D73345">
      <w:pPr>
        <w:pStyle w:val="PL"/>
      </w:pPr>
      <w:r>
        <w:t xml:space="preserve">    leaf dnPrefix {</w:t>
      </w:r>
    </w:p>
    <w:p w14:paraId="3E69ECCA" w14:textId="77777777" w:rsidR="00D73345" w:rsidRDefault="00D73345" w:rsidP="00D73345">
      <w:pPr>
        <w:pStyle w:val="PL"/>
      </w:pPr>
      <w:r>
        <w:t xml:space="preserve">      type types3gpp:DistinguishedName;</w:t>
      </w:r>
    </w:p>
    <w:p w14:paraId="00ADDEBF" w14:textId="77777777" w:rsidR="00D73345" w:rsidRDefault="00D73345" w:rsidP="00D73345">
      <w:pPr>
        <w:pStyle w:val="PL"/>
      </w:pPr>
      <w:r>
        <w:t xml:space="preserve">      reference "Annex C of 32.300 ";</w:t>
      </w:r>
    </w:p>
    <w:p w14:paraId="2947054D" w14:textId="77777777" w:rsidR="00D73345" w:rsidRDefault="00D73345" w:rsidP="00D73345">
      <w:pPr>
        <w:pStyle w:val="PL"/>
      </w:pPr>
      <w:r>
        <w:t xml:space="preserve">    }</w:t>
      </w:r>
    </w:p>
    <w:p w14:paraId="24A3327E" w14:textId="77777777" w:rsidR="00D73345" w:rsidRDefault="00D73345" w:rsidP="00D73345">
      <w:pPr>
        <w:pStyle w:val="PL"/>
      </w:pPr>
      <w:r>
        <w:t xml:space="preserve">    </w:t>
      </w:r>
    </w:p>
    <w:p w14:paraId="23D4D0BF" w14:textId="77777777" w:rsidR="00D73345" w:rsidRDefault="00D73345" w:rsidP="00D73345">
      <w:pPr>
        <w:pStyle w:val="PL"/>
      </w:pPr>
      <w:r>
        <w:t xml:space="preserve">    leaf userLabel {</w:t>
      </w:r>
    </w:p>
    <w:p w14:paraId="3658FDBA" w14:textId="77777777" w:rsidR="00D73345" w:rsidRDefault="00D73345" w:rsidP="00D73345">
      <w:pPr>
        <w:pStyle w:val="PL"/>
      </w:pPr>
      <w:r>
        <w:t xml:space="preserve">        type string;</w:t>
      </w:r>
    </w:p>
    <w:p w14:paraId="0F0A8B99" w14:textId="77777777" w:rsidR="00D73345" w:rsidRDefault="00D73345" w:rsidP="00D73345">
      <w:pPr>
        <w:pStyle w:val="PL"/>
      </w:pPr>
      <w:r>
        <w:t xml:space="preserve">        description "A user-friendly (and user assignable) name of this object.";</w:t>
      </w:r>
    </w:p>
    <w:p w14:paraId="229A1F3C" w14:textId="77777777" w:rsidR="00D73345" w:rsidRDefault="00D73345" w:rsidP="00D73345">
      <w:pPr>
        <w:pStyle w:val="PL"/>
      </w:pPr>
      <w:r>
        <w:t xml:space="preserve">    }</w:t>
      </w:r>
    </w:p>
    <w:p w14:paraId="0DAD128C" w14:textId="77777777" w:rsidR="00D73345" w:rsidRDefault="00D73345" w:rsidP="00D73345">
      <w:pPr>
        <w:pStyle w:val="PL"/>
      </w:pPr>
      <w:r>
        <w:t xml:space="preserve">    </w:t>
      </w:r>
    </w:p>
    <w:p w14:paraId="43AD3EDB" w14:textId="77777777" w:rsidR="00D73345" w:rsidRDefault="00D73345" w:rsidP="00D73345">
      <w:pPr>
        <w:pStyle w:val="PL"/>
      </w:pPr>
      <w:r>
        <w:t xml:space="preserve">    leaf userDefinedNetworkType {</w:t>
      </w:r>
    </w:p>
    <w:p w14:paraId="685121A9" w14:textId="77777777" w:rsidR="00D73345" w:rsidRDefault="00D73345" w:rsidP="00D73345">
      <w:pPr>
        <w:pStyle w:val="PL"/>
      </w:pPr>
      <w:r>
        <w:t xml:space="preserve">      type string;</w:t>
      </w:r>
    </w:p>
    <w:p w14:paraId="0B8542E3" w14:textId="77777777" w:rsidR="00D73345" w:rsidRDefault="00D73345" w:rsidP="00D73345">
      <w:pPr>
        <w:pStyle w:val="PL"/>
      </w:pPr>
      <w:r>
        <w:t xml:space="preserve">      description "Textual information indicating network type, e.g. 'UTRAN'.";</w:t>
      </w:r>
    </w:p>
    <w:p w14:paraId="1263C6EC" w14:textId="77777777" w:rsidR="00D73345" w:rsidRDefault="00D73345" w:rsidP="00D73345">
      <w:pPr>
        <w:pStyle w:val="PL"/>
      </w:pPr>
      <w:r>
        <w:t xml:space="preserve">    }    </w:t>
      </w:r>
    </w:p>
    <w:p w14:paraId="18D31804" w14:textId="77777777" w:rsidR="00D73345" w:rsidRDefault="00D73345" w:rsidP="00D73345">
      <w:pPr>
        <w:pStyle w:val="PL"/>
      </w:pPr>
      <w:r>
        <w:t xml:space="preserve">  }</w:t>
      </w:r>
    </w:p>
    <w:p w14:paraId="754D017B" w14:textId="77777777" w:rsidR="00D73345" w:rsidRDefault="00D73345" w:rsidP="00D73345">
      <w:pPr>
        <w:pStyle w:val="PL"/>
      </w:pPr>
    </w:p>
    <w:p w14:paraId="263EB615" w14:textId="77777777" w:rsidR="00D73345" w:rsidRDefault="00D73345" w:rsidP="00D73345">
      <w:pPr>
        <w:pStyle w:val="PL"/>
      </w:pPr>
      <w:r>
        <w:t xml:space="preserve">  grouping SubNetworkGrp {</w:t>
      </w:r>
    </w:p>
    <w:p w14:paraId="4EDC1AC5" w14:textId="77777777" w:rsidR="00D73345" w:rsidRDefault="00D73345" w:rsidP="00D73345">
      <w:pPr>
        <w:pStyle w:val="PL"/>
      </w:pPr>
      <w:r>
        <w:t xml:space="preserve">    uses Domain_Grp;</w:t>
      </w:r>
    </w:p>
    <w:p w14:paraId="6CFBDAEB" w14:textId="77777777" w:rsidR="00D73345" w:rsidRDefault="00D73345" w:rsidP="00D73345">
      <w:pPr>
        <w:pStyle w:val="PL"/>
      </w:pPr>
      <w:r>
        <w:t xml:space="preserve">      </w:t>
      </w:r>
    </w:p>
    <w:p w14:paraId="150A6408" w14:textId="77777777" w:rsidR="00D73345" w:rsidRDefault="00D73345" w:rsidP="00D73345">
      <w:pPr>
        <w:pStyle w:val="PL"/>
      </w:pPr>
      <w:r>
        <w:t xml:space="preserve">    leaf-list setOfMcc {</w:t>
      </w:r>
    </w:p>
    <w:p w14:paraId="4AAC47B8" w14:textId="77777777" w:rsidR="00D73345" w:rsidRDefault="00D73345" w:rsidP="00D73345">
      <w:pPr>
        <w:pStyle w:val="PL"/>
      </w:pPr>
      <w:r>
        <w:t xml:space="preserve">      description "Set of Mobile Country Code (MCC). </w:t>
      </w:r>
    </w:p>
    <w:p w14:paraId="4E483C41" w14:textId="77777777" w:rsidR="00D73345" w:rsidRDefault="00D73345" w:rsidP="00D73345">
      <w:pPr>
        <w:pStyle w:val="PL"/>
      </w:pPr>
      <w:r>
        <w:t xml:space="preserve">        The MCC uniquely identifies the country of domicile </w:t>
      </w:r>
    </w:p>
    <w:p w14:paraId="443C5E5B" w14:textId="77777777" w:rsidR="00D73345" w:rsidRDefault="00D73345" w:rsidP="00D73345">
      <w:pPr>
        <w:pStyle w:val="PL"/>
      </w:pPr>
      <w:r>
        <w:t xml:space="preserve">        of the mobile subscriber. MCC is part of the IMSI (3GPP TS 23.003)</w:t>
      </w:r>
    </w:p>
    <w:p w14:paraId="5AFCB39B" w14:textId="77777777" w:rsidR="00D73345" w:rsidRDefault="00D73345" w:rsidP="00D73345">
      <w:pPr>
        <w:pStyle w:val="PL"/>
      </w:pPr>
    </w:p>
    <w:p w14:paraId="2B832663" w14:textId="77777777" w:rsidR="00D73345" w:rsidRDefault="00D73345" w:rsidP="00D73345">
      <w:pPr>
        <w:pStyle w:val="PL"/>
      </w:pPr>
      <w:r>
        <w:t xml:space="preserve">        This list contains all the MCC values in subordinate object </w:t>
      </w:r>
    </w:p>
    <w:p w14:paraId="61647F13" w14:textId="77777777" w:rsidR="00D73345" w:rsidRDefault="00D73345" w:rsidP="00D73345">
      <w:pPr>
        <w:pStyle w:val="PL"/>
      </w:pPr>
      <w:r>
        <w:t xml:space="preserve">        instances to this SubNetwork instance.</w:t>
      </w:r>
    </w:p>
    <w:p w14:paraId="676BF74F" w14:textId="77777777" w:rsidR="00D73345" w:rsidRDefault="00D73345" w:rsidP="00D73345">
      <w:pPr>
        <w:pStyle w:val="PL"/>
      </w:pPr>
    </w:p>
    <w:p w14:paraId="33FB71C2" w14:textId="77777777" w:rsidR="00D73345" w:rsidRDefault="00D73345" w:rsidP="00D73345">
      <w:pPr>
        <w:pStyle w:val="PL"/>
      </w:pPr>
      <w:r>
        <w:t xml:space="preserve">        See clause 2.3 of 3GPP TS 23.003 for MCC allocation principles.</w:t>
      </w:r>
    </w:p>
    <w:p w14:paraId="5047F412" w14:textId="77777777" w:rsidR="00D73345" w:rsidRDefault="00D73345" w:rsidP="00D73345">
      <w:pPr>
        <w:pStyle w:val="PL"/>
      </w:pPr>
    </w:p>
    <w:p w14:paraId="736B3326" w14:textId="77777777" w:rsidR="00D73345" w:rsidRDefault="00D73345" w:rsidP="00D73345">
      <w:pPr>
        <w:pStyle w:val="PL"/>
      </w:pPr>
      <w:r>
        <w:t xml:space="preserve">        It shall be supported if there is more than one value in setOfMcc </w:t>
      </w:r>
    </w:p>
    <w:p w14:paraId="7296261F" w14:textId="77777777" w:rsidR="00D73345" w:rsidRDefault="00D73345" w:rsidP="00D73345">
      <w:pPr>
        <w:pStyle w:val="PL"/>
      </w:pPr>
      <w:r>
        <w:t xml:space="preserve">        of the SubNetwork. Otherwise the support is optional.";            </w:t>
      </w:r>
    </w:p>
    <w:p w14:paraId="05417411" w14:textId="77777777" w:rsidR="00D73345" w:rsidRDefault="00D73345" w:rsidP="00D73345">
      <w:pPr>
        <w:pStyle w:val="PL"/>
      </w:pPr>
      <w:r>
        <w:t xml:space="preserve">      type types3gpp:Mcc;</w:t>
      </w:r>
    </w:p>
    <w:p w14:paraId="3B0E6CF1" w14:textId="77777777" w:rsidR="00D73345" w:rsidRDefault="00D73345" w:rsidP="00D73345">
      <w:pPr>
        <w:pStyle w:val="PL"/>
      </w:pPr>
      <w:r>
        <w:t xml:space="preserve">    }</w:t>
      </w:r>
    </w:p>
    <w:p w14:paraId="33763F4E" w14:textId="77777777" w:rsidR="00D73345" w:rsidRDefault="00D73345" w:rsidP="00D73345">
      <w:pPr>
        <w:pStyle w:val="PL"/>
      </w:pPr>
    </w:p>
    <w:p w14:paraId="5A676070" w14:textId="77777777" w:rsidR="00D73345" w:rsidRDefault="00D73345" w:rsidP="00D73345">
      <w:pPr>
        <w:pStyle w:val="PL"/>
      </w:pPr>
      <w:r>
        <w:t xml:space="preserve">    leaf priorityLabel {</w:t>
      </w:r>
    </w:p>
    <w:p w14:paraId="4AEB7F01" w14:textId="77777777" w:rsidR="00D73345" w:rsidRDefault="00D73345" w:rsidP="00D73345">
      <w:pPr>
        <w:pStyle w:val="PL"/>
      </w:pPr>
      <w:r>
        <w:lastRenderedPageBreak/>
        <w:t xml:space="preserve">      mandatory true;</w:t>
      </w:r>
    </w:p>
    <w:p w14:paraId="47742CCB" w14:textId="77777777" w:rsidR="00D73345" w:rsidRDefault="00D73345" w:rsidP="00D73345">
      <w:pPr>
        <w:pStyle w:val="PL"/>
      </w:pPr>
      <w:r>
        <w:t xml:space="preserve">      type uint32;</w:t>
      </w:r>
    </w:p>
    <w:p w14:paraId="4EE74302" w14:textId="77777777" w:rsidR="00D73345" w:rsidRDefault="00D73345" w:rsidP="00D73345">
      <w:pPr>
        <w:pStyle w:val="PL"/>
      </w:pPr>
      <w:r>
        <w:t xml:space="preserve">    }</w:t>
      </w:r>
    </w:p>
    <w:p w14:paraId="190286B6" w14:textId="77777777" w:rsidR="00D73345" w:rsidRDefault="00D73345" w:rsidP="00D73345">
      <w:pPr>
        <w:pStyle w:val="PL"/>
      </w:pPr>
      <w:r>
        <w:t xml:space="preserve">    </w:t>
      </w:r>
    </w:p>
    <w:p w14:paraId="10F6A593" w14:textId="77777777" w:rsidR="00222BB1" w:rsidRDefault="00222BB1" w:rsidP="00222BB1">
      <w:pPr>
        <w:pStyle w:val="PL"/>
      </w:pPr>
      <w:r>
        <w:t xml:space="preserve">    uses meas3gpp:SupportedPerfMetricGroupGrp;</w:t>
      </w:r>
    </w:p>
    <w:p w14:paraId="613AA761" w14:textId="77777777" w:rsidR="00222BB1" w:rsidRDefault="00222BB1" w:rsidP="00222BB1">
      <w:pPr>
        <w:pStyle w:val="PL"/>
      </w:pPr>
    </w:p>
    <w:p w14:paraId="2234302C" w14:textId="77777777" w:rsidR="00222BB1" w:rsidRDefault="00222BB1" w:rsidP="00222BB1">
      <w:pPr>
        <w:pStyle w:val="PL"/>
      </w:pPr>
      <w:r>
        <w:t xml:space="preserve">    leaf-list supportedTraceMetrics {</w:t>
      </w:r>
    </w:p>
    <w:p w14:paraId="4728CC18" w14:textId="77777777" w:rsidR="00222BB1" w:rsidRDefault="00222BB1" w:rsidP="00222BB1">
      <w:pPr>
        <w:pStyle w:val="PL"/>
      </w:pPr>
      <w:r>
        <w:t xml:space="preserve">      type string;</w:t>
      </w:r>
    </w:p>
    <w:p w14:paraId="032A92D5" w14:textId="77777777" w:rsidR="00222BB1" w:rsidRDefault="00222BB1" w:rsidP="00222BB1">
      <w:pPr>
        <w:pStyle w:val="PL"/>
      </w:pPr>
      <w:r>
        <w:t xml:space="preserve">      config false;</w:t>
      </w:r>
    </w:p>
    <w:p w14:paraId="134FAE41" w14:textId="77777777" w:rsidR="00222BB1" w:rsidRDefault="00222BB1" w:rsidP="00222BB1">
      <w:pPr>
        <w:pStyle w:val="PL"/>
      </w:pPr>
      <w:r>
        <w:t xml:space="preserve">      description "List of trace metrics. When this attribute is contained in </w:t>
      </w:r>
    </w:p>
    <w:p w14:paraId="72DCA1EB" w14:textId="77777777" w:rsidR="00222BB1" w:rsidRDefault="00222BB1" w:rsidP="00222BB1">
      <w:pPr>
        <w:pStyle w:val="PL"/>
      </w:pPr>
      <w:r>
        <w:t xml:space="preserve">        a managed object it defines the trace metrics supported for this </w:t>
      </w:r>
    </w:p>
    <w:p w14:paraId="153CAEF5" w14:textId="77777777" w:rsidR="00222BB1" w:rsidRDefault="00222BB1" w:rsidP="00222BB1">
      <w:pPr>
        <w:pStyle w:val="PL"/>
      </w:pPr>
      <w:r>
        <w:t xml:space="preserve">        object and all descendant objects.</w:t>
      </w:r>
    </w:p>
    <w:p w14:paraId="5410A6C6" w14:textId="77777777" w:rsidR="00222BB1" w:rsidRDefault="00222BB1" w:rsidP="00222BB1">
      <w:pPr>
        <w:pStyle w:val="PL"/>
      </w:pPr>
    </w:p>
    <w:p w14:paraId="1DDAD57F" w14:textId="77777777" w:rsidR="00222BB1" w:rsidRDefault="00222BB1" w:rsidP="00222BB1">
      <w:pPr>
        <w:pStyle w:val="PL"/>
      </w:pPr>
      <w:r>
        <w:t xml:space="preserve">        Trace metrics include trace messages, MDT measurements </w:t>
      </w:r>
    </w:p>
    <w:p w14:paraId="6F3D1B43" w14:textId="77777777" w:rsidR="00222BB1" w:rsidRDefault="00222BB1" w:rsidP="00222BB1">
      <w:pPr>
        <w:pStyle w:val="PL"/>
      </w:pPr>
      <w:r>
        <w:t xml:space="preserve">        (Immediate MDT, Logged MDT, Logged MBSFN MDT), RLF and RCEF reports, </w:t>
      </w:r>
    </w:p>
    <w:p w14:paraId="164BC70A" w14:textId="77777777" w:rsidR="00222BB1" w:rsidRDefault="00222BB1" w:rsidP="00222BB1">
      <w:pPr>
        <w:pStyle w:val="PL"/>
      </w:pPr>
      <w:r>
        <w:t xml:space="preserve">        see TS 32.422. Trace metrics are identified with their metric </w:t>
      </w:r>
    </w:p>
    <w:p w14:paraId="741F7B1C" w14:textId="77777777" w:rsidR="00222BB1" w:rsidRDefault="00222BB1" w:rsidP="00222BB1">
      <w:pPr>
        <w:pStyle w:val="PL"/>
      </w:pPr>
      <w:r>
        <w:t xml:space="preserve">        identifier. The metric identifier is constructed as defined </w:t>
      </w:r>
    </w:p>
    <w:p w14:paraId="76C2CF04" w14:textId="77777777" w:rsidR="00222BB1" w:rsidRDefault="00222BB1" w:rsidP="00222BB1">
      <w:pPr>
        <w:pStyle w:val="PL"/>
      </w:pPr>
      <w:r>
        <w:t xml:space="preserve">        in clause 10 of TS 32.422.";</w:t>
      </w:r>
    </w:p>
    <w:p w14:paraId="2A8CB162" w14:textId="77777777" w:rsidR="00222BB1" w:rsidRDefault="00222BB1" w:rsidP="00222BB1">
      <w:pPr>
        <w:pStyle w:val="PL"/>
      </w:pPr>
      <w:r>
        <w:t xml:space="preserve">    }</w:t>
      </w:r>
    </w:p>
    <w:p w14:paraId="727DC9DA" w14:textId="77777777" w:rsidR="00D73345" w:rsidRDefault="00D73345" w:rsidP="00222BB1">
      <w:pPr>
        <w:pStyle w:val="PL"/>
      </w:pPr>
      <w:r>
        <w:t xml:space="preserve">  }    </w:t>
      </w:r>
    </w:p>
    <w:p w14:paraId="5EB59473" w14:textId="77777777" w:rsidR="00D73345" w:rsidRDefault="00D73345" w:rsidP="00D73345">
      <w:pPr>
        <w:pStyle w:val="PL"/>
      </w:pPr>
    </w:p>
    <w:p w14:paraId="770CDB1D" w14:textId="77777777" w:rsidR="00D73345" w:rsidRDefault="00D73345" w:rsidP="00D73345">
      <w:pPr>
        <w:pStyle w:val="PL"/>
      </w:pPr>
      <w:r>
        <w:t xml:space="preserve">  list SubNetwork {</w:t>
      </w:r>
    </w:p>
    <w:p w14:paraId="433ED17C" w14:textId="77777777" w:rsidR="00D73345" w:rsidRDefault="00D73345" w:rsidP="00D73345">
      <w:pPr>
        <w:pStyle w:val="PL"/>
      </w:pPr>
      <w:r>
        <w:t xml:space="preserve">    key id;</w:t>
      </w:r>
    </w:p>
    <w:p w14:paraId="5BF755E4" w14:textId="77777777" w:rsidR="00D73345" w:rsidRDefault="00D73345" w:rsidP="00D73345">
      <w:pPr>
        <w:pStyle w:val="PL"/>
      </w:pPr>
      <w:r>
        <w:t xml:space="preserve">    description "Represents a set of managed entities";</w:t>
      </w:r>
    </w:p>
    <w:p w14:paraId="3AA6EF7C" w14:textId="77777777" w:rsidR="00D73345" w:rsidRDefault="00D73345" w:rsidP="00D73345">
      <w:pPr>
        <w:pStyle w:val="PL"/>
      </w:pPr>
    </w:p>
    <w:p w14:paraId="313E31DA" w14:textId="77777777" w:rsidR="00D73345" w:rsidRDefault="00D73345" w:rsidP="00D73345">
      <w:pPr>
        <w:pStyle w:val="PL"/>
      </w:pPr>
      <w:r>
        <w:t xml:space="preserve">    uses top3gpp:Top_Grp;</w:t>
      </w:r>
    </w:p>
    <w:p w14:paraId="3A0B4ED0" w14:textId="77777777" w:rsidR="00D73345" w:rsidRDefault="00D73345" w:rsidP="00D73345">
      <w:pPr>
        <w:pStyle w:val="PL"/>
      </w:pPr>
      <w:r>
        <w:t xml:space="preserve">    container attributes {    </w:t>
      </w:r>
    </w:p>
    <w:p w14:paraId="5EDB5A80" w14:textId="77777777" w:rsidR="00D73345" w:rsidRDefault="00D73345" w:rsidP="00D73345">
      <w:pPr>
        <w:pStyle w:val="PL"/>
      </w:pPr>
      <w:r>
        <w:t xml:space="preserve">      uses SubNetworkGrp;</w:t>
      </w:r>
    </w:p>
    <w:p w14:paraId="202BD1A5" w14:textId="77777777" w:rsidR="00D73345" w:rsidRDefault="00D73345" w:rsidP="00D73345">
      <w:pPr>
        <w:pStyle w:val="PL"/>
      </w:pPr>
      <w:r>
        <w:t xml:space="preserve">      leaf-list parents {</w:t>
      </w:r>
    </w:p>
    <w:p w14:paraId="4C16650E" w14:textId="77777777" w:rsidR="00D73345" w:rsidRDefault="00D73345" w:rsidP="00D73345">
      <w:pPr>
        <w:pStyle w:val="PL"/>
      </w:pPr>
      <w:r>
        <w:t xml:space="preserve">        description "Reference to all containg SubNetwork instances </w:t>
      </w:r>
    </w:p>
    <w:p w14:paraId="122FBA2F" w14:textId="77777777" w:rsidR="00D73345" w:rsidRDefault="00D73345" w:rsidP="00D73345">
      <w:pPr>
        <w:pStyle w:val="PL"/>
      </w:pPr>
      <w:r>
        <w:t xml:space="preserve">          in strict order from the root subnetwork down to the immediate </w:t>
      </w:r>
    </w:p>
    <w:p w14:paraId="4C06465C" w14:textId="77777777" w:rsidR="00D73345" w:rsidRDefault="00D73345" w:rsidP="00D73345">
      <w:pPr>
        <w:pStyle w:val="PL"/>
      </w:pPr>
      <w:r>
        <w:t xml:space="preserve">          parent subnetwork.</w:t>
      </w:r>
    </w:p>
    <w:p w14:paraId="27C6147C" w14:textId="77777777" w:rsidR="00D73345" w:rsidRDefault="00D73345" w:rsidP="00D73345">
      <w:pPr>
        <w:pStyle w:val="PL"/>
      </w:pPr>
      <w:r>
        <w:t xml:space="preserve">          If subnetworks form a containment hierarchy this is </w:t>
      </w:r>
    </w:p>
    <w:p w14:paraId="750CA373" w14:textId="77777777" w:rsidR="00D73345" w:rsidRDefault="00D73345" w:rsidP="00D73345">
      <w:pPr>
        <w:pStyle w:val="PL"/>
      </w:pPr>
      <w:r>
        <w:t xml:space="preserve">          modeled using references between the child SubNetwork and the parent </w:t>
      </w:r>
    </w:p>
    <w:p w14:paraId="00E75AC8" w14:textId="77777777" w:rsidR="00D73345" w:rsidRDefault="00D73345" w:rsidP="00D73345">
      <w:pPr>
        <w:pStyle w:val="PL"/>
      </w:pPr>
      <w:r>
        <w:t xml:space="preserve">          SubNetworks. </w:t>
      </w:r>
    </w:p>
    <w:p w14:paraId="469262A1" w14:textId="77777777" w:rsidR="00D73345" w:rsidRDefault="00D73345" w:rsidP="00D73345">
      <w:pPr>
        <w:pStyle w:val="PL"/>
      </w:pPr>
      <w:r>
        <w:t xml:space="preserve">          This reference MUST NOT be present for the top level SubNetwork and </w:t>
      </w:r>
    </w:p>
    <w:p w14:paraId="78DE8843" w14:textId="77777777" w:rsidR="00D73345" w:rsidRDefault="00D73345" w:rsidP="00D73345">
      <w:pPr>
        <w:pStyle w:val="PL"/>
      </w:pPr>
      <w:r>
        <w:t xml:space="preserve">          MUST be present for other SubNetworks.";</w:t>
      </w:r>
    </w:p>
    <w:p w14:paraId="0C1E6C7A" w14:textId="77777777" w:rsidR="00D73345" w:rsidRDefault="00D73345" w:rsidP="00D73345">
      <w:pPr>
        <w:pStyle w:val="PL"/>
      </w:pPr>
      <w:r>
        <w:t xml:space="preserve">        type leafref {</w:t>
      </w:r>
    </w:p>
    <w:p w14:paraId="06343ACC" w14:textId="77777777" w:rsidR="00D73345" w:rsidRDefault="00D73345" w:rsidP="00D73345">
      <w:pPr>
        <w:pStyle w:val="PL"/>
      </w:pPr>
      <w:r>
        <w:t xml:space="preserve">          path "../../../SubNetwork/id";  </w:t>
      </w:r>
    </w:p>
    <w:p w14:paraId="1CC0599C" w14:textId="77777777" w:rsidR="00D73345" w:rsidRDefault="00D73345" w:rsidP="00D73345">
      <w:pPr>
        <w:pStyle w:val="PL"/>
      </w:pPr>
      <w:r>
        <w:t xml:space="preserve">        } </w:t>
      </w:r>
    </w:p>
    <w:p w14:paraId="1A3A83AD" w14:textId="77777777" w:rsidR="00D73345" w:rsidRDefault="00D73345" w:rsidP="00D73345">
      <w:pPr>
        <w:pStyle w:val="PL"/>
      </w:pPr>
      <w:r>
        <w:t xml:space="preserve">      }</w:t>
      </w:r>
    </w:p>
    <w:p w14:paraId="51DA3AB2" w14:textId="77777777" w:rsidR="00D73345" w:rsidRDefault="00D73345" w:rsidP="00D73345">
      <w:pPr>
        <w:pStyle w:val="PL"/>
      </w:pPr>
      <w:r>
        <w:t xml:space="preserve">      </w:t>
      </w:r>
    </w:p>
    <w:p w14:paraId="3C0A9701" w14:textId="77777777" w:rsidR="00D73345" w:rsidRDefault="00D73345" w:rsidP="00D73345">
      <w:pPr>
        <w:pStyle w:val="PL"/>
      </w:pPr>
      <w:r>
        <w:t xml:space="preserve">      leaf-list containedChildren{</w:t>
      </w:r>
    </w:p>
    <w:p w14:paraId="7D4FE11E" w14:textId="77777777" w:rsidR="00D73345" w:rsidRDefault="00D73345" w:rsidP="00D73345">
      <w:pPr>
        <w:pStyle w:val="PL"/>
      </w:pPr>
      <w:r>
        <w:t xml:space="preserve">        description "Reference to all directly contained SubNetwork instances.</w:t>
      </w:r>
    </w:p>
    <w:p w14:paraId="7C7C4158" w14:textId="77777777" w:rsidR="00D73345" w:rsidRDefault="00D73345" w:rsidP="00D73345">
      <w:pPr>
        <w:pStyle w:val="PL"/>
      </w:pPr>
      <w:r>
        <w:t xml:space="preserve">          If subnetworks form a containment hierarchy this is </w:t>
      </w:r>
    </w:p>
    <w:p w14:paraId="45E3BA24" w14:textId="77777777" w:rsidR="00D73345" w:rsidRDefault="00D73345" w:rsidP="00D73345">
      <w:pPr>
        <w:pStyle w:val="PL"/>
      </w:pPr>
      <w:r>
        <w:t xml:space="preserve">          modeled using references between the child SubNetwork and the parent </w:t>
      </w:r>
    </w:p>
    <w:p w14:paraId="4C68C394" w14:textId="77777777" w:rsidR="00D73345" w:rsidRDefault="00D73345" w:rsidP="00D73345">
      <w:pPr>
        <w:pStyle w:val="PL"/>
      </w:pPr>
      <w:r>
        <w:t xml:space="preserve">          SubNetwork.";</w:t>
      </w:r>
    </w:p>
    <w:p w14:paraId="6A23F010" w14:textId="77777777" w:rsidR="00D73345" w:rsidRDefault="00D73345" w:rsidP="00D73345">
      <w:pPr>
        <w:pStyle w:val="PL"/>
      </w:pPr>
      <w:r>
        <w:t xml:space="preserve">        type leafref {</w:t>
      </w:r>
    </w:p>
    <w:p w14:paraId="7FBD73D8" w14:textId="77777777" w:rsidR="00D73345" w:rsidRDefault="00D73345" w:rsidP="00D73345">
      <w:pPr>
        <w:pStyle w:val="PL"/>
      </w:pPr>
      <w:r>
        <w:t xml:space="preserve">          path "../../../SubNetwork/id";  </w:t>
      </w:r>
    </w:p>
    <w:p w14:paraId="2212241A" w14:textId="77777777" w:rsidR="00D73345" w:rsidRDefault="00D73345" w:rsidP="00D73345">
      <w:pPr>
        <w:pStyle w:val="PL"/>
      </w:pPr>
      <w:r>
        <w:t xml:space="preserve">        } </w:t>
      </w:r>
    </w:p>
    <w:p w14:paraId="2CFFAC06" w14:textId="77777777" w:rsidR="00D73345" w:rsidRDefault="00D73345" w:rsidP="00D73345">
      <w:pPr>
        <w:pStyle w:val="PL"/>
      </w:pPr>
      <w:r>
        <w:t xml:space="preserve">      }</w:t>
      </w:r>
    </w:p>
    <w:p w14:paraId="67772CF5" w14:textId="77777777" w:rsidR="00D73345" w:rsidRDefault="00D73345" w:rsidP="00D73345">
      <w:pPr>
        <w:pStyle w:val="PL"/>
      </w:pPr>
      <w:r>
        <w:t xml:space="preserve">    }</w:t>
      </w:r>
    </w:p>
    <w:p w14:paraId="6204977B" w14:textId="77777777" w:rsidR="00D73345" w:rsidRDefault="00D73345" w:rsidP="00D73345">
      <w:pPr>
        <w:pStyle w:val="PL"/>
      </w:pPr>
      <w:r>
        <w:t xml:space="preserve">        </w:t>
      </w:r>
    </w:p>
    <w:p w14:paraId="653439C6" w14:textId="77777777" w:rsidR="00D73345" w:rsidRDefault="00D73345" w:rsidP="00D73345">
      <w:pPr>
        <w:pStyle w:val="PL"/>
      </w:pPr>
      <w:r>
        <w:t xml:space="preserve">    uses meas3gpp:MeasurementSubtree {</w:t>
      </w:r>
    </w:p>
    <w:p w14:paraId="1F9956F2" w14:textId="77777777" w:rsidR="00D73345" w:rsidRDefault="00D73345" w:rsidP="00D73345">
      <w:pPr>
        <w:pStyle w:val="PL"/>
      </w:pPr>
      <w:r>
        <w:t xml:space="preserve">      if-feature MeasurementsUnderSubNetwork;</w:t>
      </w:r>
    </w:p>
    <w:p w14:paraId="58A9389C" w14:textId="77777777" w:rsidR="00D73345" w:rsidRDefault="00D73345" w:rsidP="00D73345">
      <w:pPr>
        <w:pStyle w:val="PL"/>
      </w:pPr>
      <w:r>
        <w:t xml:space="preserve">    }</w:t>
      </w:r>
    </w:p>
    <w:p w14:paraId="6EEDA970" w14:textId="77777777" w:rsidR="00D73345" w:rsidRDefault="00D73345" w:rsidP="00D73345">
      <w:pPr>
        <w:pStyle w:val="PL"/>
      </w:pPr>
    </w:p>
    <w:p w14:paraId="2E8A15B0" w14:textId="77777777" w:rsidR="00D73345" w:rsidRDefault="00D73345" w:rsidP="00D73345">
      <w:pPr>
        <w:pStyle w:val="PL"/>
      </w:pPr>
      <w:r>
        <w:t xml:space="preserve">    uses subscr3gpp:SubscriptionControlSubtree {</w:t>
      </w:r>
    </w:p>
    <w:p w14:paraId="026EDF47" w14:textId="77777777" w:rsidR="00D73345" w:rsidRDefault="00D73345" w:rsidP="00D73345">
      <w:pPr>
        <w:pStyle w:val="PL"/>
      </w:pPr>
      <w:r>
        <w:t xml:space="preserve">      if-feature SubscriptionControlUnderSubNetwork;</w:t>
      </w:r>
    </w:p>
    <w:p w14:paraId="72784E34" w14:textId="77777777" w:rsidR="00D73345" w:rsidRDefault="00D73345" w:rsidP="00D73345">
      <w:pPr>
        <w:pStyle w:val="PL"/>
      </w:pPr>
      <w:r>
        <w:t xml:space="preserve">    }</w:t>
      </w:r>
    </w:p>
    <w:p w14:paraId="0C5D0F91" w14:textId="77777777" w:rsidR="00D73345" w:rsidRDefault="00D73345" w:rsidP="00D73345">
      <w:pPr>
        <w:pStyle w:val="PL"/>
      </w:pPr>
    </w:p>
    <w:p w14:paraId="692ADCA7" w14:textId="77777777" w:rsidR="00D73345" w:rsidRDefault="00D73345" w:rsidP="00D73345">
      <w:pPr>
        <w:pStyle w:val="PL"/>
      </w:pPr>
      <w:r>
        <w:t xml:space="preserve">    uses fm3gpp:FmSubtree {</w:t>
      </w:r>
    </w:p>
    <w:p w14:paraId="2C5FEE9A" w14:textId="77777777" w:rsidR="00D73345" w:rsidRDefault="00D73345" w:rsidP="00D73345">
      <w:pPr>
        <w:pStyle w:val="PL"/>
      </w:pPr>
      <w:r>
        <w:t xml:space="preserve">      if-feature FmUnderSubNetwork;</w:t>
      </w:r>
    </w:p>
    <w:p w14:paraId="77514E0D" w14:textId="77777777" w:rsidR="00D73345" w:rsidRDefault="00D73345" w:rsidP="00D73345">
      <w:pPr>
        <w:pStyle w:val="PL"/>
      </w:pPr>
      <w:r>
        <w:t xml:space="preserve">    }</w:t>
      </w:r>
    </w:p>
    <w:p w14:paraId="052C4D33" w14:textId="77777777" w:rsidR="00D73345" w:rsidRDefault="00D73345" w:rsidP="00D73345">
      <w:pPr>
        <w:pStyle w:val="PL"/>
      </w:pPr>
      <w:r>
        <w:t xml:space="preserve">    </w:t>
      </w:r>
    </w:p>
    <w:p w14:paraId="0F9A5667" w14:textId="77777777" w:rsidR="00D73345" w:rsidRDefault="00D73345" w:rsidP="00D73345">
      <w:pPr>
        <w:pStyle w:val="PL"/>
      </w:pPr>
      <w:r>
        <w:t xml:space="preserve">    uses trace3gpp:TraceSubtree {</w:t>
      </w:r>
    </w:p>
    <w:p w14:paraId="2EF15BBA" w14:textId="77777777" w:rsidR="00D73345" w:rsidRDefault="00D73345" w:rsidP="00D73345">
      <w:pPr>
        <w:pStyle w:val="PL"/>
      </w:pPr>
      <w:r>
        <w:t xml:space="preserve">      if-feature TraceUnderSubNetwork;</w:t>
      </w:r>
    </w:p>
    <w:p w14:paraId="7C58ABC9" w14:textId="77777777" w:rsidR="00D73345" w:rsidRDefault="00D73345" w:rsidP="00D73345">
      <w:pPr>
        <w:pStyle w:val="PL"/>
      </w:pPr>
      <w:r>
        <w:t xml:space="preserve">    }</w:t>
      </w:r>
    </w:p>
    <w:p w14:paraId="70C32737" w14:textId="77777777" w:rsidR="00D73345" w:rsidRDefault="00D73345" w:rsidP="00D73345">
      <w:pPr>
        <w:pStyle w:val="PL"/>
      </w:pPr>
    </w:p>
    <w:p w14:paraId="09C46A16" w14:textId="77777777" w:rsidR="00DD5E9A" w:rsidRDefault="00DD5E9A" w:rsidP="00DD5E9A">
      <w:pPr>
        <w:pStyle w:val="PL"/>
      </w:pPr>
      <w:r>
        <w:t xml:space="preserve">    uses files3gpp:FilesSubtree {</w:t>
      </w:r>
    </w:p>
    <w:p w14:paraId="4F268045" w14:textId="77777777" w:rsidR="00DD5E9A" w:rsidRDefault="00DD5E9A" w:rsidP="00DD5E9A">
      <w:pPr>
        <w:pStyle w:val="PL"/>
      </w:pPr>
      <w:r>
        <w:t xml:space="preserve">      if-feature FilesUnderSubNetwork;</w:t>
      </w:r>
    </w:p>
    <w:p w14:paraId="1313AC56" w14:textId="77777777" w:rsidR="00DD5E9A" w:rsidRDefault="00DD5E9A" w:rsidP="00DD5E9A">
      <w:pPr>
        <w:pStyle w:val="PL"/>
      </w:pPr>
      <w:r>
        <w:t xml:space="preserve">    }  </w:t>
      </w:r>
    </w:p>
    <w:p w14:paraId="74C72DD7" w14:textId="77777777" w:rsidR="00DD5E9A" w:rsidRDefault="00DD5E9A" w:rsidP="00DD5E9A">
      <w:pPr>
        <w:pStyle w:val="PL"/>
      </w:pPr>
    </w:p>
    <w:p w14:paraId="18367FB4" w14:textId="77777777" w:rsidR="00DD5E9A" w:rsidRDefault="00DD5E9A" w:rsidP="00DD5E9A">
      <w:pPr>
        <w:pStyle w:val="PL"/>
      </w:pPr>
      <w:r>
        <w:t xml:space="preserve">    uses fiveqi3gpp:Configurable5QISetSubtree {</w:t>
      </w:r>
    </w:p>
    <w:p w14:paraId="7DCDD3C2" w14:textId="77777777" w:rsidR="00DD5E9A" w:rsidRDefault="00DD5E9A" w:rsidP="00DD5E9A">
      <w:pPr>
        <w:pStyle w:val="PL"/>
      </w:pPr>
      <w:r>
        <w:t xml:space="preserve">      if-feature Configurable5QISetUnderSubNetwork;</w:t>
      </w:r>
    </w:p>
    <w:p w14:paraId="5C41C298" w14:textId="77777777" w:rsidR="00D73345" w:rsidRDefault="00DD5E9A" w:rsidP="00D73345">
      <w:pPr>
        <w:pStyle w:val="PL"/>
      </w:pPr>
      <w:r>
        <w:t xml:space="preserve">    }</w:t>
      </w:r>
    </w:p>
    <w:p w14:paraId="61D32AA4" w14:textId="77777777" w:rsidR="00D73345" w:rsidRDefault="00D73345" w:rsidP="00D73345">
      <w:pPr>
        <w:pStyle w:val="PL"/>
      </w:pPr>
      <w:r>
        <w:t xml:space="preserve">    yangmnt:mount-point children-of-SubNetwork {</w:t>
      </w:r>
    </w:p>
    <w:p w14:paraId="7D17C538" w14:textId="77777777" w:rsidR="00D73345" w:rsidRDefault="00D73345" w:rsidP="00D73345">
      <w:pPr>
        <w:pStyle w:val="PL"/>
      </w:pPr>
      <w:r>
        <w:t xml:space="preserve">      description "Mountpoint for ManagedElement";</w:t>
      </w:r>
    </w:p>
    <w:p w14:paraId="13F5E7EA" w14:textId="77777777" w:rsidR="00D73345" w:rsidRDefault="00D73345" w:rsidP="00D73345">
      <w:pPr>
        <w:pStyle w:val="PL"/>
      </w:pPr>
      <w:r>
        <w:lastRenderedPageBreak/>
        <w:t xml:space="preserve">      reference "RFC8528 YANG Schema Mount";</w:t>
      </w:r>
    </w:p>
    <w:p w14:paraId="5BCEA524" w14:textId="77777777" w:rsidR="00D73345" w:rsidRPr="00E73394" w:rsidRDefault="00D73345" w:rsidP="00D73345">
      <w:pPr>
        <w:pStyle w:val="PL"/>
        <w:rPr>
          <w:lang w:val="fr-FR"/>
        </w:rPr>
      </w:pPr>
      <w:r>
        <w:t xml:space="preserve">    </w:t>
      </w:r>
      <w:r w:rsidRPr="00E73394">
        <w:rPr>
          <w:lang w:val="fr-FR"/>
        </w:rPr>
        <w:t>}</w:t>
      </w:r>
    </w:p>
    <w:p w14:paraId="21A24B91" w14:textId="77777777" w:rsidR="00D73345" w:rsidRPr="00E73394" w:rsidRDefault="00D73345" w:rsidP="00D73345">
      <w:pPr>
        <w:pStyle w:val="PL"/>
        <w:rPr>
          <w:lang w:val="fr-FR"/>
        </w:rPr>
      </w:pPr>
      <w:r w:rsidRPr="00E73394">
        <w:rPr>
          <w:lang w:val="fr-FR"/>
        </w:rPr>
        <w:t xml:space="preserve">    </w:t>
      </w:r>
    </w:p>
    <w:p w14:paraId="6A39CC52" w14:textId="77777777" w:rsidR="00D73345" w:rsidRPr="00E73394" w:rsidRDefault="00D73345" w:rsidP="00D73345">
      <w:pPr>
        <w:pStyle w:val="PL"/>
        <w:rPr>
          <w:lang w:val="fr-FR"/>
        </w:rPr>
      </w:pPr>
      <w:r w:rsidRPr="00E73394">
        <w:rPr>
          <w:lang w:val="fr-FR"/>
        </w:rPr>
        <w:t xml:space="preserve">    // augment external parts here</w:t>
      </w:r>
    </w:p>
    <w:p w14:paraId="46604D0A" w14:textId="77777777" w:rsidR="00D73345" w:rsidRPr="00E73394" w:rsidRDefault="00D73345" w:rsidP="00D73345">
      <w:pPr>
        <w:pStyle w:val="PL"/>
        <w:rPr>
          <w:lang w:val="fr-FR"/>
        </w:rPr>
      </w:pPr>
      <w:r w:rsidRPr="00E73394">
        <w:rPr>
          <w:lang w:val="fr-FR"/>
        </w:rPr>
        <w:t xml:space="preserve">  }</w:t>
      </w:r>
    </w:p>
    <w:p w14:paraId="77785E02" w14:textId="77777777" w:rsidR="00CC52A9" w:rsidRPr="00E73394" w:rsidRDefault="00D73345" w:rsidP="00D73345">
      <w:pPr>
        <w:pStyle w:val="PL"/>
        <w:rPr>
          <w:lang w:val="fr-FR"/>
        </w:rPr>
      </w:pPr>
      <w:r w:rsidRPr="00E73394">
        <w:rPr>
          <w:lang w:val="fr-FR"/>
        </w:rPr>
        <w:t>}</w:t>
      </w:r>
    </w:p>
    <w:p w14:paraId="5FBB69B6" w14:textId="77777777" w:rsidR="00CC7ADD" w:rsidRPr="00E73394" w:rsidRDefault="00CC7ADD" w:rsidP="00CC7ADD">
      <w:pPr>
        <w:pStyle w:val="PL"/>
        <w:rPr>
          <w:lang w:val="fr-FR"/>
        </w:rPr>
      </w:pPr>
      <w:r w:rsidRPr="00E73394">
        <w:rPr>
          <w:lang w:val="fr-FR"/>
        </w:rPr>
        <w:t>&lt;CODE ENDS&gt;</w:t>
      </w:r>
    </w:p>
    <w:p w14:paraId="33D3560A" w14:textId="77777777" w:rsidR="005E02A9" w:rsidRPr="00C63724" w:rsidRDefault="005E02A9" w:rsidP="00753254">
      <w:pPr>
        <w:pStyle w:val="Heading2"/>
        <w:rPr>
          <w:lang w:eastAsia="zh-CN"/>
        </w:rPr>
      </w:pPr>
      <w:bookmarkStart w:id="453" w:name="_Toc27489933"/>
      <w:bookmarkStart w:id="454" w:name="_Toc36033515"/>
      <w:bookmarkStart w:id="455" w:name="_Toc36475777"/>
      <w:bookmarkStart w:id="456" w:name="_Toc44581538"/>
      <w:bookmarkStart w:id="457" w:name="_Toc51769154"/>
      <w:bookmarkStart w:id="458" w:name="_Toc138170300"/>
      <w:r w:rsidRPr="00C63724">
        <w:rPr>
          <w:lang w:eastAsia="zh-CN"/>
        </w:rPr>
        <w:t>D.2.6</w:t>
      </w:r>
      <w:r w:rsidRPr="00C63724">
        <w:rPr>
          <w:lang w:eastAsia="zh-CN"/>
        </w:rPr>
        <w:tab/>
        <w:t>module _3gpp-common</w:t>
      </w:r>
      <w:r w:rsidRPr="00C63724">
        <w:t>-</w:t>
      </w:r>
      <w:r w:rsidRPr="00C63724">
        <w:rPr>
          <w:lang w:eastAsia="zh-CN"/>
        </w:rPr>
        <w:t>top.yang</w:t>
      </w:r>
      <w:bookmarkEnd w:id="453"/>
      <w:bookmarkEnd w:id="454"/>
      <w:bookmarkEnd w:id="455"/>
      <w:bookmarkEnd w:id="456"/>
      <w:bookmarkEnd w:id="457"/>
      <w:bookmarkEnd w:id="458"/>
    </w:p>
    <w:p w14:paraId="4D989F30" w14:textId="77777777" w:rsidR="006525D6" w:rsidRDefault="006525D6" w:rsidP="001808C0">
      <w:pPr>
        <w:pStyle w:val="PL"/>
      </w:pPr>
      <w:r>
        <w:t>&lt;CODE BEGINS&gt;</w:t>
      </w:r>
    </w:p>
    <w:p w14:paraId="731FE14E" w14:textId="77777777" w:rsidR="001808C0" w:rsidRDefault="001808C0" w:rsidP="001808C0">
      <w:pPr>
        <w:pStyle w:val="PL"/>
      </w:pPr>
      <w:r>
        <w:t>module _3gpp-common-top {</w:t>
      </w:r>
    </w:p>
    <w:p w14:paraId="29136A9E" w14:textId="77777777" w:rsidR="001808C0" w:rsidRDefault="001808C0" w:rsidP="001808C0">
      <w:pPr>
        <w:pStyle w:val="PL"/>
      </w:pPr>
      <w:r>
        <w:t xml:space="preserve">  yang-version 1.1;</w:t>
      </w:r>
    </w:p>
    <w:p w14:paraId="68EDFDD9" w14:textId="77777777" w:rsidR="001808C0" w:rsidRDefault="001808C0" w:rsidP="001808C0">
      <w:pPr>
        <w:pStyle w:val="PL"/>
      </w:pPr>
      <w:r>
        <w:t xml:space="preserve">  </w:t>
      </w:r>
    </w:p>
    <w:p w14:paraId="0D304E7E" w14:textId="77777777" w:rsidR="001808C0" w:rsidRDefault="001808C0" w:rsidP="001808C0">
      <w:pPr>
        <w:pStyle w:val="PL"/>
      </w:pPr>
      <w:r>
        <w:t xml:space="preserve">  namespace urn:3gpp:sa5:_3gpp-common-top;</w:t>
      </w:r>
    </w:p>
    <w:p w14:paraId="113FF764" w14:textId="77777777" w:rsidR="001808C0" w:rsidRDefault="001808C0" w:rsidP="001808C0">
      <w:pPr>
        <w:pStyle w:val="PL"/>
      </w:pPr>
      <w:r>
        <w:t xml:space="preserve">  prefix top3gpp;</w:t>
      </w:r>
    </w:p>
    <w:p w14:paraId="5E0272F8" w14:textId="77777777" w:rsidR="001808C0" w:rsidRDefault="001808C0" w:rsidP="001808C0">
      <w:pPr>
        <w:pStyle w:val="PL"/>
      </w:pPr>
      <w:r>
        <w:t xml:space="preserve">  </w:t>
      </w:r>
    </w:p>
    <w:p w14:paraId="1F01846A" w14:textId="77777777" w:rsidR="001808C0" w:rsidRDefault="001808C0" w:rsidP="001808C0">
      <w:pPr>
        <w:pStyle w:val="PL"/>
      </w:pPr>
      <w:r>
        <w:t xml:space="preserve">  organization "3gpp SA5";</w:t>
      </w:r>
    </w:p>
    <w:p w14:paraId="184194B3" w14:textId="77777777" w:rsidR="001808C0" w:rsidRDefault="001808C0" w:rsidP="001808C0">
      <w:pPr>
        <w:pStyle w:val="PL"/>
      </w:pPr>
      <w:r>
        <w:t xml:space="preserve">  description "The model defines a YANG mapping of the top level </w:t>
      </w:r>
    </w:p>
    <w:p w14:paraId="26F267BA" w14:textId="77777777" w:rsidR="001808C0" w:rsidRDefault="001808C0" w:rsidP="001808C0">
      <w:pPr>
        <w:pStyle w:val="PL"/>
      </w:pPr>
      <w:r>
        <w:t xml:space="preserve">    information classes used for management of 5G networks and </w:t>
      </w:r>
    </w:p>
    <w:p w14:paraId="3C821619" w14:textId="77777777" w:rsidR="001808C0" w:rsidRDefault="001808C0" w:rsidP="001808C0">
      <w:pPr>
        <w:pStyle w:val="PL"/>
      </w:pPr>
      <w:r>
        <w:t xml:space="preserve">    network slicing.";</w:t>
      </w:r>
    </w:p>
    <w:p w14:paraId="65969A84" w14:textId="77777777" w:rsidR="001808C0" w:rsidRDefault="001808C0" w:rsidP="001808C0">
      <w:pPr>
        <w:pStyle w:val="PL"/>
      </w:pPr>
      <w:r>
        <w:t xml:space="preserve">  reference </w:t>
      </w:r>
    </w:p>
    <w:p w14:paraId="5DB2A732" w14:textId="77777777" w:rsidR="001808C0" w:rsidRDefault="001808C0" w:rsidP="001808C0">
      <w:pPr>
        <w:pStyle w:val="PL"/>
      </w:pPr>
      <w:r>
        <w:t xml:space="preserve">    "3GPP TS 28.622 </w:t>
      </w:r>
    </w:p>
    <w:p w14:paraId="29C522ED" w14:textId="77777777" w:rsidR="001808C0" w:rsidRDefault="001808C0" w:rsidP="001808C0">
      <w:pPr>
        <w:pStyle w:val="PL"/>
      </w:pPr>
      <w:r>
        <w:t xml:space="preserve">    Generic Network Resource Model (NRM)</w:t>
      </w:r>
    </w:p>
    <w:p w14:paraId="0AD997F2" w14:textId="77777777" w:rsidR="001808C0" w:rsidRDefault="001808C0" w:rsidP="001808C0">
      <w:pPr>
        <w:pStyle w:val="PL"/>
      </w:pPr>
      <w:r>
        <w:t xml:space="preserve">    Integration Reference Point (IRP);</w:t>
      </w:r>
    </w:p>
    <w:p w14:paraId="58A6DB15" w14:textId="77777777" w:rsidR="001808C0" w:rsidRDefault="001808C0" w:rsidP="001808C0">
      <w:pPr>
        <w:pStyle w:val="PL"/>
      </w:pPr>
      <w:r>
        <w:t xml:space="preserve">    Information Service (IS)</w:t>
      </w:r>
    </w:p>
    <w:p w14:paraId="142F8900" w14:textId="77777777" w:rsidR="001808C0" w:rsidRDefault="001808C0" w:rsidP="001808C0">
      <w:pPr>
        <w:pStyle w:val="PL"/>
      </w:pPr>
      <w:r>
        <w:t xml:space="preserve">    </w:t>
      </w:r>
    </w:p>
    <w:p w14:paraId="7EA78CB4" w14:textId="77777777" w:rsidR="001808C0" w:rsidRPr="00557539" w:rsidRDefault="001808C0" w:rsidP="001808C0">
      <w:pPr>
        <w:pStyle w:val="PL"/>
      </w:pPr>
      <w:r>
        <w:t xml:space="preserve">    </w:t>
      </w:r>
      <w:r w:rsidRPr="00557539">
        <w:t xml:space="preserve">3GPP TS 28.620 </w:t>
      </w:r>
    </w:p>
    <w:p w14:paraId="7CCDCF12" w14:textId="77777777" w:rsidR="001808C0" w:rsidRPr="00557539" w:rsidRDefault="001808C0" w:rsidP="001808C0">
      <w:pPr>
        <w:pStyle w:val="PL"/>
      </w:pPr>
      <w:r w:rsidRPr="00557539">
        <w:t xml:space="preserve">    Umbrella Information Model (UIM)";</w:t>
      </w:r>
    </w:p>
    <w:p w14:paraId="7E8DE523" w14:textId="77777777" w:rsidR="001808C0" w:rsidRPr="00557539" w:rsidRDefault="001808C0" w:rsidP="001808C0">
      <w:pPr>
        <w:pStyle w:val="PL"/>
      </w:pPr>
    </w:p>
    <w:p w14:paraId="249C7CCF" w14:textId="77777777" w:rsidR="001808C0" w:rsidRDefault="001808C0" w:rsidP="001808C0">
      <w:pPr>
        <w:pStyle w:val="PL"/>
      </w:pPr>
      <w:r w:rsidRPr="00557539">
        <w:t xml:space="preserve">  </w:t>
      </w:r>
      <w:r>
        <w:t>revision 2019-06-17 {</w:t>
      </w:r>
    </w:p>
    <w:p w14:paraId="226CC5E0" w14:textId="77777777" w:rsidR="001808C0" w:rsidRDefault="001808C0" w:rsidP="001808C0">
      <w:pPr>
        <w:pStyle w:val="PL"/>
      </w:pPr>
      <w:r>
        <w:t xml:space="preserve">    description "Initial revision";</w:t>
      </w:r>
    </w:p>
    <w:p w14:paraId="41EFF073" w14:textId="77777777" w:rsidR="001808C0" w:rsidRDefault="001808C0" w:rsidP="001808C0">
      <w:pPr>
        <w:pStyle w:val="PL"/>
      </w:pPr>
      <w:r>
        <w:t xml:space="preserve">  }</w:t>
      </w:r>
    </w:p>
    <w:p w14:paraId="2CE84FF5" w14:textId="77777777" w:rsidR="001808C0" w:rsidRDefault="001808C0" w:rsidP="001808C0">
      <w:pPr>
        <w:pStyle w:val="PL"/>
      </w:pPr>
      <w:r>
        <w:t xml:space="preserve">  </w:t>
      </w:r>
    </w:p>
    <w:p w14:paraId="67503E39" w14:textId="77777777" w:rsidR="001808C0" w:rsidRDefault="001808C0" w:rsidP="001808C0">
      <w:pPr>
        <w:pStyle w:val="PL"/>
      </w:pPr>
      <w:r>
        <w:t xml:space="preserve">  grouping Top_Grp {</w:t>
      </w:r>
    </w:p>
    <w:p w14:paraId="0C6FF0D8" w14:textId="77777777" w:rsidR="001808C0" w:rsidRDefault="001808C0" w:rsidP="001808C0">
      <w:pPr>
        <w:pStyle w:val="PL"/>
      </w:pPr>
      <w:r>
        <w:t xml:space="preserve">    description "Abstract class supplying a naming attribute";</w:t>
      </w:r>
    </w:p>
    <w:p w14:paraId="3D7743AB" w14:textId="77777777" w:rsidR="001808C0" w:rsidRDefault="001808C0" w:rsidP="001808C0">
      <w:pPr>
        <w:pStyle w:val="PL"/>
      </w:pPr>
      <w:r>
        <w:t xml:space="preserve">    reference "3GPP TS 28.620";</w:t>
      </w:r>
    </w:p>
    <w:p w14:paraId="236BCF9D" w14:textId="77777777" w:rsidR="001808C0" w:rsidRDefault="001808C0" w:rsidP="001808C0">
      <w:pPr>
        <w:pStyle w:val="PL"/>
      </w:pPr>
    </w:p>
    <w:p w14:paraId="7A08815D" w14:textId="77777777" w:rsidR="001808C0" w:rsidRDefault="001808C0" w:rsidP="001808C0">
      <w:pPr>
        <w:pStyle w:val="PL"/>
      </w:pPr>
      <w:r>
        <w:t xml:space="preserve">    leaf id {</w:t>
      </w:r>
    </w:p>
    <w:p w14:paraId="3357C9FE" w14:textId="77777777" w:rsidR="001808C0" w:rsidRDefault="001808C0" w:rsidP="001808C0">
      <w:pPr>
        <w:pStyle w:val="PL"/>
      </w:pPr>
      <w:r>
        <w:t xml:space="preserve">      type string;</w:t>
      </w:r>
    </w:p>
    <w:p w14:paraId="49ECDCD4" w14:textId="77777777" w:rsidR="001808C0" w:rsidRDefault="001808C0" w:rsidP="001808C0">
      <w:pPr>
        <w:pStyle w:val="PL"/>
      </w:pPr>
      <w:r>
        <w:t xml:space="preserve">      description "Key leaf (namingAttribute) for a class/list.</w:t>
      </w:r>
    </w:p>
    <w:p w14:paraId="1EE09CC4" w14:textId="77777777" w:rsidR="001808C0" w:rsidRDefault="001808C0" w:rsidP="001808C0">
      <w:pPr>
        <w:pStyle w:val="PL"/>
      </w:pPr>
      <w:r>
        <w:t xml:space="preserve">        Should be used as a key leaf for lists representing </w:t>
      </w:r>
    </w:p>
    <w:p w14:paraId="29EAC653" w14:textId="77777777" w:rsidR="001808C0" w:rsidRDefault="001808C0" w:rsidP="001808C0">
      <w:pPr>
        <w:pStyle w:val="PL"/>
      </w:pPr>
      <w:r>
        <w:t xml:space="preserve">        stage 2 classes.";</w:t>
      </w:r>
    </w:p>
    <w:p w14:paraId="2EC71DB1" w14:textId="77777777" w:rsidR="001808C0" w:rsidRDefault="001808C0" w:rsidP="001808C0">
      <w:pPr>
        <w:pStyle w:val="PL"/>
      </w:pPr>
      <w:r>
        <w:t xml:space="preserve">      reference "3GPP TS 32.300 Name convention for managed objects";    </w:t>
      </w:r>
    </w:p>
    <w:p w14:paraId="27CAEA57" w14:textId="77777777" w:rsidR="001808C0" w:rsidRDefault="001808C0" w:rsidP="001808C0">
      <w:pPr>
        <w:pStyle w:val="PL"/>
      </w:pPr>
      <w:r>
        <w:t xml:space="preserve">    }    </w:t>
      </w:r>
    </w:p>
    <w:p w14:paraId="2E8CD9AF" w14:textId="77777777" w:rsidR="001808C0" w:rsidRDefault="001808C0" w:rsidP="001808C0">
      <w:pPr>
        <w:pStyle w:val="PL"/>
      </w:pPr>
      <w:r>
        <w:t xml:space="preserve">  }  </w:t>
      </w:r>
    </w:p>
    <w:p w14:paraId="6C87CC63" w14:textId="77777777" w:rsidR="00C956DD" w:rsidRDefault="001808C0" w:rsidP="00C956DD">
      <w:pPr>
        <w:pStyle w:val="PL"/>
      </w:pPr>
      <w:r>
        <w:t>}</w:t>
      </w:r>
    </w:p>
    <w:p w14:paraId="30B8EC8C" w14:textId="77777777" w:rsidR="00C956DD" w:rsidRDefault="006525D6" w:rsidP="00C956DD">
      <w:pPr>
        <w:pStyle w:val="PL"/>
      </w:pPr>
      <w:r>
        <w:t>&lt;CODE ENDS&gt;</w:t>
      </w:r>
    </w:p>
    <w:p w14:paraId="415796FE" w14:textId="77777777" w:rsidR="00C956DD" w:rsidRDefault="00C956DD" w:rsidP="00C956DD">
      <w:pPr>
        <w:pStyle w:val="Heading2"/>
        <w:rPr>
          <w:lang w:eastAsia="zh-CN"/>
        </w:rPr>
      </w:pPr>
      <w:bookmarkStart w:id="459" w:name="_Toc36033516"/>
      <w:bookmarkStart w:id="460" w:name="_Toc36475778"/>
      <w:bookmarkStart w:id="461" w:name="_Toc44581539"/>
      <w:bookmarkStart w:id="462" w:name="_Toc51769155"/>
      <w:bookmarkStart w:id="463" w:name="_Toc138170301"/>
      <w:r>
        <w:rPr>
          <w:lang w:eastAsia="zh-CN"/>
        </w:rPr>
        <w:t>D.2.</w:t>
      </w:r>
      <w:r w:rsidR="00335B40">
        <w:rPr>
          <w:lang w:eastAsia="zh-CN"/>
        </w:rPr>
        <w:t>6a</w:t>
      </w:r>
      <w:r>
        <w:rPr>
          <w:lang w:eastAsia="zh-CN"/>
        </w:rPr>
        <w:tab/>
        <w:t>module _3gpp-common</w:t>
      </w:r>
      <w:r>
        <w:t>-</w:t>
      </w:r>
      <w:r>
        <w:rPr>
          <w:lang w:eastAsia="zh-CN"/>
        </w:rPr>
        <w:t>subscription-control</w:t>
      </w:r>
      <w:r w:rsidRPr="00AE0B3E">
        <w:rPr>
          <w:lang w:eastAsia="zh-CN"/>
        </w:rPr>
        <w:t>.yang</w:t>
      </w:r>
      <w:bookmarkEnd w:id="459"/>
      <w:bookmarkEnd w:id="460"/>
      <w:bookmarkEnd w:id="461"/>
      <w:bookmarkEnd w:id="462"/>
      <w:bookmarkEnd w:id="463"/>
    </w:p>
    <w:p w14:paraId="584869D6" w14:textId="77777777" w:rsidR="00CC7ADD" w:rsidRPr="00970742" w:rsidRDefault="00CC7ADD" w:rsidP="00CC7ADD">
      <w:pPr>
        <w:pStyle w:val="PL"/>
      </w:pPr>
      <w:r>
        <w:t>&lt;CODE BEGINS&gt;</w:t>
      </w:r>
    </w:p>
    <w:p w14:paraId="6D110F3B" w14:textId="77777777" w:rsidR="009A6C0A" w:rsidRDefault="009A6C0A" w:rsidP="009A6C0A">
      <w:pPr>
        <w:pStyle w:val="PL"/>
      </w:pPr>
      <w:r>
        <w:t>module _3gpp-common-subscription-control {</w:t>
      </w:r>
    </w:p>
    <w:p w14:paraId="42823821" w14:textId="77777777" w:rsidR="009A6C0A" w:rsidRDefault="009A6C0A" w:rsidP="009A6C0A">
      <w:pPr>
        <w:pStyle w:val="PL"/>
      </w:pPr>
      <w:r>
        <w:t xml:space="preserve">  yang-version 1.1;</w:t>
      </w:r>
    </w:p>
    <w:p w14:paraId="18B020D5" w14:textId="77777777" w:rsidR="009A6C0A" w:rsidRDefault="009A6C0A" w:rsidP="009A6C0A">
      <w:pPr>
        <w:pStyle w:val="PL"/>
      </w:pPr>
      <w:r>
        <w:t xml:space="preserve">  namespace "urn:3gpp:sa5:_3gpp-common-subscription-control";</w:t>
      </w:r>
    </w:p>
    <w:p w14:paraId="37E852DC" w14:textId="77777777" w:rsidR="009A6C0A" w:rsidRDefault="009A6C0A" w:rsidP="009A6C0A">
      <w:pPr>
        <w:pStyle w:val="PL"/>
      </w:pPr>
      <w:r>
        <w:t xml:space="preserve">  prefix "subscr3gpp";</w:t>
      </w:r>
    </w:p>
    <w:p w14:paraId="66BFA6B3" w14:textId="77777777" w:rsidR="009A6C0A" w:rsidRDefault="009A6C0A" w:rsidP="009A6C0A">
      <w:pPr>
        <w:pStyle w:val="PL"/>
      </w:pPr>
      <w:r>
        <w:t xml:space="preserve">    </w:t>
      </w:r>
    </w:p>
    <w:p w14:paraId="616B06A1" w14:textId="77777777" w:rsidR="009A6C0A" w:rsidRDefault="009A6C0A" w:rsidP="009A6C0A">
      <w:pPr>
        <w:pStyle w:val="PL"/>
      </w:pPr>
      <w:r>
        <w:t xml:space="preserve">  import _3gpp-common-top { prefix top3gpp; }</w:t>
      </w:r>
    </w:p>
    <w:p w14:paraId="61EA3404" w14:textId="77777777" w:rsidR="009A6C0A" w:rsidRDefault="009A6C0A" w:rsidP="009A6C0A">
      <w:pPr>
        <w:pStyle w:val="PL"/>
      </w:pPr>
      <w:r>
        <w:t xml:space="preserve">  import _3gpp-common-yang-extensions { prefix yext3gpp; }</w:t>
      </w:r>
    </w:p>
    <w:p w14:paraId="70DA5C03" w14:textId="77777777" w:rsidR="009A6C0A" w:rsidRDefault="009A6C0A" w:rsidP="009A6C0A">
      <w:pPr>
        <w:pStyle w:val="PL"/>
      </w:pPr>
    </w:p>
    <w:p w14:paraId="0408C1C6" w14:textId="77777777" w:rsidR="009A6C0A" w:rsidRDefault="009A6C0A" w:rsidP="009A6C0A">
      <w:pPr>
        <w:pStyle w:val="PL"/>
      </w:pPr>
      <w:r>
        <w:t xml:space="preserve">  organization "3GPP SA5";</w:t>
      </w:r>
    </w:p>
    <w:p w14:paraId="5EFE84F2" w14:textId="77777777" w:rsidR="009A6C0A" w:rsidRDefault="009A6C0A" w:rsidP="009A6C0A">
      <w:pPr>
        <w:pStyle w:val="PL"/>
      </w:pPr>
      <w:r>
        <w:t xml:space="preserve">  contact "https://www.3gpp.org/DynaReport/TSG-WG--S5--officials.htm?Itemid=464";</w:t>
      </w:r>
    </w:p>
    <w:p w14:paraId="653F24B5" w14:textId="77777777" w:rsidR="009A6C0A" w:rsidRDefault="009A6C0A" w:rsidP="009A6C0A">
      <w:pPr>
        <w:pStyle w:val="PL"/>
      </w:pPr>
      <w:r>
        <w:t xml:space="preserve">    </w:t>
      </w:r>
    </w:p>
    <w:p w14:paraId="42702A11" w14:textId="77777777" w:rsidR="009A6C0A" w:rsidRDefault="009A6C0A" w:rsidP="009A6C0A">
      <w:pPr>
        <w:pStyle w:val="PL"/>
      </w:pPr>
      <w:r>
        <w:t xml:space="preserve">  description "Defines IOCs for subscription and heartbeat control.";</w:t>
      </w:r>
    </w:p>
    <w:p w14:paraId="640AA0BF" w14:textId="77777777" w:rsidR="009A6C0A" w:rsidRDefault="009A6C0A" w:rsidP="009A6C0A">
      <w:pPr>
        <w:pStyle w:val="PL"/>
      </w:pPr>
      <w:r>
        <w:t xml:space="preserve">  reference "3GPP TS 28.623</w:t>
      </w:r>
    </w:p>
    <w:p w14:paraId="06C59FAC" w14:textId="77777777" w:rsidR="009A6C0A" w:rsidRDefault="009A6C0A" w:rsidP="009A6C0A">
      <w:pPr>
        <w:pStyle w:val="PL"/>
      </w:pPr>
      <w:r>
        <w:t xml:space="preserve">      Generic Network Resource Model (NRM)</w:t>
      </w:r>
    </w:p>
    <w:p w14:paraId="668B4C9E" w14:textId="77777777" w:rsidR="009A6C0A" w:rsidRDefault="009A6C0A" w:rsidP="009A6C0A">
      <w:pPr>
        <w:pStyle w:val="PL"/>
      </w:pPr>
      <w:r>
        <w:t xml:space="preserve">      Integration Reference Point (IRP);</w:t>
      </w:r>
    </w:p>
    <w:p w14:paraId="09074003" w14:textId="77777777" w:rsidR="009A6C0A" w:rsidRDefault="009A6C0A" w:rsidP="009A6C0A">
      <w:pPr>
        <w:pStyle w:val="PL"/>
      </w:pPr>
      <w:r>
        <w:t xml:space="preserve">      Solution Set (SS) definitions</w:t>
      </w:r>
    </w:p>
    <w:p w14:paraId="762F7B2B" w14:textId="77777777" w:rsidR="009A6C0A" w:rsidRDefault="009A6C0A" w:rsidP="009A6C0A">
      <w:pPr>
        <w:pStyle w:val="PL"/>
      </w:pPr>
      <w:r>
        <w:t xml:space="preserve">      3GPP TS 28.623";</w:t>
      </w:r>
    </w:p>
    <w:p w14:paraId="169516C9" w14:textId="77777777" w:rsidR="009A6C0A" w:rsidRDefault="009A6C0A" w:rsidP="009A6C0A">
      <w:pPr>
        <w:pStyle w:val="PL"/>
      </w:pPr>
      <w:r>
        <w:t xml:space="preserve">  </w:t>
      </w:r>
    </w:p>
    <w:p w14:paraId="7097E1BA" w14:textId="77777777" w:rsidR="009A6C0A" w:rsidRDefault="009A6C0A" w:rsidP="009A6C0A">
      <w:pPr>
        <w:pStyle w:val="PL"/>
      </w:pPr>
      <w:r>
        <w:t xml:space="preserve">  revision 2022-10-20 { reference CR-0196;   }</w:t>
      </w:r>
    </w:p>
    <w:p w14:paraId="0DBB8C11" w14:textId="77777777" w:rsidR="009A6C0A" w:rsidRDefault="009A6C0A" w:rsidP="009A6C0A">
      <w:pPr>
        <w:pStyle w:val="PL"/>
      </w:pPr>
      <w:r>
        <w:t xml:space="preserve">  revision 2021-01-16 { reference "CR-0120"; }  </w:t>
      </w:r>
    </w:p>
    <w:p w14:paraId="6EF92670" w14:textId="77777777" w:rsidR="009A6C0A" w:rsidRDefault="009A6C0A" w:rsidP="009A6C0A">
      <w:pPr>
        <w:pStyle w:val="PL"/>
      </w:pPr>
      <w:r>
        <w:t xml:space="preserve">  revision 2020-08-26 { reference "CR-0106"; }</w:t>
      </w:r>
    </w:p>
    <w:p w14:paraId="674494B7" w14:textId="77777777" w:rsidR="009A6C0A" w:rsidRDefault="009A6C0A" w:rsidP="009A6C0A">
      <w:pPr>
        <w:pStyle w:val="PL"/>
      </w:pPr>
      <w:r>
        <w:t xml:space="preserve">  revision 2019-11-29 { reference "S5-197648 S5-197647 S5-197829 S5-197828"; }</w:t>
      </w:r>
    </w:p>
    <w:p w14:paraId="4D0A1E66" w14:textId="77777777" w:rsidR="009A6C0A" w:rsidRDefault="009A6C0A" w:rsidP="009A6C0A">
      <w:pPr>
        <w:pStyle w:val="PL"/>
      </w:pPr>
    </w:p>
    <w:p w14:paraId="183D1ACE" w14:textId="77777777" w:rsidR="009A6C0A" w:rsidRDefault="009A6C0A" w:rsidP="009A6C0A">
      <w:pPr>
        <w:pStyle w:val="PL"/>
      </w:pPr>
      <w:r>
        <w:t xml:space="preserve">  grouping NtfSubscriptionControlGrp {</w:t>
      </w:r>
    </w:p>
    <w:p w14:paraId="7B3A0BF3" w14:textId="77777777" w:rsidR="009A6C0A" w:rsidRDefault="009A6C0A" w:rsidP="009A6C0A">
      <w:pPr>
        <w:pStyle w:val="PL"/>
      </w:pPr>
      <w:r>
        <w:lastRenderedPageBreak/>
        <w:t xml:space="preserve">    description "Attributes of a specific notification subscription";</w:t>
      </w:r>
    </w:p>
    <w:p w14:paraId="7CE9758A" w14:textId="77777777" w:rsidR="009A6C0A" w:rsidRDefault="009A6C0A" w:rsidP="009A6C0A">
      <w:pPr>
        <w:pStyle w:val="PL"/>
      </w:pPr>
      <w:r>
        <w:t xml:space="preserve">    </w:t>
      </w:r>
    </w:p>
    <w:p w14:paraId="234F3089" w14:textId="77777777" w:rsidR="009A6C0A" w:rsidRDefault="009A6C0A" w:rsidP="009A6C0A">
      <w:pPr>
        <w:pStyle w:val="PL"/>
      </w:pPr>
      <w:r>
        <w:t xml:space="preserve">    leaf notificationRecipientAddress {</w:t>
      </w:r>
    </w:p>
    <w:p w14:paraId="3005C5EC" w14:textId="77777777" w:rsidR="009A6C0A" w:rsidRDefault="009A6C0A" w:rsidP="009A6C0A">
      <w:pPr>
        <w:pStyle w:val="PL"/>
      </w:pPr>
      <w:r>
        <w:t xml:space="preserve">      type string;</w:t>
      </w:r>
    </w:p>
    <w:p w14:paraId="6886B384" w14:textId="77777777" w:rsidR="009A6C0A" w:rsidRDefault="009A6C0A" w:rsidP="009A6C0A">
      <w:pPr>
        <w:pStyle w:val="PL"/>
      </w:pPr>
      <w:r>
        <w:t xml:space="preserve">      mandatory true;</w:t>
      </w:r>
    </w:p>
    <w:p w14:paraId="12A1C56B" w14:textId="77777777" w:rsidR="009A6C0A" w:rsidRDefault="009A6C0A" w:rsidP="009A6C0A">
      <w:pPr>
        <w:pStyle w:val="PL"/>
      </w:pPr>
      <w:r>
        <w:t xml:space="preserve">    }</w:t>
      </w:r>
    </w:p>
    <w:p w14:paraId="631F5403" w14:textId="77777777" w:rsidR="009A6C0A" w:rsidRDefault="009A6C0A" w:rsidP="009A6C0A">
      <w:pPr>
        <w:pStyle w:val="PL"/>
      </w:pPr>
      <w:r>
        <w:t xml:space="preserve">    </w:t>
      </w:r>
    </w:p>
    <w:p w14:paraId="43E6F57E" w14:textId="77777777" w:rsidR="009A6C0A" w:rsidRDefault="009A6C0A" w:rsidP="009A6C0A">
      <w:pPr>
        <w:pStyle w:val="PL"/>
      </w:pPr>
      <w:r>
        <w:t xml:space="preserve">    leaf-list notificationTypes {</w:t>
      </w:r>
    </w:p>
    <w:p w14:paraId="0E64CD06" w14:textId="77777777" w:rsidR="009A6C0A" w:rsidRDefault="009A6C0A" w:rsidP="009A6C0A">
      <w:pPr>
        <w:pStyle w:val="PL"/>
      </w:pPr>
      <w:r>
        <w:t xml:space="preserve">      type string;</w:t>
      </w:r>
    </w:p>
    <w:p w14:paraId="4C1A2862" w14:textId="77777777" w:rsidR="009A6C0A" w:rsidRDefault="009A6C0A" w:rsidP="009A6C0A">
      <w:pPr>
        <w:pStyle w:val="PL"/>
      </w:pPr>
      <w:r>
        <w:t xml:space="preserve">      description "Defines the types of notifications that are candidates </w:t>
      </w:r>
    </w:p>
    <w:p w14:paraId="228C2333" w14:textId="77777777" w:rsidR="009A6C0A" w:rsidRDefault="009A6C0A" w:rsidP="009A6C0A">
      <w:pPr>
        <w:pStyle w:val="PL"/>
      </w:pPr>
      <w:r>
        <w:t xml:space="preserve">        for being forwarded to the notification recipient.</w:t>
      </w:r>
    </w:p>
    <w:p w14:paraId="752F2F12" w14:textId="77777777" w:rsidR="009A6C0A" w:rsidRDefault="009A6C0A" w:rsidP="009A6C0A">
      <w:pPr>
        <w:pStyle w:val="PL"/>
      </w:pPr>
      <w:r>
        <w:t xml:space="preserve">        If the notificationFilter attribute is not supported or not present </w:t>
      </w:r>
    </w:p>
    <w:p w14:paraId="2E2DB3AF" w14:textId="77777777" w:rsidR="009A6C0A" w:rsidRDefault="009A6C0A" w:rsidP="009A6C0A">
      <w:pPr>
        <w:pStyle w:val="PL"/>
      </w:pPr>
      <w:r>
        <w:t xml:space="preserve">        all candidate notifications types are forwarded to the notification; </w:t>
      </w:r>
    </w:p>
    <w:p w14:paraId="2A531B04" w14:textId="77777777" w:rsidR="009A6C0A" w:rsidRDefault="009A6C0A" w:rsidP="009A6C0A">
      <w:pPr>
        <w:pStyle w:val="PL"/>
      </w:pPr>
      <w:r>
        <w:t xml:space="preserve">        discriminated by notificationFilter attribute.";</w:t>
      </w:r>
    </w:p>
    <w:p w14:paraId="51402525" w14:textId="77777777" w:rsidR="009A6C0A" w:rsidRDefault="009A6C0A" w:rsidP="009A6C0A">
      <w:pPr>
        <w:pStyle w:val="PL"/>
      </w:pPr>
      <w:r>
        <w:t xml:space="preserve">    }</w:t>
      </w:r>
    </w:p>
    <w:p w14:paraId="24DDDB3A" w14:textId="77777777" w:rsidR="009A6C0A" w:rsidRDefault="009A6C0A" w:rsidP="009A6C0A">
      <w:pPr>
        <w:pStyle w:val="PL"/>
      </w:pPr>
    </w:p>
    <w:p w14:paraId="6E30114A" w14:textId="77777777" w:rsidR="009A6C0A" w:rsidRDefault="009A6C0A" w:rsidP="009A6C0A">
      <w:pPr>
        <w:pStyle w:val="PL"/>
      </w:pPr>
      <w:r>
        <w:t xml:space="preserve">    list scope {</w:t>
      </w:r>
    </w:p>
    <w:p w14:paraId="45144030" w14:textId="77777777" w:rsidR="009A6C0A" w:rsidRDefault="009A6C0A" w:rsidP="009A6C0A">
      <w:pPr>
        <w:pStyle w:val="PL"/>
      </w:pPr>
      <w:r>
        <w:t xml:space="preserve">      key "scopeType";</w:t>
      </w:r>
    </w:p>
    <w:p w14:paraId="34EF5877" w14:textId="77777777" w:rsidR="009A6C0A" w:rsidRDefault="009A6C0A" w:rsidP="009A6C0A">
      <w:pPr>
        <w:pStyle w:val="PL"/>
      </w:pPr>
      <w:r>
        <w:t xml:space="preserve">      min-elements 1;</w:t>
      </w:r>
    </w:p>
    <w:p w14:paraId="5D219DB4" w14:textId="77777777" w:rsidR="009A6C0A" w:rsidRDefault="009A6C0A" w:rsidP="009A6C0A">
      <w:pPr>
        <w:pStyle w:val="PL"/>
      </w:pPr>
      <w:r>
        <w:t xml:space="preserve">      max-elements 1;</w:t>
      </w:r>
    </w:p>
    <w:p w14:paraId="6DABDF60" w14:textId="77777777" w:rsidR="009A6C0A" w:rsidRDefault="009A6C0A" w:rsidP="009A6C0A">
      <w:pPr>
        <w:pStyle w:val="PL"/>
      </w:pPr>
      <w:r>
        <w:t xml:space="preserve">      description "Describes which object instances are selected with </w:t>
      </w:r>
    </w:p>
    <w:p w14:paraId="75A54FAC" w14:textId="77777777" w:rsidR="009A6C0A" w:rsidRDefault="009A6C0A" w:rsidP="009A6C0A">
      <w:pPr>
        <w:pStyle w:val="PL"/>
      </w:pPr>
      <w:r>
        <w:t xml:space="preserve">        respect to a base object instance.";</w:t>
      </w:r>
    </w:p>
    <w:p w14:paraId="61EE659B" w14:textId="77777777" w:rsidR="009A6C0A" w:rsidRDefault="009A6C0A" w:rsidP="009A6C0A">
      <w:pPr>
        <w:pStyle w:val="PL"/>
      </w:pPr>
      <w:r>
        <w:t xml:space="preserve">      </w:t>
      </w:r>
    </w:p>
    <w:p w14:paraId="11BCC959" w14:textId="77777777" w:rsidR="009A6C0A" w:rsidRDefault="009A6C0A" w:rsidP="009A6C0A">
      <w:pPr>
        <w:pStyle w:val="PL"/>
      </w:pPr>
      <w:r>
        <w:t xml:space="preserve">      leaf scopeType { </w:t>
      </w:r>
    </w:p>
    <w:p w14:paraId="12850D3D" w14:textId="77777777" w:rsidR="009A6C0A" w:rsidRDefault="009A6C0A" w:rsidP="009A6C0A">
      <w:pPr>
        <w:pStyle w:val="PL"/>
      </w:pPr>
      <w:r>
        <w:t xml:space="preserve">        type enumeration {</w:t>
      </w:r>
    </w:p>
    <w:p w14:paraId="15598F97" w14:textId="77777777" w:rsidR="009A6C0A" w:rsidRDefault="009A6C0A" w:rsidP="009A6C0A">
      <w:pPr>
        <w:pStyle w:val="PL"/>
      </w:pPr>
      <w:r>
        <w:t xml:space="preserve">          enum BASE_ONLY;</w:t>
      </w:r>
    </w:p>
    <w:p w14:paraId="27E650B3" w14:textId="77777777" w:rsidR="009A6C0A" w:rsidRDefault="009A6C0A" w:rsidP="009A6C0A">
      <w:pPr>
        <w:pStyle w:val="PL"/>
      </w:pPr>
      <w:r>
        <w:t xml:space="preserve">          enum BASE_ALL;</w:t>
      </w:r>
    </w:p>
    <w:p w14:paraId="49B2A962" w14:textId="77777777" w:rsidR="009A6C0A" w:rsidRDefault="009A6C0A" w:rsidP="009A6C0A">
      <w:pPr>
        <w:pStyle w:val="PL"/>
      </w:pPr>
      <w:r>
        <w:t xml:space="preserve">          enum BASE_NTH_LEVEL;</w:t>
      </w:r>
    </w:p>
    <w:p w14:paraId="661903F1" w14:textId="77777777" w:rsidR="009A6C0A" w:rsidRDefault="009A6C0A" w:rsidP="009A6C0A">
      <w:pPr>
        <w:pStyle w:val="PL"/>
      </w:pPr>
      <w:r>
        <w:t xml:space="preserve">          enum BASE_SUBTREE;</w:t>
      </w:r>
    </w:p>
    <w:p w14:paraId="68B9319B" w14:textId="77777777" w:rsidR="009A6C0A" w:rsidRDefault="009A6C0A" w:rsidP="009A6C0A">
      <w:pPr>
        <w:pStyle w:val="PL"/>
      </w:pPr>
      <w:r>
        <w:t xml:space="preserve">        }</w:t>
      </w:r>
    </w:p>
    <w:p w14:paraId="23B0E738" w14:textId="77777777" w:rsidR="009A6C0A" w:rsidRDefault="009A6C0A" w:rsidP="009A6C0A">
      <w:pPr>
        <w:pStyle w:val="PL"/>
      </w:pPr>
      <w:r>
        <w:t xml:space="preserve">        description "If the optional scopeLevel parameter is not supported </w:t>
      </w:r>
    </w:p>
    <w:p w14:paraId="54A31600" w14:textId="77777777" w:rsidR="009A6C0A" w:rsidRDefault="009A6C0A" w:rsidP="009A6C0A">
      <w:pPr>
        <w:pStyle w:val="PL"/>
      </w:pPr>
      <w:r>
        <w:t xml:space="preserve">          or absent, allowed values of scopeType are BASE_ONLY and BASE_ALL.</w:t>
      </w:r>
    </w:p>
    <w:p w14:paraId="0F8FE2DB" w14:textId="77777777" w:rsidR="009A6C0A" w:rsidRDefault="009A6C0A" w:rsidP="009A6C0A">
      <w:pPr>
        <w:pStyle w:val="PL"/>
      </w:pPr>
    </w:p>
    <w:p w14:paraId="1DFEB1C5" w14:textId="77777777" w:rsidR="009A6C0A" w:rsidRDefault="009A6C0A" w:rsidP="009A6C0A">
      <w:pPr>
        <w:pStyle w:val="PL"/>
      </w:pPr>
      <w:r>
        <w:t xml:space="preserve">          The value BASE_ONLY indicates only the base object is selected.</w:t>
      </w:r>
    </w:p>
    <w:p w14:paraId="4EF68D9C" w14:textId="77777777" w:rsidR="009A6C0A" w:rsidRDefault="009A6C0A" w:rsidP="009A6C0A">
      <w:pPr>
        <w:pStyle w:val="PL"/>
      </w:pPr>
      <w:r>
        <w:t xml:space="preserve">          The value BASE_ALL indicates the base object and all of its </w:t>
      </w:r>
    </w:p>
    <w:p w14:paraId="63A3789B" w14:textId="77777777" w:rsidR="009A6C0A" w:rsidRDefault="009A6C0A" w:rsidP="009A6C0A">
      <w:pPr>
        <w:pStyle w:val="PL"/>
      </w:pPr>
      <w:r>
        <w:t xml:space="preserve">          subordinate objects (incl. the leaf objects) are selected.</w:t>
      </w:r>
    </w:p>
    <w:p w14:paraId="1156B178" w14:textId="77777777" w:rsidR="009A6C0A" w:rsidRDefault="009A6C0A" w:rsidP="009A6C0A">
      <w:pPr>
        <w:pStyle w:val="PL"/>
      </w:pPr>
    </w:p>
    <w:p w14:paraId="45E3164B" w14:textId="77777777" w:rsidR="009A6C0A" w:rsidRDefault="009A6C0A" w:rsidP="009A6C0A">
      <w:pPr>
        <w:pStyle w:val="PL"/>
      </w:pPr>
      <w:r>
        <w:t xml:space="preserve">          If the scopeLevel parameter is supported and present, allowed </w:t>
      </w:r>
    </w:p>
    <w:p w14:paraId="33DB22F3" w14:textId="77777777" w:rsidR="009A6C0A" w:rsidRDefault="009A6C0A" w:rsidP="009A6C0A">
      <w:pPr>
        <w:pStyle w:val="PL"/>
      </w:pPr>
      <w:r>
        <w:t xml:space="preserve">          values of scopeType are BASE_ALL, BASE_ONLY, BASE_NTH_LEVEL </w:t>
      </w:r>
    </w:p>
    <w:p w14:paraId="78D886BC" w14:textId="77777777" w:rsidR="009A6C0A" w:rsidRDefault="009A6C0A" w:rsidP="009A6C0A">
      <w:pPr>
        <w:pStyle w:val="PL"/>
      </w:pPr>
      <w:r>
        <w:t xml:space="preserve">          and BASE_SUBTREE.</w:t>
      </w:r>
    </w:p>
    <w:p w14:paraId="25B5DEEC" w14:textId="77777777" w:rsidR="009A6C0A" w:rsidRDefault="009A6C0A" w:rsidP="009A6C0A">
      <w:pPr>
        <w:pStyle w:val="PL"/>
      </w:pPr>
    </w:p>
    <w:p w14:paraId="4D35CAB1" w14:textId="77777777" w:rsidR="009A6C0A" w:rsidRDefault="009A6C0A" w:rsidP="009A6C0A">
      <w:pPr>
        <w:pStyle w:val="PL"/>
      </w:pPr>
      <w:r>
        <w:t xml:space="preserve">          The value BASE_NTH_LEVEL indicates all objects on the level, </w:t>
      </w:r>
    </w:p>
    <w:p w14:paraId="23ADC2AB" w14:textId="77777777" w:rsidR="009A6C0A" w:rsidRDefault="009A6C0A" w:rsidP="009A6C0A">
      <w:pPr>
        <w:pStyle w:val="PL"/>
      </w:pPr>
      <w:r>
        <w:t xml:space="preserve">          which is specified by the scopeLevel parameter, below the base </w:t>
      </w:r>
    </w:p>
    <w:p w14:paraId="5C11CFD8" w14:textId="77777777" w:rsidR="009A6C0A" w:rsidRDefault="009A6C0A" w:rsidP="009A6C0A">
      <w:pPr>
        <w:pStyle w:val="PL"/>
      </w:pPr>
      <w:r>
        <w:t xml:space="preserve">          object are selected. The base object is at scopeLevel zero.</w:t>
      </w:r>
    </w:p>
    <w:p w14:paraId="325F7460" w14:textId="77777777" w:rsidR="009A6C0A" w:rsidRDefault="009A6C0A" w:rsidP="009A6C0A">
      <w:pPr>
        <w:pStyle w:val="PL"/>
      </w:pPr>
      <w:r>
        <w:t xml:space="preserve">          The value BASE_SUBTREE indicates the base object and all of its </w:t>
      </w:r>
    </w:p>
    <w:p w14:paraId="130057BA" w14:textId="77777777" w:rsidR="009A6C0A" w:rsidRDefault="009A6C0A" w:rsidP="009A6C0A">
      <w:pPr>
        <w:pStyle w:val="PL"/>
      </w:pPr>
      <w:r>
        <w:t xml:space="preserve">          subordinate objects down to and including the objects on the level, </w:t>
      </w:r>
    </w:p>
    <w:p w14:paraId="0F322DAD" w14:textId="77777777" w:rsidR="009A6C0A" w:rsidRDefault="009A6C0A" w:rsidP="009A6C0A">
      <w:pPr>
        <w:pStyle w:val="PL"/>
      </w:pPr>
      <w:r>
        <w:t xml:space="preserve">          which is specified by the scopeLevel parameter, are selected. </w:t>
      </w:r>
    </w:p>
    <w:p w14:paraId="130EF4AE" w14:textId="77777777" w:rsidR="009A6C0A" w:rsidRDefault="009A6C0A" w:rsidP="009A6C0A">
      <w:pPr>
        <w:pStyle w:val="PL"/>
      </w:pPr>
      <w:r>
        <w:t xml:space="preserve">          The base object is at scopeLevel zero.";</w:t>
      </w:r>
    </w:p>
    <w:p w14:paraId="3FCD7ED8" w14:textId="77777777" w:rsidR="009A6C0A" w:rsidRDefault="009A6C0A" w:rsidP="009A6C0A">
      <w:pPr>
        <w:pStyle w:val="PL"/>
      </w:pPr>
      <w:r>
        <w:t xml:space="preserve">      }</w:t>
      </w:r>
    </w:p>
    <w:p w14:paraId="4987F0D2" w14:textId="77777777" w:rsidR="009A6C0A" w:rsidRDefault="009A6C0A" w:rsidP="009A6C0A">
      <w:pPr>
        <w:pStyle w:val="PL"/>
      </w:pPr>
      <w:r>
        <w:t xml:space="preserve">      </w:t>
      </w:r>
    </w:p>
    <w:p w14:paraId="7F2E85A5" w14:textId="77777777" w:rsidR="009A6C0A" w:rsidRDefault="009A6C0A" w:rsidP="009A6C0A">
      <w:pPr>
        <w:pStyle w:val="PL"/>
      </w:pPr>
      <w:r>
        <w:t xml:space="preserve">      leaf scopeLevel {</w:t>
      </w:r>
    </w:p>
    <w:p w14:paraId="36CA1795" w14:textId="77777777" w:rsidR="009A6C0A" w:rsidRDefault="009A6C0A" w:rsidP="009A6C0A">
      <w:pPr>
        <w:pStyle w:val="PL"/>
      </w:pPr>
      <w:r>
        <w:t xml:space="preserve">        when '../scopeType = "BASE_NTH_LEVEL" or ../scopeType = "BASE_SUBTREE"';</w:t>
      </w:r>
    </w:p>
    <w:p w14:paraId="01F786B9" w14:textId="77777777" w:rsidR="009A6C0A" w:rsidRDefault="009A6C0A" w:rsidP="009A6C0A">
      <w:pPr>
        <w:pStyle w:val="PL"/>
      </w:pPr>
      <w:r>
        <w:t xml:space="preserve">        type uint16; </w:t>
      </w:r>
    </w:p>
    <w:p w14:paraId="0FF827A6" w14:textId="77777777" w:rsidR="009A6C0A" w:rsidRDefault="009A6C0A" w:rsidP="009A6C0A">
      <w:pPr>
        <w:pStyle w:val="PL"/>
      </w:pPr>
      <w:r>
        <w:t xml:space="preserve">        mandatory true;</w:t>
      </w:r>
    </w:p>
    <w:p w14:paraId="3E15C6E0" w14:textId="77777777" w:rsidR="009A6C0A" w:rsidRDefault="009A6C0A" w:rsidP="009A6C0A">
      <w:pPr>
        <w:pStyle w:val="PL"/>
      </w:pPr>
      <w:r>
        <w:t xml:space="preserve">        description "See description of scopeType.";</w:t>
      </w:r>
    </w:p>
    <w:p w14:paraId="647B595D" w14:textId="77777777" w:rsidR="009A6C0A" w:rsidRDefault="009A6C0A" w:rsidP="009A6C0A">
      <w:pPr>
        <w:pStyle w:val="PL"/>
      </w:pPr>
      <w:r>
        <w:t xml:space="preserve">      }</w:t>
      </w:r>
    </w:p>
    <w:p w14:paraId="6B202464" w14:textId="77777777" w:rsidR="009A6C0A" w:rsidRDefault="009A6C0A" w:rsidP="009A6C0A">
      <w:pPr>
        <w:pStyle w:val="PL"/>
      </w:pPr>
      <w:r>
        <w:t xml:space="preserve">    }</w:t>
      </w:r>
    </w:p>
    <w:p w14:paraId="4B2107D7" w14:textId="77777777" w:rsidR="009A6C0A" w:rsidRDefault="009A6C0A" w:rsidP="009A6C0A">
      <w:pPr>
        <w:pStyle w:val="PL"/>
      </w:pPr>
    </w:p>
    <w:p w14:paraId="4D369228" w14:textId="77777777" w:rsidR="009A6C0A" w:rsidRDefault="009A6C0A" w:rsidP="009A6C0A">
      <w:pPr>
        <w:pStyle w:val="PL"/>
      </w:pPr>
      <w:r>
        <w:t xml:space="preserve">    leaf notificationFilter {</w:t>
      </w:r>
    </w:p>
    <w:p w14:paraId="4191D436" w14:textId="77777777" w:rsidR="009A6C0A" w:rsidRDefault="009A6C0A" w:rsidP="009A6C0A">
      <w:pPr>
        <w:pStyle w:val="PL"/>
      </w:pPr>
      <w:r>
        <w:t xml:space="preserve">      type string;</w:t>
      </w:r>
    </w:p>
    <w:p w14:paraId="1286E0A1" w14:textId="77777777" w:rsidR="009A6C0A" w:rsidRDefault="009A6C0A" w:rsidP="009A6C0A">
      <w:pPr>
        <w:pStyle w:val="PL"/>
      </w:pPr>
      <w:r>
        <w:t xml:space="preserve">      description "Defines a filter to be applied to candidate notifications </w:t>
      </w:r>
    </w:p>
    <w:p w14:paraId="5B643F21" w14:textId="77777777" w:rsidR="009A6C0A" w:rsidRDefault="009A6C0A" w:rsidP="009A6C0A">
      <w:pPr>
        <w:pStyle w:val="PL"/>
      </w:pPr>
      <w:r>
        <w:t xml:space="preserve">        identified by the notificationTypes attribute. </w:t>
      </w:r>
    </w:p>
    <w:p w14:paraId="2FD6A922" w14:textId="77777777" w:rsidR="009A6C0A" w:rsidRDefault="009A6C0A" w:rsidP="009A6C0A">
      <w:pPr>
        <w:pStyle w:val="PL"/>
      </w:pPr>
      <w:r>
        <w:t xml:space="preserve">        If notificationFilter is present, only notifications that pass the </w:t>
      </w:r>
    </w:p>
    <w:p w14:paraId="59235684" w14:textId="77777777" w:rsidR="009A6C0A" w:rsidRDefault="009A6C0A" w:rsidP="009A6C0A">
      <w:pPr>
        <w:pStyle w:val="PL"/>
      </w:pPr>
      <w:r>
        <w:t xml:space="preserve">        filter criteria are forwarded to the notification recipient; all other </w:t>
      </w:r>
    </w:p>
    <w:p w14:paraId="3BBAE5A3" w14:textId="77777777" w:rsidR="009A6C0A" w:rsidRDefault="009A6C0A" w:rsidP="009A6C0A">
      <w:pPr>
        <w:pStyle w:val="PL"/>
      </w:pPr>
      <w:r>
        <w:t xml:space="preserve">        notifications are discarded.</w:t>
      </w:r>
    </w:p>
    <w:p w14:paraId="0C087656" w14:textId="77777777" w:rsidR="009A6C0A" w:rsidRDefault="009A6C0A" w:rsidP="009A6C0A">
      <w:pPr>
        <w:pStyle w:val="PL"/>
      </w:pPr>
      <w:r>
        <w:t xml:space="preserve">        The filter can be applied to any field of a notification.";</w:t>
      </w:r>
    </w:p>
    <w:p w14:paraId="3BB065BC" w14:textId="77777777" w:rsidR="009A6C0A" w:rsidRDefault="009A6C0A" w:rsidP="009A6C0A">
      <w:pPr>
        <w:pStyle w:val="PL"/>
      </w:pPr>
      <w:r>
        <w:t xml:space="preserve">    }</w:t>
      </w:r>
    </w:p>
    <w:p w14:paraId="793BA261" w14:textId="77777777" w:rsidR="009A6C0A" w:rsidRDefault="009A6C0A" w:rsidP="009A6C0A">
      <w:pPr>
        <w:pStyle w:val="PL"/>
      </w:pPr>
      <w:r>
        <w:t xml:space="preserve">  }</w:t>
      </w:r>
    </w:p>
    <w:p w14:paraId="7FD14F35" w14:textId="77777777" w:rsidR="009A6C0A" w:rsidRDefault="009A6C0A" w:rsidP="009A6C0A">
      <w:pPr>
        <w:pStyle w:val="PL"/>
      </w:pPr>
      <w:r>
        <w:t xml:space="preserve">  </w:t>
      </w:r>
    </w:p>
    <w:p w14:paraId="1BD89AB8" w14:textId="77777777" w:rsidR="009A6C0A" w:rsidRDefault="009A6C0A" w:rsidP="009A6C0A">
      <w:pPr>
        <w:pStyle w:val="PL"/>
      </w:pPr>
      <w:r>
        <w:t xml:space="preserve">  grouping HeartbeatControlGrp {</w:t>
      </w:r>
    </w:p>
    <w:p w14:paraId="5FB43F10" w14:textId="77777777" w:rsidR="009A6C0A" w:rsidRDefault="009A6C0A" w:rsidP="009A6C0A">
      <w:pPr>
        <w:pStyle w:val="PL"/>
      </w:pPr>
      <w:r>
        <w:t xml:space="preserve">   description "Attributes of HeartbeatControl.";</w:t>
      </w:r>
    </w:p>
    <w:p w14:paraId="20E427D3" w14:textId="77777777" w:rsidR="009A6C0A" w:rsidRDefault="009A6C0A" w:rsidP="009A6C0A">
      <w:pPr>
        <w:pStyle w:val="PL"/>
      </w:pPr>
      <w:r>
        <w:t xml:space="preserve">    </w:t>
      </w:r>
    </w:p>
    <w:p w14:paraId="6BD8896A" w14:textId="77777777" w:rsidR="009A6C0A" w:rsidRDefault="009A6C0A" w:rsidP="009A6C0A">
      <w:pPr>
        <w:pStyle w:val="PL"/>
      </w:pPr>
      <w:r>
        <w:t xml:space="preserve">    leaf heartbeatNtfPeriod {</w:t>
      </w:r>
    </w:p>
    <w:p w14:paraId="6D1C9773" w14:textId="77777777" w:rsidR="009A6C0A" w:rsidRDefault="009A6C0A" w:rsidP="009A6C0A">
      <w:pPr>
        <w:pStyle w:val="PL"/>
      </w:pPr>
      <w:r>
        <w:t xml:space="preserve">      type uint32;</w:t>
      </w:r>
    </w:p>
    <w:p w14:paraId="7CEAFF00" w14:textId="77777777" w:rsidR="009A6C0A" w:rsidRDefault="009A6C0A" w:rsidP="009A6C0A">
      <w:pPr>
        <w:pStyle w:val="PL"/>
      </w:pPr>
      <w:r>
        <w:t xml:space="preserve">      mandatory true;</w:t>
      </w:r>
    </w:p>
    <w:p w14:paraId="5E459650" w14:textId="77777777" w:rsidR="009A6C0A" w:rsidRDefault="009A6C0A" w:rsidP="009A6C0A">
      <w:pPr>
        <w:pStyle w:val="PL"/>
      </w:pPr>
      <w:r>
        <w:t xml:space="preserve">      units seconds;</w:t>
      </w:r>
    </w:p>
    <w:p w14:paraId="2EA469E2" w14:textId="77777777" w:rsidR="009A6C0A" w:rsidRDefault="009A6C0A" w:rsidP="009A6C0A">
      <w:pPr>
        <w:pStyle w:val="PL"/>
      </w:pPr>
      <w:r>
        <w:t xml:space="preserve">      description "Specifies the periodicity of heartbeat notification emission. </w:t>
      </w:r>
    </w:p>
    <w:p w14:paraId="747ECF60" w14:textId="77777777" w:rsidR="009A6C0A" w:rsidRDefault="009A6C0A" w:rsidP="009A6C0A">
      <w:pPr>
        <w:pStyle w:val="PL"/>
      </w:pPr>
      <w:r>
        <w:t xml:space="preserve">        The value of zero has the special meaning of stopping the heartbeat </w:t>
      </w:r>
    </w:p>
    <w:p w14:paraId="3FE692A2" w14:textId="77777777" w:rsidR="009A6C0A" w:rsidRDefault="009A6C0A" w:rsidP="009A6C0A">
      <w:pPr>
        <w:pStyle w:val="PL"/>
      </w:pPr>
      <w:r>
        <w:lastRenderedPageBreak/>
        <w:t xml:space="preserve">        notification emission.";</w:t>
      </w:r>
    </w:p>
    <w:p w14:paraId="0B9414F7" w14:textId="77777777" w:rsidR="009A6C0A" w:rsidRDefault="009A6C0A" w:rsidP="009A6C0A">
      <w:pPr>
        <w:pStyle w:val="PL"/>
      </w:pPr>
      <w:r>
        <w:t xml:space="preserve">    }</w:t>
      </w:r>
    </w:p>
    <w:p w14:paraId="4AF4FF7A" w14:textId="77777777" w:rsidR="009A6C0A" w:rsidRDefault="009A6C0A" w:rsidP="009A6C0A">
      <w:pPr>
        <w:pStyle w:val="PL"/>
      </w:pPr>
      <w:r>
        <w:t xml:space="preserve">    </w:t>
      </w:r>
    </w:p>
    <w:p w14:paraId="33F9CA8E" w14:textId="77777777" w:rsidR="009A6C0A" w:rsidRDefault="009A6C0A" w:rsidP="009A6C0A">
      <w:pPr>
        <w:pStyle w:val="PL"/>
      </w:pPr>
      <w:r>
        <w:t xml:space="preserve">    leaf triggerHeartbeatNtf {</w:t>
      </w:r>
    </w:p>
    <w:p w14:paraId="10DC7E42" w14:textId="77777777" w:rsidR="009A6C0A" w:rsidRDefault="009A6C0A" w:rsidP="009A6C0A">
      <w:pPr>
        <w:pStyle w:val="PL"/>
      </w:pPr>
      <w:r>
        <w:t xml:space="preserve">      type boolean;</w:t>
      </w:r>
    </w:p>
    <w:p w14:paraId="75E46731" w14:textId="77777777" w:rsidR="009A6C0A" w:rsidRDefault="009A6C0A" w:rsidP="009A6C0A">
      <w:pPr>
        <w:pStyle w:val="PL"/>
      </w:pPr>
      <w:r>
        <w:t xml:space="preserve">      default false;</w:t>
      </w:r>
    </w:p>
    <w:p w14:paraId="5657AC00" w14:textId="77777777" w:rsidR="009A6C0A" w:rsidRDefault="009A6C0A" w:rsidP="009A6C0A">
      <w:pPr>
        <w:pStyle w:val="PL"/>
      </w:pPr>
      <w:r>
        <w:t xml:space="preserve">      description "Setting this attribute to 'true' triggers an immediate </w:t>
      </w:r>
    </w:p>
    <w:p w14:paraId="7C6E56BC" w14:textId="77777777" w:rsidR="009A6C0A" w:rsidRDefault="009A6C0A" w:rsidP="009A6C0A">
      <w:pPr>
        <w:pStyle w:val="PL"/>
      </w:pPr>
      <w:r>
        <w:t xml:space="preserve">        additional heartbeat notification emission. Setting the value to </w:t>
      </w:r>
    </w:p>
    <w:p w14:paraId="3002693A" w14:textId="77777777" w:rsidR="009A6C0A" w:rsidRDefault="009A6C0A" w:rsidP="009A6C0A">
      <w:pPr>
        <w:pStyle w:val="PL"/>
      </w:pPr>
      <w:r>
        <w:t xml:space="preserve">        'false' has no observable result.</w:t>
      </w:r>
    </w:p>
    <w:p w14:paraId="678BA485" w14:textId="77777777" w:rsidR="009A6C0A" w:rsidRDefault="009A6C0A" w:rsidP="009A6C0A">
      <w:pPr>
        <w:pStyle w:val="PL"/>
      </w:pPr>
    </w:p>
    <w:p w14:paraId="733362F9" w14:textId="77777777" w:rsidR="009A6C0A" w:rsidRDefault="009A6C0A" w:rsidP="009A6C0A">
      <w:pPr>
        <w:pStyle w:val="PL"/>
      </w:pPr>
      <w:r>
        <w:t xml:space="preserve">        The periodicity of notifyHeartbeat emission is not changed.</w:t>
      </w:r>
    </w:p>
    <w:p w14:paraId="1568D070" w14:textId="77777777" w:rsidR="009A6C0A" w:rsidRDefault="009A6C0A" w:rsidP="009A6C0A">
      <w:pPr>
        <w:pStyle w:val="PL"/>
      </w:pPr>
      <w:r>
        <w:t xml:space="preserve">        </w:t>
      </w:r>
    </w:p>
    <w:p w14:paraId="71111467" w14:textId="77777777" w:rsidR="009A6C0A" w:rsidRDefault="009A6C0A" w:rsidP="009A6C0A">
      <w:pPr>
        <w:pStyle w:val="PL"/>
      </w:pPr>
      <w:r>
        <w:t xml:space="preserve">        After triggering the heartbeat the system SHALL set the value </w:t>
      </w:r>
    </w:p>
    <w:p w14:paraId="3748AAB4" w14:textId="77777777" w:rsidR="009A6C0A" w:rsidRDefault="009A6C0A" w:rsidP="009A6C0A">
      <w:pPr>
        <w:pStyle w:val="PL"/>
      </w:pPr>
      <w:r>
        <w:t xml:space="preserve">        back to false.";</w:t>
      </w:r>
    </w:p>
    <w:p w14:paraId="79C99BD2" w14:textId="77777777" w:rsidR="009A6C0A" w:rsidRDefault="009A6C0A" w:rsidP="009A6C0A">
      <w:pPr>
        <w:pStyle w:val="PL"/>
      </w:pPr>
      <w:r>
        <w:t xml:space="preserve">      yext3gpp:notNotifyable;</w:t>
      </w:r>
    </w:p>
    <w:p w14:paraId="466BBEBA" w14:textId="77777777" w:rsidR="009A6C0A" w:rsidRDefault="009A6C0A" w:rsidP="009A6C0A">
      <w:pPr>
        <w:pStyle w:val="PL"/>
      </w:pPr>
      <w:r>
        <w:t xml:space="preserve">    }</w:t>
      </w:r>
    </w:p>
    <w:p w14:paraId="2E80ADBA" w14:textId="77777777" w:rsidR="009A6C0A" w:rsidRDefault="009A6C0A" w:rsidP="009A6C0A">
      <w:pPr>
        <w:pStyle w:val="PL"/>
      </w:pPr>
      <w:r>
        <w:t xml:space="preserve">  }</w:t>
      </w:r>
    </w:p>
    <w:p w14:paraId="19958F57" w14:textId="77777777" w:rsidR="009A6C0A" w:rsidRDefault="009A6C0A" w:rsidP="009A6C0A">
      <w:pPr>
        <w:pStyle w:val="PL"/>
      </w:pPr>
      <w:r>
        <w:t xml:space="preserve">  </w:t>
      </w:r>
    </w:p>
    <w:p w14:paraId="19A8BD1F" w14:textId="77777777" w:rsidR="009A6C0A" w:rsidRDefault="009A6C0A" w:rsidP="009A6C0A">
      <w:pPr>
        <w:pStyle w:val="PL"/>
      </w:pPr>
      <w:r>
        <w:t xml:space="preserve">  grouping SubscriptionControlSubtree {</w:t>
      </w:r>
    </w:p>
    <w:p w14:paraId="796C10CB" w14:textId="77777777" w:rsidR="009A6C0A" w:rsidRDefault="009A6C0A" w:rsidP="009A6C0A">
      <w:pPr>
        <w:pStyle w:val="PL"/>
      </w:pPr>
      <w:r>
        <w:t xml:space="preserve">    description "Contains notification subscription related classes. </w:t>
      </w:r>
    </w:p>
    <w:p w14:paraId="41CD4756" w14:textId="77777777" w:rsidR="009A6C0A" w:rsidRDefault="009A6C0A" w:rsidP="009A6C0A">
      <w:pPr>
        <w:pStyle w:val="PL"/>
      </w:pPr>
      <w:r>
        <w:t xml:space="preserve">      Should be used in all classes (or classes inheriting from) </w:t>
      </w:r>
    </w:p>
    <w:p w14:paraId="7B36975D" w14:textId="77777777" w:rsidR="009A6C0A" w:rsidRDefault="009A6C0A" w:rsidP="009A6C0A">
      <w:pPr>
        <w:pStyle w:val="PL"/>
      </w:pPr>
      <w:r>
        <w:t xml:space="preserve">      - SubNetwork</w:t>
      </w:r>
    </w:p>
    <w:p w14:paraId="7859C4EA" w14:textId="77777777" w:rsidR="009A6C0A" w:rsidRDefault="009A6C0A" w:rsidP="009A6C0A">
      <w:pPr>
        <w:pStyle w:val="PL"/>
      </w:pPr>
      <w:r>
        <w:t xml:space="preserve">      - ManagedElement</w:t>
      </w:r>
    </w:p>
    <w:p w14:paraId="26E44836" w14:textId="77777777" w:rsidR="009A6C0A" w:rsidRDefault="009A6C0A" w:rsidP="009A6C0A">
      <w:pPr>
        <w:pStyle w:val="PL"/>
      </w:pPr>
      <w:r>
        <w:t xml:space="preserve">      </w:t>
      </w:r>
    </w:p>
    <w:p w14:paraId="1EB2F531" w14:textId="77777777" w:rsidR="009A6C0A" w:rsidRDefault="009A6C0A" w:rsidP="009A6C0A">
      <w:pPr>
        <w:pStyle w:val="PL"/>
      </w:pPr>
      <w:r>
        <w:t xml:space="preserve">      If some YAM wants to augment these classes/list/groupings they must </w:t>
      </w:r>
    </w:p>
    <w:p w14:paraId="52752DC5" w14:textId="77777777" w:rsidR="009A6C0A" w:rsidRDefault="009A6C0A" w:rsidP="009A6C0A">
      <w:pPr>
        <w:pStyle w:val="PL"/>
      </w:pPr>
      <w:r>
        <w:t xml:space="preserve">      augment all user classes!";</w:t>
      </w:r>
    </w:p>
    <w:p w14:paraId="7469B7A7" w14:textId="77777777" w:rsidR="009A6C0A" w:rsidRDefault="009A6C0A" w:rsidP="009A6C0A">
      <w:pPr>
        <w:pStyle w:val="PL"/>
      </w:pPr>
    </w:p>
    <w:p w14:paraId="16B780C0" w14:textId="77777777" w:rsidR="009A6C0A" w:rsidRDefault="009A6C0A" w:rsidP="009A6C0A">
      <w:pPr>
        <w:pStyle w:val="PL"/>
      </w:pPr>
      <w:r>
        <w:t xml:space="preserve">    list NtfSubscriptionControl {</w:t>
      </w:r>
    </w:p>
    <w:p w14:paraId="18D2FBA0" w14:textId="77777777" w:rsidR="009A6C0A" w:rsidRDefault="009A6C0A" w:rsidP="009A6C0A">
      <w:pPr>
        <w:pStyle w:val="PL"/>
      </w:pPr>
      <w:r>
        <w:t xml:space="preserve">      description "A NtfSubscriptionControl instance represents the </w:t>
      </w:r>
    </w:p>
    <w:p w14:paraId="710BF39A" w14:textId="77777777" w:rsidR="009A6C0A" w:rsidRDefault="009A6C0A" w:rsidP="009A6C0A">
      <w:pPr>
        <w:pStyle w:val="PL"/>
      </w:pPr>
      <w:r>
        <w:t xml:space="preserve">        notification subscription of a particular notification recipient.</w:t>
      </w:r>
    </w:p>
    <w:p w14:paraId="728D49E9" w14:textId="77777777" w:rsidR="009A6C0A" w:rsidRDefault="009A6C0A" w:rsidP="009A6C0A">
      <w:pPr>
        <w:pStyle w:val="PL"/>
      </w:pPr>
      <w:r>
        <w:t xml:space="preserve">        The scope attribute is used to select managed object instances. </w:t>
      </w:r>
    </w:p>
    <w:p w14:paraId="3159704C" w14:textId="77777777" w:rsidR="009A6C0A" w:rsidRDefault="009A6C0A" w:rsidP="009A6C0A">
      <w:pPr>
        <w:pStyle w:val="PL"/>
      </w:pPr>
      <w:r>
        <w:t xml:space="preserve">        The base object instance of the scope is the object instance </w:t>
      </w:r>
    </w:p>
    <w:p w14:paraId="4F35E8CD" w14:textId="77777777" w:rsidR="009A6C0A" w:rsidRDefault="009A6C0A" w:rsidP="009A6C0A">
      <w:pPr>
        <w:pStyle w:val="PL"/>
      </w:pPr>
      <w:r>
        <w:t xml:space="preserve">        name-containing the NtfSubscriptionControl instance. </w:t>
      </w:r>
    </w:p>
    <w:p w14:paraId="6230EE77" w14:textId="77777777" w:rsidR="009A6C0A" w:rsidRDefault="009A6C0A" w:rsidP="009A6C0A">
      <w:pPr>
        <w:pStyle w:val="PL"/>
      </w:pPr>
      <w:r>
        <w:t xml:space="preserve">        The notifications related to the selected managed object instances </w:t>
      </w:r>
    </w:p>
    <w:p w14:paraId="0A393DF3" w14:textId="77777777" w:rsidR="009A6C0A" w:rsidRDefault="009A6C0A" w:rsidP="009A6C0A">
      <w:pPr>
        <w:pStyle w:val="PL"/>
      </w:pPr>
      <w:r>
        <w:t xml:space="preserve">        are candidates to be sent to the address specified by the </w:t>
      </w:r>
    </w:p>
    <w:p w14:paraId="510A4A46" w14:textId="77777777" w:rsidR="009A6C0A" w:rsidRDefault="009A6C0A" w:rsidP="009A6C0A">
      <w:pPr>
        <w:pStyle w:val="PL"/>
      </w:pPr>
      <w:r>
        <w:t xml:space="preserve">        notificationRecipientAddress attribute.</w:t>
      </w:r>
    </w:p>
    <w:p w14:paraId="12D045B6" w14:textId="77777777" w:rsidR="009A6C0A" w:rsidRDefault="009A6C0A" w:rsidP="009A6C0A">
      <w:pPr>
        <w:pStyle w:val="PL"/>
      </w:pPr>
      <w:r>
        <w:t xml:space="preserve">        The notificationType attribute and notificationFilter attribute </w:t>
      </w:r>
    </w:p>
    <w:p w14:paraId="5B0F0845" w14:textId="77777777" w:rsidR="009A6C0A" w:rsidRDefault="009A6C0A" w:rsidP="009A6C0A">
      <w:pPr>
        <w:pStyle w:val="PL"/>
      </w:pPr>
      <w:r>
        <w:t xml:space="preserve">        allow MnS consumers to exercise control over which candidate </w:t>
      </w:r>
    </w:p>
    <w:p w14:paraId="6ABD1EE6" w14:textId="77777777" w:rsidR="009A6C0A" w:rsidRDefault="009A6C0A" w:rsidP="009A6C0A">
      <w:pPr>
        <w:pStyle w:val="PL"/>
      </w:pPr>
      <w:r>
        <w:t xml:space="preserve">        notifications are sent to the notificationRecipientAddress.</w:t>
      </w:r>
    </w:p>
    <w:p w14:paraId="7457439B" w14:textId="77777777" w:rsidR="009A6C0A" w:rsidRDefault="009A6C0A" w:rsidP="009A6C0A">
      <w:pPr>
        <w:pStyle w:val="PL"/>
      </w:pPr>
      <w:r>
        <w:t xml:space="preserve">        If the notificationType attribute is supported and present, its </w:t>
      </w:r>
    </w:p>
    <w:p w14:paraId="52C97A48" w14:textId="77777777" w:rsidR="009A6C0A" w:rsidRDefault="009A6C0A" w:rsidP="009A6C0A">
      <w:pPr>
        <w:pStyle w:val="PL"/>
      </w:pPr>
      <w:r>
        <w:t xml:space="preserve">        value identifies the </w:t>
      </w:r>
    </w:p>
    <w:p w14:paraId="1665086E" w14:textId="77777777" w:rsidR="009A6C0A" w:rsidRDefault="009A6C0A" w:rsidP="009A6C0A">
      <w:pPr>
        <w:pStyle w:val="PL"/>
      </w:pPr>
      <w:r>
        <w:t xml:space="preserve">        types of notifications that are candidate to be sent to the </w:t>
      </w:r>
    </w:p>
    <w:p w14:paraId="3D01297F" w14:textId="77777777" w:rsidR="009A6C0A" w:rsidRDefault="009A6C0A" w:rsidP="009A6C0A">
      <w:pPr>
        <w:pStyle w:val="PL"/>
      </w:pPr>
      <w:r>
        <w:t xml:space="preserve">        notificationRecipientAddress. If the notificationType attribute is </w:t>
      </w:r>
    </w:p>
    <w:p w14:paraId="70A1B630" w14:textId="77777777" w:rsidR="009A6C0A" w:rsidRDefault="009A6C0A" w:rsidP="009A6C0A">
      <w:pPr>
        <w:pStyle w:val="PL"/>
      </w:pPr>
      <w:r>
        <w:t xml:space="preserve">        not supported or not present, all types of notifications are </w:t>
      </w:r>
    </w:p>
    <w:p w14:paraId="06D75377" w14:textId="77777777" w:rsidR="009A6C0A" w:rsidRDefault="009A6C0A" w:rsidP="009A6C0A">
      <w:pPr>
        <w:pStyle w:val="PL"/>
      </w:pPr>
      <w:r>
        <w:t xml:space="preserve">        candidate to be sent to notificationRecipientAddress.</w:t>
      </w:r>
    </w:p>
    <w:p w14:paraId="0DA9B1CF" w14:textId="77777777" w:rsidR="009A6C0A" w:rsidRDefault="009A6C0A" w:rsidP="009A6C0A">
      <w:pPr>
        <w:pStyle w:val="PL"/>
      </w:pPr>
      <w:r>
        <w:t xml:space="preserve">        If supported, the notificationFilter attribute defines a filter that </w:t>
      </w:r>
    </w:p>
    <w:p w14:paraId="421700CE" w14:textId="77777777" w:rsidR="009A6C0A" w:rsidRDefault="009A6C0A" w:rsidP="009A6C0A">
      <w:pPr>
        <w:pStyle w:val="PL"/>
      </w:pPr>
      <w:r>
        <w:t xml:space="preserve">        is applied to the set of candidate notifications. Only candidate </w:t>
      </w:r>
    </w:p>
    <w:p w14:paraId="0786B7EE" w14:textId="77777777" w:rsidR="009A6C0A" w:rsidRDefault="009A6C0A" w:rsidP="009A6C0A">
      <w:pPr>
        <w:pStyle w:val="PL"/>
      </w:pPr>
      <w:r>
        <w:t xml:space="preserve">        notifications that pass the filter criteria are sent to the </w:t>
      </w:r>
    </w:p>
    <w:p w14:paraId="564AD7D0" w14:textId="77777777" w:rsidR="009A6C0A" w:rsidRDefault="009A6C0A" w:rsidP="009A6C0A">
      <w:pPr>
        <w:pStyle w:val="PL"/>
      </w:pPr>
      <w:r>
        <w:t xml:space="preserve">        notificationRecipientAddress. If the notificationFilter attribute is </w:t>
      </w:r>
    </w:p>
    <w:p w14:paraId="104622CD" w14:textId="77777777" w:rsidR="009A6C0A" w:rsidRDefault="009A6C0A" w:rsidP="009A6C0A">
      <w:pPr>
        <w:pStyle w:val="PL"/>
      </w:pPr>
      <w:r>
        <w:t xml:space="preserve">        not supported all candidate notificatios are sent to the </w:t>
      </w:r>
    </w:p>
    <w:p w14:paraId="6DB1DCF3" w14:textId="77777777" w:rsidR="009A6C0A" w:rsidRDefault="009A6C0A" w:rsidP="009A6C0A">
      <w:pPr>
        <w:pStyle w:val="PL"/>
      </w:pPr>
      <w:r>
        <w:t xml:space="preserve">        notificationRecipientAddress.</w:t>
      </w:r>
    </w:p>
    <w:p w14:paraId="5B76453F" w14:textId="77777777" w:rsidR="009A6C0A" w:rsidRDefault="009A6C0A" w:rsidP="009A6C0A">
      <w:pPr>
        <w:pStyle w:val="PL"/>
      </w:pPr>
      <w:r>
        <w:t xml:space="preserve">        To receive notifications, a MnS consumer has to create </w:t>
      </w:r>
    </w:p>
    <w:p w14:paraId="634B5C2C" w14:textId="77777777" w:rsidR="009A6C0A" w:rsidRDefault="009A6C0A" w:rsidP="009A6C0A">
      <w:pPr>
        <w:pStyle w:val="PL"/>
      </w:pPr>
      <w:r>
        <w:t xml:space="preserve">        NtfSubscriptionControl object instancess on the MnS producer. </w:t>
      </w:r>
    </w:p>
    <w:p w14:paraId="5D1BFF77" w14:textId="77777777" w:rsidR="009A6C0A" w:rsidRDefault="009A6C0A" w:rsidP="009A6C0A">
      <w:pPr>
        <w:pStyle w:val="PL"/>
      </w:pPr>
      <w:r>
        <w:t xml:space="preserve">        A MnS consumer can create a subscription for another MnS consumer </w:t>
      </w:r>
    </w:p>
    <w:p w14:paraId="16245F42" w14:textId="77777777" w:rsidR="009A6C0A" w:rsidRDefault="009A6C0A" w:rsidP="009A6C0A">
      <w:pPr>
        <w:pStyle w:val="PL"/>
      </w:pPr>
      <w:r>
        <w:t xml:space="preserve">        since it is not required the notificationRecipientAddress be his own </w:t>
      </w:r>
    </w:p>
    <w:p w14:paraId="0C673774" w14:textId="77777777" w:rsidR="009A6C0A" w:rsidRDefault="009A6C0A" w:rsidP="009A6C0A">
      <w:pPr>
        <w:pStyle w:val="PL"/>
      </w:pPr>
      <w:r>
        <w:t xml:space="preserve">        address.</w:t>
      </w:r>
    </w:p>
    <w:p w14:paraId="6EC713C3" w14:textId="77777777" w:rsidR="009A6C0A" w:rsidRDefault="009A6C0A" w:rsidP="009A6C0A">
      <w:pPr>
        <w:pStyle w:val="PL"/>
      </w:pPr>
      <w:r>
        <w:t xml:space="preserve">        When a MnS consumer does not wish to receive notifications any more </w:t>
      </w:r>
    </w:p>
    <w:p w14:paraId="664E09A3" w14:textId="77777777" w:rsidR="009A6C0A" w:rsidRDefault="009A6C0A" w:rsidP="009A6C0A">
      <w:pPr>
        <w:pStyle w:val="PL"/>
      </w:pPr>
      <w:r>
        <w:t xml:space="preserve">        the MnS consumer shall delete the corresponding NtfSubscriptionControl </w:t>
      </w:r>
    </w:p>
    <w:p w14:paraId="5AD49E56" w14:textId="77777777" w:rsidR="009A6C0A" w:rsidRDefault="009A6C0A" w:rsidP="009A6C0A">
      <w:pPr>
        <w:pStyle w:val="PL"/>
      </w:pPr>
      <w:r>
        <w:t xml:space="preserve">        instance.</w:t>
      </w:r>
    </w:p>
    <w:p w14:paraId="29CB2734" w14:textId="77777777" w:rsidR="009A6C0A" w:rsidRDefault="009A6C0A" w:rsidP="009A6C0A">
      <w:pPr>
        <w:pStyle w:val="PL"/>
      </w:pPr>
      <w:r>
        <w:t xml:space="preserve">        Creation and deletion of NtfSubscriptionControl instances by MnS </w:t>
      </w:r>
    </w:p>
    <w:p w14:paraId="71ABC72F" w14:textId="77777777" w:rsidR="009A6C0A" w:rsidRDefault="009A6C0A" w:rsidP="009A6C0A">
      <w:pPr>
        <w:pStyle w:val="PL"/>
      </w:pPr>
      <w:r>
        <w:t xml:space="preserve">        consumers is optional; when not supported, the NtfSubscriptionControl </w:t>
      </w:r>
    </w:p>
    <w:p w14:paraId="66055959" w14:textId="77777777" w:rsidR="009A6C0A" w:rsidRDefault="009A6C0A" w:rsidP="009A6C0A">
      <w:pPr>
        <w:pStyle w:val="PL"/>
      </w:pPr>
      <w:r>
        <w:t xml:space="preserve">        instances may be created and deleted by the system or be</w:t>
      </w:r>
    </w:p>
    <w:p w14:paraId="76418E29" w14:textId="77777777" w:rsidR="009A6C0A" w:rsidRDefault="009A6C0A" w:rsidP="009A6C0A">
      <w:pPr>
        <w:pStyle w:val="PL"/>
      </w:pPr>
      <w:r>
        <w:t xml:space="preserve">        pre-installed.";</w:t>
      </w:r>
    </w:p>
    <w:p w14:paraId="4BF7AB23" w14:textId="77777777" w:rsidR="009A6C0A" w:rsidRDefault="009A6C0A" w:rsidP="009A6C0A">
      <w:pPr>
        <w:pStyle w:val="PL"/>
      </w:pPr>
      <w:r>
        <w:t xml:space="preserve">        </w:t>
      </w:r>
    </w:p>
    <w:p w14:paraId="776D3B72" w14:textId="77777777" w:rsidR="009A6C0A" w:rsidRDefault="009A6C0A" w:rsidP="009A6C0A">
      <w:pPr>
        <w:pStyle w:val="PL"/>
      </w:pPr>
      <w:r>
        <w:t xml:space="preserve">      key id;</w:t>
      </w:r>
    </w:p>
    <w:p w14:paraId="348E8D89" w14:textId="77777777" w:rsidR="009A6C0A" w:rsidRDefault="009A6C0A" w:rsidP="009A6C0A">
      <w:pPr>
        <w:pStyle w:val="PL"/>
      </w:pPr>
      <w:r>
        <w:t xml:space="preserve">      uses top3gpp:Top_Grp;</w:t>
      </w:r>
    </w:p>
    <w:p w14:paraId="5BD883D4" w14:textId="77777777" w:rsidR="009A6C0A" w:rsidRDefault="009A6C0A" w:rsidP="009A6C0A">
      <w:pPr>
        <w:pStyle w:val="PL"/>
      </w:pPr>
      <w:r>
        <w:t xml:space="preserve">      container attributes {</w:t>
      </w:r>
    </w:p>
    <w:p w14:paraId="1C464BA9" w14:textId="77777777" w:rsidR="009A6C0A" w:rsidRDefault="009A6C0A" w:rsidP="009A6C0A">
      <w:pPr>
        <w:pStyle w:val="PL"/>
      </w:pPr>
      <w:r>
        <w:t xml:space="preserve">        uses NtfSubscriptionControlGrp;</w:t>
      </w:r>
    </w:p>
    <w:p w14:paraId="4FD15E99" w14:textId="77777777" w:rsidR="009A6C0A" w:rsidRDefault="009A6C0A" w:rsidP="009A6C0A">
      <w:pPr>
        <w:pStyle w:val="PL"/>
      </w:pPr>
      <w:r>
        <w:t xml:space="preserve">      }</w:t>
      </w:r>
    </w:p>
    <w:p w14:paraId="2E26E302" w14:textId="77777777" w:rsidR="009A6C0A" w:rsidRDefault="009A6C0A" w:rsidP="009A6C0A">
      <w:pPr>
        <w:pStyle w:val="PL"/>
      </w:pPr>
      <w:r>
        <w:t xml:space="preserve">      </w:t>
      </w:r>
    </w:p>
    <w:p w14:paraId="24DF8BE2" w14:textId="77777777" w:rsidR="009A6C0A" w:rsidRDefault="009A6C0A" w:rsidP="009A6C0A">
      <w:pPr>
        <w:pStyle w:val="PL"/>
      </w:pPr>
      <w:r>
        <w:t xml:space="preserve">      list HeartbeatControl {</w:t>
      </w:r>
    </w:p>
    <w:p w14:paraId="2F0633DF" w14:textId="77777777" w:rsidR="009A6C0A" w:rsidRDefault="009A6C0A" w:rsidP="009A6C0A">
      <w:pPr>
        <w:pStyle w:val="PL"/>
      </w:pPr>
      <w:r>
        <w:t xml:space="preserve">        description "MnS consumers (i.e. notification recipients) use heartbeat</w:t>
      </w:r>
    </w:p>
    <w:p w14:paraId="1C00B287" w14:textId="77777777" w:rsidR="009A6C0A" w:rsidRDefault="009A6C0A" w:rsidP="009A6C0A">
      <w:pPr>
        <w:pStyle w:val="PL"/>
      </w:pPr>
      <w:r>
        <w:t xml:space="preserve">          notifications to monitor the communication channels between them and</w:t>
      </w:r>
    </w:p>
    <w:p w14:paraId="61CDA794" w14:textId="77777777" w:rsidR="009A6C0A" w:rsidRDefault="009A6C0A" w:rsidP="009A6C0A">
      <w:pPr>
        <w:pStyle w:val="PL"/>
      </w:pPr>
      <w:r>
        <w:t xml:space="preserve">          data reporting MnS producers emitting notifications such as</w:t>
      </w:r>
    </w:p>
    <w:p w14:paraId="29A2BDFF" w14:textId="77777777" w:rsidR="009A6C0A" w:rsidRDefault="009A6C0A" w:rsidP="009A6C0A">
      <w:pPr>
        <w:pStyle w:val="PL"/>
      </w:pPr>
      <w:r>
        <w:t xml:space="preserve">          notifyNewAlarm and notifyFileReady.</w:t>
      </w:r>
    </w:p>
    <w:p w14:paraId="635FA252" w14:textId="77777777" w:rsidR="009A6C0A" w:rsidRDefault="009A6C0A" w:rsidP="009A6C0A">
      <w:pPr>
        <w:pStyle w:val="PL"/>
      </w:pPr>
    </w:p>
    <w:p w14:paraId="66E316F4" w14:textId="77777777" w:rsidR="009A6C0A" w:rsidRDefault="009A6C0A" w:rsidP="009A6C0A">
      <w:pPr>
        <w:pStyle w:val="PL"/>
      </w:pPr>
      <w:r>
        <w:t xml:space="preserve">          A HeartbeatControl instance allows controlling the emission of</w:t>
      </w:r>
    </w:p>
    <w:p w14:paraId="30F46F73" w14:textId="77777777" w:rsidR="009A6C0A" w:rsidRDefault="009A6C0A" w:rsidP="009A6C0A">
      <w:pPr>
        <w:pStyle w:val="PL"/>
      </w:pPr>
      <w:r>
        <w:t xml:space="preserve">          heartbeat notifications by MnS producers. The recipients of heartbeat</w:t>
      </w:r>
    </w:p>
    <w:p w14:paraId="2C645C54" w14:textId="77777777" w:rsidR="009A6C0A" w:rsidRDefault="009A6C0A" w:rsidP="009A6C0A">
      <w:pPr>
        <w:pStyle w:val="PL"/>
      </w:pPr>
      <w:r>
        <w:lastRenderedPageBreak/>
        <w:t xml:space="preserve">          notifications are specified by the notificationRecipientAddress</w:t>
      </w:r>
    </w:p>
    <w:p w14:paraId="2136DC48" w14:textId="77777777" w:rsidR="009A6C0A" w:rsidRDefault="009A6C0A" w:rsidP="009A6C0A">
      <w:pPr>
        <w:pStyle w:val="PL"/>
      </w:pPr>
      <w:r>
        <w:t xml:space="preserve">          attribute of the NtfSubscriptionControl instance containing the</w:t>
      </w:r>
    </w:p>
    <w:p w14:paraId="50AD80DC" w14:textId="77777777" w:rsidR="009A6C0A" w:rsidRDefault="009A6C0A" w:rsidP="009A6C0A">
      <w:pPr>
        <w:pStyle w:val="PL"/>
      </w:pPr>
      <w:r>
        <w:t xml:space="preserve">          HeartbeatControl instance.</w:t>
      </w:r>
    </w:p>
    <w:p w14:paraId="2B35556F" w14:textId="77777777" w:rsidR="009A6C0A" w:rsidRDefault="009A6C0A" w:rsidP="009A6C0A">
      <w:pPr>
        <w:pStyle w:val="PL"/>
      </w:pPr>
    </w:p>
    <w:p w14:paraId="381B512D" w14:textId="77777777" w:rsidR="009A6C0A" w:rsidRDefault="009A6C0A" w:rsidP="009A6C0A">
      <w:pPr>
        <w:pStyle w:val="PL"/>
      </w:pPr>
      <w:r>
        <w:t xml:space="preserve">          Note that the MnS consumer managing the HeartbeatControl instance</w:t>
      </w:r>
    </w:p>
    <w:p w14:paraId="0B05FAA0" w14:textId="77777777" w:rsidR="009A6C0A" w:rsidRDefault="009A6C0A" w:rsidP="009A6C0A">
      <w:pPr>
        <w:pStyle w:val="PL"/>
      </w:pPr>
      <w:r>
        <w:t xml:space="preserve">          and the MnS consumer receiving the heartbeat notifications may not be</w:t>
      </w:r>
    </w:p>
    <w:p w14:paraId="7F6C8657" w14:textId="77777777" w:rsidR="009A6C0A" w:rsidRDefault="009A6C0A" w:rsidP="009A6C0A">
      <w:pPr>
        <w:pStyle w:val="PL"/>
      </w:pPr>
      <w:r>
        <w:t xml:space="preserve">          the same.</w:t>
      </w:r>
    </w:p>
    <w:p w14:paraId="016ABCFB" w14:textId="77777777" w:rsidR="009A6C0A" w:rsidRDefault="009A6C0A" w:rsidP="009A6C0A">
      <w:pPr>
        <w:pStyle w:val="PL"/>
      </w:pPr>
    </w:p>
    <w:p w14:paraId="76E0A8F2" w14:textId="77777777" w:rsidR="009A6C0A" w:rsidRDefault="009A6C0A" w:rsidP="009A6C0A">
      <w:pPr>
        <w:pStyle w:val="PL"/>
      </w:pPr>
      <w:r>
        <w:t xml:space="preserve">          As a pre-condition for the emission of heartbeat notifications, a</w:t>
      </w:r>
    </w:p>
    <w:p w14:paraId="23BE3BDC" w14:textId="77777777" w:rsidR="009A6C0A" w:rsidRDefault="009A6C0A" w:rsidP="009A6C0A">
      <w:pPr>
        <w:pStyle w:val="PL"/>
      </w:pPr>
      <w:r>
        <w:t xml:space="preserve">          HeartbeatControl instance needs to be created. Creation of an instance</w:t>
      </w:r>
    </w:p>
    <w:p w14:paraId="540B342C" w14:textId="77777777" w:rsidR="009A6C0A" w:rsidRDefault="009A6C0A" w:rsidP="009A6C0A">
      <w:pPr>
        <w:pStyle w:val="PL"/>
      </w:pPr>
      <w:r>
        <w:t xml:space="preserve">          with an initial non-zero value of the heartbeatNtfPeriod attribute</w:t>
      </w:r>
    </w:p>
    <w:p w14:paraId="4CDD603D" w14:textId="77777777" w:rsidR="009A6C0A" w:rsidRDefault="009A6C0A" w:rsidP="009A6C0A">
      <w:pPr>
        <w:pStyle w:val="PL"/>
      </w:pPr>
      <w:r>
        <w:t xml:space="preserve">          triggers an immediate heartbeat notification emission. Creation of an</w:t>
      </w:r>
    </w:p>
    <w:p w14:paraId="63C1DF59" w14:textId="77777777" w:rsidR="009A6C0A" w:rsidRDefault="009A6C0A" w:rsidP="009A6C0A">
      <w:pPr>
        <w:pStyle w:val="PL"/>
      </w:pPr>
      <w:r>
        <w:t xml:space="preserve">          instance with an initial zero value of the heartbeatPeriod attribute</w:t>
      </w:r>
    </w:p>
    <w:p w14:paraId="1FA23559" w14:textId="77777777" w:rsidR="009A6C0A" w:rsidRDefault="009A6C0A" w:rsidP="009A6C0A">
      <w:pPr>
        <w:pStyle w:val="PL"/>
      </w:pPr>
      <w:r>
        <w:t xml:space="preserve">          does not trigger an emission of a heartbeat notification. Deletion of</w:t>
      </w:r>
    </w:p>
    <w:p w14:paraId="2CE54CE8" w14:textId="77777777" w:rsidR="009A6C0A" w:rsidRDefault="009A6C0A" w:rsidP="009A6C0A">
      <w:pPr>
        <w:pStyle w:val="PL"/>
      </w:pPr>
      <w:r>
        <w:t xml:space="preserve">          an instance does not trigger an emission of a heartbeat notification.</w:t>
      </w:r>
    </w:p>
    <w:p w14:paraId="73C4353F" w14:textId="77777777" w:rsidR="009A6C0A" w:rsidRDefault="009A6C0A" w:rsidP="009A6C0A">
      <w:pPr>
        <w:pStyle w:val="PL"/>
      </w:pPr>
    </w:p>
    <w:p w14:paraId="493BB157" w14:textId="77777777" w:rsidR="009A6C0A" w:rsidRDefault="009A6C0A" w:rsidP="009A6C0A">
      <w:pPr>
        <w:pStyle w:val="PL"/>
      </w:pPr>
      <w:r>
        <w:t xml:space="preserve">          Once the instance is created, heartbeat notifications are emitted with</w:t>
      </w:r>
    </w:p>
    <w:p w14:paraId="120F2F66" w14:textId="77777777" w:rsidR="009A6C0A" w:rsidRDefault="009A6C0A" w:rsidP="009A6C0A">
      <w:pPr>
        <w:pStyle w:val="PL"/>
      </w:pPr>
      <w:r>
        <w:t xml:space="preserve">          a periodicity defined by the value of the heartbeatNtfPeriod</w:t>
      </w:r>
    </w:p>
    <w:p w14:paraId="6B9A18E5" w14:textId="77777777" w:rsidR="009A6C0A" w:rsidRDefault="009A6C0A" w:rsidP="009A6C0A">
      <w:pPr>
        <w:pStyle w:val="PL"/>
      </w:pPr>
      <w:r>
        <w:t xml:space="preserve">          attribute. No heartbeat notifications are emitted if the value is</w:t>
      </w:r>
    </w:p>
    <w:p w14:paraId="11B9F5EA" w14:textId="77777777" w:rsidR="009A6C0A" w:rsidRDefault="009A6C0A" w:rsidP="009A6C0A">
      <w:pPr>
        <w:pStyle w:val="PL"/>
      </w:pPr>
      <w:r>
        <w:t xml:space="preserve">          equal to zero. Setting a zero value to a non zero value, or a non zero</w:t>
      </w:r>
    </w:p>
    <w:p w14:paraId="261BDB11" w14:textId="77777777" w:rsidR="009A6C0A" w:rsidRDefault="009A6C0A" w:rsidP="009A6C0A">
      <w:pPr>
        <w:pStyle w:val="PL"/>
      </w:pPr>
      <w:r>
        <w:t xml:space="preserve">          value to a different non zero value, triggers an immediate heartbeat</w:t>
      </w:r>
    </w:p>
    <w:p w14:paraId="15AFD27A" w14:textId="77777777" w:rsidR="009A6C0A" w:rsidRDefault="009A6C0A" w:rsidP="009A6C0A">
      <w:pPr>
        <w:pStyle w:val="PL"/>
      </w:pPr>
      <w:r>
        <w:t xml:space="preserve">          notification, that is the base for the new heartbeat period. Setting a</w:t>
      </w:r>
    </w:p>
    <w:p w14:paraId="152A47BF" w14:textId="77777777" w:rsidR="009A6C0A" w:rsidRDefault="009A6C0A" w:rsidP="009A6C0A">
      <w:pPr>
        <w:pStyle w:val="PL"/>
      </w:pPr>
      <w:r>
        <w:t xml:space="preserve">          non zero value to a zero value stops emitting heartbeats immediately;</w:t>
      </w:r>
    </w:p>
    <w:p w14:paraId="120F316C" w14:textId="77777777" w:rsidR="009A6C0A" w:rsidRDefault="009A6C0A" w:rsidP="009A6C0A">
      <w:pPr>
        <w:pStyle w:val="PL"/>
      </w:pPr>
      <w:r>
        <w:t xml:space="preserve">          no final heartbeat notification is sent.</w:t>
      </w:r>
    </w:p>
    <w:p w14:paraId="6BE7B733" w14:textId="77777777" w:rsidR="009A6C0A" w:rsidRDefault="009A6C0A" w:rsidP="009A6C0A">
      <w:pPr>
        <w:pStyle w:val="PL"/>
      </w:pPr>
    </w:p>
    <w:p w14:paraId="336C1DDC" w14:textId="77777777" w:rsidR="009A6C0A" w:rsidRDefault="009A6C0A" w:rsidP="009A6C0A">
      <w:pPr>
        <w:pStyle w:val="PL"/>
      </w:pPr>
      <w:r>
        <w:t xml:space="preserve">          Creation and deletion of HeartbeatControl instances by MnS Consumers</w:t>
      </w:r>
    </w:p>
    <w:p w14:paraId="55C23DFD" w14:textId="77777777" w:rsidR="009A6C0A" w:rsidRDefault="009A6C0A" w:rsidP="009A6C0A">
      <w:pPr>
        <w:pStyle w:val="PL"/>
      </w:pPr>
      <w:r>
        <w:t xml:space="preserve">          is optional; when not supported, the HeartbeatControl instances may be</w:t>
      </w:r>
    </w:p>
    <w:p w14:paraId="17D0EE2D" w14:textId="77777777" w:rsidR="009A6C0A" w:rsidRDefault="009A6C0A" w:rsidP="009A6C0A">
      <w:pPr>
        <w:pStyle w:val="PL"/>
      </w:pPr>
      <w:r>
        <w:t xml:space="preserve">          created and deleted by the system or be pre-installed.</w:t>
      </w:r>
    </w:p>
    <w:p w14:paraId="454DF0F7" w14:textId="77777777" w:rsidR="009A6C0A" w:rsidRDefault="009A6C0A" w:rsidP="009A6C0A">
      <w:pPr>
        <w:pStyle w:val="PL"/>
      </w:pPr>
    </w:p>
    <w:p w14:paraId="5A220B8C" w14:textId="77777777" w:rsidR="009A6C0A" w:rsidRDefault="009A6C0A" w:rsidP="009A6C0A">
      <w:pPr>
        <w:pStyle w:val="PL"/>
      </w:pPr>
      <w:r>
        <w:t xml:space="preserve">          Whether and when to emit heartbeat notifications is controlled by</w:t>
      </w:r>
    </w:p>
    <w:p w14:paraId="6721CF33" w14:textId="77777777" w:rsidR="009A6C0A" w:rsidRDefault="009A6C0A" w:rsidP="009A6C0A">
      <w:pPr>
        <w:pStyle w:val="PL"/>
      </w:pPr>
      <w:r>
        <w:t xml:space="preserve">          HeartbeatControl. Subscription for heartbeat is not supported via the</w:t>
      </w:r>
    </w:p>
    <w:p w14:paraId="1716D376" w14:textId="77777777" w:rsidR="009A6C0A" w:rsidRDefault="009A6C0A" w:rsidP="009A6C0A">
      <w:pPr>
        <w:pStyle w:val="PL"/>
      </w:pPr>
      <w:r>
        <w:t xml:space="preserve">          NtfSubscriptionControl.";</w:t>
      </w:r>
    </w:p>
    <w:p w14:paraId="61BB19FA" w14:textId="77777777" w:rsidR="009A6C0A" w:rsidRDefault="009A6C0A" w:rsidP="009A6C0A">
      <w:pPr>
        <w:pStyle w:val="PL"/>
      </w:pPr>
    </w:p>
    <w:p w14:paraId="61E069EE" w14:textId="77777777" w:rsidR="009A6C0A" w:rsidRDefault="009A6C0A" w:rsidP="009A6C0A">
      <w:pPr>
        <w:pStyle w:val="PL"/>
      </w:pPr>
      <w:r>
        <w:t xml:space="preserve">        max-elements 1;</w:t>
      </w:r>
    </w:p>
    <w:p w14:paraId="794CAEB1" w14:textId="77777777" w:rsidR="009A6C0A" w:rsidRDefault="009A6C0A" w:rsidP="009A6C0A">
      <w:pPr>
        <w:pStyle w:val="PL"/>
      </w:pPr>
      <w:r>
        <w:t xml:space="preserve">        key id;</w:t>
      </w:r>
    </w:p>
    <w:p w14:paraId="0DD6B756" w14:textId="77777777" w:rsidR="009A6C0A" w:rsidRDefault="009A6C0A" w:rsidP="009A6C0A">
      <w:pPr>
        <w:pStyle w:val="PL"/>
      </w:pPr>
      <w:r>
        <w:t xml:space="preserve">        uses top3gpp:Top_Grp;</w:t>
      </w:r>
    </w:p>
    <w:p w14:paraId="01441B9D" w14:textId="77777777" w:rsidR="009A6C0A" w:rsidRDefault="009A6C0A" w:rsidP="009A6C0A">
      <w:pPr>
        <w:pStyle w:val="PL"/>
      </w:pPr>
      <w:r>
        <w:t xml:space="preserve">        </w:t>
      </w:r>
    </w:p>
    <w:p w14:paraId="2CE40072" w14:textId="77777777" w:rsidR="009A6C0A" w:rsidRDefault="009A6C0A" w:rsidP="009A6C0A">
      <w:pPr>
        <w:pStyle w:val="PL"/>
      </w:pPr>
      <w:r>
        <w:t xml:space="preserve">        container attributes {</w:t>
      </w:r>
    </w:p>
    <w:p w14:paraId="41F1E7E9" w14:textId="77777777" w:rsidR="009A6C0A" w:rsidRDefault="009A6C0A" w:rsidP="009A6C0A">
      <w:pPr>
        <w:pStyle w:val="PL"/>
      </w:pPr>
      <w:r>
        <w:t xml:space="preserve">          uses HeartbeatControlGrp;</w:t>
      </w:r>
    </w:p>
    <w:p w14:paraId="785ABA75" w14:textId="77777777" w:rsidR="009A6C0A" w:rsidRDefault="009A6C0A" w:rsidP="009A6C0A">
      <w:pPr>
        <w:pStyle w:val="PL"/>
      </w:pPr>
      <w:r>
        <w:t xml:space="preserve">        }</w:t>
      </w:r>
    </w:p>
    <w:p w14:paraId="4BB016BC" w14:textId="77777777" w:rsidR="009A6C0A" w:rsidRDefault="009A6C0A" w:rsidP="009A6C0A">
      <w:pPr>
        <w:pStyle w:val="PL"/>
      </w:pPr>
      <w:r>
        <w:t xml:space="preserve">      }</w:t>
      </w:r>
    </w:p>
    <w:p w14:paraId="3D650A6E" w14:textId="77777777" w:rsidR="009A6C0A" w:rsidRDefault="009A6C0A" w:rsidP="009A6C0A">
      <w:pPr>
        <w:pStyle w:val="PL"/>
      </w:pPr>
      <w:r>
        <w:t xml:space="preserve">    }</w:t>
      </w:r>
    </w:p>
    <w:p w14:paraId="684DF985" w14:textId="77777777" w:rsidR="009A6C0A" w:rsidRDefault="009A6C0A" w:rsidP="009A6C0A">
      <w:pPr>
        <w:pStyle w:val="PL"/>
      </w:pPr>
      <w:r>
        <w:t xml:space="preserve">  } </w:t>
      </w:r>
    </w:p>
    <w:p w14:paraId="126A622C" w14:textId="77777777" w:rsidR="00B55F51" w:rsidRPr="009A1204" w:rsidRDefault="009A6C0A" w:rsidP="009A6C0A">
      <w:pPr>
        <w:pStyle w:val="PL"/>
      </w:pPr>
      <w:r>
        <w:t>}</w:t>
      </w:r>
    </w:p>
    <w:p w14:paraId="1644F952" w14:textId="77777777" w:rsidR="00CC7ADD" w:rsidRPr="00C63724" w:rsidRDefault="00CC7ADD" w:rsidP="00CC7ADD">
      <w:pPr>
        <w:pStyle w:val="PL"/>
      </w:pPr>
      <w:r w:rsidRPr="00C63724">
        <w:t>&lt;CODE ENDS&gt;</w:t>
      </w:r>
    </w:p>
    <w:p w14:paraId="6F1D6F44" w14:textId="77777777" w:rsidR="001808C0" w:rsidRPr="00C63724" w:rsidRDefault="005E02A9" w:rsidP="00753254">
      <w:pPr>
        <w:pStyle w:val="Heading2"/>
      </w:pPr>
      <w:bookmarkStart w:id="464" w:name="_Toc27489934"/>
      <w:bookmarkStart w:id="465" w:name="_Toc36033517"/>
      <w:bookmarkStart w:id="466" w:name="_Toc36475779"/>
      <w:bookmarkStart w:id="467" w:name="_Toc44581540"/>
      <w:bookmarkStart w:id="468" w:name="_Toc51769156"/>
      <w:bookmarkStart w:id="469" w:name="_Toc138170302"/>
      <w:r w:rsidRPr="00C63724">
        <w:rPr>
          <w:lang w:eastAsia="zh-CN"/>
        </w:rPr>
        <w:t>D.2.7</w:t>
      </w:r>
      <w:r w:rsidRPr="00C63724">
        <w:rPr>
          <w:lang w:eastAsia="zh-CN"/>
        </w:rPr>
        <w:tab/>
        <w:t>module _3gpp-common</w:t>
      </w:r>
      <w:r w:rsidRPr="00C63724">
        <w:t>-yang-extensions.yang</w:t>
      </w:r>
      <w:bookmarkEnd w:id="464"/>
      <w:bookmarkEnd w:id="465"/>
      <w:bookmarkEnd w:id="466"/>
      <w:bookmarkEnd w:id="467"/>
      <w:bookmarkEnd w:id="468"/>
      <w:bookmarkEnd w:id="469"/>
    </w:p>
    <w:p w14:paraId="5742718C" w14:textId="77777777" w:rsidR="006525D6" w:rsidRPr="00C63724" w:rsidRDefault="006525D6" w:rsidP="00C00C65">
      <w:pPr>
        <w:pStyle w:val="PL"/>
      </w:pPr>
      <w:r>
        <w:t>&lt;CODE BEGINS&gt;</w:t>
      </w:r>
    </w:p>
    <w:p w14:paraId="2B0AECCA" w14:textId="77777777" w:rsidR="00C00C65" w:rsidRPr="00C63724" w:rsidRDefault="00C00C65" w:rsidP="00C00C65">
      <w:pPr>
        <w:pStyle w:val="PL"/>
      </w:pPr>
      <w:r w:rsidRPr="00C63724">
        <w:t>module _3gpp-common-yang-extensions {</w:t>
      </w:r>
    </w:p>
    <w:p w14:paraId="5D2ACE8F" w14:textId="77777777" w:rsidR="00C00C65" w:rsidRPr="00C63724" w:rsidRDefault="00C00C65" w:rsidP="00C00C65">
      <w:pPr>
        <w:pStyle w:val="PL"/>
      </w:pPr>
      <w:r w:rsidRPr="00C63724">
        <w:t xml:space="preserve">  yang-version 1.1;</w:t>
      </w:r>
    </w:p>
    <w:p w14:paraId="4E43213C" w14:textId="77777777" w:rsidR="00C00C65" w:rsidRPr="00C63724" w:rsidRDefault="00C00C65" w:rsidP="00C00C65">
      <w:pPr>
        <w:pStyle w:val="PL"/>
      </w:pPr>
      <w:r w:rsidRPr="00C63724">
        <w:t xml:space="preserve">  namespace urn:3gpp:sa5:_3gpp-common-yang-extensions ;</w:t>
      </w:r>
    </w:p>
    <w:p w14:paraId="005EDA1C" w14:textId="77777777" w:rsidR="00C00C65" w:rsidRPr="00C63724" w:rsidRDefault="00C00C65" w:rsidP="00C00C65">
      <w:pPr>
        <w:pStyle w:val="PL"/>
      </w:pPr>
      <w:r w:rsidRPr="00C63724">
        <w:t xml:space="preserve">  prefix yext3gpp ;</w:t>
      </w:r>
    </w:p>
    <w:p w14:paraId="51E21972" w14:textId="77777777" w:rsidR="00C00C65" w:rsidRPr="00C63724" w:rsidRDefault="00C00C65" w:rsidP="00C00C65">
      <w:pPr>
        <w:pStyle w:val="PL"/>
      </w:pPr>
    </w:p>
    <w:p w14:paraId="69F709DF" w14:textId="77777777" w:rsidR="00C00C65" w:rsidRPr="00C63724" w:rsidRDefault="00C00C65" w:rsidP="00C00C65">
      <w:pPr>
        <w:pStyle w:val="PL"/>
      </w:pPr>
      <w:r w:rsidRPr="00C63724">
        <w:t xml:space="preserve">  organization "3GPP SA5";</w:t>
      </w:r>
    </w:p>
    <w:p w14:paraId="4542A7F9" w14:textId="77777777" w:rsidR="00C00C65" w:rsidRPr="00C00C65" w:rsidRDefault="00C00C65" w:rsidP="00C00C65">
      <w:pPr>
        <w:pStyle w:val="PL"/>
        <w:rPr>
          <w:lang w:val="fr-FR"/>
        </w:rPr>
      </w:pPr>
      <w:r w:rsidRPr="00C63724">
        <w:t xml:space="preserve">  </w:t>
      </w:r>
      <w:r w:rsidRPr="00C00C65">
        <w:rPr>
          <w:lang w:val="fr-FR"/>
        </w:rPr>
        <w:t>contact "https://www.3gpp.org/DynaReport/TSG-WG--S5--officials.htm?Itemid=464";</w:t>
      </w:r>
    </w:p>
    <w:p w14:paraId="2932CDE1" w14:textId="77777777" w:rsidR="00C00C65" w:rsidRPr="00C00C65" w:rsidRDefault="00C00C65" w:rsidP="00C00C65">
      <w:pPr>
        <w:pStyle w:val="PL"/>
        <w:rPr>
          <w:lang w:val="fr-FR"/>
        </w:rPr>
      </w:pPr>
    </w:p>
    <w:p w14:paraId="1D110316" w14:textId="77777777" w:rsidR="00C00C65" w:rsidRDefault="00C00C65" w:rsidP="00C00C65">
      <w:pPr>
        <w:pStyle w:val="PL"/>
      </w:pPr>
      <w:r w:rsidRPr="00C00C65">
        <w:rPr>
          <w:lang w:val="fr-FR"/>
        </w:rPr>
        <w:t xml:space="preserve">  </w:t>
      </w:r>
      <w:r>
        <w:t xml:space="preserve">description "The module defines YANG extensions needed </w:t>
      </w:r>
    </w:p>
    <w:p w14:paraId="30B02E5F" w14:textId="77777777" w:rsidR="00C00C65" w:rsidRDefault="00C00C65" w:rsidP="00C00C65">
      <w:pPr>
        <w:pStyle w:val="PL"/>
      </w:pPr>
      <w:r>
        <w:t xml:space="preserve">    3GPP YANG modeling.</w:t>
      </w:r>
    </w:p>
    <w:p w14:paraId="71EFC202" w14:textId="77777777" w:rsidR="00C00C65" w:rsidRDefault="00C00C65" w:rsidP="00C00C65">
      <w:pPr>
        <w:pStyle w:val="PL"/>
      </w:pPr>
    </w:p>
    <w:p w14:paraId="15F2BC38" w14:textId="77777777" w:rsidR="00C00C65" w:rsidRDefault="00C00C65" w:rsidP="00C00C65">
      <w:pPr>
        <w:pStyle w:val="PL"/>
      </w:pPr>
      <w:r>
        <w:t xml:space="preserve">    Copyright (c) 2019 3GPP. All rights reserved.</w:t>
      </w:r>
    </w:p>
    <w:p w14:paraId="1C2B5CA1" w14:textId="77777777" w:rsidR="00C00C65" w:rsidRDefault="00C00C65" w:rsidP="00C00C65">
      <w:pPr>
        <w:pStyle w:val="PL"/>
      </w:pPr>
    </w:p>
    <w:p w14:paraId="468D4D60" w14:textId="77777777" w:rsidR="00C00C65" w:rsidRDefault="00C00C65" w:rsidP="00C00C65">
      <w:pPr>
        <w:pStyle w:val="PL"/>
      </w:pPr>
      <w:r>
        <w:t xml:space="preserve">    Extensions MUST be defined with the following structure in the</w:t>
      </w:r>
    </w:p>
    <w:p w14:paraId="35DE4141" w14:textId="77777777" w:rsidR="00C00C65" w:rsidRDefault="00C00C65" w:rsidP="00C00C65">
      <w:pPr>
        <w:pStyle w:val="PL"/>
      </w:pPr>
      <w:r>
        <w:t xml:space="preserve">    description statement:</w:t>
      </w:r>
    </w:p>
    <w:p w14:paraId="2A7A2B3D" w14:textId="77777777" w:rsidR="00C00C65" w:rsidRDefault="00C00C65" w:rsidP="00C00C65">
      <w:pPr>
        <w:pStyle w:val="PL"/>
      </w:pPr>
      <w:r>
        <w:t xml:space="preserve">        - What is this statement.</w:t>
      </w:r>
    </w:p>
    <w:p w14:paraId="2BD987B9" w14:textId="77777777" w:rsidR="00C00C65" w:rsidRDefault="00C00C65" w:rsidP="00C00C65">
      <w:pPr>
        <w:pStyle w:val="PL"/>
      </w:pPr>
      <w:r>
        <w:t xml:space="preserve">        - Newline,</w:t>
      </w:r>
    </w:p>
    <w:p w14:paraId="53387F66" w14:textId="77777777" w:rsidR="00C00C65" w:rsidRDefault="00C00C65" w:rsidP="00C00C65">
      <w:pPr>
        <w:pStyle w:val="PL"/>
      </w:pPr>
      <w:r>
        <w:t xml:space="preserve">        - This statement can be a substatement of the xxx statements with</w:t>
      </w:r>
    </w:p>
    <w:p w14:paraId="397C58ED" w14:textId="77777777" w:rsidR="00C00C65" w:rsidRDefault="00C00C65" w:rsidP="00C00C65">
      <w:pPr>
        <w:pStyle w:val="PL"/>
      </w:pPr>
      <w:r>
        <w:t xml:space="preserve">        cardinality x..y.</w:t>
      </w:r>
    </w:p>
    <w:p w14:paraId="726C5303" w14:textId="77777777" w:rsidR="00C00C65" w:rsidRDefault="00C00C65" w:rsidP="00C00C65">
      <w:pPr>
        <w:pStyle w:val="PL"/>
      </w:pPr>
      <w:r>
        <w:t xml:space="preserve">        - This statement can have the following substatements with</w:t>
      </w:r>
    </w:p>
    <w:p w14:paraId="40B98EE7" w14:textId="77777777" w:rsidR="00C00C65" w:rsidRDefault="00C00C65" w:rsidP="00C00C65">
      <w:pPr>
        <w:pStyle w:val="PL"/>
      </w:pPr>
      <w:r>
        <w:t xml:space="preserve">        cardinality x..y.</w:t>
      </w:r>
    </w:p>
    <w:p w14:paraId="29AC14A7" w14:textId="77777777" w:rsidR="00C00C65" w:rsidRDefault="00C00C65" w:rsidP="00C00C65">
      <w:pPr>
        <w:pStyle w:val="PL"/>
      </w:pPr>
      <w:r>
        <w:t xml:space="preserve">        - Newline</w:t>
      </w:r>
    </w:p>
    <w:p w14:paraId="49A11140" w14:textId="77777777" w:rsidR="00C00C65" w:rsidRDefault="00C00C65" w:rsidP="00C00C65">
      <w:pPr>
        <w:pStyle w:val="PL"/>
      </w:pPr>
      <w:r>
        <w:t xml:space="preserve">        - Is changing this statement an editorial, BC(backwards compatible) </w:t>
      </w:r>
    </w:p>
    <w:p w14:paraId="431FA223" w14:textId="77777777" w:rsidR="00C00C65" w:rsidRPr="00C00C65" w:rsidRDefault="00C00C65" w:rsidP="00C00C65">
      <w:pPr>
        <w:pStyle w:val="PL"/>
        <w:rPr>
          <w:lang w:val="fr-FR"/>
        </w:rPr>
      </w:pPr>
      <w:r>
        <w:t xml:space="preserve">        </w:t>
      </w:r>
      <w:r w:rsidRPr="00C00C65">
        <w:rPr>
          <w:lang w:val="fr-FR"/>
        </w:rPr>
        <w:t>or NBC(non-BC) change?</w:t>
      </w:r>
    </w:p>
    <w:p w14:paraId="2F9BE30C" w14:textId="77777777" w:rsidR="00C00C65" w:rsidRDefault="00C00C65" w:rsidP="00C00C65">
      <w:pPr>
        <w:pStyle w:val="PL"/>
      </w:pPr>
      <w:r w:rsidRPr="00C00C65">
        <w:rPr>
          <w:lang w:val="fr-FR"/>
        </w:rPr>
        <w:t xml:space="preserve">        </w:t>
      </w:r>
      <w:r>
        <w:t>- Newline.</w:t>
      </w:r>
    </w:p>
    <w:p w14:paraId="0A61FE08" w14:textId="77777777" w:rsidR="00C00C65" w:rsidRDefault="00C00C65" w:rsidP="00C00C65">
      <w:pPr>
        <w:pStyle w:val="PL"/>
      </w:pPr>
      <w:r>
        <w:t xml:space="preserve">        - The argument its meaning and type. Preferably use YANG types and</w:t>
      </w:r>
    </w:p>
    <w:p w14:paraId="6C5B34FF" w14:textId="77777777" w:rsidR="00C00C65" w:rsidRDefault="00C00C65" w:rsidP="00C00C65">
      <w:pPr>
        <w:pStyle w:val="PL"/>
      </w:pPr>
      <w:r>
        <w:t xml:space="preserve">          constraints to define the argument's type.</w:t>
      </w:r>
    </w:p>
    <w:p w14:paraId="020D0E68" w14:textId="77777777" w:rsidR="00C00C65" w:rsidRDefault="00C00C65" w:rsidP="00C00C65">
      <w:pPr>
        <w:pStyle w:val="PL"/>
      </w:pPr>
    </w:p>
    <w:p w14:paraId="49EE5152" w14:textId="77777777" w:rsidR="00C00C65" w:rsidRDefault="00C00C65" w:rsidP="00C00C65">
      <w:pPr>
        <w:pStyle w:val="PL"/>
      </w:pPr>
      <w:r>
        <w:lastRenderedPageBreak/>
        <w:t xml:space="preserve">    Any extension statement can be added with a</w:t>
      </w:r>
    </w:p>
    <w:p w14:paraId="56B290B4" w14:textId="77777777" w:rsidR="00C00C65" w:rsidRDefault="00C00C65" w:rsidP="00C00C65">
      <w:pPr>
        <w:pStyle w:val="PL"/>
      </w:pPr>
      <w:r>
        <w:t xml:space="preserve">    deviation/deviate add statement. In this case the restriction about</w:t>
      </w:r>
    </w:p>
    <w:p w14:paraId="1B663909" w14:textId="77777777" w:rsidR="00C00C65" w:rsidRDefault="00C00C65" w:rsidP="00C00C65">
      <w:pPr>
        <w:pStyle w:val="PL"/>
      </w:pPr>
      <w:r>
        <w:t xml:space="preserve">    the parent statement of the extension SHALL be evaluated based on the</w:t>
      </w:r>
    </w:p>
    <w:p w14:paraId="3BA6DA79" w14:textId="77777777" w:rsidR="00C00C65" w:rsidRDefault="00C00C65" w:rsidP="00C00C65">
      <w:pPr>
        <w:pStyle w:val="PL"/>
      </w:pPr>
      <w:r>
        <w:t xml:space="preserve">    target of the deviation statement.</w:t>
      </w:r>
    </w:p>
    <w:p w14:paraId="0B182362" w14:textId="77777777" w:rsidR="00C00C65" w:rsidRDefault="00C00C65" w:rsidP="00C00C65">
      <w:pPr>
        <w:pStyle w:val="PL"/>
      </w:pPr>
    </w:p>
    <w:p w14:paraId="38122EC2" w14:textId="77777777" w:rsidR="00C00C65" w:rsidRDefault="00C00C65" w:rsidP="00C00C65">
      <w:pPr>
        <w:pStyle w:val="PL"/>
      </w:pPr>
      <w:r>
        <w:t xml:space="preserve">    Support for this module does not mean that a YANG server implements</w:t>
      </w:r>
    </w:p>
    <w:p w14:paraId="2C989F3F" w14:textId="77777777" w:rsidR="00C00C65" w:rsidRDefault="00C00C65" w:rsidP="00C00C65">
      <w:pPr>
        <w:pStyle w:val="PL"/>
      </w:pPr>
      <w:r>
        <w:t xml:space="preserve">    support for each of these extensions.</w:t>
      </w:r>
    </w:p>
    <w:p w14:paraId="7621F466" w14:textId="77777777" w:rsidR="00C00C65" w:rsidRDefault="00C00C65" w:rsidP="00C00C65">
      <w:pPr>
        <w:pStyle w:val="PL"/>
      </w:pPr>
      <w:r>
        <w:t xml:space="preserve">    Implementers of each specific module using an extensions MUST check</w:t>
      </w:r>
    </w:p>
    <w:p w14:paraId="0FA9D5F5" w14:textId="77777777" w:rsidR="00C00C65" w:rsidRDefault="00C00C65" w:rsidP="00C00C65">
      <w:pPr>
        <w:pStyle w:val="PL"/>
      </w:pPr>
      <w:r>
        <w:t xml:space="preserve">    if the server implements support for the used extension.</w:t>
      </w:r>
    </w:p>
    <w:p w14:paraId="0181D6DF" w14:textId="77777777" w:rsidR="00C00C65" w:rsidRDefault="00C00C65" w:rsidP="00C00C65">
      <w:pPr>
        <w:pStyle w:val="PL"/>
      </w:pPr>
      <w:r>
        <w:t xml:space="preserve">    Note: modules use many extensions which individual</w:t>
      </w:r>
    </w:p>
    <w:p w14:paraId="6D1CEBB2" w14:textId="77777777" w:rsidR="00C00C65" w:rsidRDefault="00C00C65" w:rsidP="00C00C65">
      <w:pPr>
        <w:pStyle w:val="PL"/>
      </w:pPr>
      <w:r>
        <w:t xml:space="preserve">    implementations MAY or MAY NOT support.</w:t>
      </w:r>
    </w:p>
    <w:p w14:paraId="098AFED5" w14:textId="77777777" w:rsidR="00C00C65" w:rsidRDefault="00C00C65" w:rsidP="00C00C65">
      <w:pPr>
        <w:pStyle w:val="PL"/>
      </w:pPr>
      <w:r>
        <w:t xml:space="preserve">    If support for an extension is missing the extension statement needs</w:t>
      </w:r>
    </w:p>
    <w:p w14:paraId="345EF770" w14:textId="77777777" w:rsidR="00C00C65" w:rsidRDefault="00C00C65" w:rsidP="00C00C65">
      <w:pPr>
        <w:pStyle w:val="PL"/>
      </w:pPr>
      <w:r>
        <w:t xml:space="preserve">    individual handling or it SHOULD be removed from the module using</w:t>
      </w:r>
    </w:p>
    <w:p w14:paraId="3A475729" w14:textId="77777777" w:rsidR="00C00C65" w:rsidRDefault="00C00C65" w:rsidP="00C00C65">
      <w:pPr>
        <w:pStyle w:val="PL"/>
      </w:pPr>
      <w:r>
        <w:t xml:space="preserve">    the extension e.g. with a deviation.";</w:t>
      </w:r>
    </w:p>
    <w:p w14:paraId="5DE780B5" w14:textId="77777777" w:rsidR="00C00C65" w:rsidRDefault="00C00C65" w:rsidP="00C00C65">
      <w:pPr>
        <w:pStyle w:val="PL"/>
      </w:pPr>
    </w:p>
    <w:p w14:paraId="15417E2B" w14:textId="77777777" w:rsidR="00C00C65" w:rsidRDefault="00C00C65" w:rsidP="00C00C65">
      <w:pPr>
        <w:pStyle w:val="PL"/>
      </w:pPr>
      <w:r>
        <w:t xml:space="preserve">  reference "3GPP TS 28.623</w:t>
      </w:r>
    </w:p>
    <w:p w14:paraId="0C91E601" w14:textId="77777777" w:rsidR="00C00C65" w:rsidRDefault="00C00C65" w:rsidP="00C00C65">
      <w:pPr>
        <w:pStyle w:val="PL"/>
      </w:pPr>
      <w:r>
        <w:t xml:space="preserve">      Generic Network Resource Model (NRM)</w:t>
      </w:r>
    </w:p>
    <w:p w14:paraId="5431788C" w14:textId="77777777" w:rsidR="00C00C65" w:rsidRDefault="00C00C65" w:rsidP="00C00C65">
      <w:pPr>
        <w:pStyle w:val="PL"/>
      </w:pPr>
      <w:r>
        <w:t xml:space="preserve">      Integration Reference Point (IRP);</w:t>
      </w:r>
    </w:p>
    <w:p w14:paraId="08EA77F1" w14:textId="77777777" w:rsidR="00C00C65" w:rsidRDefault="00C00C65" w:rsidP="00C00C65">
      <w:pPr>
        <w:pStyle w:val="PL"/>
      </w:pPr>
      <w:r>
        <w:t xml:space="preserve">      Solution Set (SS) definitions</w:t>
      </w:r>
    </w:p>
    <w:p w14:paraId="26080D4D" w14:textId="77777777" w:rsidR="00C00C65" w:rsidRDefault="00C00C65" w:rsidP="00C00C65">
      <w:pPr>
        <w:pStyle w:val="PL"/>
      </w:pPr>
      <w:r>
        <w:t xml:space="preserve">      3GPP TS 28.623";</w:t>
      </w:r>
    </w:p>
    <w:p w14:paraId="1DF31805" w14:textId="77777777" w:rsidR="00C00C65" w:rsidRDefault="00C00C65" w:rsidP="00C00C65">
      <w:pPr>
        <w:pStyle w:val="PL"/>
      </w:pPr>
    </w:p>
    <w:p w14:paraId="11ED3184" w14:textId="77777777" w:rsidR="00C00C65" w:rsidRDefault="00C00C65" w:rsidP="00C00C65">
      <w:pPr>
        <w:pStyle w:val="PL"/>
      </w:pPr>
      <w:r>
        <w:t xml:space="preserve">  revision 2022-10-20 { reference CR-0196;   }</w:t>
      </w:r>
    </w:p>
    <w:p w14:paraId="5391432F" w14:textId="77777777" w:rsidR="00C00C65" w:rsidRDefault="00C00C65" w:rsidP="00C00C65">
      <w:pPr>
        <w:pStyle w:val="PL"/>
      </w:pPr>
      <w:r>
        <w:t xml:space="preserve">  revision 2019-06-23 { reference "Initial version";   }</w:t>
      </w:r>
    </w:p>
    <w:p w14:paraId="06CB3EB0" w14:textId="77777777" w:rsidR="00C00C65" w:rsidRDefault="00C00C65" w:rsidP="00C00C65">
      <w:pPr>
        <w:pStyle w:val="PL"/>
      </w:pPr>
    </w:p>
    <w:p w14:paraId="3E30ACE5" w14:textId="77777777" w:rsidR="00C00C65" w:rsidRDefault="00C00C65" w:rsidP="00C00C65">
      <w:pPr>
        <w:pStyle w:val="PL"/>
      </w:pPr>
      <w:r>
        <w:t xml:space="preserve">  extension notNotifyable {</w:t>
      </w:r>
    </w:p>
    <w:p w14:paraId="6C65A78D" w14:textId="77777777" w:rsidR="00C00C65" w:rsidRDefault="00C00C65" w:rsidP="00C00C65">
      <w:pPr>
        <w:pStyle w:val="PL"/>
      </w:pPr>
      <w:r>
        <w:t xml:space="preserve">    description</w:t>
      </w:r>
    </w:p>
    <w:p w14:paraId="12D9CEAD" w14:textId="77777777" w:rsidR="00C00C65" w:rsidRDefault="00C00C65" w:rsidP="00C00C65">
      <w:pPr>
        <w:pStyle w:val="PL"/>
      </w:pPr>
      <w:r>
        <w:t xml:space="preserve">      "Indicates that data change notifications shall not be sent </w:t>
      </w:r>
    </w:p>
    <w:p w14:paraId="48DA7F77" w14:textId="77777777" w:rsidR="00C00C65" w:rsidRDefault="00C00C65" w:rsidP="00C00C65">
      <w:pPr>
        <w:pStyle w:val="PL"/>
      </w:pPr>
      <w:r>
        <w:t xml:space="preserve">      for this attribute. If the extension is not present and other </w:t>
      </w:r>
    </w:p>
    <w:p w14:paraId="0158D00D" w14:textId="77777777" w:rsidR="00C00C65" w:rsidRDefault="00C00C65" w:rsidP="00C00C65">
      <w:pPr>
        <w:pStyle w:val="PL"/>
      </w:pPr>
      <w:r>
        <w:t xml:space="preserve">      conditions are fulfilled data change notification should be sent.</w:t>
      </w:r>
    </w:p>
    <w:p w14:paraId="473231B4" w14:textId="77777777" w:rsidR="00C00C65" w:rsidRDefault="00C00C65" w:rsidP="00C00C65">
      <w:pPr>
        <w:pStyle w:val="PL"/>
      </w:pPr>
      <w:r>
        <w:t xml:space="preserve">      If a list or container already has the notNotifyable </w:t>
      </w:r>
    </w:p>
    <w:p w14:paraId="6BA99BF5" w14:textId="77777777" w:rsidR="00C00C65" w:rsidRDefault="00C00C65" w:rsidP="00C00C65">
      <w:pPr>
        <w:pStyle w:val="PL"/>
      </w:pPr>
      <w:r>
        <w:t xml:space="preserve">      extension, that is also valid for all contained data nodes.</w:t>
      </w:r>
    </w:p>
    <w:p w14:paraId="64D0FBF0" w14:textId="77777777" w:rsidR="00C00C65" w:rsidRDefault="00C00C65" w:rsidP="00C00C65">
      <w:pPr>
        <w:pStyle w:val="PL"/>
      </w:pPr>
    </w:p>
    <w:p w14:paraId="405E22CB" w14:textId="77777777" w:rsidR="00C00C65" w:rsidRDefault="00C00C65" w:rsidP="00C00C65">
      <w:pPr>
        <w:pStyle w:val="PL"/>
      </w:pPr>
      <w:r>
        <w:t xml:space="preserve">      The statement MUST only be a substatement of a leaf, leaf-list, list,</w:t>
      </w:r>
    </w:p>
    <w:p w14:paraId="7669A234" w14:textId="77777777" w:rsidR="00C00C65" w:rsidRDefault="00C00C65" w:rsidP="00C00C65">
      <w:pPr>
        <w:pStyle w:val="PL"/>
      </w:pPr>
      <w:r>
        <w:t xml:space="preserve">      container statement that is contained within the 'attributes' </w:t>
      </w:r>
    </w:p>
    <w:p w14:paraId="4D80AAA3" w14:textId="77777777" w:rsidR="00C00C65" w:rsidRDefault="00C00C65" w:rsidP="00C00C65">
      <w:pPr>
        <w:pStyle w:val="PL"/>
      </w:pPr>
      <w:r>
        <w:t xml:space="preserve">      container of an IOC and that represents an attribute or sub-parts of </w:t>
      </w:r>
    </w:p>
    <w:p w14:paraId="5C1F11E5" w14:textId="77777777" w:rsidR="00C00C65" w:rsidRDefault="00C00C65" w:rsidP="00C00C65">
      <w:pPr>
        <w:pStyle w:val="PL"/>
      </w:pPr>
      <w:r>
        <w:t xml:space="preserve">      an attribute .</w:t>
      </w:r>
    </w:p>
    <w:p w14:paraId="2EFE6080" w14:textId="77777777" w:rsidR="00C00C65" w:rsidRDefault="00C00C65" w:rsidP="00C00C65">
      <w:pPr>
        <w:pStyle w:val="PL"/>
      </w:pPr>
      <w:r>
        <w:t xml:space="preserve">      </w:t>
      </w:r>
    </w:p>
    <w:p w14:paraId="6FC8CDF6" w14:textId="77777777" w:rsidR="00C00C65" w:rsidRDefault="00C00C65" w:rsidP="00C00C65">
      <w:pPr>
        <w:pStyle w:val="PL"/>
      </w:pPr>
      <w:r>
        <w:t xml:space="preserve">      Zero or one notNotifyable statement is allowed per parent statement.</w:t>
      </w:r>
    </w:p>
    <w:p w14:paraId="059250CE" w14:textId="77777777" w:rsidR="00C00C65" w:rsidRDefault="00C00C65" w:rsidP="00C00C65">
      <w:pPr>
        <w:pStyle w:val="PL"/>
      </w:pPr>
      <w:r>
        <w:t xml:space="preserve">      NO substatements are allowed.</w:t>
      </w:r>
    </w:p>
    <w:p w14:paraId="59329AD1" w14:textId="77777777" w:rsidR="00C00C65" w:rsidRDefault="00C00C65" w:rsidP="00C00C65">
      <w:pPr>
        <w:pStyle w:val="PL"/>
      </w:pPr>
      <w:r>
        <w:t xml:space="preserve">            </w:t>
      </w:r>
    </w:p>
    <w:p w14:paraId="056A35AC" w14:textId="77777777" w:rsidR="00C00C65" w:rsidRDefault="00C00C65" w:rsidP="00C00C65">
      <w:pPr>
        <w:pStyle w:val="PL"/>
      </w:pPr>
      <w:r>
        <w:t xml:space="preserve">      Adding this statement is an NBC change, removing it is BC.";</w:t>
      </w:r>
    </w:p>
    <w:p w14:paraId="5699B09E" w14:textId="77777777" w:rsidR="00C00C65" w:rsidRDefault="00C00C65" w:rsidP="00C00C65">
      <w:pPr>
        <w:pStyle w:val="PL"/>
      </w:pPr>
      <w:r>
        <w:t xml:space="preserve">  }</w:t>
      </w:r>
    </w:p>
    <w:p w14:paraId="611992E2" w14:textId="77777777" w:rsidR="00C00C65" w:rsidRDefault="00C00C65" w:rsidP="00C00C65">
      <w:pPr>
        <w:pStyle w:val="PL"/>
      </w:pPr>
    </w:p>
    <w:p w14:paraId="2D24E11D" w14:textId="77777777" w:rsidR="00C00C65" w:rsidRDefault="00C00C65" w:rsidP="00C00C65">
      <w:pPr>
        <w:pStyle w:val="PL"/>
      </w:pPr>
      <w:r>
        <w:t xml:space="preserve">  extension inVariant {</w:t>
      </w:r>
    </w:p>
    <w:p w14:paraId="7ADCD66B" w14:textId="77777777" w:rsidR="00C00C65" w:rsidRDefault="00C00C65" w:rsidP="00C00C65">
      <w:pPr>
        <w:pStyle w:val="PL"/>
      </w:pPr>
      <w:r>
        <w:t xml:space="preserve">    description</w:t>
      </w:r>
    </w:p>
    <w:p w14:paraId="051AD29E" w14:textId="77777777" w:rsidR="00C00C65" w:rsidRDefault="00C00C65" w:rsidP="00C00C65">
      <w:pPr>
        <w:pStyle w:val="PL"/>
      </w:pPr>
      <w:r>
        <w:t xml:space="preserve">      "Indicates that the value for the data node can only be set when its</w:t>
      </w:r>
    </w:p>
    <w:p w14:paraId="710EA1BB" w14:textId="77777777" w:rsidR="00C00C65" w:rsidRDefault="00C00C65" w:rsidP="00C00C65">
      <w:pPr>
        <w:pStyle w:val="PL"/>
      </w:pPr>
      <w:r>
        <w:t xml:space="preserve">      parent data node is being created. To change the value after that, the</w:t>
      </w:r>
    </w:p>
    <w:p w14:paraId="595F74D3" w14:textId="77777777" w:rsidR="00C00C65" w:rsidRDefault="00C00C65" w:rsidP="00C00C65">
      <w:pPr>
        <w:pStyle w:val="PL"/>
      </w:pPr>
      <w:r>
        <w:t xml:space="preserve">      parent data node must be deleted and recreated with the data node</w:t>
      </w:r>
    </w:p>
    <w:p w14:paraId="3E11A017" w14:textId="77777777" w:rsidR="00C00C65" w:rsidRDefault="00C00C65" w:rsidP="00C00C65">
      <w:pPr>
        <w:pStyle w:val="PL"/>
      </w:pPr>
      <w:r>
        <w:t xml:space="preserve">      having the new value.</w:t>
      </w:r>
    </w:p>
    <w:p w14:paraId="4537593D" w14:textId="77777777" w:rsidR="00C00C65" w:rsidRDefault="00C00C65" w:rsidP="00C00C65">
      <w:pPr>
        <w:pStyle w:val="PL"/>
      </w:pPr>
    </w:p>
    <w:p w14:paraId="77674C8D" w14:textId="77777777" w:rsidR="00C00C65" w:rsidRDefault="00C00C65" w:rsidP="00C00C65">
      <w:pPr>
        <w:pStyle w:val="PL"/>
      </w:pPr>
      <w:r>
        <w:t xml:space="preserve">      It is unnecessary to use and MUST NOT be used for key leafs.</w:t>
      </w:r>
    </w:p>
    <w:p w14:paraId="50F0C3CB" w14:textId="77777777" w:rsidR="00C00C65" w:rsidRDefault="00C00C65" w:rsidP="00C00C65">
      <w:pPr>
        <w:pStyle w:val="PL"/>
      </w:pPr>
    </w:p>
    <w:p w14:paraId="3F942547" w14:textId="77777777" w:rsidR="00C00C65" w:rsidRDefault="00C00C65" w:rsidP="00C00C65">
      <w:pPr>
        <w:pStyle w:val="PL"/>
      </w:pPr>
      <w:r>
        <w:t xml:space="preserve">      The statement MUST only be a substatement of a leaf, leaf-list, list </w:t>
      </w:r>
    </w:p>
    <w:p w14:paraId="3166E92A" w14:textId="77777777" w:rsidR="00C00C65" w:rsidRDefault="00C00C65" w:rsidP="00C00C65">
      <w:pPr>
        <w:pStyle w:val="PL"/>
      </w:pPr>
      <w:r>
        <w:t xml:space="preserve">      statements that is config=true.</w:t>
      </w:r>
    </w:p>
    <w:p w14:paraId="540BB7F7" w14:textId="77777777" w:rsidR="00C00C65" w:rsidRDefault="00C00C65" w:rsidP="00C00C65">
      <w:pPr>
        <w:pStyle w:val="PL"/>
      </w:pPr>
      <w:r>
        <w:t xml:space="preserve">      Zero or one inVariant statement is allowed per parent statement.</w:t>
      </w:r>
    </w:p>
    <w:p w14:paraId="609D520D" w14:textId="77777777" w:rsidR="00C00C65" w:rsidRDefault="00C00C65" w:rsidP="00C00C65">
      <w:pPr>
        <w:pStyle w:val="PL"/>
      </w:pPr>
      <w:r>
        <w:t xml:space="preserve">      NO substatements are allowed.</w:t>
      </w:r>
    </w:p>
    <w:p w14:paraId="0E6195F7" w14:textId="77777777" w:rsidR="00C00C65" w:rsidRDefault="00C00C65" w:rsidP="00C00C65">
      <w:pPr>
        <w:pStyle w:val="PL"/>
      </w:pPr>
      <w:r>
        <w:t xml:space="preserve">            </w:t>
      </w:r>
    </w:p>
    <w:p w14:paraId="50C2E505" w14:textId="77777777" w:rsidR="00C00C65" w:rsidRDefault="00C00C65" w:rsidP="00C00C65">
      <w:pPr>
        <w:pStyle w:val="PL"/>
      </w:pPr>
      <w:r>
        <w:t xml:space="preserve">      Adding this statement is an NBC change, removing it is BC.";</w:t>
      </w:r>
    </w:p>
    <w:p w14:paraId="5FD8C4CF" w14:textId="77777777" w:rsidR="00C00C65" w:rsidRDefault="00C00C65" w:rsidP="00C00C65">
      <w:pPr>
        <w:pStyle w:val="PL"/>
      </w:pPr>
      <w:r>
        <w:t xml:space="preserve">  }</w:t>
      </w:r>
    </w:p>
    <w:p w14:paraId="1A032ACB" w14:textId="77777777" w:rsidR="00C00C65" w:rsidRDefault="00C00C65" w:rsidP="00C00C65">
      <w:pPr>
        <w:pStyle w:val="PL"/>
      </w:pPr>
    </w:p>
    <w:p w14:paraId="068D6F50" w14:textId="77777777" w:rsidR="00C00C65" w:rsidRDefault="00C00C65" w:rsidP="00C00C65">
      <w:pPr>
        <w:pStyle w:val="PL"/>
      </w:pPr>
      <w:r>
        <w:t xml:space="preserve">  extension initial-value {</w:t>
      </w:r>
    </w:p>
    <w:p w14:paraId="7AF40110" w14:textId="77777777" w:rsidR="00C00C65" w:rsidRDefault="00C00C65" w:rsidP="00C00C65">
      <w:pPr>
        <w:pStyle w:val="PL"/>
      </w:pPr>
      <w:r>
        <w:t xml:space="preserve">    description "Specifies a value that the system will set for a leaf</w:t>
      </w:r>
    </w:p>
    <w:p w14:paraId="7DD9BB12" w14:textId="77777777" w:rsidR="00C00C65" w:rsidRDefault="00C00C65" w:rsidP="00C00C65">
      <w:pPr>
        <w:pStyle w:val="PL"/>
      </w:pPr>
      <w:r>
        <w:t xml:space="preserve">      leaf-list if a value is not specified for it when its parent list</w:t>
      </w:r>
    </w:p>
    <w:p w14:paraId="24EA8FE9" w14:textId="77777777" w:rsidR="00C00C65" w:rsidRDefault="00C00C65" w:rsidP="00C00C65">
      <w:pPr>
        <w:pStyle w:val="PL"/>
      </w:pPr>
      <w:r>
        <w:t xml:space="preserve">      or container is created. The value has no effect in any other</w:t>
      </w:r>
    </w:p>
    <w:p w14:paraId="559FA68C" w14:textId="77777777" w:rsidR="00C00C65" w:rsidRDefault="00C00C65" w:rsidP="00C00C65">
      <w:pPr>
        <w:pStyle w:val="PL"/>
      </w:pPr>
      <w:r>
        <w:t xml:space="preserve">      modification e.g. changing or removing the value.</w:t>
      </w:r>
    </w:p>
    <w:p w14:paraId="68C53EF2" w14:textId="77777777" w:rsidR="00C00C65" w:rsidRDefault="00C00C65" w:rsidP="00C00C65">
      <w:pPr>
        <w:pStyle w:val="PL"/>
      </w:pPr>
    </w:p>
    <w:p w14:paraId="720CADF1" w14:textId="77777777" w:rsidR="00C00C65" w:rsidRDefault="00C00C65" w:rsidP="00C00C65">
      <w:pPr>
        <w:pStyle w:val="PL"/>
      </w:pPr>
      <w:r>
        <w:t xml:space="preserve">      The description statement of the parent statement SHOULD contain</w:t>
      </w:r>
    </w:p>
    <w:p w14:paraId="6B79E332" w14:textId="77777777" w:rsidR="00C00C65" w:rsidRDefault="00C00C65" w:rsidP="00C00C65">
      <w:pPr>
        <w:pStyle w:val="PL"/>
      </w:pPr>
      <w:r>
        <w:t xml:space="preserve">      the label 'Initial-value: ' followed by the text from the argument.</w:t>
      </w:r>
    </w:p>
    <w:p w14:paraId="3E0DDDB1" w14:textId="77777777" w:rsidR="00C00C65" w:rsidRDefault="00C00C65" w:rsidP="00C00C65">
      <w:pPr>
        <w:pStyle w:val="PL"/>
      </w:pPr>
    </w:p>
    <w:p w14:paraId="34FE91C3" w14:textId="77777777" w:rsidR="00C00C65" w:rsidRDefault="00C00C65" w:rsidP="00C00C65">
      <w:pPr>
        <w:pStyle w:val="PL"/>
      </w:pPr>
      <w:r>
        <w:t xml:space="preserve">      The statement MUST only be a substatement of a leaf or leaf-list.</w:t>
      </w:r>
    </w:p>
    <w:p w14:paraId="252AC41A" w14:textId="77777777" w:rsidR="00C00C65" w:rsidRDefault="00C00C65" w:rsidP="00C00C65">
      <w:pPr>
        <w:pStyle w:val="PL"/>
      </w:pPr>
      <w:r>
        <w:t xml:space="preserve">      The statement MUST NOT be present if the leaf or the leaf-list </w:t>
      </w:r>
    </w:p>
    <w:p w14:paraId="74B1E040" w14:textId="77777777" w:rsidR="00C00C65" w:rsidRDefault="00C00C65" w:rsidP="00C00C65">
      <w:pPr>
        <w:pStyle w:val="PL"/>
      </w:pPr>
      <w:r>
        <w:t xml:space="preserve">      has a default statement or the type used for the data node </w:t>
      </w:r>
    </w:p>
    <w:p w14:paraId="66F4EA0A" w14:textId="77777777" w:rsidR="00C00C65" w:rsidRDefault="00C00C65" w:rsidP="00C00C65">
      <w:pPr>
        <w:pStyle w:val="PL"/>
      </w:pPr>
      <w:r>
        <w:t xml:space="preserve">      has a default value.</w:t>
      </w:r>
    </w:p>
    <w:p w14:paraId="5CC365F6" w14:textId="77777777" w:rsidR="00C00C65" w:rsidRDefault="00C00C65" w:rsidP="00C00C65">
      <w:pPr>
        <w:pStyle w:val="PL"/>
      </w:pPr>
      <w:r>
        <w:t xml:space="preserve">      The statement MUST NOT be used for config=false data or in an </w:t>
      </w:r>
    </w:p>
    <w:p w14:paraId="4F2B7086" w14:textId="77777777" w:rsidR="00C00C65" w:rsidRDefault="00C00C65" w:rsidP="00C00C65">
      <w:pPr>
        <w:pStyle w:val="PL"/>
      </w:pPr>
      <w:r>
        <w:t xml:space="preserve">      action, rpc or notification.</w:t>
      </w:r>
    </w:p>
    <w:p w14:paraId="50889C92" w14:textId="77777777" w:rsidR="00C00C65" w:rsidRDefault="00C00C65" w:rsidP="00C00C65">
      <w:pPr>
        <w:pStyle w:val="PL"/>
      </w:pPr>
      <w:r>
        <w:t xml:space="preserve">      Zero or one initial-value statements are allowed for a leaf parent</w:t>
      </w:r>
    </w:p>
    <w:p w14:paraId="23EB695A" w14:textId="77777777" w:rsidR="00C00C65" w:rsidRDefault="00C00C65" w:rsidP="00C00C65">
      <w:pPr>
        <w:pStyle w:val="PL"/>
      </w:pPr>
      <w:r>
        <w:t xml:space="preserve">      statement. Zero or more initial-value statements are allowed for a</w:t>
      </w:r>
    </w:p>
    <w:p w14:paraId="19357325" w14:textId="77777777" w:rsidR="00C00C65" w:rsidRDefault="00C00C65" w:rsidP="00C00C65">
      <w:pPr>
        <w:pStyle w:val="PL"/>
      </w:pPr>
      <w:r>
        <w:t xml:space="preserve">      leaf-list parent statement. If the leaf-list is ordered-by user, the</w:t>
      </w:r>
    </w:p>
    <w:p w14:paraId="328F16ED" w14:textId="77777777" w:rsidR="00C00C65" w:rsidRDefault="00C00C65" w:rsidP="00C00C65">
      <w:pPr>
        <w:pStyle w:val="PL"/>
      </w:pPr>
      <w:r>
        <w:lastRenderedPageBreak/>
        <w:t xml:space="preserve">      initial values are stored in the order they appear in the YANG definition.</w:t>
      </w:r>
    </w:p>
    <w:p w14:paraId="366F5CB0" w14:textId="77777777" w:rsidR="00C00C65" w:rsidRDefault="00C00C65" w:rsidP="00C00C65">
      <w:pPr>
        <w:pStyle w:val="PL"/>
      </w:pPr>
      <w:r>
        <w:t xml:space="preserve">      NO substatements are allowed.</w:t>
      </w:r>
    </w:p>
    <w:p w14:paraId="69439690" w14:textId="77777777" w:rsidR="00C00C65" w:rsidRDefault="00C00C65" w:rsidP="00C00C65">
      <w:pPr>
        <w:pStyle w:val="PL"/>
      </w:pPr>
    </w:p>
    <w:p w14:paraId="60F40F37" w14:textId="77777777" w:rsidR="00C00C65" w:rsidRDefault="00C00C65" w:rsidP="00C00C65">
      <w:pPr>
        <w:pStyle w:val="PL"/>
      </w:pPr>
      <w:r>
        <w:t xml:space="preserve">      Always consider using a YANG-default statement instead.</w:t>
      </w:r>
    </w:p>
    <w:p w14:paraId="0DF8A952" w14:textId="77777777" w:rsidR="00C00C65" w:rsidRDefault="00C00C65" w:rsidP="00C00C65">
      <w:pPr>
        <w:pStyle w:val="PL"/>
      </w:pPr>
    </w:p>
    <w:p w14:paraId="17845754" w14:textId="77777777" w:rsidR="00C00C65" w:rsidRDefault="00C00C65" w:rsidP="00C00C65">
      <w:pPr>
        <w:pStyle w:val="PL"/>
      </w:pPr>
      <w:r>
        <w:t xml:space="preserve">      Modification of the initial-value is a non-backwards-compatible change.</w:t>
      </w:r>
    </w:p>
    <w:p w14:paraId="4B16EF42" w14:textId="77777777" w:rsidR="00C00C65" w:rsidRDefault="00C00C65" w:rsidP="00C00C65">
      <w:pPr>
        <w:pStyle w:val="PL"/>
      </w:pPr>
    </w:p>
    <w:p w14:paraId="49E5843A" w14:textId="77777777" w:rsidR="00C00C65" w:rsidRDefault="00C00C65" w:rsidP="00C00C65">
      <w:pPr>
        <w:pStyle w:val="PL"/>
      </w:pPr>
      <w:r>
        <w:t xml:space="preserve">      The argument specifies a single initial value for a leaf or leaf-list.</w:t>
      </w:r>
    </w:p>
    <w:p w14:paraId="050E8954" w14:textId="77777777" w:rsidR="00C00C65" w:rsidRDefault="00C00C65" w:rsidP="00C00C65">
      <w:pPr>
        <w:pStyle w:val="PL"/>
      </w:pPr>
      <w:r>
        <w:t xml:space="preserve">      The value MUST be part of the valuespace of the leaf/leaf-list.</w:t>
      </w:r>
    </w:p>
    <w:p w14:paraId="19B71058" w14:textId="77777777" w:rsidR="00C00C65" w:rsidRDefault="00C00C65" w:rsidP="00C00C65">
      <w:pPr>
        <w:pStyle w:val="PL"/>
      </w:pPr>
      <w:r>
        <w:t xml:space="preserve">      It follows the same rules as the argument of the default statement.";</w:t>
      </w:r>
    </w:p>
    <w:p w14:paraId="1EFAB59F" w14:textId="77777777" w:rsidR="00C00C65" w:rsidRDefault="00C00C65" w:rsidP="00C00C65">
      <w:pPr>
        <w:pStyle w:val="PL"/>
      </w:pPr>
    </w:p>
    <w:p w14:paraId="13164A57" w14:textId="77777777" w:rsidR="00C00C65" w:rsidRDefault="00C00C65" w:rsidP="00C00C65">
      <w:pPr>
        <w:pStyle w:val="PL"/>
      </w:pPr>
      <w:r>
        <w:t xml:space="preserve">    argument "initial-value";</w:t>
      </w:r>
    </w:p>
    <w:p w14:paraId="592E9A36" w14:textId="77777777" w:rsidR="00C00C65" w:rsidRDefault="00C00C65" w:rsidP="00C00C65">
      <w:pPr>
        <w:pStyle w:val="PL"/>
      </w:pPr>
      <w:r>
        <w:t xml:space="preserve">  }</w:t>
      </w:r>
    </w:p>
    <w:p w14:paraId="6BDEE2B4" w14:textId="77777777" w:rsidR="006525D6" w:rsidRDefault="006525D6" w:rsidP="00C00C65">
      <w:pPr>
        <w:pStyle w:val="PL"/>
      </w:pPr>
      <w:r>
        <w:t>}</w:t>
      </w:r>
    </w:p>
    <w:p w14:paraId="60AC1278" w14:textId="77777777" w:rsidR="006525D6" w:rsidRDefault="006525D6" w:rsidP="00C00C65">
      <w:pPr>
        <w:pStyle w:val="PL"/>
      </w:pPr>
      <w:r>
        <w:t>&lt;CODE ENDS&gt;</w:t>
      </w:r>
    </w:p>
    <w:p w14:paraId="444D61D5" w14:textId="77777777" w:rsidR="005E02A9" w:rsidRDefault="005E02A9" w:rsidP="00753254">
      <w:pPr>
        <w:pStyle w:val="Heading2"/>
        <w:rPr>
          <w:lang w:eastAsia="zh-CN"/>
        </w:rPr>
      </w:pPr>
      <w:bookmarkStart w:id="470" w:name="_Toc27489935"/>
      <w:bookmarkStart w:id="471" w:name="_Toc36033518"/>
      <w:bookmarkStart w:id="472" w:name="_Toc36475780"/>
      <w:bookmarkStart w:id="473" w:name="_Toc44581541"/>
      <w:bookmarkStart w:id="474" w:name="_Toc51769157"/>
      <w:bookmarkStart w:id="475" w:name="_Toc138170303"/>
      <w:r>
        <w:rPr>
          <w:lang w:eastAsia="zh-CN"/>
        </w:rPr>
        <w:t>D.2.8</w:t>
      </w:r>
      <w:r>
        <w:rPr>
          <w:lang w:eastAsia="zh-CN"/>
        </w:rPr>
        <w:tab/>
        <w:t>module</w:t>
      </w:r>
      <w:r w:rsidR="00C956DD">
        <w:rPr>
          <w:lang w:eastAsia="zh-CN"/>
        </w:rPr>
        <w:t xml:space="preserve"> </w:t>
      </w:r>
      <w:r>
        <w:rPr>
          <w:lang w:eastAsia="zh-CN"/>
        </w:rPr>
        <w:t>_3gpp-common</w:t>
      </w:r>
      <w:r>
        <w:t>-yang-types</w:t>
      </w:r>
      <w:r w:rsidRPr="00AE0B3E">
        <w:t>.yang</w:t>
      </w:r>
      <w:bookmarkEnd w:id="470"/>
      <w:bookmarkEnd w:id="471"/>
      <w:bookmarkEnd w:id="472"/>
      <w:bookmarkEnd w:id="473"/>
      <w:bookmarkEnd w:id="474"/>
      <w:bookmarkEnd w:id="475"/>
    </w:p>
    <w:p w14:paraId="67AEF2DB" w14:textId="77777777" w:rsidR="006C382E" w:rsidRPr="00595800" w:rsidRDefault="006C382E" w:rsidP="006C382E">
      <w:pPr>
        <w:pStyle w:val="PL"/>
      </w:pPr>
      <w:bookmarkStart w:id="476" w:name="_Toc36033519"/>
      <w:bookmarkStart w:id="477" w:name="_Toc36475781"/>
      <w:bookmarkStart w:id="478" w:name="_Toc44581542"/>
      <w:bookmarkStart w:id="479" w:name="_Toc51769158"/>
      <w:r w:rsidRPr="00595800">
        <w:t>&lt;CODE BEGINS&gt;</w:t>
      </w:r>
    </w:p>
    <w:p w14:paraId="3DA7AA87" w14:textId="77777777" w:rsidR="006C382E" w:rsidRDefault="006C382E" w:rsidP="006C382E">
      <w:pPr>
        <w:pStyle w:val="PL"/>
      </w:pPr>
      <w:r>
        <w:t>module _3gpp-common-yang-types {</w:t>
      </w:r>
    </w:p>
    <w:p w14:paraId="6445D741" w14:textId="77777777" w:rsidR="006C382E" w:rsidRDefault="006C382E" w:rsidP="006C382E">
      <w:pPr>
        <w:pStyle w:val="PL"/>
      </w:pPr>
      <w:r>
        <w:t xml:space="preserve">  yang-version 1.1;</w:t>
      </w:r>
    </w:p>
    <w:p w14:paraId="665FCD20" w14:textId="77777777" w:rsidR="006C382E" w:rsidRDefault="006C382E" w:rsidP="006C382E">
      <w:pPr>
        <w:pStyle w:val="PL"/>
      </w:pPr>
      <w:r>
        <w:t xml:space="preserve">  namespace "urn:3gpp:sa5:_3gpp-common-yang-types";</w:t>
      </w:r>
    </w:p>
    <w:p w14:paraId="044D2FC7" w14:textId="77777777" w:rsidR="006C382E" w:rsidRDefault="006C382E" w:rsidP="006C382E">
      <w:pPr>
        <w:pStyle w:val="PL"/>
      </w:pPr>
      <w:r>
        <w:t xml:space="preserve">  prefix "types3gpp";</w:t>
      </w:r>
    </w:p>
    <w:p w14:paraId="202E8F08" w14:textId="77777777" w:rsidR="006C382E" w:rsidRDefault="006C382E" w:rsidP="006C382E">
      <w:pPr>
        <w:pStyle w:val="PL"/>
      </w:pPr>
      <w:r>
        <w:t xml:space="preserve">  </w:t>
      </w:r>
    </w:p>
    <w:p w14:paraId="3531E00D" w14:textId="77777777" w:rsidR="006C382E" w:rsidRDefault="006C382E" w:rsidP="006C382E">
      <w:pPr>
        <w:pStyle w:val="PL"/>
      </w:pPr>
      <w:r>
        <w:t xml:space="preserve">  import ietf-inet-types { prefix inet; }</w:t>
      </w:r>
    </w:p>
    <w:p w14:paraId="556D2AC3" w14:textId="77777777" w:rsidR="006C382E" w:rsidRDefault="006C382E" w:rsidP="006C382E">
      <w:pPr>
        <w:pStyle w:val="PL"/>
      </w:pPr>
      <w:r>
        <w:t xml:space="preserve">  import ietf-yang-types { prefix yang; }</w:t>
      </w:r>
    </w:p>
    <w:p w14:paraId="580E6516" w14:textId="77777777" w:rsidR="006C382E" w:rsidRDefault="006C382E" w:rsidP="006C382E">
      <w:pPr>
        <w:pStyle w:val="PL"/>
      </w:pPr>
      <w:r>
        <w:t xml:space="preserve">  import _3gpp-common-yang-extensions { prefix yext3gpp; }</w:t>
      </w:r>
    </w:p>
    <w:p w14:paraId="3B48EC90" w14:textId="77777777" w:rsidR="006C382E" w:rsidRDefault="006C382E" w:rsidP="006C382E">
      <w:pPr>
        <w:pStyle w:val="PL"/>
      </w:pPr>
    </w:p>
    <w:p w14:paraId="77A8158B" w14:textId="77777777" w:rsidR="006C382E" w:rsidRDefault="006C382E" w:rsidP="006C382E">
      <w:pPr>
        <w:pStyle w:val="PL"/>
      </w:pPr>
      <w:r>
        <w:t xml:space="preserve">  organization "3GPP SA5";</w:t>
      </w:r>
    </w:p>
    <w:p w14:paraId="064F6F69" w14:textId="77777777" w:rsidR="006C382E" w:rsidRDefault="006C382E" w:rsidP="006C382E">
      <w:pPr>
        <w:pStyle w:val="PL"/>
      </w:pPr>
      <w:r>
        <w:t xml:space="preserve">  contact "https://www.3gpp.org/DynaReport/TSG-WG--S5--officials.htm?Itemid=464";</w:t>
      </w:r>
    </w:p>
    <w:p w14:paraId="3071B0A4" w14:textId="77777777" w:rsidR="006C382E" w:rsidRDefault="006C382E" w:rsidP="006C382E">
      <w:pPr>
        <w:pStyle w:val="PL"/>
      </w:pPr>
      <w:r>
        <w:t xml:space="preserve">  description "The model defines a YANG mapping of the top level </w:t>
      </w:r>
    </w:p>
    <w:p w14:paraId="14923E7A" w14:textId="77777777" w:rsidR="006C382E" w:rsidRDefault="006C382E" w:rsidP="006C382E">
      <w:pPr>
        <w:pStyle w:val="PL"/>
      </w:pPr>
      <w:r>
        <w:t xml:space="preserve">    information classes used for management of 5G networks and </w:t>
      </w:r>
    </w:p>
    <w:p w14:paraId="497378F4" w14:textId="77777777" w:rsidR="006C382E" w:rsidRDefault="006C382E" w:rsidP="006C382E">
      <w:pPr>
        <w:pStyle w:val="PL"/>
      </w:pPr>
      <w:r>
        <w:t xml:space="preserve">    network slicing.";</w:t>
      </w:r>
    </w:p>
    <w:p w14:paraId="6DF4100A" w14:textId="77777777" w:rsidR="006C382E" w:rsidRDefault="006C382E" w:rsidP="006C382E">
      <w:pPr>
        <w:pStyle w:val="PL"/>
      </w:pPr>
      <w:r>
        <w:t xml:space="preserve">  reference "3GPP TS 28.623";</w:t>
      </w:r>
    </w:p>
    <w:p w14:paraId="471842F3" w14:textId="77777777" w:rsidR="006C382E" w:rsidRDefault="006C382E" w:rsidP="006C382E">
      <w:pPr>
        <w:pStyle w:val="PL"/>
      </w:pPr>
    </w:p>
    <w:p w14:paraId="08CD2CBD" w14:textId="77777777" w:rsidR="00DD5E9A" w:rsidRDefault="00DD5E9A" w:rsidP="006C382E">
      <w:pPr>
        <w:pStyle w:val="PL"/>
      </w:pPr>
      <w:r w:rsidRPr="00DD5E9A">
        <w:t xml:space="preserve">  revision 2023-05-10 { reference CR-0250; }</w:t>
      </w:r>
    </w:p>
    <w:p w14:paraId="4239F493" w14:textId="77777777" w:rsidR="006C382E" w:rsidRDefault="006C382E" w:rsidP="006C382E">
      <w:pPr>
        <w:pStyle w:val="PL"/>
      </w:pPr>
      <w:r>
        <w:t xml:space="preserve">  revision 2023-02-14 { reference CR-0234; }</w:t>
      </w:r>
    </w:p>
    <w:p w14:paraId="446881CB" w14:textId="77777777" w:rsidR="006C382E" w:rsidRDefault="006C382E" w:rsidP="006C382E">
      <w:pPr>
        <w:pStyle w:val="PL"/>
      </w:pPr>
      <w:r>
        <w:t xml:space="preserve">  revision 2022-11-04 { reference "CR-0194"; }</w:t>
      </w:r>
    </w:p>
    <w:p w14:paraId="78483324" w14:textId="77777777" w:rsidR="006C382E" w:rsidRDefault="006C382E" w:rsidP="006C382E">
      <w:pPr>
        <w:pStyle w:val="PL"/>
      </w:pPr>
      <w:r>
        <w:t xml:space="preserve">  revision 2022-10-24 { reference CR-0196;  }</w:t>
      </w:r>
    </w:p>
    <w:p w14:paraId="04DEE996" w14:textId="77777777" w:rsidR="006C382E" w:rsidRDefault="006C382E" w:rsidP="006C382E">
      <w:pPr>
        <w:pStyle w:val="PL"/>
      </w:pPr>
      <w:r>
        <w:t xml:space="preserve">  revision 2022-07-26 { reference "CR-0180" ; }</w:t>
      </w:r>
    </w:p>
    <w:p w14:paraId="76B3DC8E" w14:textId="77777777" w:rsidR="006C382E" w:rsidRDefault="006C382E" w:rsidP="006C382E">
      <w:pPr>
        <w:pStyle w:val="PL"/>
      </w:pPr>
      <w:r>
        <w:t xml:space="preserve">  revision 2022-02-09 { reference "CR-0144"; }</w:t>
      </w:r>
    </w:p>
    <w:p w14:paraId="6D213536" w14:textId="77777777" w:rsidR="006C382E" w:rsidRDefault="006C382E" w:rsidP="006C382E">
      <w:pPr>
        <w:pStyle w:val="PL"/>
      </w:pPr>
      <w:r>
        <w:t xml:space="preserve">  revision 2021-11-01 { reference "CR-0141"; }</w:t>
      </w:r>
    </w:p>
    <w:p w14:paraId="2E033BC0" w14:textId="77777777" w:rsidR="006C382E" w:rsidRDefault="006C382E" w:rsidP="006C382E">
      <w:pPr>
        <w:pStyle w:val="PL"/>
      </w:pPr>
      <w:r>
        <w:t xml:space="preserve">  </w:t>
      </w:r>
    </w:p>
    <w:p w14:paraId="4D17F437" w14:textId="77777777" w:rsidR="006C382E" w:rsidRDefault="006C382E" w:rsidP="006C382E">
      <w:pPr>
        <w:pStyle w:val="PL"/>
      </w:pPr>
      <w:r>
        <w:t xml:space="preserve">  revision 2021-09-30 {</w:t>
      </w:r>
    </w:p>
    <w:p w14:paraId="2B00B60D" w14:textId="77777777" w:rsidR="006C382E" w:rsidRDefault="006C382E" w:rsidP="006C382E">
      <w:pPr>
        <w:pStyle w:val="PL"/>
      </w:pPr>
      <w:r>
        <w:t xml:space="preserve">    description "Added Longitude, Latitude, TenthOfDegrees, OnOff.";</w:t>
      </w:r>
    </w:p>
    <w:p w14:paraId="5554E2EB" w14:textId="77777777" w:rsidR="006C382E" w:rsidRDefault="006C382E" w:rsidP="006C382E">
      <w:pPr>
        <w:pStyle w:val="PL"/>
      </w:pPr>
      <w:r>
        <w:t xml:space="preserve">    reference "CR-0138";</w:t>
      </w:r>
    </w:p>
    <w:p w14:paraId="3492352D" w14:textId="77777777" w:rsidR="006C382E" w:rsidRDefault="006C382E" w:rsidP="006C382E">
      <w:pPr>
        <w:pStyle w:val="PL"/>
      </w:pPr>
      <w:r>
        <w:t xml:space="preserve">  }</w:t>
      </w:r>
    </w:p>
    <w:p w14:paraId="680ED716" w14:textId="77777777" w:rsidR="006C382E" w:rsidRDefault="006C382E" w:rsidP="006C382E">
      <w:pPr>
        <w:pStyle w:val="PL"/>
      </w:pPr>
    </w:p>
    <w:p w14:paraId="1C5E5BBC" w14:textId="77777777" w:rsidR="006C382E" w:rsidRDefault="006C382E" w:rsidP="006C382E">
      <w:pPr>
        <w:pStyle w:val="PL"/>
      </w:pPr>
      <w:r>
        <w:t xml:space="preserve">  revision 2020-11-06 {</w:t>
      </w:r>
    </w:p>
    <w:p w14:paraId="6AF1EE9F" w14:textId="77777777" w:rsidR="006C382E" w:rsidRDefault="006C382E" w:rsidP="006C382E">
      <w:pPr>
        <w:pStyle w:val="PL"/>
      </w:pPr>
      <w:r>
        <w:t xml:space="preserve">    description "Removed incorrect S-NSSAI definitions.";</w:t>
      </w:r>
    </w:p>
    <w:p w14:paraId="5E5C33DC" w14:textId="77777777" w:rsidR="006C382E" w:rsidRDefault="006C382E" w:rsidP="006C382E">
      <w:pPr>
        <w:pStyle w:val="PL"/>
      </w:pPr>
      <w:r>
        <w:t xml:space="preserve">    reference "CR-0118";</w:t>
      </w:r>
    </w:p>
    <w:p w14:paraId="123E608E" w14:textId="77777777" w:rsidR="006C382E" w:rsidRDefault="006C382E" w:rsidP="006C382E">
      <w:pPr>
        <w:pStyle w:val="PL"/>
      </w:pPr>
      <w:r>
        <w:t xml:space="preserve">  }</w:t>
      </w:r>
    </w:p>
    <w:p w14:paraId="7E0AF50F" w14:textId="77777777" w:rsidR="006C382E" w:rsidRDefault="006C382E" w:rsidP="006C382E">
      <w:pPr>
        <w:pStyle w:val="PL"/>
      </w:pPr>
    </w:p>
    <w:p w14:paraId="0568399D" w14:textId="77777777" w:rsidR="006C382E" w:rsidRDefault="006C382E" w:rsidP="006C382E">
      <w:pPr>
        <w:pStyle w:val="PL"/>
      </w:pPr>
      <w:r>
        <w:t xml:space="preserve">  revision 2020-03-10 {</w:t>
      </w:r>
    </w:p>
    <w:p w14:paraId="0A76E493" w14:textId="77777777" w:rsidR="006C382E" w:rsidRDefault="006C382E" w:rsidP="006C382E">
      <w:pPr>
        <w:pStyle w:val="PL"/>
      </w:pPr>
      <w:r>
        <w:t xml:space="preserve">    description "Removed faulty when statements.";</w:t>
      </w:r>
    </w:p>
    <w:p w14:paraId="0E2B9926" w14:textId="77777777" w:rsidR="006C382E" w:rsidRDefault="006C382E" w:rsidP="006C382E">
      <w:pPr>
        <w:pStyle w:val="PL"/>
      </w:pPr>
      <w:r>
        <w:t xml:space="preserve">    reference "SP-200229";</w:t>
      </w:r>
    </w:p>
    <w:p w14:paraId="399EEDB1" w14:textId="77777777" w:rsidR="006C382E" w:rsidRDefault="006C382E" w:rsidP="006C382E">
      <w:pPr>
        <w:pStyle w:val="PL"/>
      </w:pPr>
      <w:r>
        <w:t xml:space="preserve">  }</w:t>
      </w:r>
    </w:p>
    <w:p w14:paraId="2111838F" w14:textId="77777777" w:rsidR="006C382E" w:rsidRDefault="006C382E" w:rsidP="006C382E">
      <w:pPr>
        <w:pStyle w:val="PL"/>
      </w:pPr>
      <w:r>
        <w:t xml:space="preserve"> </w:t>
      </w:r>
    </w:p>
    <w:p w14:paraId="37F0B9C6" w14:textId="77777777" w:rsidR="006C382E" w:rsidRDefault="006C382E" w:rsidP="006C382E">
      <w:pPr>
        <w:pStyle w:val="PL"/>
      </w:pPr>
      <w:r>
        <w:t xml:space="preserve">  revision 2019-10-25 {</w:t>
      </w:r>
    </w:p>
    <w:p w14:paraId="2913BCF1" w14:textId="77777777" w:rsidR="006C382E" w:rsidRDefault="006C382E" w:rsidP="006C382E">
      <w:pPr>
        <w:pStyle w:val="PL"/>
      </w:pPr>
      <w:r>
        <w:t xml:space="preserve">    description "Added ManagedNFProfile.";</w:t>
      </w:r>
    </w:p>
    <w:p w14:paraId="7544457C" w14:textId="77777777" w:rsidR="006C382E" w:rsidRDefault="006C382E" w:rsidP="006C382E">
      <w:pPr>
        <w:pStyle w:val="PL"/>
      </w:pPr>
      <w:r>
        <w:t xml:space="preserve">    reference "S5-194457";</w:t>
      </w:r>
    </w:p>
    <w:p w14:paraId="572AA161" w14:textId="77777777" w:rsidR="006C382E" w:rsidRDefault="006C382E" w:rsidP="006C382E">
      <w:pPr>
        <w:pStyle w:val="PL"/>
      </w:pPr>
      <w:r>
        <w:t xml:space="preserve">  }</w:t>
      </w:r>
    </w:p>
    <w:p w14:paraId="197DDF7B" w14:textId="77777777" w:rsidR="006C382E" w:rsidRDefault="006C382E" w:rsidP="006C382E">
      <w:pPr>
        <w:pStyle w:val="PL"/>
      </w:pPr>
    </w:p>
    <w:p w14:paraId="0CF331FA" w14:textId="77777777" w:rsidR="006C382E" w:rsidRDefault="006C382E" w:rsidP="006C382E">
      <w:pPr>
        <w:pStyle w:val="PL"/>
      </w:pPr>
      <w:r>
        <w:t xml:space="preserve">  revision 2019-10-16 {</w:t>
      </w:r>
    </w:p>
    <w:p w14:paraId="68D0F173" w14:textId="77777777" w:rsidR="006C382E" w:rsidRDefault="006C382E" w:rsidP="006C382E">
      <w:pPr>
        <w:pStyle w:val="PL"/>
      </w:pPr>
      <w:r>
        <w:t xml:space="preserve">    description "Added SAP and usageState.";</w:t>
      </w:r>
    </w:p>
    <w:p w14:paraId="32CBBA5F" w14:textId="77777777" w:rsidR="006C382E" w:rsidRDefault="006C382E" w:rsidP="006C382E">
      <w:pPr>
        <w:pStyle w:val="PL"/>
      </w:pPr>
      <w:r>
        <w:t xml:space="preserve">    reference "S5-193518";</w:t>
      </w:r>
    </w:p>
    <w:p w14:paraId="4CB99013" w14:textId="77777777" w:rsidR="006C382E" w:rsidRDefault="006C382E" w:rsidP="006C382E">
      <w:pPr>
        <w:pStyle w:val="PL"/>
      </w:pPr>
      <w:r>
        <w:t xml:space="preserve">  }</w:t>
      </w:r>
    </w:p>
    <w:p w14:paraId="05D90046" w14:textId="77777777" w:rsidR="006C382E" w:rsidRDefault="006C382E" w:rsidP="006C382E">
      <w:pPr>
        <w:pStyle w:val="PL"/>
      </w:pPr>
    </w:p>
    <w:p w14:paraId="70EC28F6" w14:textId="77777777" w:rsidR="006C382E" w:rsidRDefault="006C382E" w:rsidP="006C382E">
      <w:pPr>
        <w:pStyle w:val="PL"/>
      </w:pPr>
      <w:r>
        <w:t xml:space="preserve">  revision 2019-06-23 {</w:t>
      </w:r>
    </w:p>
    <w:p w14:paraId="2EEC53AA" w14:textId="77777777" w:rsidR="006C382E" w:rsidRDefault="006C382E" w:rsidP="006C382E">
      <w:pPr>
        <w:pStyle w:val="PL"/>
      </w:pPr>
      <w:r>
        <w:t xml:space="preserve">    reference  "Initial version.";</w:t>
      </w:r>
    </w:p>
    <w:p w14:paraId="3B52629F" w14:textId="77777777" w:rsidR="006C382E" w:rsidRDefault="006C382E" w:rsidP="006C382E">
      <w:pPr>
        <w:pStyle w:val="PL"/>
      </w:pPr>
      <w:r>
        <w:t xml:space="preserve">  }</w:t>
      </w:r>
    </w:p>
    <w:p w14:paraId="629E3AA3" w14:textId="77777777" w:rsidR="006C382E" w:rsidRDefault="006C382E" w:rsidP="006C382E">
      <w:pPr>
        <w:pStyle w:val="PL"/>
      </w:pPr>
    </w:p>
    <w:p w14:paraId="6B3C66FD" w14:textId="77777777" w:rsidR="006C382E" w:rsidRDefault="006C382E" w:rsidP="006C382E">
      <w:pPr>
        <w:pStyle w:val="PL"/>
      </w:pPr>
      <w:r>
        <w:t xml:space="preserve">  typedef EnabledDisabled {</w:t>
      </w:r>
    </w:p>
    <w:p w14:paraId="0747E7B5" w14:textId="77777777" w:rsidR="006C382E" w:rsidRDefault="006C382E" w:rsidP="006C382E">
      <w:pPr>
        <w:pStyle w:val="PL"/>
      </w:pPr>
      <w:r>
        <w:t xml:space="preserve">    type enumeration {</w:t>
      </w:r>
    </w:p>
    <w:p w14:paraId="6C90BE87" w14:textId="77777777" w:rsidR="006C382E" w:rsidRDefault="006C382E" w:rsidP="006C382E">
      <w:pPr>
        <w:pStyle w:val="PL"/>
      </w:pPr>
      <w:r>
        <w:t xml:space="preserve">      enum DISABLED ;</w:t>
      </w:r>
    </w:p>
    <w:p w14:paraId="07EA2E98" w14:textId="77777777" w:rsidR="006C382E" w:rsidRDefault="006C382E" w:rsidP="006C382E">
      <w:pPr>
        <w:pStyle w:val="PL"/>
      </w:pPr>
      <w:r>
        <w:t xml:space="preserve">      enum ENABLED ;</w:t>
      </w:r>
    </w:p>
    <w:p w14:paraId="3E0A1FE9" w14:textId="77777777" w:rsidR="006C382E" w:rsidRDefault="006C382E" w:rsidP="006C382E">
      <w:pPr>
        <w:pStyle w:val="PL"/>
      </w:pPr>
      <w:r>
        <w:t xml:space="preserve">    }</w:t>
      </w:r>
    </w:p>
    <w:p w14:paraId="25770B4F" w14:textId="77777777" w:rsidR="006C382E" w:rsidRDefault="006C382E" w:rsidP="006C382E">
      <w:pPr>
        <w:pStyle w:val="PL"/>
      </w:pPr>
      <w:r>
        <w:lastRenderedPageBreak/>
        <w:t xml:space="preserve">  }</w:t>
      </w:r>
    </w:p>
    <w:p w14:paraId="62F98B1F" w14:textId="77777777" w:rsidR="006C382E" w:rsidRDefault="006C382E" w:rsidP="006C382E">
      <w:pPr>
        <w:pStyle w:val="PL"/>
      </w:pPr>
      <w:r>
        <w:t xml:space="preserve">  </w:t>
      </w:r>
    </w:p>
    <w:p w14:paraId="1A5B11A9" w14:textId="77777777" w:rsidR="00DD5E9A" w:rsidRDefault="00DD5E9A" w:rsidP="00DD5E9A">
      <w:pPr>
        <w:pStyle w:val="PL"/>
      </w:pPr>
      <w:r>
        <w:t xml:space="preserve">  grouping nameValuePair {</w:t>
      </w:r>
    </w:p>
    <w:p w14:paraId="32C13B5D" w14:textId="77777777" w:rsidR="00DD5E9A" w:rsidRDefault="00DD5E9A" w:rsidP="00DD5E9A">
      <w:pPr>
        <w:pStyle w:val="PL"/>
      </w:pPr>
      <w:r>
        <w:t xml:space="preserve">    leaf name { type string; }</w:t>
      </w:r>
    </w:p>
    <w:p w14:paraId="3A0F36C0" w14:textId="77777777" w:rsidR="00DD5E9A" w:rsidRDefault="00DD5E9A" w:rsidP="00DD5E9A">
      <w:pPr>
        <w:pStyle w:val="PL"/>
      </w:pPr>
      <w:r>
        <w:t xml:space="preserve">    leaf value { type string; }</w:t>
      </w:r>
    </w:p>
    <w:p w14:paraId="74B44707" w14:textId="77777777" w:rsidR="00DD5E9A" w:rsidRDefault="00DD5E9A" w:rsidP="00DD5E9A">
      <w:pPr>
        <w:pStyle w:val="PL"/>
      </w:pPr>
      <w:r>
        <w:t xml:space="preserve">  }</w:t>
      </w:r>
    </w:p>
    <w:p w14:paraId="4315CB3B" w14:textId="77777777" w:rsidR="00DD5E9A" w:rsidRDefault="00DD5E9A" w:rsidP="00DD5E9A">
      <w:pPr>
        <w:pStyle w:val="PL"/>
      </w:pPr>
      <w:r>
        <w:t xml:space="preserve">  </w:t>
      </w:r>
    </w:p>
    <w:p w14:paraId="362281A8" w14:textId="77777777" w:rsidR="006C382E" w:rsidRDefault="006C382E" w:rsidP="00DD5E9A">
      <w:pPr>
        <w:pStyle w:val="PL"/>
      </w:pPr>
      <w:r>
        <w:t xml:space="preserve">  grouping ProcessMonitorGrp {</w:t>
      </w:r>
    </w:p>
    <w:p w14:paraId="64D4E119" w14:textId="77777777" w:rsidR="006C382E" w:rsidRDefault="006C382E" w:rsidP="006C382E">
      <w:pPr>
        <w:pStyle w:val="PL"/>
      </w:pPr>
      <w:r>
        <w:t xml:space="preserve">    description "Provides attributes to monitor the progress of processes </w:t>
      </w:r>
    </w:p>
    <w:p w14:paraId="55CC5878" w14:textId="77777777" w:rsidR="006C382E" w:rsidRDefault="006C382E" w:rsidP="006C382E">
      <w:pPr>
        <w:pStyle w:val="PL"/>
      </w:pPr>
      <w:r>
        <w:t xml:space="preserve">      with specific purpose and limited lifetime running on MnS producers. </w:t>
      </w:r>
    </w:p>
    <w:p w14:paraId="1B6ACC03" w14:textId="77777777" w:rsidR="006C382E" w:rsidRDefault="006C382E" w:rsidP="006C382E">
      <w:pPr>
        <w:pStyle w:val="PL"/>
      </w:pPr>
      <w:r>
        <w:t xml:space="preserve">      It may be used as data type for dedicated progress monitor attributes </w:t>
      </w:r>
    </w:p>
    <w:p w14:paraId="6B214F73" w14:textId="77777777" w:rsidR="006C382E" w:rsidRDefault="006C382E" w:rsidP="006C382E">
      <w:pPr>
        <w:pStyle w:val="PL"/>
      </w:pPr>
      <w:r>
        <w:t xml:space="preserve">      when specifying the management representation of these processes. </w:t>
      </w:r>
    </w:p>
    <w:p w14:paraId="77F1F01A" w14:textId="77777777" w:rsidR="006C382E" w:rsidRDefault="006C382E" w:rsidP="006C382E">
      <w:pPr>
        <w:pStyle w:val="PL"/>
      </w:pPr>
      <w:r>
        <w:t xml:space="preserve">      The attributes in this clause are defined in a generic way. </w:t>
      </w:r>
    </w:p>
    <w:p w14:paraId="17950311" w14:textId="77777777" w:rsidR="006C382E" w:rsidRDefault="006C382E" w:rsidP="006C382E">
      <w:pPr>
        <w:pStyle w:val="PL"/>
      </w:pPr>
      <w:r>
        <w:t xml:space="preserve">      For some attributes specialisations may be provided when specifying a </w:t>
      </w:r>
    </w:p>
    <w:p w14:paraId="4AA37320" w14:textId="77777777" w:rsidR="006C382E" w:rsidRDefault="006C382E" w:rsidP="006C382E">
      <w:pPr>
        <w:pStyle w:val="PL"/>
      </w:pPr>
      <w:r>
        <w:t xml:space="preserve">      concrete process representation.</w:t>
      </w:r>
    </w:p>
    <w:p w14:paraId="7B846531" w14:textId="77777777" w:rsidR="006C382E" w:rsidRDefault="006C382E" w:rsidP="006C382E">
      <w:pPr>
        <w:pStyle w:val="PL"/>
      </w:pPr>
    </w:p>
    <w:p w14:paraId="212B0F73" w14:textId="77777777" w:rsidR="006C382E" w:rsidRDefault="006C382E" w:rsidP="006C382E">
      <w:pPr>
        <w:pStyle w:val="PL"/>
      </w:pPr>
      <w:r>
        <w:t xml:space="preserve">      If a management operation on some IOCs triggers an associated </w:t>
      </w:r>
    </w:p>
    <w:p w14:paraId="0BFC71FE" w14:textId="77777777" w:rsidR="006C382E" w:rsidRDefault="006C382E" w:rsidP="006C382E">
      <w:pPr>
        <w:pStyle w:val="PL"/>
      </w:pPr>
      <w:r>
        <w:t xml:space="preserve">      asynchronous process (whose progress shall be monitored), this should </w:t>
      </w:r>
    </w:p>
    <w:p w14:paraId="6EADCE20" w14:textId="77777777" w:rsidR="006C382E" w:rsidRDefault="006C382E" w:rsidP="006C382E">
      <w:pPr>
        <w:pStyle w:val="PL"/>
      </w:pPr>
      <w:r>
        <w:t xml:space="preserve">      also result in creating an attribute named 'processMonitor' (of type </w:t>
      </w:r>
    </w:p>
    <w:p w14:paraId="1CC98BF3" w14:textId="77777777" w:rsidR="006C382E" w:rsidRDefault="006C382E" w:rsidP="006C382E">
      <w:pPr>
        <w:pStyle w:val="PL"/>
      </w:pPr>
      <w:r>
        <w:t xml:space="preserve">      'ProcessMonitor') in these IOC(s). The processMonitor attribute may be </w:t>
      </w:r>
    </w:p>
    <w:p w14:paraId="7B0AB986" w14:textId="77777777" w:rsidR="006C382E" w:rsidRDefault="006C382E" w:rsidP="006C382E">
      <w:pPr>
        <w:pStyle w:val="PL"/>
      </w:pPr>
      <w:r>
        <w:t xml:space="preserve">      accompanied by use-case specific additional data items.</w:t>
      </w:r>
    </w:p>
    <w:p w14:paraId="657C381F" w14:textId="77777777" w:rsidR="006C382E" w:rsidRDefault="006C382E" w:rsidP="006C382E">
      <w:pPr>
        <w:pStyle w:val="PL"/>
      </w:pPr>
    </w:p>
    <w:p w14:paraId="6981F392" w14:textId="77777777" w:rsidR="006C382E" w:rsidRDefault="006C382E" w:rsidP="006C382E">
      <w:pPr>
        <w:pStyle w:val="PL"/>
      </w:pPr>
      <w:r>
        <w:t xml:space="preserve">      The progress of the process is described by the 'status' and </w:t>
      </w:r>
    </w:p>
    <w:p w14:paraId="396A20F9" w14:textId="77777777" w:rsidR="006C382E" w:rsidRDefault="006C382E" w:rsidP="006C382E">
      <w:pPr>
        <w:pStyle w:val="PL"/>
      </w:pPr>
      <w:r>
        <w:t xml:space="preserve">      'progressPercentage' attributes. Additional textual qualifications for </w:t>
      </w:r>
    </w:p>
    <w:p w14:paraId="377FD0BE" w14:textId="77777777" w:rsidR="006C382E" w:rsidRDefault="006C382E" w:rsidP="006C382E">
      <w:pPr>
        <w:pStyle w:val="PL"/>
      </w:pPr>
      <w:r>
        <w:t xml:space="preserve">      the 'status' attribute may be provided by the 'progressStateInfo' and </w:t>
      </w:r>
    </w:p>
    <w:p w14:paraId="3D77CC29" w14:textId="77777777" w:rsidR="006C382E" w:rsidRDefault="006C382E" w:rsidP="006C382E">
      <w:pPr>
        <w:pStyle w:val="PL"/>
      </w:pPr>
      <w:r>
        <w:t xml:space="preserve">      'resultStateInfo' attributes.</w:t>
      </w:r>
    </w:p>
    <w:p w14:paraId="37E01125" w14:textId="77777777" w:rsidR="006C382E" w:rsidRDefault="006C382E" w:rsidP="006C382E">
      <w:pPr>
        <w:pStyle w:val="PL"/>
      </w:pPr>
    </w:p>
    <w:p w14:paraId="29FE8086" w14:textId="77777777" w:rsidR="006C382E" w:rsidRDefault="006C382E" w:rsidP="006C382E">
      <w:pPr>
        <w:pStyle w:val="PL"/>
      </w:pPr>
      <w:r>
        <w:t xml:space="preserve">      When the process is instantiated, the 'status' is set to 'NOT_RUNNING' </w:t>
      </w:r>
    </w:p>
    <w:p w14:paraId="2395647B" w14:textId="77777777" w:rsidR="006C382E" w:rsidRDefault="006C382E" w:rsidP="006C382E">
      <w:pPr>
        <w:pStyle w:val="PL"/>
      </w:pPr>
      <w:r>
        <w:t xml:space="preserve">      and the 'progressPercentage' to '0'. The MnS producer decides when to </w:t>
      </w:r>
    </w:p>
    <w:p w14:paraId="353C8752" w14:textId="77777777" w:rsidR="006C382E" w:rsidRDefault="006C382E" w:rsidP="006C382E">
      <w:pPr>
        <w:pStyle w:val="PL"/>
      </w:pPr>
      <w:r>
        <w:t xml:space="preserve">      start executing the process and to transition into the 'RUNNING' state. </w:t>
      </w:r>
    </w:p>
    <w:p w14:paraId="6E2016F3" w14:textId="77777777" w:rsidR="006C382E" w:rsidRDefault="006C382E" w:rsidP="006C382E">
      <w:pPr>
        <w:pStyle w:val="PL"/>
      </w:pPr>
      <w:r>
        <w:t xml:space="preserve">      This time is captured in the 'startTime' attribute. Alternatively, the </w:t>
      </w:r>
    </w:p>
    <w:p w14:paraId="601D5107" w14:textId="77777777" w:rsidR="006C382E" w:rsidRDefault="006C382E" w:rsidP="006C382E">
      <w:pPr>
        <w:pStyle w:val="PL"/>
      </w:pPr>
      <w:r>
        <w:t xml:space="preserve">      process may start to execute directly upon its instantiation. One </w:t>
      </w:r>
    </w:p>
    <w:p w14:paraId="5FBA50FC" w14:textId="77777777" w:rsidR="006C382E" w:rsidRDefault="006C382E" w:rsidP="006C382E">
      <w:pPr>
        <w:pStyle w:val="PL"/>
      </w:pPr>
      <w:r>
        <w:t xml:space="preserve">      alternative must be selected when using this data type.</w:t>
      </w:r>
    </w:p>
    <w:p w14:paraId="09C1AC6A" w14:textId="77777777" w:rsidR="006C382E" w:rsidRDefault="006C382E" w:rsidP="006C382E">
      <w:pPr>
        <w:pStyle w:val="PL"/>
      </w:pPr>
    </w:p>
    <w:p w14:paraId="66002251" w14:textId="77777777" w:rsidR="006C382E" w:rsidRDefault="006C382E" w:rsidP="006C382E">
      <w:pPr>
        <w:pStyle w:val="PL"/>
      </w:pPr>
      <w:r>
        <w:t xml:space="preserve">      During the 'RUNNING' state the 'progressPercentage' attribute may be </w:t>
      </w:r>
    </w:p>
    <w:p w14:paraId="2E316607" w14:textId="77777777" w:rsidR="006C382E" w:rsidRDefault="006C382E" w:rsidP="006C382E">
      <w:pPr>
        <w:pStyle w:val="PL"/>
      </w:pPr>
      <w:r>
        <w:t xml:space="preserve">      repeatedly updated. The exact semantic of this attribute is subject to </w:t>
      </w:r>
    </w:p>
    <w:p w14:paraId="3823E3E6" w14:textId="77777777" w:rsidR="006C382E" w:rsidRDefault="006C382E" w:rsidP="006C382E">
      <w:pPr>
        <w:pStyle w:val="PL"/>
      </w:pPr>
      <w:r>
        <w:t xml:space="preserve">      further specialisation. The 'progressInfo' attribute may be used to </w:t>
      </w:r>
    </w:p>
    <w:p w14:paraId="53EAC1B9" w14:textId="77777777" w:rsidR="006C382E" w:rsidRDefault="006C382E" w:rsidP="006C382E">
      <w:pPr>
        <w:pStyle w:val="PL"/>
      </w:pPr>
      <w:r>
        <w:t xml:space="preserve">      provide additional textual information in the 'NOT_RUNNING', 'CANCELLING' </w:t>
      </w:r>
    </w:p>
    <w:p w14:paraId="7016C7DF" w14:textId="77777777" w:rsidR="006C382E" w:rsidRDefault="006C382E" w:rsidP="006C382E">
      <w:pPr>
        <w:pStyle w:val="PL"/>
      </w:pPr>
      <w:r>
        <w:t xml:space="preserve">      and 'RUNNING' states. Further specialisation of </w:t>
      </w:r>
    </w:p>
    <w:p w14:paraId="34FEA4E8" w14:textId="77777777" w:rsidR="006C382E" w:rsidRDefault="006C382E" w:rsidP="006C382E">
      <w:pPr>
        <w:pStyle w:val="PL"/>
      </w:pPr>
      <w:r>
        <w:t xml:space="preserve">      'progressStateInfo' may be provided where this data type is </w:t>
      </w:r>
    </w:p>
    <w:p w14:paraId="28092B87" w14:textId="77777777" w:rsidR="006C382E" w:rsidRDefault="006C382E" w:rsidP="006C382E">
      <w:pPr>
        <w:pStyle w:val="PL"/>
      </w:pPr>
      <w:r>
        <w:t xml:space="preserve">      used.</w:t>
      </w:r>
    </w:p>
    <w:p w14:paraId="02D7AC51" w14:textId="77777777" w:rsidR="006C382E" w:rsidRDefault="006C382E" w:rsidP="006C382E">
      <w:pPr>
        <w:pStyle w:val="PL"/>
      </w:pPr>
    </w:p>
    <w:p w14:paraId="26FA63D6" w14:textId="77777777" w:rsidR="006C382E" w:rsidRDefault="006C382E" w:rsidP="006C382E">
      <w:pPr>
        <w:pStyle w:val="PL"/>
      </w:pPr>
      <w:r>
        <w:t xml:space="preserve">      Upon successful completion of the process, the 'status' attribute is set </w:t>
      </w:r>
    </w:p>
    <w:p w14:paraId="6ED4DC5D" w14:textId="77777777" w:rsidR="006C382E" w:rsidRDefault="006C382E" w:rsidP="006C382E">
      <w:pPr>
        <w:pStyle w:val="PL"/>
      </w:pPr>
      <w:r>
        <w:t xml:space="preserve">      to 'FINISHED', the 'progressPercentage' to 100%. The time is captured in </w:t>
      </w:r>
    </w:p>
    <w:p w14:paraId="7716C189" w14:textId="77777777" w:rsidR="006C382E" w:rsidRDefault="006C382E" w:rsidP="006C382E">
      <w:pPr>
        <w:pStyle w:val="PL"/>
      </w:pPr>
      <w:r>
        <w:t xml:space="preserve">      the 'endTime' attribute. Additional textual information may be provided </w:t>
      </w:r>
    </w:p>
    <w:p w14:paraId="3F0B9862" w14:textId="77777777" w:rsidR="006C382E" w:rsidRDefault="006C382E" w:rsidP="006C382E">
      <w:pPr>
        <w:pStyle w:val="PL"/>
      </w:pPr>
      <w:r>
        <w:t xml:space="preserve">      in the 'resultStateInfo' attribute. The type of </w:t>
      </w:r>
    </w:p>
    <w:p w14:paraId="3AE1CBEE" w14:textId="77777777" w:rsidR="006C382E" w:rsidRDefault="006C382E" w:rsidP="006C382E">
      <w:pPr>
        <w:pStyle w:val="PL"/>
      </w:pPr>
      <w:r>
        <w:t xml:space="preserve">      'resultStateInfo' in this data type definition is 'String'. </w:t>
      </w:r>
    </w:p>
    <w:p w14:paraId="03594B9F" w14:textId="77777777" w:rsidR="006C382E" w:rsidRDefault="006C382E" w:rsidP="006C382E">
      <w:pPr>
        <w:pStyle w:val="PL"/>
      </w:pPr>
      <w:r>
        <w:t xml:space="preserve">      Further specialisation of 'resultStateInfo' may be provided </w:t>
      </w:r>
    </w:p>
    <w:p w14:paraId="13B6C44B" w14:textId="77777777" w:rsidR="006C382E" w:rsidRDefault="006C382E" w:rsidP="006C382E">
      <w:pPr>
        <w:pStyle w:val="PL"/>
      </w:pPr>
      <w:r>
        <w:t xml:space="preserve">      where this data type is used.</w:t>
      </w:r>
    </w:p>
    <w:p w14:paraId="65952731" w14:textId="77777777" w:rsidR="006C382E" w:rsidRDefault="006C382E" w:rsidP="006C382E">
      <w:pPr>
        <w:pStyle w:val="PL"/>
      </w:pPr>
    </w:p>
    <w:p w14:paraId="260D7A9D" w14:textId="77777777" w:rsidR="006C382E" w:rsidRDefault="006C382E" w:rsidP="006C382E">
      <w:pPr>
        <w:pStyle w:val="PL"/>
      </w:pPr>
      <w:r>
        <w:t xml:space="preserve">      In case the process fails to complete successfully, the 'status' </w:t>
      </w:r>
    </w:p>
    <w:p w14:paraId="6E259D84" w14:textId="77777777" w:rsidR="006C382E" w:rsidRDefault="006C382E" w:rsidP="006C382E">
      <w:pPr>
        <w:pStyle w:val="PL"/>
      </w:pPr>
      <w:r>
        <w:t xml:space="preserve">      attribute is set to 'FAILED' or 'PARTIALLY_FAILED', the current value of </w:t>
      </w:r>
    </w:p>
    <w:p w14:paraId="3418D1E8" w14:textId="77777777" w:rsidR="006C382E" w:rsidRDefault="006C382E" w:rsidP="006C382E">
      <w:pPr>
        <w:pStyle w:val="PL"/>
      </w:pPr>
      <w:r>
        <w:t xml:space="preserve">      'progressPercentage' is frozen, and the time captured in 'endTime'. The </w:t>
      </w:r>
    </w:p>
    <w:p w14:paraId="37397BFC" w14:textId="77777777" w:rsidR="006C382E" w:rsidRDefault="006C382E" w:rsidP="006C382E">
      <w:pPr>
        <w:pStyle w:val="PL"/>
      </w:pPr>
      <w:r>
        <w:t xml:space="preserve">      'resultStateInfo' specifies the reason for the failure. </w:t>
      </w:r>
    </w:p>
    <w:p w14:paraId="3356500F" w14:textId="77777777" w:rsidR="006C382E" w:rsidRDefault="006C382E" w:rsidP="006C382E">
      <w:pPr>
        <w:pStyle w:val="PL"/>
      </w:pPr>
      <w:r>
        <w:t xml:space="preserve">      Specific failure reasons may be specified where the data type defined in </w:t>
      </w:r>
    </w:p>
    <w:p w14:paraId="114A1D4E" w14:textId="77777777" w:rsidR="006C382E" w:rsidRDefault="006C382E" w:rsidP="006C382E">
      <w:pPr>
        <w:pStyle w:val="PL"/>
      </w:pPr>
      <w:r>
        <w:t xml:space="preserve">      this clause is used. The exact semantic of failure may be subject for </w:t>
      </w:r>
    </w:p>
    <w:p w14:paraId="6352E23F" w14:textId="77777777" w:rsidR="006C382E" w:rsidRDefault="006C382E" w:rsidP="006C382E">
      <w:pPr>
        <w:pStyle w:val="PL"/>
      </w:pPr>
      <w:r>
        <w:t xml:space="preserve">      further specialisation as well.</w:t>
      </w:r>
    </w:p>
    <w:p w14:paraId="7DBE6B77" w14:textId="77777777" w:rsidR="006C382E" w:rsidRDefault="006C382E" w:rsidP="006C382E">
      <w:pPr>
        <w:pStyle w:val="PL"/>
      </w:pPr>
    </w:p>
    <w:p w14:paraId="0D2DB99B" w14:textId="77777777" w:rsidR="006C382E" w:rsidRDefault="006C382E" w:rsidP="006C382E">
      <w:pPr>
        <w:pStyle w:val="PL"/>
      </w:pPr>
      <w:r>
        <w:t xml:space="preserve">      In case the process is cancelled, the 'status' attribute is first set to </w:t>
      </w:r>
    </w:p>
    <w:p w14:paraId="2E362F13" w14:textId="77777777" w:rsidR="006C382E" w:rsidRDefault="006C382E" w:rsidP="006C382E">
      <w:pPr>
        <w:pStyle w:val="PL"/>
      </w:pPr>
      <w:r>
        <w:t xml:space="preserve">      'CANCELLING' and when the process is really cancelled then to 'CANCELLED'. </w:t>
      </w:r>
    </w:p>
    <w:p w14:paraId="6FB8B57B" w14:textId="77777777" w:rsidR="006C382E" w:rsidRDefault="006C382E" w:rsidP="006C382E">
      <w:pPr>
        <w:pStyle w:val="PL"/>
      </w:pPr>
      <w:r>
        <w:t xml:space="preserve">      The transition to 'CANCELLED' is captured in the 'endTime' attribute. </w:t>
      </w:r>
    </w:p>
    <w:p w14:paraId="1C1717C3" w14:textId="77777777" w:rsidR="006C382E" w:rsidRDefault="006C382E" w:rsidP="006C382E">
      <w:pPr>
        <w:pStyle w:val="PL"/>
      </w:pPr>
      <w:r>
        <w:t xml:space="preserve">      The value of 'progressPercentage' is frozen. Additional textual </w:t>
      </w:r>
    </w:p>
    <w:p w14:paraId="3CF752DB" w14:textId="77777777" w:rsidR="006C382E" w:rsidRDefault="006C382E" w:rsidP="006C382E">
      <w:pPr>
        <w:pStyle w:val="PL"/>
      </w:pPr>
      <w:r>
        <w:t xml:space="preserve">      information may be provided in the 'resultStateInfo' attribute.</w:t>
      </w:r>
    </w:p>
    <w:p w14:paraId="77326C2E" w14:textId="77777777" w:rsidR="006C382E" w:rsidRDefault="006C382E" w:rsidP="006C382E">
      <w:pPr>
        <w:pStyle w:val="PL"/>
      </w:pPr>
    </w:p>
    <w:p w14:paraId="646D0BA2" w14:textId="77777777" w:rsidR="006C382E" w:rsidRDefault="006C382E" w:rsidP="006C382E">
      <w:pPr>
        <w:pStyle w:val="PL"/>
      </w:pPr>
      <w:r>
        <w:t xml:space="preserve">      The 'resultStateInfo' attribute is provided only for additional textual </w:t>
      </w:r>
    </w:p>
    <w:p w14:paraId="4664277C" w14:textId="77777777" w:rsidR="006C382E" w:rsidRDefault="006C382E" w:rsidP="006C382E">
      <w:pPr>
        <w:pStyle w:val="PL"/>
      </w:pPr>
      <w:r>
        <w:t xml:space="preserve">      qualification of the states 'FINISHED', 'FAILED', 'PARTIALLY_FAILED' or </w:t>
      </w:r>
    </w:p>
    <w:p w14:paraId="0B4B8D87" w14:textId="77777777" w:rsidR="006C382E" w:rsidRDefault="006C382E" w:rsidP="006C382E">
      <w:pPr>
        <w:pStyle w:val="PL"/>
      </w:pPr>
      <w:r>
        <w:t xml:space="preserve">      'CANCELLED'. It shall not be used for making the outcome, that the </w:t>
      </w:r>
    </w:p>
    <w:p w14:paraId="6C812079" w14:textId="77777777" w:rsidR="006C382E" w:rsidRDefault="006C382E" w:rsidP="006C382E">
      <w:pPr>
        <w:pStyle w:val="PL"/>
      </w:pPr>
      <w:r>
        <w:t xml:space="preserve">      process may produce in case of success, available.</w:t>
      </w:r>
    </w:p>
    <w:p w14:paraId="30C7B725" w14:textId="77777777" w:rsidR="006C382E" w:rsidRDefault="006C382E" w:rsidP="006C382E">
      <w:pPr>
        <w:pStyle w:val="PL"/>
      </w:pPr>
    </w:p>
    <w:p w14:paraId="78C9E393" w14:textId="77777777" w:rsidR="006C382E" w:rsidRDefault="006C382E" w:rsidP="006C382E">
      <w:pPr>
        <w:pStyle w:val="PL"/>
      </w:pPr>
      <w:r>
        <w:t xml:space="preserve">      The process may have to be completed within a certain time after its </w:t>
      </w:r>
    </w:p>
    <w:p w14:paraId="742C7623" w14:textId="77777777" w:rsidR="006C382E" w:rsidRDefault="006C382E" w:rsidP="006C382E">
      <w:pPr>
        <w:pStyle w:val="PL"/>
      </w:pPr>
      <w:r>
        <w:t xml:space="preserve">      creation, for example because required data may not be available any </w:t>
      </w:r>
    </w:p>
    <w:p w14:paraId="68BD00BE" w14:textId="77777777" w:rsidR="006C382E" w:rsidRDefault="006C382E" w:rsidP="006C382E">
      <w:pPr>
        <w:pStyle w:val="PL"/>
      </w:pPr>
      <w:r>
        <w:t xml:space="preserve">      more after a certain time, or the process outcome is needed until a </w:t>
      </w:r>
    </w:p>
    <w:p w14:paraId="35D265BF" w14:textId="77777777" w:rsidR="006C382E" w:rsidRDefault="006C382E" w:rsidP="006C382E">
      <w:pPr>
        <w:pStyle w:val="PL"/>
      </w:pPr>
      <w:r>
        <w:t xml:space="preserve">      certain time and when not provided by this time is not needed any more. </w:t>
      </w:r>
    </w:p>
    <w:p w14:paraId="6396195D" w14:textId="77777777" w:rsidR="006C382E" w:rsidRDefault="006C382E" w:rsidP="006C382E">
      <w:pPr>
        <w:pStyle w:val="PL"/>
      </w:pPr>
      <w:r>
        <w:t xml:space="preserve">      The time until the MnS producer automatically cancels the process is </w:t>
      </w:r>
    </w:p>
    <w:p w14:paraId="105801D8" w14:textId="77777777" w:rsidR="006C382E" w:rsidRDefault="006C382E" w:rsidP="006C382E">
      <w:pPr>
        <w:pStyle w:val="PL"/>
      </w:pPr>
      <w:r>
        <w:t xml:space="preserve">      indicated by the 'timer' attribute.";</w:t>
      </w:r>
    </w:p>
    <w:p w14:paraId="1B4B7504" w14:textId="77777777" w:rsidR="006C382E" w:rsidRDefault="006C382E" w:rsidP="006C382E">
      <w:pPr>
        <w:pStyle w:val="PL"/>
      </w:pPr>
      <w:r>
        <w:t xml:space="preserve">      </w:t>
      </w:r>
    </w:p>
    <w:p w14:paraId="38D4E11C" w14:textId="77777777" w:rsidR="006C382E" w:rsidRDefault="006C382E" w:rsidP="006C382E">
      <w:pPr>
        <w:pStyle w:val="PL"/>
      </w:pPr>
      <w:r>
        <w:t xml:space="preserve">    leaf id {</w:t>
      </w:r>
    </w:p>
    <w:p w14:paraId="59CCD406" w14:textId="77777777" w:rsidR="006C382E" w:rsidRDefault="006C382E" w:rsidP="006C382E">
      <w:pPr>
        <w:pStyle w:val="PL"/>
      </w:pPr>
      <w:r>
        <w:t xml:space="preserve">      type string;</w:t>
      </w:r>
    </w:p>
    <w:p w14:paraId="21EED6C1" w14:textId="77777777" w:rsidR="006C382E" w:rsidRDefault="006C382E" w:rsidP="006C382E">
      <w:pPr>
        <w:pStyle w:val="PL"/>
      </w:pPr>
      <w:r>
        <w:lastRenderedPageBreak/>
        <w:t xml:space="preserve">      mandatory true;</w:t>
      </w:r>
    </w:p>
    <w:p w14:paraId="62B16528" w14:textId="77777777" w:rsidR="006C382E" w:rsidRDefault="006C382E" w:rsidP="006C382E">
      <w:pPr>
        <w:pStyle w:val="PL"/>
      </w:pPr>
      <w:r>
        <w:t xml:space="preserve">      description "Id of the process. It is unique within a single </w:t>
      </w:r>
    </w:p>
    <w:p w14:paraId="4A828E77" w14:textId="77777777" w:rsidR="006C382E" w:rsidRDefault="006C382E" w:rsidP="006C382E">
      <w:pPr>
        <w:pStyle w:val="PL"/>
      </w:pPr>
      <w:r>
        <w:t xml:space="preserve">        multivalue attribute of type ProcessMonitor.";</w:t>
      </w:r>
    </w:p>
    <w:p w14:paraId="0DA04A65" w14:textId="77777777" w:rsidR="006C382E" w:rsidRDefault="006C382E" w:rsidP="006C382E">
      <w:pPr>
        <w:pStyle w:val="PL"/>
      </w:pPr>
      <w:r>
        <w:t xml:space="preserve">    }</w:t>
      </w:r>
    </w:p>
    <w:p w14:paraId="5952AC07" w14:textId="77777777" w:rsidR="006C382E" w:rsidRDefault="006C382E" w:rsidP="006C382E">
      <w:pPr>
        <w:pStyle w:val="PL"/>
      </w:pPr>
      <w:r>
        <w:t xml:space="preserve">    </w:t>
      </w:r>
    </w:p>
    <w:p w14:paraId="539E703E" w14:textId="77777777" w:rsidR="006C382E" w:rsidRDefault="006C382E" w:rsidP="006C382E">
      <w:pPr>
        <w:pStyle w:val="PL"/>
      </w:pPr>
      <w:r>
        <w:t xml:space="preserve">    leaf status { </w:t>
      </w:r>
    </w:p>
    <w:p w14:paraId="0044E35A" w14:textId="77777777" w:rsidR="006C382E" w:rsidRDefault="006C382E" w:rsidP="006C382E">
      <w:pPr>
        <w:pStyle w:val="PL"/>
      </w:pPr>
      <w:r>
        <w:t xml:space="preserve">      type enumeration {</w:t>
      </w:r>
    </w:p>
    <w:p w14:paraId="6DD2AB97" w14:textId="77777777" w:rsidR="006C382E" w:rsidRDefault="006C382E" w:rsidP="006C382E">
      <w:pPr>
        <w:pStyle w:val="PL"/>
      </w:pPr>
      <w:r>
        <w:t xml:space="preserve">        enum NOT_STARTED ;</w:t>
      </w:r>
    </w:p>
    <w:p w14:paraId="460DAD07" w14:textId="77777777" w:rsidR="006C382E" w:rsidRDefault="006C382E" w:rsidP="006C382E">
      <w:pPr>
        <w:pStyle w:val="PL"/>
      </w:pPr>
      <w:r>
        <w:t xml:space="preserve">        enum RUNNING ;</w:t>
      </w:r>
    </w:p>
    <w:p w14:paraId="15B3C06F" w14:textId="77777777" w:rsidR="006C382E" w:rsidRDefault="006C382E" w:rsidP="006C382E">
      <w:pPr>
        <w:pStyle w:val="PL"/>
      </w:pPr>
      <w:r>
        <w:t xml:space="preserve">        enum CANCELLING ;</w:t>
      </w:r>
    </w:p>
    <w:p w14:paraId="2BEA2277" w14:textId="77777777" w:rsidR="006C382E" w:rsidRDefault="006C382E" w:rsidP="006C382E">
      <w:pPr>
        <w:pStyle w:val="PL"/>
      </w:pPr>
      <w:r>
        <w:t xml:space="preserve">        enum FINISHED ;</w:t>
      </w:r>
    </w:p>
    <w:p w14:paraId="5038F54A" w14:textId="77777777" w:rsidR="006C382E" w:rsidRDefault="006C382E" w:rsidP="006C382E">
      <w:pPr>
        <w:pStyle w:val="PL"/>
      </w:pPr>
      <w:r>
        <w:t xml:space="preserve">        enum FAILED ;</w:t>
      </w:r>
    </w:p>
    <w:p w14:paraId="3426EB5B" w14:textId="77777777" w:rsidR="006C382E" w:rsidRDefault="006C382E" w:rsidP="006C382E">
      <w:pPr>
        <w:pStyle w:val="PL"/>
      </w:pPr>
      <w:r>
        <w:t xml:space="preserve">        enum PARTIALLY_FAILED ;</w:t>
      </w:r>
    </w:p>
    <w:p w14:paraId="541FC2DF" w14:textId="77777777" w:rsidR="006C382E" w:rsidRDefault="006C382E" w:rsidP="006C382E">
      <w:pPr>
        <w:pStyle w:val="PL"/>
      </w:pPr>
      <w:r>
        <w:t xml:space="preserve">        enum CANCELLED ;</w:t>
      </w:r>
    </w:p>
    <w:p w14:paraId="6183C36B" w14:textId="77777777" w:rsidR="006C382E" w:rsidRDefault="006C382E" w:rsidP="006C382E">
      <w:pPr>
        <w:pStyle w:val="PL"/>
      </w:pPr>
      <w:r>
        <w:t xml:space="preserve">      }</w:t>
      </w:r>
    </w:p>
    <w:p w14:paraId="16ECDAFB" w14:textId="77777777" w:rsidR="006C382E" w:rsidRDefault="006C382E" w:rsidP="006C382E">
      <w:pPr>
        <w:pStyle w:val="PL"/>
      </w:pPr>
      <w:r>
        <w:t xml:space="preserve">      config false;</w:t>
      </w:r>
    </w:p>
    <w:p w14:paraId="1799935F" w14:textId="77777777" w:rsidR="006C382E" w:rsidRDefault="006C382E" w:rsidP="006C382E">
      <w:pPr>
        <w:pStyle w:val="PL"/>
      </w:pPr>
      <w:r>
        <w:t xml:space="preserve">      default  RUNNING;</w:t>
      </w:r>
    </w:p>
    <w:p w14:paraId="79B76239" w14:textId="77777777" w:rsidR="006C382E" w:rsidRDefault="006C382E" w:rsidP="006C382E">
      <w:pPr>
        <w:pStyle w:val="PL"/>
      </w:pPr>
      <w:r>
        <w:t xml:space="preserve">      description "Represents the status of the associated process, </w:t>
      </w:r>
    </w:p>
    <w:p w14:paraId="0B402630" w14:textId="77777777" w:rsidR="006C382E" w:rsidRDefault="006C382E" w:rsidP="006C382E">
      <w:pPr>
        <w:pStyle w:val="PL"/>
      </w:pPr>
      <w:r>
        <w:t xml:space="preserve">        whether it fails, succeeds etc. </w:t>
      </w:r>
    </w:p>
    <w:p w14:paraId="3705AE1E" w14:textId="77777777" w:rsidR="006C382E" w:rsidRDefault="006C382E" w:rsidP="006C382E">
      <w:pPr>
        <w:pStyle w:val="PL"/>
      </w:pPr>
      <w:r>
        <w:t xml:space="preserve">        It does not represent the returned values of a successfully finished </w:t>
      </w:r>
    </w:p>
    <w:p w14:paraId="6FF594F4" w14:textId="77777777" w:rsidR="006C382E" w:rsidRDefault="006C382E" w:rsidP="006C382E">
      <w:pPr>
        <w:pStyle w:val="PL"/>
      </w:pPr>
      <w:r>
        <w:t xml:space="preserve">        process. ";</w:t>
      </w:r>
    </w:p>
    <w:p w14:paraId="3B604F99" w14:textId="77777777" w:rsidR="006C382E" w:rsidRDefault="006C382E" w:rsidP="006C382E">
      <w:pPr>
        <w:pStyle w:val="PL"/>
      </w:pPr>
      <w:r>
        <w:t xml:space="preserve">    }</w:t>
      </w:r>
    </w:p>
    <w:p w14:paraId="78DA7D44" w14:textId="77777777" w:rsidR="006C382E" w:rsidRDefault="006C382E" w:rsidP="006C382E">
      <w:pPr>
        <w:pStyle w:val="PL"/>
      </w:pPr>
    </w:p>
    <w:p w14:paraId="71048DFD" w14:textId="77777777" w:rsidR="006C382E" w:rsidRDefault="006C382E" w:rsidP="006C382E">
      <w:pPr>
        <w:pStyle w:val="PL"/>
      </w:pPr>
      <w:r>
        <w:t xml:space="preserve">    leaf progressPercentage {</w:t>
      </w:r>
    </w:p>
    <w:p w14:paraId="56C81F84" w14:textId="77777777" w:rsidR="006C382E" w:rsidRDefault="006C382E" w:rsidP="006C382E">
      <w:pPr>
        <w:pStyle w:val="PL"/>
      </w:pPr>
      <w:r>
        <w:t xml:space="preserve">      type uint8 {</w:t>
      </w:r>
    </w:p>
    <w:p w14:paraId="566DE77D" w14:textId="77777777" w:rsidR="006C382E" w:rsidRDefault="006C382E" w:rsidP="006C382E">
      <w:pPr>
        <w:pStyle w:val="PL"/>
      </w:pPr>
      <w:r>
        <w:t xml:space="preserve">        range 0..100;</w:t>
      </w:r>
    </w:p>
    <w:p w14:paraId="51568CC3" w14:textId="77777777" w:rsidR="006C382E" w:rsidRDefault="006C382E" w:rsidP="006C382E">
      <w:pPr>
        <w:pStyle w:val="PL"/>
      </w:pPr>
      <w:r>
        <w:t xml:space="preserve">      }</w:t>
      </w:r>
    </w:p>
    <w:p w14:paraId="0062F354" w14:textId="77777777" w:rsidR="006C382E" w:rsidRDefault="006C382E" w:rsidP="006C382E">
      <w:pPr>
        <w:pStyle w:val="PL"/>
      </w:pPr>
      <w:r>
        <w:t xml:space="preserve">      config false;</w:t>
      </w:r>
    </w:p>
    <w:p w14:paraId="6F1D92DD" w14:textId="77777777" w:rsidR="006C382E" w:rsidRDefault="006C382E" w:rsidP="006C382E">
      <w:pPr>
        <w:pStyle w:val="PL"/>
      </w:pPr>
      <w:r>
        <w:t xml:space="preserve">      description "Progress of the associated process as percentage";</w:t>
      </w:r>
    </w:p>
    <w:p w14:paraId="5C980EB6" w14:textId="77777777" w:rsidR="006C382E" w:rsidRDefault="006C382E" w:rsidP="006C382E">
      <w:pPr>
        <w:pStyle w:val="PL"/>
      </w:pPr>
      <w:r>
        <w:t xml:space="preserve">    }</w:t>
      </w:r>
    </w:p>
    <w:p w14:paraId="50795008" w14:textId="77777777" w:rsidR="006C382E" w:rsidRDefault="006C382E" w:rsidP="006C382E">
      <w:pPr>
        <w:pStyle w:val="PL"/>
      </w:pPr>
    </w:p>
    <w:p w14:paraId="59001CAB" w14:textId="77777777" w:rsidR="006C382E" w:rsidRDefault="006C382E" w:rsidP="006C382E">
      <w:pPr>
        <w:pStyle w:val="PL"/>
      </w:pPr>
      <w:r>
        <w:t xml:space="preserve">    leaf-list progressStateInfo {</w:t>
      </w:r>
    </w:p>
    <w:p w14:paraId="7458BD2F" w14:textId="77777777" w:rsidR="006C382E" w:rsidRDefault="006C382E" w:rsidP="006C382E">
      <w:pPr>
        <w:pStyle w:val="PL"/>
      </w:pPr>
      <w:r>
        <w:t xml:space="preserve">      type string;</w:t>
      </w:r>
    </w:p>
    <w:p w14:paraId="0B5EB7F4" w14:textId="77777777" w:rsidR="006C382E" w:rsidRDefault="006C382E" w:rsidP="006C382E">
      <w:pPr>
        <w:pStyle w:val="PL"/>
      </w:pPr>
      <w:r>
        <w:t xml:space="preserve">      config false;</w:t>
      </w:r>
    </w:p>
    <w:p w14:paraId="4BC3B321" w14:textId="77777777" w:rsidR="006C382E" w:rsidRDefault="006C382E" w:rsidP="006C382E">
      <w:pPr>
        <w:pStyle w:val="PL"/>
      </w:pPr>
      <w:r>
        <w:t xml:space="preserve">      description "Additional textual qualification of the states </w:t>
      </w:r>
    </w:p>
    <w:p w14:paraId="2DBBC844" w14:textId="77777777" w:rsidR="006C382E" w:rsidRDefault="006C382E" w:rsidP="006C382E">
      <w:pPr>
        <w:pStyle w:val="PL"/>
      </w:pPr>
      <w:r>
        <w:t xml:space="preserve">        'NOT_STARTED', 'CANCELLING' and 'RUNNING'.</w:t>
      </w:r>
    </w:p>
    <w:p w14:paraId="17FE92ED" w14:textId="77777777" w:rsidR="006C382E" w:rsidRDefault="006C382E" w:rsidP="006C382E">
      <w:pPr>
        <w:pStyle w:val="PL"/>
      </w:pPr>
    </w:p>
    <w:p w14:paraId="1C5746BF" w14:textId="77777777" w:rsidR="006C382E" w:rsidRDefault="006C382E" w:rsidP="006C382E">
      <w:pPr>
        <w:pStyle w:val="PL"/>
      </w:pPr>
      <w:r>
        <w:t xml:space="preserve">        For specific processes, specific well-defined strings (e.g. string </w:t>
      </w:r>
    </w:p>
    <w:p w14:paraId="5B41CD26" w14:textId="77777777" w:rsidR="006C382E" w:rsidRDefault="006C382E" w:rsidP="006C382E">
      <w:pPr>
        <w:pStyle w:val="PL"/>
      </w:pPr>
      <w:r>
        <w:t xml:space="preserve">        patterns or enums) may be defined as a specialisation.";</w:t>
      </w:r>
    </w:p>
    <w:p w14:paraId="06681AC0" w14:textId="77777777" w:rsidR="006C382E" w:rsidRDefault="006C382E" w:rsidP="006C382E">
      <w:pPr>
        <w:pStyle w:val="PL"/>
      </w:pPr>
      <w:r>
        <w:t xml:space="preserve">    }</w:t>
      </w:r>
    </w:p>
    <w:p w14:paraId="62D6F976" w14:textId="77777777" w:rsidR="006C382E" w:rsidRDefault="006C382E" w:rsidP="006C382E">
      <w:pPr>
        <w:pStyle w:val="PL"/>
      </w:pPr>
    </w:p>
    <w:p w14:paraId="6C2D092B" w14:textId="77777777" w:rsidR="006C382E" w:rsidRDefault="006C382E" w:rsidP="006C382E">
      <w:pPr>
        <w:pStyle w:val="PL"/>
      </w:pPr>
      <w:r>
        <w:t xml:space="preserve">    leaf resultStateInfo {</w:t>
      </w:r>
    </w:p>
    <w:p w14:paraId="16C5A6A4" w14:textId="77777777" w:rsidR="006C382E" w:rsidRDefault="006C382E" w:rsidP="006C382E">
      <w:pPr>
        <w:pStyle w:val="PL"/>
      </w:pPr>
      <w:r>
        <w:t xml:space="preserve">      type string;</w:t>
      </w:r>
    </w:p>
    <w:p w14:paraId="3796AA56" w14:textId="77777777" w:rsidR="006C382E" w:rsidRDefault="006C382E" w:rsidP="006C382E">
      <w:pPr>
        <w:pStyle w:val="PL"/>
      </w:pPr>
      <w:r>
        <w:t xml:space="preserve">      config false;</w:t>
      </w:r>
    </w:p>
    <w:p w14:paraId="2A116708" w14:textId="77777777" w:rsidR="006C382E" w:rsidRDefault="006C382E" w:rsidP="006C382E">
      <w:pPr>
        <w:pStyle w:val="PL"/>
      </w:pPr>
      <w:r>
        <w:t xml:space="preserve">      description "Additional textual qualification of the states </w:t>
      </w:r>
    </w:p>
    <w:p w14:paraId="78AA63D0" w14:textId="77777777" w:rsidR="006C382E" w:rsidRDefault="006C382E" w:rsidP="006C382E">
      <w:pPr>
        <w:pStyle w:val="PL"/>
      </w:pPr>
      <w:r>
        <w:t xml:space="preserve">        'FINISHED', 'FAILED', 'PARTIALLY_FAILED and 'CANCELLED'. </w:t>
      </w:r>
    </w:p>
    <w:p w14:paraId="3BC40E76" w14:textId="77777777" w:rsidR="006C382E" w:rsidRDefault="006C382E" w:rsidP="006C382E">
      <w:pPr>
        <w:pStyle w:val="PL"/>
      </w:pPr>
      <w:r>
        <w:t xml:space="preserve">        For example, in the 'FAILED' or 'PARTIALLY_FAILED' state this </w:t>
      </w:r>
    </w:p>
    <w:p w14:paraId="6B6B8DEC" w14:textId="77777777" w:rsidR="006C382E" w:rsidRDefault="006C382E" w:rsidP="006C382E">
      <w:pPr>
        <w:pStyle w:val="PL"/>
      </w:pPr>
      <w:r>
        <w:t xml:space="preserve">        attribute may be used to provide error reasons.</w:t>
      </w:r>
    </w:p>
    <w:p w14:paraId="18307466" w14:textId="77777777" w:rsidR="006C382E" w:rsidRDefault="006C382E" w:rsidP="006C382E">
      <w:pPr>
        <w:pStyle w:val="PL"/>
      </w:pPr>
    </w:p>
    <w:p w14:paraId="15EE22A2" w14:textId="77777777" w:rsidR="006C382E" w:rsidRDefault="006C382E" w:rsidP="006C382E">
      <w:pPr>
        <w:pStyle w:val="PL"/>
      </w:pPr>
      <w:r>
        <w:t xml:space="preserve">        This attribute shall not be used to make the outcome of the process </w:t>
      </w:r>
    </w:p>
    <w:p w14:paraId="6BB34F74" w14:textId="77777777" w:rsidR="006C382E" w:rsidRDefault="006C382E" w:rsidP="006C382E">
      <w:pPr>
        <w:pStyle w:val="PL"/>
      </w:pPr>
      <w:r>
        <w:t xml:space="preserve">        available for retrieval, if any. For this purpose, dedicated </w:t>
      </w:r>
    </w:p>
    <w:p w14:paraId="58FC1498" w14:textId="77777777" w:rsidR="006C382E" w:rsidRDefault="006C382E" w:rsidP="006C382E">
      <w:pPr>
        <w:pStyle w:val="PL"/>
      </w:pPr>
      <w:r>
        <w:t xml:space="preserve">        attributes shall be specified when specifying the representation of </w:t>
      </w:r>
    </w:p>
    <w:p w14:paraId="59AEE402" w14:textId="77777777" w:rsidR="006C382E" w:rsidRDefault="006C382E" w:rsidP="006C382E">
      <w:pPr>
        <w:pStyle w:val="PL"/>
      </w:pPr>
      <w:r>
        <w:t xml:space="preserve">        a specific process.</w:t>
      </w:r>
    </w:p>
    <w:p w14:paraId="256E03EF" w14:textId="77777777" w:rsidR="006C382E" w:rsidRDefault="006C382E" w:rsidP="006C382E">
      <w:pPr>
        <w:pStyle w:val="PL"/>
      </w:pPr>
    </w:p>
    <w:p w14:paraId="0899AE30" w14:textId="77777777" w:rsidR="006C382E" w:rsidRDefault="006C382E" w:rsidP="006C382E">
      <w:pPr>
        <w:pStyle w:val="PL"/>
      </w:pPr>
      <w:r>
        <w:t xml:space="preserve">        For specific processes, specific well-defined strings (e.g. string </w:t>
      </w:r>
    </w:p>
    <w:p w14:paraId="0ABC0A0F" w14:textId="77777777" w:rsidR="006C382E" w:rsidRDefault="006C382E" w:rsidP="006C382E">
      <w:pPr>
        <w:pStyle w:val="PL"/>
      </w:pPr>
      <w:r>
        <w:t xml:space="preserve">        patterns or enums) may be defined as a specialisation.";</w:t>
      </w:r>
    </w:p>
    <w:p w14:paraId="6ADA91C7" w14:textId="77777777" w:rsidR="006C382E" w:rsidRDefault="006C382E" w:rsidP="006C382E">
      <w:pPr>
        <w:pStyle w:val="PL"/>
      </w:pPr>
      <w:r>
        <w:t xml:space="preserve">    }</w:t>
      </w:r>
    </w:p>
    <w:p w14:paraId="5E175F33" w14:textId="77777777" w:rsidR="006C382E" w:rsidRDefault="006C382E" w:rsidP="006C382E">
      <w:pPr>
        <w:pStyle w:val="PL"/>
      </w:pPr>
    </w:p>
    <w:p w14:paraId="41AC148C" w14:textId="77777777" w:rsidR="006C382E" w:rsidRDefault="006C382E" w:rsidP="006C382E">
      <w:pPr>
        <w:pStyle w:val="PL"/>
      </w:pPr>
      <w:r>
        <w:t xml:space="preserve">    leaf startTime {</w:t>
      </w:r>
    </w:p>
    <w:p w14:paraId="019D23B8" w14:textId="77777777" w:rsidR="006C382E" w:rsidRDefault="006C382E" w:rsidP="006C382E">
      <w:pPr>
        <w:pStyle w:val="PL"/>
      </w:pPr>
      <w:r>
        <w:t xml:space="preserve">      type yang:date-and-time;</w:t>
      </w:r>
    </w:p>
    <w:p w14:paraId="046FE9B1" w14:textId="77777777" w:rsidR="006C382E" w:rsidRDefault="006C382E" w:rsidP="006C382E">
      <w:pPr>
        <w:pStyle w:val="PL"/>
      </w:pPr>
      <w:r>
        <w:t xml:space="preserve">      config false;</w:t>
      </w:r>
    </w:p>
    <w:p w14:paraId="5464E658" w14:textId="77777777" w:rsidR="006C382E" w:rsidRDefault="006C382E" w:rsidP="006C382E">
      <w:pPr>
        <w:pStyle w:val="PL"/>
      </w:pPr>
      <w:r>
        <w:t xml:space="preserve">      description "Start time of the associated process, i.e. the time when the </w:t>
      </w:r>
    </w:p>
    <w:p w14:paraId="3DE5A866" w14:textId="77777777" w:rsidR="006C382E" w:rsidRDefault="006C382E" w:rsidP="006C382E">
      <w:pPr>
        <w:pStyle w:val="PL"/>
      </w:pPr>
      <w:r>
        <w:t xml:space="preserve">        status changed from 'NOT_STARTED' to 'RUNNING'.";</w:t>
      </w:r>
    </w:p>
    <w:p w14:paraId="2E7A3742" w14:textId="77777777" w:rsidR="006C382E" w:rsidRDefault="006C382E" w:rsidP="006C382E">
      <w:pPr>
        <w:pStyle w:val="PL"/>
      </w:pPr>
      <w:r>
        <w:t xml:space="preserve">    }</w:t>
      </w:r>
    </w:p>
    <w:p w14:paraId="21A6AF87" w14:textId="77777777" w:rsidR="006C382E" w:rsidRDefault="006C382E" w:rsidP="006C382E">
      <w:pPr>
        <w:pStyle w:val="PL"/>
      </w:pPr>
    </w:p>
    <w:p w14:paraId="12A88BA3" w14:textId="77777777" w:rsidR="006C382E" w:rsidRDefault="006C382E" w:rsidP="006C382E">
      <w:pPr>
        <w:pStyle w:val="PL"/>
      </w:pPr>
      <w:r>
        <w:t xml:space="preserve">    leaf endTime {</w:t>
      </w:r>
    </w:p>
    <w:p w14:paraId="6701AB87" w14:textId="77777777" w:rsidR="006C382E" w:rsidRDefault="006C382E" w:rsidP="006C382E">
      <w:pPr>
        <w:pStyle w:val="PL"/>
      </w:pPr>
      <w:r>
        <w:t xml:space="preserve">      type yang:date-and-time;</w:t>
      </w:r>
    </w:p>
    <w:p w14:paraId="461E468A" w14:textId="77777777" w:rsidR="006C382E" w:rsidRDefault="006C382E" w:rsidP="006C382E">
      <w:pPr>
        <w:pStyle w:val="PL"/>
      </w:pPr>
      <w:r>
        <w:t xml:space="preserve">      config false;</w:t>
      </w:r>
    </w:p>
    <w:p w14:paraId="1284F693" w14:textId="77777777" w:rsidR="006C382E" w:rsidRDefault="006C382E" w:rsidP="006C382E">
      <w:pPr>
        <w:pStyle w:val="PL"/>
      </w:pPr>
      <w:r>
        <w:t xml:space="preserve">      description "Date and time when status changed to 'SUCCESS', 'CANCELLED', </w:t>
      </w:r>
    </w:p>
    <w:p w14:paraId="11F42219" w14:textId="77777777" w:rsidR="006C382E" w:rsidRDefault="006C382E" w:rsidP="006C382E">
      <w:pPr>
        <w:pStyle w:val="PL"/>
      </w:pPr>
      <w:r>
        <w:t xml:space="preserve">        'FAILED' or 'PARTIALLY_FAILED'. </w:t>
      </w:r>
    </w:p>
    <w:p w14:paraId="5DCCD180" w14:textId="77777777" w:rsidR="006C382E" w:rsidRDefault="006C382E" w:rsidP="006C382E">
      <w:pPr>
        <w:pStyle w:val="PL"/>
      </w:pPr>
    </w:p>
    <w:p w14:paraId="158E1317" w14:textId="77777777" w:rsidR="006C382E" w:rsidRDefault="006C382E" w:rsidP="006C382E">
      <w:pPr>
        <w:pStyle w:val="PL"/>
      </w:pPr>
      <w:r>
        <w:t xml:space="preserve">        If the time is in the future, it is the estimated time </w:t>
      </w:r>
    </w:p>
    <w:p w14:paraId="067F08F0" w14:textId="77777777" w:rsidR="006C382E" w:rsidRDefault="006C382E" w:rsidP="006C382E">
      <w:pPr>
        <w:pStyle w:val="PL"/>
      </w:pPr>
      <w:r>
        <w:t xml:space="preserve">        the process will end.";</w:t>
      </w:r>
    </w:p>
    <w:p w14:paraId="52869FC6" w14:textId="77777777" w:rsidR="006C382E" w:rsidRDefault="006C382E" w:rsidP="006C382E">
      <w:pPr>
        <w:pStyle w:val="PL"/>
      </w:pPr>
      <w:r>
        <w:t xml:space="preserve">    }</w:t>
      </w:r>
    </w:p>
    <w:p w14:paraId="11AC5ECD" w14:textId="77777777" w:rsidR="006C382E" w:rsidRDefault="006C382E" w:rsidP="006C382E">
      <w:pPr>
        <w:pStyle w:val="PL"/>
      </w:pPr>
    </w:p>
    <w:p w14:paraId="1CBD9938" w14:textId="77777777" w:rsidR="006C382E" w:rsidRDefault="006C382E" w:rsidP="006C382E">
      <w:pPr>
        <w:pStyle w:val="PL"/>
      </w:pPr>
      <w:r>
        <w:t xml:space="preserve">    leaf timer {</w:t>
      </w:r>
    </w:p>
    <w:p w14:paraId="30ABBC68" w14:textId="77777777" w:rsidR="006C382E" w:rsidRDefault="006C382E" w:rsidP="006C382E">
      <w:pPr>
        <w:pStyle w:val="PL"/>
      </w:pPr>
      <w:r>
        <w:t xml:space="preserve">      type uint32;</w:t>
      </w:r>
    </w:p>
    <w:p w14:paraId="4767AB10" w14:textId="77777777" w:rsidR="006C382E" w:rsidRDefault="006C382E" w:rsidP="006C382E">
      <w:pPr>
        <w:pStyle w:val="PL"/>
      </w:pPr>
      <w:r>
        <w:t xml:space="preserve">      units minutes;</w:t>
      </w:r>
    </w:p>
    <w:p w14:paraId="6F1A5103" w14:textId="77777777" w:rsidR="006C382E" w:rsidRDefault="006C382E" w:rsidP="006C382E">
      <w:pPr>
        <w:pStyle w:val="PL"/>
      </w:pPr>
      <w:r>
        <w:lastRenderedPageBreak/>
        <w:t xml:space="preserve">      description "Time until the associated process is automatically cancelled.</w:t>
      </w:r>
    </w:p>
    <w:p w14:paraId="5FA2D5E0" w14:textId="77777777" w:rsidR="006C382E" w:rsidRDefault="006C382E" w:rsidP="006C382E">
      <w:pPr>
        <w:pStyle w:val="PL"/>
      </w:pPr>
      <w:r>
        <w:t xml:space="preserve">        If set, the system decreases the timer with time. When it reaches zero </w:t>
      </w:r>
    </w:p>
    <w:p w14:paraId="04F3E0E6" w14:textId="77777777" w:rsidR="006C382E" w:rsidRDefault="006C382E" w:rsidP="006C382E">
      <w:pPr>
        <w:pStyle w:val="PL"/>
      </w:pPr>
      <w:r>
        <w:t xml:space="preserve">        the cancellation of the associated process is initiated by the </w:t>
      </w:r>
    </w:p>
    <w:p w14:paraId="1B0787F6" w14:textId="77777777" w:rsidR="006C382E" w:rsidRDefault="006C382E" w:rsidP="006C382E">
      <w:pPr>
        <w:pStyle w:val="PL"/>
      </w:pPr>
      <w:r>
        <w:t xml:space="preserve">        MnS_Producer. </w:t>
      </w:r>
    </w:p>
    <w:p w14:paraId="0AF7A8E2" w14:textId="77777777" w:rsidR="006C382E" w:rsidRDefault="006C382E" w:rsidP="006C382E">
      <w:pPr>
        <w:pStyle w:val="PL"/>
      </w:pPr>
      <w:r>
        <w:t xml:space="preserve">        If not set, there is no time limit for the process.</w:t>
      </w:r>
    </w:p>
    <w:p w14:paraId="5A16A8A3" w14:textId="77777777" w:rsidR="006C382E" w:rsidRDefault="006C382E" w:rsidP="006C382E">
      <w:pPr>
        <w:pStyle w:val="PL"/>
      </w:pPr>
      <w:r>
        <w:t xml:space="preserve">        </w:t>
      </w:r>
    </w:p>
    <w:p w14:paraId="32505A72" w14:textId="77777777" w:rsidR="006C382E" w:rsidRDefault="006C382E" w:rsidP="006C382E">
      <w:pPr>
        <w:pStyle w:val="PL"/>
      </w:pPr>
      <w:r>
        <w:t xml:space="preserve">        Once the timer is set, the consumer can not change it anymore. </w:t>
      </w:r>
    </w:p>
    <w:p w14:paraId="4FAA8A1A" w14:textId="77777777" w:rsidR="006C382E" w:rsidRDefault="006C382E" w:rsidP="006C382E">
      <w:pPr>
        <w:pStyle w:val="PL"/>
      </w:pPr>
      <w:r>
        <w:t xml:space="preserve">        If the consumer has not set the timer the MnS Producer may set it.";</w:t>
      </w:r>
    </w:p>
    <w:p w14:paraId="5C80D43F" w14:textId="77777777" w:rsidR="006C382E" w:rsidRDefault="006C382E" w:rsidP="006C382E">
      <w:pPr>
        <w:pStyle w:val="PL"/>
      </w:pPr>
      <w:r>
        <w:t xml:space="preserve">      yext3gpp:notNotifyable;</w:t>
      </w:r>
    </w:p>
    <w:p w14:paraId="555B55B1" w14:textId="77777777" w:rsidR="006C382E" w:rsidRDefault="006C382E" w:rsidP="006C382E">
      <w:pPr>
        <w:pStyle w:val="PL"/>
      </w:pPr>
      <w:r>
        <w:t xml:space="preserve">    }</w:t>
      </w:r>
    </w:p>
    <w:p w14:paraId="2BF35B37" w14:textId="77777777" w:rsidR="006C382E" w:rsidRDefault="006C382E" w:rsidP="006C382E">
      <w:pPr>
        <w:pStyle w:val="PL"/>
      </w:pPr>
      <w:r>
        <w:t xml:space="preserve">  }</w:t>
      </w:r>
    </w:p>
    <w:p w14:paraId="31FF26BF" w14:textId="77777777" w:rsidR="006C382E" w:rsidRDefault="006C382E" w:rsidP="006C382E">
      <w:pPr>
        <w:pStyle w:val="PL"/>
      </w:pPr>
      <w:r>
        <w:t xml:space="preserve">  </w:t>
      </w:r>
    </w:p>
    <w:p w14:paraId="247E3818" w14:textId="77777777" w:rsidR="006C382E" w:rsidRDefault="006C382E" w:rsidP="006C382E">
      <w:pPr>
        <w:pStyle w:val="PL"/>
      </w:pPr>
      <w:r>
        <w:t xml:space="preserve">  typedef TenthOfDegrees { </w:t>
      </w:r>
    </w:p>
    <w:p w14:paraId="193AA7DE" w14:textId="77777777" w:rsidR="006C382E" w:rsidRDefault="006C382E" w:rsidP="006C382E">
      <w:pPr>
        <w:pStyle w:val="PL"/>
      </w:pPr>
      <w:r>
        <w:t xml:space="preserve">    type uint16 { </w:t>
      </w:r>
    </w:p>
    <w:p w14:paraId="7A46BD7F" w14:textId="77777777" w:rsidR="006C382E" w:rsidRDefault="006C382E" w:rsidP="006C382E">
      <w:pPr>
        <w:pStyle w:val="PL"/>
      </w:pPr>
      <w:r>
        <w:t xml:space="preserve">      range 0..3600; </w:t>
      </w:r>
    </w:p>
    <w:p w14:paraId="06E0A6C7" w14:textId="77777777" w:rsidR="006C382E" w:rsidRDefault="006C382E" w:rsidP="006C382E">
      <w:pPr>
        <w:pStyle w:val="PL"/>
      </w:pPr>
      <w:r>
        <w:t xml:space="preserve">    }</w:t>
      </w:r>
    </w:p>
    <w:p w14:paraId="736ADAA9" w14:textId="77777777" w:rsidR="006C382E" w:rsidRDefault="006C382E" w:rsidP="006C382E">
      <w:pPr>
        <w:pStyle w:val="PL"/>
      </w:pPr>
      <w:r>
        <w:t xml:space="preserve">    units "0.1 degrees";</w:t>
      </w:r>
    </w:p>
    <w:p w14:paraId="65537257" w14:textId="77777777" w:rsidR="006C382E" w:rsidRDefault="006C382E" w:rsidP="006C382E">
      <w:pPr>
        <w:pStyle w:val="PL"/>
      </w:pPr>
      <w:r>
        <w:t xml:space="preserve">    description "A single integral value corresponding to an angle in degrees </w:t>
      </w:r>
    </w:p>
    <w:p w14:paraId="4D5651A4" w14:textId="77777777" w:rsidR="006C382E" w:rsidRDefault="006C382E" w:rsidP="006C382E">
      <w:pPr>
        <w:pStyle w:val="PL"/>
      </w:pPr>
      <w:r>
        <w:t xml:space="preserve">      between 0 and 360 with a resolution of 0.1 degrees.";</w:t>
      </w:r>
    </w:p>
    <w:p w14:paraId="0386D8D9" w14:textId="77777777" w:rsidR="006C382E" w:rsidRDefault="006C382E" w:rsidP="006C382E">
      <w:pPr>
        <w:pStyle w:val="PL"/>
      </w:pPr>
      <w:r>
        <w:t xml:space="preserve">  }</w:t>
      </w:r>
    </w:p>
    <w:p w14:paraId="6739AF42" w14:textId="77777777" w:rsidR="006C382E" w:rsidRDefault="006C382E" w:rsidP="006C382E">
      <w:pPr>
        <w:pStyle w:val="PL"/>
      </w:pPr>
    </w:p>
    <w:p w14:paraId="2B055A2F" w14:textId="77777777" w:rsidR="006C382E" w:rsidRDefault="006C382E" w:rsidP="006C382E">
      <w:pPr>
        <w:pStyle w:val="PL"/>
      </w:pPr>
      <w:r>
        <w:t xml:space="preserve">  typedef Latitude {</w:t>
      </w:r>
    </w:p>
    <w:p w14:paraId="07618370" w14:textId="77777777" w:rsidR="006C382E" w:rsidRDefault="006C382E" w:rsidP="006C382E">
      <w:pPr>
        <w:pStyle w:val="PL"/>
      </w:pPr>
      <w:r>
        <w:t xml:space="preserve">    type decimal64 {</w:t>
      </w:r>
    </w:p>
    <w:p w14:paraId="42FC024E" w14:textId="77777777" w:rsidR="006C382E" w:rsidRDefault="006C382E" w:rsidP="006C382E">
      <w:pPr>
        <w:pStyle w:val="PL"/>
      </w:pPr>
      <w:r>
        <w:t xml:space="preserve">      fraction-digits 4;</w:t>
      </w:r>
    </w:p>
    <w:p w14:paraId="58F14107" w14:textId="77777777" w:rsidR="006C382E" w:rsidRDefault="006C382E" w:rsidP="006C382E">
      <w:pPr>
        <w:pStyle w:val="PL"/>
      </w:pPr>
      <w:r>
        <w:t xml:space="preserve">      range "-90.0000..+90.0000"; </w:t>
      </w:r>
    </w:p>
    <w:p w14:paraId="3A588974" w14:textId="77777777" w:rsidR="006C382E" w:rsidRDefault="006C382E" w:rsidP="006C382E">
      <w:pPr>
        <w:pStyle w:val="PL"/>
      </w:pPr>
      <w:r>
        <w:t xml:space="preserve">    }</w:t>
      </w:r>
    </w:p>
    <w:p w14:paraId="719DEDCC" w14:textId="77777777" w:rsidR="006C382E" w:rsidRDefault="006C382E" w:rsidP="006C382E">
      <w:pPr>
        <w:pStyle w:val="PL"/>
      </w:pPr>
      <w:r>
        <w:t xml:space="preserve">    description "Latitude values";</w:t>
      </w:r>
    </w:p>
    <w:p w14:paraId="52B88FF6" w14:textId="77777777" w:rsidR="006C382E" w:rsidRDefault="006C382E" w:rsidP="006C382E">
      <w:pPr>
        <w:pStyle w:val="PL"/>
      </w:pPr>
      <w:r>
        <w:t xml:space="preserve">  }</w:t>
      </w:r>
    </w:p>
    <w:p w14:paraId="0D77BD17" w14:textId="77777777" w:rsidR="006C382E" w:rsidRDefault="006C382E" w:rsidP="006C382E">
      <w:pPr>
        <w:pStyle w:val="PL"/>
      </w:pPr>
    </w:p>
    <w:p w14:paraId="459DE456" w14:textId="77777777" w:rsidR="006C382E" w:rsidRDefault="006C382E" w:rsidP="006C382E">
      <w:pPr>
        <w:pStyle w:val="PL"/>
      </w:pPr>
      <w:r>
        <w:t xml:space="preserve">  typedef Longitude {</w:t>
      </w:r>
    </w:p>
    <w:p w14:paraId="554D8DEF" w14:textId="77777777" w:rsidR="006C382E" w:rsidRDefault="006C382E" w:rsidP="006C382E">
      <w:pPr>
        <w:pStyle w:val="PL"/>
      </w:pPr>
      <w:r>
        <w:t xml:space="preserve">    type decimal64 {</w:t>
      </w:r>
    </w:p>
    <w:p w14:paraId="1B4AE9BC" w14:textId="77777777" w:rsidR="006C382E" w:rsidRDefault="006C382E" w:rsidP="006C382E">
      <w:pPr>
        <w:pStyle w:val="PL"/>
      </w:pPr>
      <w:r>
        <w:t xml:space="preserve">      fraction-digits 4;</w:t>
      </w:r>
    </w:p>
    <w:p w14:paraId="23F597F5" w14:textId="77777777" w:rsidR="006C382E" w:rsidRDefault="006C382E" w:rsidP="006C382E">
      <w:pPr>
        <w:pStyle w:val="PL"/>
      </w:pPr>
      <w:r>
        <w:t xml:space="preserve">      range "-180.0000..+180.0000"; </w:t>
      </w:r>
    </w:p>
    <w:p w14:paraId="1FD3507F" w14:textId="77777777" w:rsidR="006C382E" w:rsidRDefault="006C382E" w:rsidP="006C382E">
      <w:pPr>
        <w:pStyle w:val="PL"/>
      </w:pPr>
      <w:r>
        <w:t xml:space="preserve">    }</w:t>
      </w:r>
    </w:p>
    <w:p w14:paraId="08C3DE59" w14:textId="77777777" w:rsidR="006C382E" w:rsidRDefault="006C382E" w:rsidP="006C382E">
      <w:pPr>
        <w:pStyle w:val="PL"/>
      </w:pPr>
      <w:r>
        <w:t xml:space="preserve">    description "Longitude values";</w:t>
      </w:r>
    </w:p>
    <w:p w14:paraId="5D35B760" w14:textId="77777777" w:rsidR="006C382E" w:rsidRDefault="006C382E" w:rsidP="006C382E">
      <w:pPr>
        <w:pStyle w:val="PL"/>
      </w:pPr>
      <w:r>
        <w:t xml:space="preserve">  }</w:t>
      </w:r>
    </w:p>
    <w:p w14:paraId="70C8BCCE" w14:textId="77777777" w:rsidR="006C382E" w:rsidRDefault="006C382E" w:rsidP="006C382E">
      <w:pPr>
        <w:pStyle w:val="PL"/>
      </w:pPr>
    </w:p>
    <w:p w14:paraId="6000305B" w14:textId="77777777" w:rsidR="006C382E" w:rsidRDefault="006C382E" w:rsidP="006C382E">
      <w:pPr>
        <w:pStyle w:val="PL"/>
      </w:pPr>
      <w:r>
        <w:t xml:space="preserve">  typedef OnOff {</w:t>
      </w:r>
    </w:p>
    <w:p w14:paraId="024C0747" w14:textId="77777777" w:rsidR="006C382E" w:rsidRDefault="006C382E" w:rsidP="006C382E">
      <w:pPr>
        <w:pStyle w:val="PL"/>
      </w:pPr>
      <w:r>
        <w:t xml:space="preserve">    type enumeration {</w:t>
      </w:r>
    </w:p>
    <w:p w14:paraId="39BFD7B4" w14:textId="77777777" w:rsidR="006C382E" w:rsidRDefault="006C382E" w:rsidP="006C382E">
      <w:pPr>
        <w:pStyle w:val="PL"/>
      </w:pPr>
      <w:r>
        <w:t xml:space="preserve">      enum ON;</w:t>
      </w:r>
    </w:p>
    <w:p w14:paraId="0FC2F4FB" w14:textId="77777777" w:rsidR="006C382E" w:rsidRDefault="006C382E" w:rsidP="006C382E">
      <w:pPr>
        <w:pStyle w:val="PL"/>
      </w:pPr>
      <w:r>
        <w:t xml:space="preserve">      enum OFF;</w:t>
      </w:r>
    </w:p>
    <w:p w14:paraId="453CEA78" w14:textId="77777777" w:rsidR="006C382E" w:rsidRDefault="006C382E" w:rsidP="006C382E">
      <w:pPr>
        <w:pStyle w:val="PL"/>
      </w:pPr>
      <w:r>
        <w:t xml:space="preserve">    }</w:t>
      </w:r>
    </w:p>
    <w:p w14:paraId="4CFBDAA7" w14:textId="77777777" w:rsidR="006C382E" w:rsidRDefault="006C382E" w:rsidP="006C382E">
      <w:pPr>
        <w:pStyle w:val="PL"/>
      </w:pPr>
      <w:r>
        <w:t xml:space="preserve">  }</w:t>
      </w:r>
    </w:p>
    <w:p w14:paraId="7500296F" w14:textId="77777777" w:rsidR="006C382E" w:rsidRDefault="006C382E" w:rsidP="006C382E">
      <w:pPr>
        <w:pStyle w:val="PL"/>
      </w:pPr>
      <w:r>
        <w:t xml:space="preserve">  </w:t>
      </w:r>
    </w:p>
    <w:p w14:paraId="22426F54" w14:textId="77777777" w:rsidR="006C382E" w:rsidRDefault="006C382E" w:rsidP="006C382E">
      <w:pPr>
        <w:pStyle w:val="PL"/>
      </w:pPr>
      <w:r>
        <w:t xml:space="preserve">  // grouping ManagedNFProfile will be removed as it is </w:t>
      </w:r>
    </w:p>
    <w:p w14:paraId="69B5A17C" w14:textId="77777777" w:rsidR="006C382E" w:rsidRDefault="006C382E" w:rsidP="006C382E">
      <w:pPr>
        <w:pStyle w:val="PL"/>
      </w:pPr>
      <w:r>
        <w:t xml:space="preserve">  //  being moved to _3gpp-5gc-nrm-nfprofile</w:t>
      </w:r>
    </w:p>
    <w:p w14:paraId="7801062F" w14:textId="77777777" w:rsidR="006C382E" w:rsidRDefault="006C382E" w:rsidP="006C382E">
      <w:pPr>
        <w:pStyle w:val="PL"/>
      </w:pPr>
      <w:r>
        <w:t xml:space="preserve">  grouping ManagedNFProfile {</w:t>
      </w:r>
    </w:p>
    <w:p w14:paraId="5A5727BE" w14:textId="77777777" w:rsidR="006C382E" w:rsidRDefault="006C382E" w:rsidP="006C382E">
      <w:pPr>
        <w:pStyle w:val="PL"/>
      </w:pPr>
      <w:r>
        <w:t xml:space="preserve">    description "Defines profile for managed NF";</w:t>
      </w:r>
    </w:p>
    <w:p w14:paraId="5C9C88CD" w14:textId="77777777" w:rsidR="006C382E" w:rsidRDefault="006C382E" w:rsidP="006C382E">
      <w:pPr>
        <w:pStyle w:val="PL"/>
      </w:pPr>
      <w:r>
        <w:t xml:space="preserve">    reference "3GPP TS 23.501";</w:t>
      </w:r>
    </w:p>
    <w:p w14:paraId="7C390612" w14:textId="77777777" w:rsidR="006C382E" w:rsidRDefault="006C382E" w:rsidP="006C382E">
      <w:pPr>
        <w:pStyle w:val="PL"/>
      </w:pPr>
      <w:r>
        <w:t xml:space="preserve">    </w:t>
      </w:r>
    </w:p>
    <w:p w14:paraId="32AAEC6E" w14:textId="77777777" w:rsidR="006C382E" w:rsidRDefault="006C382E" w:rsidP="006C382E">
      <w:pPr>
        <w:pStyle w:val="PL"/>
      </w:pPr>
      <w:r>
        <w:t xml:space="preserve">    leaf idx { type uint32 ; }</w:t>
      </w:r>
    </w:p>
    <w:p w14:paraId="623D1698" w14:textId="77777777" w:rsidR="006C382E" w:rsidRDefault="006C382E" w:rsidP="006C382E">
      <w:pPr>
        <w:pStyle w:val="PL"/>
      </w:pPr>
      <w:r>
        <w:t xml:space="preserve">    </w:t>
      </w:r>
    </w:p>
    <w:p w14:paraId="5C98AEDE" w14:textId="77777777" w:rsidR="006C382E" w:rsidRDefault="006C382E" w:rsidP="006C382E">
      <w:pPr>
        <w:pStyle w:val="PL"/>
      </w:pPr>
      <w:r>
        <w:t xml:space="preserve">    leaf nfInstanceID {</w:t>
      </w:r>
    </w:p>
    <w:p w14:paraId="687958D5" w14:textId="77777777" w:rsidR="006C382E" w:rsidRDefault="006C382E" w:rsidP="006C382E">
      <w:pPr>
        <w:pStyle w:val="PL"/>
      </w:pPr>
      <w:r>
        <w:t xml:space="preserve">      config false;</w:t>
      </w:r>
    </w:p>
    <w:p w14:paraId="1251C996" w14:textId="77777777" w:rsidR="006C382E" w:rsidRDefault="006C382E" w:rsidP="006C382E">
      <w:pPr>
        <w:pStyle w:val="PL"/>
      </w:pPr>
      <w:r>
        <w:t xml:space="preserve">      mandatory true;</w:t>
      </w:r>
    </w:p>
    <w:p w14:paraId="66AF29AD" w14:textId="77777777" w:rsidR="006C382E" w:rsidRDefault="006C382E" w:rsidP="006C382E">
      <w:pPr>
        <w:pStyle w:val="PL"/>
      </w:pPr>
      <w:r>
        <w:t xml:space="preserve">      type yang:uuid ;</w:t>
      </w:r>
    </w:p>
    <w:p w14:paraId="68DEB5CD" w14:textId="77777777" w:rsidR="006C382E" w:rsidRDefault="006C382E" w:rsidP="006C382E">
      <w:pPr>
        <w:pStyle w:val="PL"/>
      </w:pPr>
      <w:r>
        <w:t xml:space="preserve">      description "This parameter defines profile for managed NF. </w:t>
      </w:r>
    </w:p>
    <w:p w14:paraId="42F15F27" w14:textId="77777777" w:rsidR="006C382E" w:rsidRDefault="006C382E" w:rsidP="006C382E">
      <w:pPr>
        <w:pStyle w:val="PL"/>
      </w:pPr>
      <w:r>
        <w:t xml:space="preserve">        The format of the NF Instance ID shall be a </w:t>
      </w:r>
    </w:p>
    <w:p w14:paraId="40DC214D" w14:textId="77777777" w:rsidR="006C382E" w:rsidRDefault="006C382E" w:rsidP="006C382E">
      <w:pPr>
        <w:pStyle w:val="PL"/>
      </w:pPr>
      <w:r>
        <w:t xml:space="preserve">        Universally Unique Identifier (UUID) version 4, </w:t>
      </w:r>
    </w:p>
    <w:p w14:paraId="57F66169" w14:textId="77777777" w:rsidR="006C382E" w:rsidRDefault="006C382E" w:rsidP="006C382E">
      <w:pPr>
        <w:pStyle w:val="PL"/>
      </w:pPr>
      <w:r>
        <w:t xml:space="preserve">        as described in IETF RFC 4122 " ;</w:t>
      </w:r>
    </w:p>
    <w:p w14:paraId="2203DC34" w14:textId="77777777" w:rsidR="006C382E" w:rsidRDefault="006C382E" w:rsidP="006C382E">
      <w:pPr>
        <w:pStyle w:val="PL"/>
      </w:pPr>
      <w:r>
        <w:t xml:space="preserve">    }</w:t>
      </w:r>
    </w:p>
    <w:p w14:paraId="09236F51" w14:textId="77777777" w:rsidR="006C382E" w:rsidRDefault="006C382E" w:rsidP="006C382E">
      <w:pPr>
        <w:pStyle w:val="PL"/>
      </w:pPr>
      <w:r>
        <w:t xml:space="preserve">    </w:t>
      </w:r>
    </w:p>
    <w:p w14:paraId="2F722149" w14:textId="77777777" w:rsidR="006C382E" w:rsidRDefault="006C382E" w:rsidP="006C382E">
      <w:pPr>
        <w:pStyle w:val="PL"/>
      </w:pPr>
      <w:r>
        <w:t xml:space="preserve">    leaf-list nfType {</w:t>
      </w:r>
    </w:p>
    <w:p w14:paraId="4873C376" w14:textId="77777777" w:rsidR="006C382E" w:rsidRDefault="006C382E" w:rsidP="006C382E">
      <w:pPr>
        <w:pStyle w:val="PL"/>
      </w:pPr>
      <w:r>
        <w:t xml:space="preserve">      config false;</w:t>
      </w:r>
    </w:p>
    <w:p w14:paraId="1C1E6CD2" w14:textId="77777777" w:rsidR="006C382E" w:rsidRDefault="006C382E" w:rsidP="006C382E">
      <w:pPr>
        <w:pStyle w:val="PL"/>
      </w:pPr>
      <w:r>
        <w:t xml:space="preserve">      min-elements 1;</w:t>
      </w:r>
    </w:p>
    <w:p w14:paraId="56417DCB" w14:textId="77777777" w:rsidR="006C382E" w:rsidRDefault="006C382E" w:rsidP="006C382E">
      <w:pPr>
        <w:pStyle w:val="PL"/>
      </w:pPr>
      <w:r>
        <w:t xml:space="preserve">      type NfType;</w:t>
      </w:r>
    </w:p>
    <w:p w14:paraId="2983B5DB" w14:textId="77777777" w:rsidR="006C382E" w:rsidRDefault="006C382E" w:rsidP="006C382E">
      <w:pPr>
        <w:pStyle w:val="PL"/>
      </w:pPr>
      <w:r>
        <w:t xml:space="preserve">      description "Type of the Network Function" ;</w:t>
      </w:r>
    </w:p>
    <w:p w14:paraId="3CE4559F" w14:textId="77777777" w:rsidR="006C382E" w:rsidRDefault="006C382E" w:rsidP="006C382E">
      <w:pPr>
        <w:pStyle w:val="PL"/>
      </w:pPr>
      <w:r>
        <w:t xml:space="preserve">    }</w:t>
      </w:r>
    </w:p>
    <w:p w14:paraId="1EB57E0B" w14:textId="77777777" w:rsidR="006C382E" w:rsidRDefault="006C382E" w:rsidP="006C382E">
      <w:pPr>
        <w:pStyle w:val="PL"/>
      </w:pPr>
      <w:r>
        <w:t xml:space="preserve">    </w:t>
      </w:r>
    </w:p>
    <w:p w14:paraId="33B13833" w14:textId="77777777" w:rsidR="006C382E" w:rsidRDefault="006C382E" w:rsidP="006C382E">
      <w:pPr>
        <w:pStyle w:val="PL"/>
      </w:pPr>
      <w:r>
        <w:t xml:space="preserve">    leaf hostAddr {</w:t>
      </w:r>
    </w:p>
    <w:p w14:paraId="30C5CBF4" w14:textId="77777777" w:rsidR="006C382E" w:rsidRDefault="006C382E" w:rsidP="006C382E">
      <w:pPr>
        <w:pStyle w:val="PL"/>
      </w:pPr>
      <w:r>
        <w:t xml:space="preserve">      mandatory true;</w:t>
      </w:r>
    </w:p>
    <w:p w14:paraId="2F2E17CC" w14:textId="77777777" w:rsidR="006C382E" w:rsidRDefault="006C382E" w:rsidP="006C382E">
      <w:pPr>
        <w:pStyle w:val="PL"/>
      </w:pPr>
      <w:r>
        <w:t xml:space="preserve">      type inet:host ;</w:t>
      </w:r>
    </w:p>
    <w:p w14:paraId="1653C3E1" w14:textId="77777777" w:rsidR="006C382E" w:rsidRDefault="006C382E" w:rsidP="006C382E">
      <w:pPr>
        <w:pStyle w:val="PL"/>
      </w:pPr>
      <w:r>
        <w:t xml:space="preserve">      description "Host address of a NF";</w:t>
      </w:r>
    </w:p>
    <w:p w14:paraId="268E4F41" w14:textId="77777777" w:rsidR="006C382E" w:rsidRDefault="006C382E" w:rsidP="006C382E">
      <w:pPr>
        <w:pStyle w:val="PL"/>
      </w:pPr>
      <w:r>
        <w:t xml:space="preserve">    }</w:t>
      </w:r>
    </w:p>
    <w:p w14:paraId="3C833326" w14:textId="77777777" w:rsidR="006C382E" w:rsidRDefault="006C382E" w:rsidP="006C382E">
      <w:pPr>
        <w:pStyle w:val="PL"/>
      </w:pPr>
      <w:r>
        <w:t xml:space="preserve">    </w:t>
      </w:r>
    </w:p>
    <w:p w14:paraId="104E1E09" w14:textId="77777777" w:rsidR="006C382E" w:rsidRDefault="006C382E" w:rsidP="006C382E">
      <w:pPr>
        <w:pStyle w:val="PL"/>
      </w:pPr>
      <w:r>
        <w:t xml:space="preserve">    leaf authzInfo {</w:t>
      </w:r>
    </w:p>
    <w:p w14:paraId="1FE301F5" w14:textId="77777777" w:rsidR="006C382E" w:rsidRDefault="006C382E" w:rsidP="006C382E">
      <w:pPr>
        <w:pStyle w:val="PL"/>
      </w:pPr>
      <w:r>
        <w:t xml:space="preserve">      type string ;</w:t>
      </w:r>
    </w:p>
    <w:p w14:paraId="62CEE0CE" w14:textId="77777777" w:rsidR="006C382E" w:rsidRDefault="006C382E" w:rsidP="006C382E">
      <w:pPr>
        <w:pStyle w:val="PL"/>
      </w:pPr>
      <w:r>
        <w:t xml:space="preserve">      description "This parameter defines NF Specific Service authorization </w:t>
      </w:r>
    </w:p>
    <w:p w14:paraId="35931FA5" w14:textId="77777777" w:rsidR="006C382E" w:rsidRDefault="006C382E" w:rsidP="006C382E">
      <w:pPr>
        <w:pStyle w:val="PL"/>
      </w:pPr>
      <w:r>
        <w:lastRenderedPageBreak/>
        <w:t xml:space="preserve">        information. It shall include the NF type (s) and NF realms/origins </w:t>
      </w:r>
    </w:p>
    <w:p w14:paraId="6831CA7D" w14:textId="77777777" w:rsidR="006C382E" w:rsidRDefault="006C382E" w:rsidP="006C382E">
      <w:pPr>
        <w:pStyle w:val="PL"/>
      </w:pPr>
      <w:r>
        <w:t xml:space="preserve">        allowed to consume NF Service(s) of NF Service Producer.";</w:t>
      </w:r>
    </w:p>
    <w:p w14:paraId="59321D89" w14:textId="77777777" w:rsidR="006C382E" w:rsidRDefault="006C382E" w:rsidP="006C382E">
      <w:pPr>
        <w:pStyle w:val="PL"/>
      </w:pPr>
      <w:r>
        <w:t xml:space="preserve">      reference "See TS 23.501" ;</w:t>
      </w:r>
    </w:p>
    <w:p w14:paraId="72A401D5" w14:textId="77777777" w:rsidR="006C382E" w:rsidRDefault="006C382E" w:rsidP="006C382E">
      <w:pPr>
        <w:pStyle w:val="PL"/>
      </w:pPr>
      <w:r>
        <w:t xml:space="preserve">    }</w:t>
      </w:r>
    </w:p>
    <w:p w14:paraId="18E74C41" w14:textId="77777777" w:rsidR="006C382E" w:rsidRDefault="006C382E" w:rsidP="006C382E">
      <w:pPr>
        <w:pStyle w:val="PL"/>
      </w:pPr>
      <w:r>
        <w:t xml:space="preserve">    </w:t>
      </w:r>
    </w:p>
    <w:p w14:paraId="7C652776" w14:textId="77777777" w:rsidR="006C382E" w:rsidRDefault="006C382E" w:rsidP="006C382E">
      <w:pPr>
        <w:pStyle w:val="PL"/>
      </w:pPr>
      <w:r>
        <w:t xml:space="preserve">    leaf location {</w:t>
      </w:r>
    </w:p>
    <w:p w14:paraId="4FA7CF81" w14:textId="77777777" w:rsidR="006C382E" w:rsidRDefault="006C382E" w:rsidP="006C382E">
      <w:pPr>
        <w:pStyle w:val="PL"/>
      </w:pPr>
      <w:r>
        <w:t xml:space="preserve">      type string ;</w:t>
      </w:r>
    </w:p>
    <w:p w14:paraId="73D06898" w14:textId="77777777" w:rsidR="006C382E" w:rsidRDefault="006C382E" w:rsidP="006C382E">
      <w:pPr>
        <w:pStyle w:val="PL"/>
      </w:pPr>
      <w:r>
        <w:t xml:space="preserve">      description "Information about the location of the NF instance </w:t>
      </w:r>
    </w:p>
    <w:p w14:paraId="1D497C2B" w14:textId="77777777" w:rsidR="006C382E" w:rsidRDefault="006C382E" w:rsidP="006C382E">
      <w:pPr>
        <w:pStyle w:val="PL"/>
      </w:pPr>
      <w:r>
        <w:t xml:space="preserve">        (e.g. geographic location, data center) defined by operator";</w:t>
      </w:r>
    </w:p>
    <w:p w14:paraId="272D354B" w14:textId="77777777" w:rsidR="006C382E" w:rsidRDefault="006C382E" w:rsidP="006C382E">
      <w:pPr>
        <w:pStyle w:val="PL"/>
      </w:pPr>
      <w:r>
        <w:t xml:space="preserve">      reference "TS 29.510" ;</w:t>
      </w:r>
    </w:p>
    <w:p w14:paraId="0C625684" w14:textId="77777777" w:rsidR="006C382E" w:rsidRDefault="006C382E" w:rsidP="006C382E">
      <w:pPr>
        <w:pStyle w:val="PL"/>
      </w:pPr>
      <w:r>
        <w:t xml:space="preserve">    }</w:t>
      </w:r>
    </w:p>
    <w:p w14:paraId="339DB862" w14:textId="77777777" w:rsidR="006C382E" w:rsidRDefault="006C382E" w:rsidP="006C382E">
      <w:pPr>
        <w:pStyle w:val="PL"/>
      </w:pPr>
      <w:r>
        <w:t xml:space="preserve">    </w:t>
      </w:r>
    </w:p>
    <w:p w14:paraId="44B74472" w14:textId="77777777" w:rsidR="006C382E" w:rsidRDefault="006C382E" w:rsidP="006C382E">
      <w:pPr>
        <w:pStyle w:val="PL"/>
      </w:pPr>
      <w:r>
        <w:t xml:space="preserve">    leaf capacity {</w:t>
      </w:r>
    </w:p>
    <w:p w14:paraId="45C98FC6" w14:textId="77777777" w:rsidR="006C382E" w:rsidRDefault="006C382E" w:rsidP="006C382E">
      <w:pPr>
        <w:pStyle w:val="PL"/>
      </w:pPr>
      <w:r>
        <w:t xml:space="preserve">      mandatory true;</w:t>
      </w:r>
    </w:p>
    <w:p w14:paraId="609D67E8" w14:textId="77777777" w:rsidR="006C382E" w:rsidRDefault="006C382E" w:rsidP="006C382E">
      <w:pPr>
        <w:pStyle w:val="PL"/>
      </w:pPr>
      <w:r>
        <w:t xml:space="preserve">      type uint16 ;</w:t>
      </w:r>
    </w:p>
    <w:p w14:paraId="11A82C57" w14:textId="77777777" w:rsidR="006C382E" w:rsidRDefault="006C382E" w:rsidP="006C382E">
      <w:pPr>
        <w:pStyle w:val="PL"/>
      </w:pPr>
      <w:r>
        <w:t xml:space="preserve">      description "This parameter defines static capacity information </w:t>
      </w:r>
    </w:p>
    <w:p w14:paraId="7BB9BF26" w14:textId="77777777" w:rsidR="006C382E" w:rsidRDefault="006C382E" w:rsidP="006C382E">
      <w:pPr>
        <w:pStyle w:val="PL"/>
      </w:pPr>
      <w:r>
        <w:t xml:space="preserve">        in the range of 0-65535, expressed as a weight relative to other </w:t>
      </w:r>
    </w:p>
    <w:p w14:paraId="1FE701D4" w14:textId="77777777" w:rsidR="006C382E" w:rsidRDefault="006C382E" w:rsidP="006C382E">
      <w:pPr>
        <w:pStyle w:val="PL"/>
      </w:pPr>
      <w:r>
        <w:t xml:space="preserve">        NF instances of the same type; if capacity is also present in the </w:t>
      </w:r>
    </w:p>
    <w:p w14:paraId="7C3DE094" w14:textId="77777777" w:rsidR="006C382E" w:rsidRDefault="006C382E" w:rsidP="006C382E">
      <w:pPr>
        <w:pStyle w:val="PL"/>
      </w:pPr>
      <w:r>
        <w:t xml:space="preserve">        nfServiceList parameters, those will have precedence over this value.";</w:t>
      </w:r>
    </w:p>
    <w:p w14:paraId="6CDD814D" w14:textId="77777777" w:rsidR="006C382E" w:rsidRDefault="006C382E" w:rsidP="006C382E">
      <w:pPr>
        <w:pStyle w:val="PL"/>
      </w:pPr>
      <w:r>
        <w:t xml:space="preserve">      reference "TS 29.510" ;</w:t>
      </w:r>
    </w:p>
    <w:p w14:paraId="08B66AC6" w14:textId="77777777" w:rsidR="006C382E" w:rsidRDefault="006C382E" w:rsidP="006C382E">
      <w:pPr>
        <w:pStyle w:val="PL"/>
      </w:pPr>
      <w:r>
        <w:t xml:space="preserve">    }</w:t>
      </w:r>
    </w:p>
    <w:p w14:paraId="592AF4E3" w14:textId="77777777" w:rsidR="006C382E" w:rsidRDefault="006C382E" w:rsidP="006C382E">
      <w:pPr>
        <w:pStyle w:val="PL"/>
      </w:pPr>
      <w:r>
        <w:t xml:space="preserve">      </w:t>
      </w:r>
    </w:p>
    <w:p w14:paraId="600182D4" w14:textId="77777777" w:rsidR="006C382E" w:rsidRDefault="006C382E" w:rsidP="006C382E">
      <w:pPr>
        <w:pStyle w:val="PL"/>
      </w:pPr>
      <w:r>
        <w:t xml:space="preserve">    leaf nFSrvGroupId {</w:t>
      </w:r>
    </w:p>
    <w:p w14:paraId="3504DB1A" w14:textId="77777777" w:rsidR="006C382E" w:rsidRDefault="006C382E" w:rsidP="006C382E">
      <w:pPr>
        <w:pStyle w:val="PL"/>
      </w:pPr>
      <w:r>
        <w:t xml:space="preserve">      type string ;</w:t>
      </w:r>
    </w:p>
    <w:p w14:paraId="1656575B" w14:textId="77777777" w:rsidR="006C382E" w:rsidRDefault="006C382E" w:rsidP="006C382E">
      <w:pPr>
        <w:pStyle w:val="PL"/>
      </w:pPr>
      <w:r>
        <w:t xml:space="preserve">      description "This parameter defines identity of the group that is </w:t>
      </w:r>
    </w:p>
    <w:p w14:paraId="0961E88C" w14:textId="77777777" w:rsidR="006C382E" w:rsidRDefault="006C382E" w:rsidP="006C382E">
      <w:pPr>
        <w:pStyle w:val="PL"/>
      </w:pPr>
      <w:r>
        <w:t xml:space="preserve">        served by the NF instance.</w:t>
      </w:r>
    </w:p>
    <w:p w14:paraId="0C22F5F7" w14:textId="77777777" w:rsidR="006C382E" w:rsidRDefault="006C382E" w:rsidP="006C382E">
      <w:pPr>
        <w:pStyle w:val="PL"/>
      </w:pPr>
      <w:r>
        <w:t xml:space="preserve">        May be config false or true depending on the ManagedFunction. </w:t>
      </w:r>
    </w:p>
    <w:p w14:paraId="3442B390" w14:textId="77777777" w:rsidR="006C382E" w:rsidRDefault="006C382E" w:rsidP="006C382E">
      <w:pPr>
        <w:pStyle w:val="PL"/>
      </w:pPr>
      <w:r>
        <w:t xml:space="preserve">        Config=true for Udrinfo. Config=false for UdmInfo and AusfInfo. </w:t>
      </w:r>
    </w:p>
    <w:p w14:paraId="7DEF62F1" w14:textId="77777777" w:rsidR="006C382E" w:rsidRDefault="006C382E" w:rsidP="006C382E">
      <w:pPr>
        <w:pStyle w:val="PL"/>
      </w:pPr>
      <w:r>
        <w:t xml:space="preserve">        Shall be present if ../nfType = UDM or AUSF or UDR. ";</w:t>
      </w:r>
    </w:p>
    <w:p w14:paraId="63B3AA44" w14:textId="77777777" w:rsidR="006C382E" w:rsidRDefault="006C382E" w:rsidP="006C382E">
      <w:pPr>
        <w:pStyle w:val="PL"/>
      </w:pPr>
      <w:r>
        <w:t xml:space="preserve">      reference "TS 29.510" ;</w:t>
      </w:r>
    </w:p>
    <w:p w14:paraId="7E97D023" w14:textId="77777777" w:rsidR="006C382E" w:rsidRDefault="006C382E" w:rsidP="006C382E">
      <w:pPr>
        <w:pStyle w:val="PL"/>
      </w:pPr>
      <w:r>
        <w:t xml:space="preserve">    }</w:t>
      </w:r>
    </w:p>
    <w:p w14:paraId="2118BBF6" w14:textId="77777777" w:rsidR="006C382E" w:rsidRDefault="006C382E" w:rsidP="006C382E">
      <w:pPr>
        <w:pStyle w:val="PL"/>
      </w:pPr>
      <w:r>
        <w:t xml:space="preserve">    </w:t>
      </w:r>
    </w:p>
    <w:p w14:paraId="4CEF9FE9" w14:textId="77777777" w:rsidR="006C382E" w:rsidRDefault="006C382E" w:rsidP="006C382E">
      <w:pPr>
        <w:pStyle w:val="PL"/>
      </w:pPr>
      <w:r>
        <w:t xml:space="preserve">    leaf-list supportedDataSetIds {</w:t>
      </w:r>
    </w:p>
    <w:p w14:paraId="1FD69BCB" w14:textId="77777777" w:rsidR="006C382E" w:rsidRDefault="006C382E" w:rsidP="006C382E">
      <w:pPr>
        <w:pStyle w:val="PL"/>
      </w:pPr>
      <w:r>
        <w:t xml:space="preserve">      type enumeration {</w:t>
      </w:r>
    </w:p>
    <w:p w14:paraId="07236EAD" w14:textId="77777777" w:rsidR="006C382E" w:rsidRDefault="006C382E" w:rsidP="006C382E">
      <w:pPr>
        <w:pStyle w:val="PL"/>
      </w:pPr>
      <w:r>
        <w:t xml:space="preserve">        enum SUBSCRIPTION;</w:t>
      </w:r>
    </w:p>
    <w:p w14:paraId="7559919A" w14:textId="77777777" w:rsidR="006C382E" w:rsidRDefault="006C382E" w:rsidP="006C382E">
      <w:pPr>
        <w:pStyle w:val="PL"/>
      </w:pPr>
      <w:r>
        <w:t xml:space="preserve">        enum POLICY;</w:t>
      </w:r>
    </w:p>
    <w:p w14:paraId="0833A7FA" w14:textId="77777777" w:rsidR="006C382E" w:rsidRDefault="006C382E" w:rsidP="006C382E">
      <w:pPr>
        <w:pStyle w:val="PL"/>
      </w:pPr>
      <w:r>
        <w:t xml:space="preserve">        enum EXPOSURE;</w:t>
      </w:r>
    </w:p>
    <w:p w14:paraId="40BFCC01" w14:textId="77777777" w:rsidR="006C382E" w:rsidRDefault="006C382E" w:rsidP="006C382E">
      <w:pPr>
        <w:pStyle w:val="PL"/>
      </w:pPr>
      <w:r>
        <w:t xml:space="preserve">        enum APPLICATION;</w:t>
      </w:r>
    </w:p>
    <w:p w14:paraId="19022652" w14:textId="77777777" w:rsidR="006C382E" w:rsidRDefault="006C382E" w:rsidP="006C382E">
      <w:pPr>
        <w:pStyle w:val="PL"/>
      </w:pPr>
      <w:r>
        <w:t xml:space="preserve">      }</w:t>
      </w:r>
    </w:p>
    <w:p w14:paraId="0284D71C" w14:textId="77777777" w:rsidR="006C382E" w:rsidRDefault="006C382E" w:rsidP="006C382E">
      <w:pPr>
        <w:pStyle w:val="PL"/>
      </w:pPr>
      <w:r>
        <w:t xml:space="preserve">      description "List of supported data sets in the UDR instance. </w:t>
      </w:r>
    </w:p>
    <w:p w14:paraId="3D3CECF1" w14:textId="77777777" w:rsidR="006C382E" w:rsidRDefault="006C382E" w:rsidP="006C382E">
      <w:pPr>
        <w:pStyle w:val="PL"/>
      </w:pPr>
      <w:r>
        <w:t xml:space="preserve">        May be present if ../nfType = UDR";</w:t>
      </w:r>
    </w:p>
    <w:p w14:paraId="655AB3FD" w14:textId="77777777" w:rsidR="006C382E" w:rsidRDefault="006C382E" w:rsidP="006C382E">
      <w:pPr>
        <w:pStyle w:val="PL"/>
      </w:pPr>
      <w:r>
        <w:t xml:space="preserve">      reference "TS 29.510" ;</w:t>
      </w:r>
    </w:p>
    <w:p w14:paraId="63B7EAF7" w14:textId="77777777" w:rsidR="006C382E" w:rsidRDefault="006C382E" w:rsidP="006C382E">
      <w:pPr>
        <w:pStyle w:val="PL"/>
      </w:pPr>
      <w:r>
        <w:t xml:space="preserve">    }</w:t>
      </w:r>
    </w:p>
    <w:p w14:paraId="21BE01D0" w14:textId="77777777" w:rsidR="006C382E" w:rsidRDefault="006C382E" w:rsidP="006C382E">
      <w:pPr>
        <w:pStyle w:val="PL"/>
      </w:pPr>
      <w:r>
        <w:t xml:space="preserve">    </w:t>
      </w:r>
    </w:p>
    <w:p w14:paraId="11585A9D" w14:textId="77777777" w:rsidR="006C382E" w:rsidRDefault="006C382E" w:rsidP="006C382E">
      <w:pPr>
        <w:pStyle w:val="PL"/>
      </w:pPr>
      <w:r>
        <w:t xml:space="preserve">    leaf-list smfServingAreas {</w:t>
      </w:r>
    </w:p>
    <w:p w14:paraId="0598E88B" w14:textId="77777777" w:rsidR="006C382E" w:rsidRDefault="006C382E" w:rsidP="006C382E">
      <w:pPr>
        <w:pStyle w:val="PL"/>
      </w:pPr>
      <w:r>
        <w:t xml:space="preserve">      type string ;</w:t>
      </w:r>
    </w:p>
    <w:p w14:paraId="561DD61D" w14:textId="77777777" w:rsidR="006C382E" w:rsidRDefault="006C382E" w:rsidP="006C382E">
      <w:pPr>
        <w:pStyle w:val="PL"/>
      </w:pPr>
      <w:r>
        <w:t xml:space="preserve">      description "Defines the SMF service area(s) the UPF can serve. </w:t>
      </w:r>
    </w:p>
    <w:p w14:paraId="51AC0A86" w14:textId="77777777" w:rsidR="006C382E" w:rsidRDefault="006C382E" w:rsidP="006C382E">
      <w:pPr>
        <w:pStyle w:val="PL"/>
      </w:pPr>
      <w:r>
        <w:t xml:space="preserve">        Shall be present if ../nfType = UPF";</w:t>
      </w:r>
    </w:p>
    <w:p w14:paraId="501C9769" w14:textId="77777777" w:rsidR="006C382E" w:rsidRDefault="006C382E" w:rsidP="006C382E">
      <w:pPr>
        <w:pStyle w:val="PL"/>
      </w:pPr>
      <w:r>
        <w:t xml:space="preserve">      reference "TS 29.510" ;</w:t>
      </w:r>
    </w:p>
    <w:p w14:paraId="73E98416" w14:textId="77777777" w:rsidR="006C382E" w:rsidRDefault="006C382E" w:rsidP="006C382E">
      <w:pPr>
        <w:pStyle w:val="PL"/>
      </w:pPr>
      <w:r>
        <w:t xml:space="preserve">    }</w:t>
      </w:r>
    </w:p>
    <w:p w14:paraId="607D443D" w14:textId="77777777" w:rsidR="006C382E" w:rsidRDefault="006C382E" w:rsidP="006C382E">
      <w:pPr>
        <w:pStyle w:val="PL"/>
      </w:pPr>
      <w:r>
        <w:t xml:space="preserve">    </w:t>
      </w:r>
    </w:p>
    <w:p w14:paraId="40AFC8ED" w14:textId="77777777" w:rsidR="006C382E" w:rsidRDefault="006C382E" w:rsidP="006C382E">
      <w:pPr>
        <w:pStyle w:val="PL"/>
      </w:pPr>
      <w:r>
        <w:t xml:space="preserve">    leaf priority {</w:t>
      </w:r>
    </w:p>
    <w:p w14:paraId="32BC1419" w14:textId="77777777" w:rsidR="006C382E" w:rsidRDefault="006C382E" w:rsidP="006C382E">
      <w:pPr>
        <w:pStyle w:val="PL"/>
      </w:pPr>
      <w:r>
        <w:t xml:space="preserve">      type uint16;</w:t>
      </w:r>
    </w:p>
    <w:p w14:paraId="745BE16A" w14:textId="77777777" w:rsidR="006C382E" w:rsidRDefault="006C382E" w:rsidP="006C382E">
      <w:pPr>
        <w:pStyle w:val="PL"/>
      </w:pPr>
      <w:r>
        <w:t xml:space="preserve">      description "This parameter defines Priority (relative to other NFs </w:t>
      </w:r>
    </w:p>
    <w:p w14:paraId="03E393A7" w14:textId="77777777" w:rsidR="006C382E" w:rsidRDefault="006C382E" w:rsidP="006C382E">
      <w:pPr>
        <w:pStyle w:val="PL"/>
      </w:pPr>
      <w:r>
        <w:t xml:space="preserve">        of the same type) in the range of 0-65535, to be used for NF selection; </w:t>
      </w:r>
    </w:p>
    <w:p w14:paraId="4CA40FC3" w14:textId="77777777" w:rsidR="006C382E" w:rsidRDefault="006C382E" w:rsidP="006C382E">
      <w:pPr>
        <w:pStyle w:val="PL"/>
      </w:pPr>
      <w:r>
        <w:t xml:space="preserve">        lower values indicate a higher priority. If priority is also present </w:t>
      </w:r>
    </w:p>
    <w:p w14:paraId="4CFD781E" w14:textId="77777777" w:rsidR="006C382E" w:rsidRDefault="006C382E" w:rsidP="006C382E">
      <w:pPr>
        <w:pStyle w:val="PL"/>
      </w:pPr>
      <w:r>
        <w:t xml:space="preserve">        in the nfServiceList parameters, those will have precedence over </w:t>
      </w:r>
    </w:p>
    <w:p w14:paraId="32F5ED4B" w14:textId="77777777" w:rsidR="006C382E" w:rsidRDefault="006C382E" w:rsidP="006C382E">
      <w:pPr>
        <w:pStyle w:val="PL"/>
      </w:pPr>
      <w:r>
        <w:t xml:space="preserve">        this value. Shall be present if ../nfType = AMF ";</w:t>
      </w:r>
    </w:p>
    <w:p w14:paraId="1F9D1A49" w14:textId="77777777" w:rsidR="006C382E" w:rsidRDefault="006C382E" w:rsidP="006C382E">
      <w:pPr>
        <w:pStyle w:val="PL"/>
      </w:pPr>
      <w:r>
        <w:t xml:space="preserve">      reference "TS 29.510" ;</w:t>
      </w:r>
    </w:p>
    <w:p w14:paraId="6906134C" w14:textId="77777777" w:rsidR="006C382E" w:rsidRDefault="006C382E" w:rsidP="006C382E">
      <w:pPr>
        <w:pStyle w:val="PL"/>
      </w:pPr>
      <w:r>
        <w:t xml:space="preserve">    }</w:t>
      </w:r>
    </w:p>
    <w:p w14:paraId="291F2DF7" w14:textId="77777777" w:rsidR="006C382E" w:rsidRDefault="006C382E" w:rsidP="006C382E">
      <w:pPr>
        <w:pStyle w:val="PL"/>
      </w:pPr>
      <w:r>
        <w:t xml:space="preserve">  }</w:t>
      </w:r>
    </w:p>
    <w:p w14:paraId="2C333107" w14:textId="77777777" w:rsidR="006C382E" w:rsidRDefault="006C382E" w:rsidP="006C382E">
      <w:pPr>
        <w:pStyle w:val="PL"/>
      </w:pPr>
      <w:r>
        <w:t xml:space="preserve">  </w:t>
      </w:r>
    </w:p>
    <w:p w14:paraId="42EC9A48" w14:textId="77777777" w:rsidR="006C382E" w:rsidRDefault="006C382E" w:rsidP="006C382E">
      <w:pPr>
        <w:pStyle w:val="PL"/>
      </w:pPr>
      <w:r>
        <w:t xml:space="preserve">  typedef usageState {</w:t>
      </w:r>
    </w:p>
    <w:p w14:paraId="09E7939A" w14:textId="77777777" w:rsidR="006C382E" w:rsidRDefault="006C382E" w:rsidP="006C382E">
      <w:pPr>
        <w:pStyle w:val="PL"/>
      </w:pPr>
      <w:r>
        <w:t xml:space="preserve">    type enumeration {</w:t>
      </w:r>
    </w:p>
    <w:p w14:paraId="14162D73" w14:textId="77777777" w:rsidR="006C382E" w:rsidRDefault="006C382E" w:rsidP="006C382E">
      <w:pPr>
        <w:pStyle w:val="PL"/>
      </w:pPr>
      <w:r>
        <w:t xml:space="preserve">      enum IDLE;</w:t>
      </w:r>
    </w:p>
    <w:p w14:paraId="31DA5897" w14:textId="77777777" w:rsidR="006C382E" w:rsidRDefault="006C382E" w:rsidP="006C382E">
      <w:pPr>
        <w:pStyle w:val="PL"/>
      </w:pPr>
      <w:r>
        <w:t xml:space="preserve">      enum ACTIVE;</w:t>
      </w:r>
    </w:p>
    <w:p w14:paraId="20855B18" w14:textId="77777777" w:rsidR="006C382E" w:rsidRDefault="006C382E" w:rsidP="006C382E">
      <w:pPr>
        <w:pStyle w:val="PL"/>
      </w:pPr>
      <w:r>
        <w:t xml:space="preserve">      enum BUSY;</w:t>
      </w:r>
    </w:p>
    <w:p w14:paraId="37047113" w14:textId="77777777" w:rsidR="006C382E" w:rsidRDefault="006C382E" w:rsidP="006C382E">
      <w:pPr>
        <w:pStyle w:val="PL"/>
      </w:pPr>
      <w:r>
        <w:t xml:space="preserve">    }</w:t>
      </w:r>
    </w:p>
    <w:p w14:paraId="4072B913" w14:textId="77777777" w:rsidR="006C382E" w:rsidRDefault="006C382E" w:rsidP="006C382E">
      <w:pPr>
        <w:pStyle w:val="PL"/>
      </w:pPr>
      <w:r>
        <w:t xml:space="preserve">    description "It describes whether or not the resource is actively in </w:t>
      </w:r>
    </w:p>
    <w:p w14:paraId="0C32D935" w14:textId="77777777" w:rsidR="006C382E" w:rsidRDefault="006C382E" w:rsidP="006C382E">
      <w:pPr>
        <w:pStyle w:val="PL"/>
      </w:pPr>
      <w:r>
        <w:t xml:space="preserve">      use at a specific instant, and if so, whether or not it has spare </w:t>
      </w:r>
    </w:p>
    <w:p w14:paraId="15C38ECA" w14:textId="77777777" w:rsidR="006C382E" w:rsidRDefault="006C382E" w:rsidP="006C382E">
      <w:pPr>
        <w:pStyle w:val="PL"/>
      </w:pPr>
      <w:r>
        <w:t xml:space="preserve">      capacity for additional users at that instant. The value is READ-ONLY.";</w:t>
      </w:r>
    </w:p>
    <w:p w14:paraId="0A498845" w14:textId="77777777" w:rsidR="006C382E" w:rsidRPr="006C382E" w:rsidRDefault="006C382E" w:rsidP="006C382E">
      <w:pPr>
        <w:pStyle w:val="PL"/>
        <w:rPr>
          <w:lang w:val="fr-FR"/>
        </w:rPr>
      </w:pPr>
      <w:r>
        <w:t xml:space="preserve">    </w:t>
      </w:r>
      <w:r w:rsidRPr="006C382E">
        <w:rPr>
          <w:lang w:val="fr-FR"/>
        </w:rPr>
        <w:t>reference "ITU T Recommendation X.731";</w:t>
      </w:r>
    </w:p>
    <w:p w14:paraId="41FD6AF9" w14:textId="77777777" w:rsidR="006C382E" w:rsidRDefault="006C382E" w:rsidP="006C382E">
      <w:pPr>
        <w:pStyle w:val="PL"/>
      </w:pPr>
      <w:r w:rsidRPr="006C382E">
        <w:rPr>
          <w:lang w:val="fr-FR"/>
        </w:rPr>
        <w:t xml:space="preserve">  </w:t>
      </w:r>
      <w:r>
        <w:t>}</w:t>
      </w:r>
    </w:p>
    <w:p w14:paraId="31FDBD3B" w14:textId="77777777" w:rsidR="006C382E" w:rsidRDefault="006C382E" w:rsidP="006C382E">
      <w:pPr>
        <w:pStyle w:val="PL"/>
      </w:pPr>
      <w:r>
        <w:t xml:space="preserve">  </w:t>
      </w:r>
    </w:p>
    <w:p w14:paraId="6E51540D" w14:textId="77777777" w:rsidR="006C382E" w:rsidRDefault="006C382E" w:rsidP="006C382E">
      <w:pPr>
        <w:pStyle w:val="PL"/>
      </w:pPr>
      <w:r>
        <w:t xml:space="preserve">  grouping SAPGrp {</w:t>
      </w:r>
    </w:p>
    <w:p w14:paraId="41126BD6" w14:textId="77777777" w:rsidR="006C382E" w:rsidRDefault="006C382E" w:rsidP="006C382E">
      <w:pPr>
        <w:pStyle w:val="PL"/>
      </w:pPr>
      <w:r>
        <w:t xml:space="preserve">    leaf host {</w:t>
      </w:r>
    </w:p>
    <w:p w14:paraId="7ABFC6FB" w14:textId="77777777" w:rsidR="006C382E" w:rsidRDefault="006C382E" w:rsidP="006C382E">
      <w:pPr>
        <w:pStyle w:val="PL"/>
      </w:pPr>
      <w:r>
        <w:t xml:space="preserve">      type inet:host;</w:t>
      </w:r>
    </w:p>
    <w:p w14:paraId="2A418E03" w14:textId="77777777" w:rsidR="006C382E" w:rsidRDefault="006C382E" w:rsidP="006C382E">
      <w:pPr>
        <w:pStyle w:val="PL"/>
      </w:pPr>
      <w:r>
        <w:t xml:space="preserve">      mandatory true;</w:t>
      </w:r>
    </w:p>
    <w:p w14:paraId="2FF1C243" w14:textId="77777777" w:rsidR="006C382E" w:rsidRDefault="006C382E" w:rsidP="006C382E">
      <w:pPr>
        <w:pStyle w:val="PL"/>
      </w:pPr>
      <w:r>
        <w:lastRenderedPageBreak/>
        <w:t xml:space="preserve">    }</w:t>
      </w:r>
    </w:p>
    <w:p w14:paraId="68B64E84" w14:textId="77777777" w:rsidR="006C382E" w:rsidRDefault="006C382E" w:rsidP="006C382E">
      <w:pPr>
        <w:pStyle w:val="PL"/>
      </w:pPr>
      <w:r>
        <w:t xml:space="preserve">    leaf port {</w:t>
      </w:r>
    </w:p>
    <w:p w14:paraId="34EF176A" w14:textId="77777777" w:rsidR="006C382E" w:rsidRDefault="006C382E" w:rsidP="006C382E">
      <w:pPr>
        <w:pStyle w:val="PL"/>
      </w:pPr>
      <w:r>
        <w:t xml:space="preserve">      type inet:port-number;</w:t>
      </w:r>
    </w:p>
    <w:p w14:paraId="536201D7" w14:textId="77777777" w:rsidR="006C382E" w:rsidRDefault="006C382E" w:rsidP="006C382E">
      <w:pPr>
        <w:pStyle w:val="PL"/>
      </w:pPr>
      <w:r>
        <w:t xml:space="preserve">      mandatory true;</w:t>
      </w:r>
    </w:p>
    <w:p w14:paraId="71ED881E" w14:textId="77777777" w:rsidR="006C382E" w:rsidRDefault="006C382E" w:rsidP="006C382E">
      <w:pPr>
        <w:pStyle w:val="PL"/>
      </w:pPr>
      <w:r>
        <w:t xml:space="preserve">    }</w:t>
      </w:r>
    </w:p>
    <w:p w14:paraId="408BE022" w14:textId="77777777" w:rsidR="006C382E" w:rsidRDefault="006C382E" w:rsidP="006C382E">
      <w:pPr>
        <w:pStyle w:val="PL"/>
      </w:pPr>
      <w:r>
        <w:t xml:space="preserve">    description "Service access point.";</w:t>
      </w:r>
    </w:p>
    <w:p w14:paraId="51224E4B" w14:textId="77777777" w:rsidR="006C382E" w:rsidRDefault="006C382E" w:rsidP="006C382E">
      <w:pPr>
        <w:pStyle w:val="PL"/>
      </w:pPr>
      <w:r>
        <w:t xml:space="preserve">    reference "TS 28.622";</w:t>
      </w:r>
    </w:p>
    <w:p w14:paraId="2C227A33" w14:textId="77777777" w:rsidR="006C382E" w:rsidRDefault="006C382E" w:rsidP="006C382E">
      <w:pPr>
        <w:pStyle w:val="PL"/>
      </w:pPr>
      <w:r>
        <w:t xml:space="preserve">  }</w:t>
      </w:r>
    </w:p>
    <w:p w14:paraId="41B6C008" w14:textId="77777777" w:rsidR="006C382E" w:rsidRDefault="006C382E" w:rsidP="006C382E">
      <w:pPr>
        <w:pStyle w:val="PL"/>
      </w:pPr>
      <w:r>
        <w:t xml:space="preserve">  </w:t>
      </w:r>
    </w:p>
    <w:p w14:paraId="1AF1D404" w14:textId="77777777" w:rsidR="006C382E" w:rsidRDefault="006C382E" w:rsidP="006C382E">
      <w:pPr>
        <w:pStyle w:val="PL"/>
      </w:pPr>
      <w:r>
        <w:t xml:space="preserve">  typedef Mcc {</w:t>
      </w:r>
    </w:p>
    <w:p w14:paraId="4A5F6083" w14:textId="77777777" w:rsidR="006C382E" w:rsidRDefault="006C382E" w:rsidP="006C382E">
      <w:pPr>
        <w:pStyle w:val="PL"/>
      </w:pPr>
      <w:r>
        <w:t xml:space="preserve">    description "The mobile country code consists of three decimal digits, </w:t>
      </w:r>
    </w:p>
    <w:p w14:paraId="4806713C" w14:textId="77777777" w:rsidR="006C382E" w:rsidRDefault="006C382E" w:rsidP="006C382E">
      <w:pPr>
        <w:pStyle w:val="PL"/>
      </w:pPr>
      <w:r>
        <w:t xml:space="preserve">      The first digit of the mobile country code identifies the geographic </w:t>
      </w:r>
    </w:p>
    <w:p w14:paraId="3A32D700" w14:textId="77777777" w:rsidR="006C382E" w:rsidRDefault="006C382E" w:rsidP="006C382E">
      <w:pPr>
        <w:pStyle w:val="PL"/>
      </w:pPr>
      <w:r>
        <w:t xml:space="preserve">      region (the digits 1 and 8 are not used):";</w:t>
      </w:r>
    </w:p>
    <w:p w14:paraId="4B6EEA6C" w14:textId="77777777" w:rsidR="006C382E" w:rsidRDefault="006C382E" w:rsidP="006C382E">
      <w:pPr>
        <w:pStyle w:val="PL"/>
      </w:pPr>
      <w:r>
        <w:t xml:space="preserve">    type string {</w:t>
      </w:r>
    </w:p>
    <w:p w14:paraId="79241FC0" w14:textId="77777777" w:rsidR="006C382E" w:rsidRDefault="006C382E" w:rsidP="006C382E">
      <w:pPr>
        <w:pStyle w:val="PL"/>
      </w:pPr>
      <w:r>
        <w:t xml:space="preserve">      pattern '[02-79][0-9][0-9]';</w:t>
      </w:r>
    </w:p>
    <w:p w14:paraId="79E305E1" w14:textId="77777777" w:rsidR="006C382E" w:rsidRDefault="006C382E" w:rsidP="006C382E">
      <w:pPr>
        <w:pStyle w:val="PL"/>
      </w:pPr>
      <w:r>
        <w:t xml:space="preserve">    }</w:t>
      </w:r>
    </w:p>
    <w:p w14:paraId="15656FC5" w14:textId="77777777" w:rsidR="006C382E" w:rsidRDefault="006C382E" w:rsidP="006C382E">
      <w:pPr>
        <w:pStyle w:val="PL"/>
      </w:pPr>
      <w:r>
        <w:t xml:space="preserve">    reference "3GPP TS 23.003 subclause 2.2 and 12.1";</w:t>
      </w:r>
    </w:p>
    <w:p w14:paraId="6F7D82C0" w14:textId="77777777" w:rsidR="006C382E" w:rsidRDefault="006C382E" w:rsidP="006C382E">
      <w:pPr>
        <w:pStyle w:val="PL"/>
      </w:pPr>
      <w:r>
        <w:t xml:space="preserve">  }</w:t>
      </w:r>
    </w:p>
    <w:p w14:paraId="3D0DE3B4" w14:textId="77777777" w:rsidR="006C382E" w:rsidRDefault="006C382E" w:rsidP="006C382E">
      <w:pPr>
        <w:pStyle w:val="PL"/>
      </w:pPr>
    </w:p>
    <w:p w14:paraId="58E55638" w14:textId="77777777" w:rsidR="006C382E" w:rsidRDefault="006C382E" w:rsidP="006C382E">
      <w:pPr>
        <w:pStyle w:val="PL"/>
      </w:pPr>
      <w:r>
        <w:t xml:space="preserve">  typedef Mnc {</w:t>
      </w:r>
    </w:p>
    <w:p w14:paraId="71297669" w14:textId="77777777" w:rsidR="006C382E" w:rsidRDefault="006C382E" w:rsidP="006C382E">
      <w:pPr>
        <w:pStyle w:val="PL"/>
      </w:pPr>
      <w:r>
        <w:t xml:space="preserve">    description "The mobile network code consists of two or three </w:t>
      </w:r>
    </w:p>
    <w:p w14:paraId="5EB092B4" w14:textId="77777777" w:rsidR="006C382E" w:rsidRDefault="006C382E" w:rsidP="006C382E">
      <w:pPr>
        <w:pStyle w:val="PL"/>
      </w:pPr>
      <w:r>
        <w:t xml:space="preserve">      decimal digits (for example: MNC of 001 is not the same as MNC of 01)";</w:t>
      </w:r>
    </w:p>
    <w:p w14:paraId="36F8E745" w14:textId="77777777" w:rsidR="006C382E" w:rsidRDefault="006C382E" w:rsidP="006C382E">
      <w:pPr>
        <w:pStyle w:val="PL"/>
      </w:pPr>
      <w:r>
        <w:t xml:space="preserve">    type string {</w:t>
      </w:r>
    </w:p>
    <w:p w14:paraId="05CD20C8" w14:textId="77777777" w:rsidR="006C382E" w:rsidRDefault="006C382E" w:rsidP="006C382E">
      <w:pPr>
        <w:pStyle w:val="PL"/>
      </w:pPr>
      <w:r>
        <w:t xml:space="preserve">      pattern '[0-9][0-9][0-9]|[0-9][0-9]';</w:t>
      </w:r>
    </w:p>
    <w:p w14:paraId="296F3C8C" w14:textId="77777777" w:rsidR="006C382E" w:rsidRDefault="006C382E" w:rsidP="006C382E">
      <w:pPr>
        <w:pStyle w:val="PL"/>
      </w:pPr>
      <w:r>
        <w:t xml:space="preserve">    }</w:t>
      </w:r>
    </w:p>
    <w:p w14:paraId="2B72A0ED" w14:textId="77777777" w:rsidR="006C382E" w:rsidRDefault="006C382E" w:rsidP="006C382E">
      <w:pPr>
        <w:pStyle w:val="PL"/>
      </w:pPr>
      <w:r>
        <w:t xml:space="preserve">    reference "3GPP TS 23.003 subclause 2.2 and 12.1";</w:t>
      </w:r>
    </w:p>
    <w:p w14:paraId="6794644F" w14:textId="77777777" w:rsidR="006C382E" w:rsidRDefault="006C382E" w:rsidP="006C382E">
      <w:pPr>
        <w:pStyle w:val="PL"/>
      </w:pPr>
      <w:r>
        <w:t xml:space="preserve">  }</w:t>
      </w:r>
    </w:p>
    <w:p w14:paraId="42D91E17" w14:textId="77777777" w:rsidR="006C382E" w:rsidRDefault="006C382E" w:rsidP="006C382E">
      <w:pPr>
        <w:pStyle w:val="PL"/>
      </w:pPr>
    </w:p>
    <w:p w14:paraId="1E6427B5" w14:textId="77777777" w:rsidR="006C382E" w:rsidRDefault="006C382E" w:rsidP="006C382E">
      <w:pPr>
        <w:pStyle w:val="PL"/>
      </w:pPr>
      <w:r>
        <w:t xml:space="preserve">  grouping PLMNId {</w:t>
      </w:r>
    </w:p>
    <w:p w14:paraId="03540BF2" w14:textId="77777777" w:rsidR="006C382E" w:rsidRDefault="006C382E" w:rsidP="006C382E">
      <w:pPr>
        <w:pStyle w:val="PL"/>
      </w:pPr>
      <w:r>
        <w:t xml:space="preserve">    leaf mcc {</w:t>
      </w:r>
    </w:p>
    <w:p w14:paraId="4A5AF770" w14:textId="77777777" w:rsidR="006C382E" w:rsidRDefault="006C382E" w:rsidP="006C382E">
      <w:pPr>
        <w:pStyle w:val="PL"/>
      </w:pPr>
      <w:r>
        <w:t xml:space="preserve">      mandatory true;</w:t>
      </w:r>
    </w:p>
    <w:p w14:paraId="1ED36A32" w14:textId="77777777" w:rsidR="006C382E" w:rsidRDefault="006C382E" w:rsidP="006C382E">
      <w:pPr>
        <w:pStyle w:val="PL"/>
      </w:pPr>
      <w:r>
        <w:t xml:space="preserve">      type Mcc;</w:t>
      </w:r>
    </w:p>
    <w:p w14:paraId="2F9DB6DD" w14:textId="77777777" w:rsidR="006C382E" w:rsidRDefault="006C382E" w:rsidP="006C382E">
      <w:pPr>
        <w:pStyle w:val="PL"/>
      </w:pPr>
      <w:r>
        <w:t xml:space="preserve">    }</w:t>
      </w:r>
    </w:p>
    <w:p w14:paraId="507D06B0" w14:textId="77777777" w:rsidR="006C382E" w:rsidRDefault="006C382E" w:rsidP="006C382E">
      <w:pPr>
        <w:pStyle w:val="PL"/>
      </w:pPr>
      <w:r>
        <w:t xml:space="preserve">    leaf mnc {</w:t>
      </w:r>
    </w:p>
    <w:p w14:paraId="677675F0" w14:textId="77777777" w:rsidR="006C382E" w:rsidRDefault="006C382E" w:rsidP="006C382E">
      <w:pPr>
        <w:pStyle w:val="PL"/>
      </w:pPr>
      <w:r>
        <w:t xml:space="preserve">      mandatory true;</w:t>
      </w:r>
    </w:p>
    <w:p w14:paraId="46975686" w14:textId="77777777" w:rsidR="006C382E" w:rsidRDefault="006C382E" w:rsidP="006C382E">
      <w:pPr>
        <w:pStyle w:val="PL"/>
      </w:pPr>
      <w:r>
        <w:t xml:space="preserve">      type Mnc;</w:t>
      </w:r>
    </w:p>
    <w:p w14:paraId="36DF2075" w14:textId="77777777" w:rsidR="006C382E" w:rsidRDefault="006C382E" w:rsidP="006C382E">
      <w:pPr>
        <w:pStyle w:val="PL"/>
      </w:pPr>
      <w:r>
        <w:t xml:space="preserve">    }</w:t>
      </w:r>
    </w:p>
    <w:p w14:paraId="28ECF0D0" w14:textId="77777777" w:rsidR="006C382E" w:rsidRDefault="006C382E" w:rsidP="006C382E">
      <w:pPr>
        <w:pStyle w:val="PL"/>
      </w:pPr>
      <w:r>
        <w:t xml:space="preserve">    reference "TS 23.658";</w:t>
      </w:r>
    </w:p>
    <w:p w14:paraId="24DF19E8" w14:textId="77777777" w:rsidR="006C382E" w:rsidRDefault="006C382E" w:rsidP="006C382E">
      <w:pPr>
        <w:pStyle w:val="PL"/>
      </w:pPr>
      <w:r>
        <w:t xml:space="preserve">  }</w:t>
      </w:r>
    </w:p>
    <w:p w14:paraId="1DF1918E" w14:textId="77777777" w:rsidR="006C382E" w:rsidRDefault="006C382E" w:rsidP="006C382E">
      <w:pPr>
        <w:pStyle w:val="PL"/>
      </w:pPr>
      <w:r>
        <w:t xml:space="preserve">  </w:t>
      </w:r>
    </w:p>
    <w:p w14:paraId="5769B7DF" w14:textId="77777777" w:rsidR="006C382E" w:rsidRDefault="006C382E" w:rsidP="006C382E">
      <w:pPr>
        <w:pStyle w:val="PL"/>
      </w:pPr>
      <w:r>
        <w:t xml:space="preserve">  typedef Nci {</w:t>
      </w:r>
    </w:p>
    <w:p w14:paraId="0DBFC433" w14:textId="77777777" w:rsidR="006C382E" w:rsidRDefault="006C382E" w:rsidP="006C382E">
      <w:pPr>
        <w:pStyle w:val="PL"/>
      </w:pPr>
      <w:r>
        <w:t xml:space="preserve">    description "NR Cell Identity. The NCI shall be of fixed length of 36 bits </w:t>
      </w:r>
    </w:p>
    <w:p w14:paraId="10D6985F" w14:textId="77777777" w:rsidR="006C382E" w:rsidRDefault="006C382E" w:rsidP="006C382E">
      <w:pPr>
        <w:pStyle w:val="PL"/>
      </w:pPr>
      <w:r>
        <w:t xml:space="preserve">      and shall be coded using full hexadecimal representation. </w:t>
      </w:r>
    </w:p>
    <w:p w14:paraId="13A01EB3" w14:textId="77777777" w:rsidR="006C382E" w:rsidRDefault="006C382E" w:rsidP="006C382E">
      <w:pPr>
        <w:pStyle w:val="PL"/>
      </w:pPr>
      <w:r>
        <w:t xml:space="preserve">      The exact coding of the NCI is the responsibility of each PLMN operator";</w:t>
      </w:r>
    </w:p>
    <w:p w14:paraId="00C6769F" w14:textId="77777777" w:rsidR="006C382E" w:rsidRDefault="006C382E" w:rsidP="006C382E">
      <w:pPr>
        <w:pStyle w:val="PL"/>
      </w:pPr>
      <w:r>
        <w:t xml:space="preserve">    reference "TS 23.003";</w:t>
      </w:r>
    </w:p>
    <w:p w14:paraId="58C17113" w14:textId="77777777" w:rsidR="006C382E" w:rsidRDefault="006C382E" w:rsidP="006C382E">
      <w:pPr>
        <w:pStyle w:val="PL"/>
      </w:pPr>
      <w:r>
        <w:t xml:space="preserve">    type union {</w:t>
      </w:r>
    </w:p>
    <w:p w14:paraId="101BD267" w14:textId="77777777" w:rsidR="006C382E" w:rsidRDefault="006C382E" w:rsidP="006C382E">
      <w:pPr>
        <w:pStyle w:val="PL"/>
      </w:pPr>
      <w:r>
        <w:t xml:space="preserve">      type string {</w:t>
      </w:r>
    </w:p>
    <w:p w14:paraId="166378F6" w14:textId="77777777" w:rsidR="006C382E" w:rsidRDefault="006C382E" w:rsidP="006C382E">
      <w:pPr>
        <w:pStyle w:val="PL"/>
      </w:pPr>
      <w:r>
        <w:t xml:space="preserve">        length 36;</w:t>
      </w:r>
    </w:p>
    <w:p w14:paraId="01242A0C" w14:textId="77777777" w:rsidR="006C382E" w:rsidRDefault="006C382E" w:rsidP="006C382E">
      <w:pPr>
        <w:pStyle w:val="PL"/>
      </w:pPr>
      <w:r>
        <w:t xml:space="preserve">        pattern '[01]+';</w:t>
      </w:r>
    </w:p>
    <w:p w14:paraId="636DB612" w14:textId="77777777" w:rsidR="006C382E" w:rsidRDefault="006C382E" w:rsidP="006C382E">
      <w:pPr>
        <w:pStyle w:val="PL"/>
      </w:pPr>
      <w:r>
        <w:t xml:space="preserve">      }</w:t>
      </w:r>
    </w:p>
    <w:p w14:paraId="02EEB4B9" w14:textId="77777777" w:rsidR="006C382E" w:rsidRDefault="006C382E" w:rsidP="006C382E">
      <w:pPr>
        <w:pStyle w:val="PL"/>
      </w:pPr>
      <w:r>
        <w:t xml:space="preserve">      type string {</w:t>
      </w:r>
    </w:p>
    <w:p w14:paraId="1A97D688" w14:textId="77777777" w:rsidR="006C382E" w:rsidRDefault="006C382E" w:rsidP="006C382E">
      <w:pPr>
        <w:pStyle w:val="PL"/>
      </w:pPr>
      <w:r>
        <w:t xml:space="preserve">        length 9;</w:t>
      </w:r>
    </w:p>
    <w:p w14:paraId="4E0DD129" w14:textId="77777777" w:rsidR="006C382E" w:rsidRDefault="006C382E" w:rsidP="006C382E">
      <w:pPr>
        <w:pStyle w:val="PL"/>
      </w:pPr>
      <w:r>
        <w:t xml:space="preserve">        pattern '[a-fA-F0-9]*';</w:t>
      </w:r>
    </w:p>
    <w:p w14:paraId="031DF3C1" w14:textId="77777777" w:rsidR="006C382E" w:rsidRDefault="006C382E" w:rsidP="006C382E">
      <w:pPr>
        <w:pStyle w:val="PL"/>
      </w:pPr>
      <w:r>
        <w:t xml:space="preserve">      }</w:t>
      </w:r>
    </w:p>
    <w:p w14:paraId="2F1CEF22" w14:textId="77777777" w:rsidR="006C382E" w:rsidRDefault="006C382E" w:rsidP="006C382E">
      <w:pPr>
        <w:pStyle w:val="PL"/>
      </w:pPr>
      <w:r>
        <w:t xml:space="preserve">    }</w:t>
      </w:r>
    </w:p>
    <w:p w14:paraId="040EB1CA" w14:textId="77777777" w:rsidR="006C382E" w:rsidRDefault="006C382E" w:rsidP="006C382E">
      <w:pPr>
        <w:pStyle w:val="PL"/>
      </w:pPr>
      <w:r>
        <w:t xml:space="preserve">  }</w:t>
      </w:r>
    </w:p>
    <w:p w14:paraId="42C752F9" w14:textId="77777777" w:rsidR="006C382E" w:rsidRDefault="006C382E" w:rsidP="006C382E">
      <w:pPr>
        <w:pStyle w:val="PL"/>
      </w:pPr>
      <w:r>
        <w:t xml:space="preserve">    </w:t>
      </w:r>
    </w:p>
    <w:p w14:paraId="73C6E3F5" w14:textId="77777777" w:rsidR="006C382E" w:rsidRDefault="006C382E" w:rsidP="006C382E">
      <w:pPr>
        <w:pStyle w:val="PL"/>
      </w:pPr>
      <w:r>
        <w:t xml:space="preserve">  typedef OperationalState {</w:t>
      </w:r>
    </w:p>
    <w:p w14:paraId="3024357A" w14:textId="77777777" w:rsidR="006C382E" w:rsidRDefault="006C382E" w:rsidP="006C382E">
      <w:pPr>
        <w:pStyle w:val="PL"/>
      </w:pPr>
      <w:r>
        <w:t xml:space="preserve">    reference "3GPP TS 28.625 and ITU-T X.731";</w:t>
      </w:r>
    </w:p>
    <w:p w14:paraId="78244C61" w14:textId="77777777" w:rsidR="006C382E" w:rsidRDefault="006C382E" w:rsidP="006C382E">
      <w:pPr>
        <w:pStyle w:val="PL"/>
      </w:pPr>
      <w:r>
        <w:t xml:space="preserve">    type enumeration {</w:t>
      </w:r>
    </w:p>
    <w:p w14:paraId="239314E2" w14:textId="77777777" w:rsidR="006C382E" w:rsidRDefault="006C382E" w:rsidP="006C382E">
      <w:pPr>
        <w:pStyle w:val="PL"/>
      </w:pPr>
      <w:r>
        <w:t xml:space="preserve">      enum DISABLED {</w:t>
      </w:r>
    </w:p>
    <w:p w14:paraId="5C94EE74" w14:textId="77777777" w:rsidR="006C382E" w:rsidRDefault="006C382E" w:rsidP="006C382E">
      <w:pPr>
        <w:pStyle w:val="PL"/>
      </w:pPr>
      <w:r>
        <w:t xml:space="preserve">        value 0;</w:t>
      </w:r>
    </w:p>
    <w:p w14:paraId="588CB580" w14:textId="77777777" w:rsidR="006C382E" w:rsidRDefault="006C382E" w:rsidP="006C382E">
      <w:pPr>
        <w:pStyle w:val="PL"/>
      </w:pPr>
      <w:r>
        <w:t xml:space="preserve">        description "The resource is totally inoperable.";</w:t>
      </w:r>
    </w:p>
    <w:p w14:paraId="291BD5C7" w14:textId="77777777" w:rsidR="006C382E" w:rsidRDefault="006C382E" w:rsidP="006C382E">
      <w:pPr>
        <w:pStyle w:val="PL"/>
      </w:pPr>
      <w:r>
        <w:t xml:space="preserve">      }</w:t>
      </w:r>
    </w:p>
    <w:p w14:paraId="2BE50AD0" w14:textId="77777777" w:rsidR="006C382E" w:rsidRDefault="006C382E" w:rsidP="006C382E">
      <w:pPr>
        <w:pStyle w:val="PL"/>
      </w:pPr>
    </w:p>
    <w:p w14:paraId="0CDC8709" w14:textId="77777777" w:rsidR="006C382E" w:rsidRDefault="006C382E" w:rsidP="006C382E">
      <w:pPr>
        <w:pStyle w:val="PL"/>
      </w:pPr>
      <w:r>
        <w:t xml:space="preserve">      enum ENABLED {</w:t>
      </w:r>
    </w:p>
    <w:p w14:paraId="033523F6" w14:textId="77777777" w:rsidR="006C382E" w:rsidRDefault="006C382E" w:rsidP="006C382E">
      <w:pPr>
        <w:pStyle w:val="PL"/>
      </w:pPr>
      <w:r>
        <w:t xml:space="preserve">        value 1;</w:t>
      </w:r>
    </w:p>
    <w:p w14:paraId="28B156FB" w14:textId="77777777" w:rsidR="006C382E" w:rsidRDefault="006C382E" w:rsidP="006C382E">
      <w:pPr>
        <w:pStyle w:val="PL"/>
      </w:pPr>
      <w:r>
        <w:t xml:space="preserve">        description "The resource is partially or fully operable.";</w:t>
      </w:r>
    </w:p>
    <w:p w14:paraId="3662A105" w14:textId="77777777" w:rsidR="006C382E" w:rsidRDefault="006C382E" w:rsidP="006C382E">
      <w:pPr>
        <w:pStyle w:val="PL"/>
      </w:pPr>
      <w:r>
        <w:t xml:space="preserve">      }</w:t>
      </w:r>
    </w:p>
    <w:p w14:paraId="00C81264" w14:textId="77777777" w:rsidR="006C382E" w:rsidRDefault="006C382E" w:rsidP="006C382E">
      <w:pPr>
        <w:pStyle w:val="PL"/>
      </w:pPr>
    </w:p>
    <w:p w14:paraId="16762414" w14:textId="77777777" w:rsidR="006C382E" w:rsidRDefault="006C382E" w:rsidP="006C382E">
      <w:pPr>
        <w:pStyle w:val="PL"/>
      </w:pPr>
      <w:r>
        <w:t xml:space="preserve">    }</w:t>
      </w:r>
    </w:p>
    <w:p w14:paraId="4D52CB03" w14:textId="77777777" w:rsidR="006C382E" w:rsidRDefault="006C382E" w:rsidP="006C382E">
      <w:pPr>
        <w:pStyle w:val="PL"/>
      </w:pPr>
      <w:r>
        <w:t xml:space="preserve">  }</w:t>
      </w:r>
    </w:p>
    <w:p w14:paraId="7C431CD2" w14:textId="77777777" w:rsidR="006C382E" w:rsidRDefault="006C382E" w:rsidP="006C382E">
      <w:pPr>
        <w:pStyle w:val="PL"/>
      </w:pPr>
      <w:r>
        <w:t xml:space="preserve">  </w:t>
      </w:r>
    </w:p>
    <w:p w14:paraId="35B5AE02" w14:textId="77777777" w:rsidR="006C382E" w:rsidRDefault="006C382E" w:rsidP="006C382E">
      <w:pPr>
        <w:pStyle w:val="PL"/>
      </w:pPr>
      <w:r>
        <w:t xml:space="preserve">  typedef BasicAdministrativeState {</w:t>
      </w:r>
    </w:p>
    <w:p w14:paraId="15E1572C" w14:textId="77777777" w:rsidR="006C382E" w:rsidRDefault="006C382E" w:rsidP="006C382E">
      <w:pPr>
        <w:pStyle w:val="PL"/>
      </w:pPr>
      <w:r>
        <w:t xml:space="preserve">    reference "3GPP TS 28.625 and ITU-T X.731";</w:t>
      </w:r>
    </w:p>
    <w:p w14:paraId="00DA01AA" w14:textId="77777777" w:rsidR="006C382E" w:rsidRDefault="006C382E" w:rsidP="006C382E">
      <w:pPr>
        <w:pStyle w:val="PL"/>
      </w:pPr>
      <w:r>
        <w:t xml:space="preserve">    type enumeration {</w:t>
      </w:r>
    </w:p>
    <w:p w14:paraId="467E7F98" w14:textId="77777777" w:rsidR="006C382E" w:rsidRDefault="006C382E" w:rsidP="006C382E">
      <w:pPr>
        <w:pStyle w:val="PL"/>
      </w:pPr>
      <w:r>
        <w:t xml:space="preserve">      enum LOCKED {</w:t>
      </w:r>
    </w:p>
    <w:p w14:paraId="7DF1C3D5" w14:textId="77777777" w:rsidR="006C382E" w:rsidRDefault="006C382E" w:rsidP="006C382E">
      <w:pPr>
        <w:pStyle w:val="PL"/>
      </w:pPr>
      <w:r>
        <w:t xml:space="preserve">        value 0;</w:t>
      </w:r>
    </w:p>
    <w:p w14:paraId="3EF2B0F9" w14:textId="77777777" w:rsidR="006C382E" w:rsidRDefault="006C382E" w:rsidP="006C382E">
      <w:pPr>
        <w:pStyle w:val="PL"/>
      </w:pPr>
      <w:r>
        <w:lastRenderedPageBreak/>
        <w:t xml:space="preserve">        description "The resource is administratively prohibited from performing</w:t>
      </w:r>
    </w:p>
    <w:p w14:paraId="7F7C1E30" w14:textId="77777777" w:rsidR="006C382E" w:rsidRDefault="006C382E" w:rsidP="006C382E">
      <w:pPr>
        <w:pStyle w:val="PL"/>
      </w:pPr>
      <w:r>
        <w:t xml:space="preserve">                 services for its users.";</w:t>
      </w:r>
    </w:p>
    <w:p w14:paraId="579F208E" w14:textId="77777777" w:rsidR="006C382E" w:rsidRDefault="006C382E" w:rsidP="006C382E">
      <w:pPr>
        <w:pStyle w:val="PL"/>
      </w:pPr>
      <w:r>
        <w:t xml:space="preserve">      }</w:t>
      </w:r>
    </w:p>
    <w:p w14:paraId="0EB0D103" w14:textId="77777777" w:rsidR="006C382E" w:rsidRDefault="006C382E" w:rsidP="006C382E">
      <w:pPr>
        <w:pStyle w:val="PL"/>
      </w:pPr>
    </w:p>
    <w:p w14:paraId="304F295F" w14:textId="77777777" w:rsidR="006C382E" w:rsidRDefault="006C382E" w:rsidP="006C382E">
      <w:pPr>
        <w:pStyle w:val="PL"/>
      </w:pPr>
      <w:r>
        <w:t xml:space="preserve">      enum UNLOCKED {</w:t>
      </w:r>
    </w:p>
    <w:p w14:paraId="67F2EDB6" w14:textId="77777777" w:rsidR="006C382E" w:rsidRDefault="006C382E" w:rsidP="006C382E">
      <w:pPr>
        <w:pStyle w:val="PL"/>
      </w:pPr>
      <w:r>
        <w:t xml:space="preserve">        value 1;</w:t>
      </w:r>
    </w:p>
    <w:p w14:paraId="6D9654E7" w14:textId="77777777" w:rsidR="006C382E" w:rsidRDefault="006C382E" w:rsidP="006C382E">
      <w:pPr>
        <w:pStyle w:val="PL"/>
      </w:pPr>
      <w:r>
        <w:t xml:space="preserve">        description "The resource is administratively permitted to perform</w:t>
      </w:r>
    </w:p>
    <w:p w14:paraId="3B441070" w14:textId="77777777" w:rsidR="006C382E" w:rsidRDefault="006C382E" w:rsidP="006C382E">
      <w:pPr>
        <w:pStyle w:val="PL"/>
      </w:pPr>
      <w:r>
        <w:t xml:space="preserve">          services for its users. This is independent of its inherent</w:t>
      </w:r>
    </w:p>
    <w:p w14:paraId="3D376F88" w14:textId="77777777" w:rsidR="006C382E" w:rsidRDefault="006C382E" w:rsidP="006C382E">
      <w:pPr>
        <w:pStyle w:val="PL"/>
      </w:pPr>
      <w:r>
        <w:t xml:space="preserve">          operability.";</w:t>
      </w:r>
    </w:p>
    <w:p w14:paraId="12BE7BE4" w14:textId="77777777" w:rsidR="006C382E" w:rsidRDefault="006C382E" w:rsidP="006C382E">
      <w:pPr>
        <w:pStyle w:val="PL"/>
      </w:pPr>
      <w:r>
        <w:t xml:space="preserve">      }</w:t>
      </w:r>
    </w:p>
    <w:p w14:paraId="30A3983F" w14:textId="77777777" w:rsidR="006C382E" w:rsidRDefault="006C382E" w:rsidP="006C382E">
      <w:pPr>
        <w:pStyle w:val="PL"/>
      </w:pPr>
      <w:r>
        <w:t xml:space="preserve">    }</w:t>
      </w:r>
    </w:p>
    <w:p w14:paraId="0F146821" w14:textId="77777777" w:rsidR="006C382E" w:rsidRDefault="006C382E" w:rsidP="006C382E">
      <w:pPr>
        <w:pStyle w:val="PL"/>
      </w:pPr>
      <w:r>
        <w:t xml:space="preserve">  }</w:t>
      </w:r>
    </w:p>
    <w:p w14:paraId="1CEB7928" w14:textId="77777777" w:rsidR="006C382E" w:rsidRDefault="006C382E" w:rsidP="006C382E">
      <w:pPr>
        <w:pStyle w:val="PL"/>
      </w:pPr>
      <w:r>
        <w:t xml:space="preserve">  </w:t>
      </w:r>
    </w:p>
    <w:p w14:paraId="1093ABBB" w14:textId="77777777" w:rsidR="006C382E" w:rsidRDefault="006C382E" w:rsidP="006C382E">
      <w:pPr>
        <w:pStyle w:val="PL"/>
      </w:pPr>
      <w:r>
        <w:t xml:space="preserve">  typedef AdministrativeState {</w:t>
      </w:r>
    </w:p>
    <w:p w14:paraId="0C2FE141" w14:textId="77777777" w:rsidR="006C382E" w:rsidRDefault="006C382E" w:rsidP="006C382E">
      <w:pPr>
        <w:pStyle w:val="PL"/>
      </w:pPr>
      <w:r>
        <w:t xml:space="preserve">    reference "3GPP TS 28.625 and ITU-T X.731";</w:t>
      </w:r>
    </w:p>
    <w:p w14:paraId="23E1368F" w14:textId="77777777" w:rsidR="006C382E" w:rsidRDefault="006C382E" w:rsidP="006C382E">
      <w:pPr>
        <w:pStyle w:val="PL"/>
      </w:pPr>
      <w:r>
        <w:t xml:space="preserve">    type enumeration {</w:t>
      </w:r>
    </w:p>
    <w:p w14:paraId="11F6CB6B" w14:textId="77777777" w:rsidR="006C382E" w:rsidRDefault="006C382E" w:rsidP="006C382E">
      <w:pPr>
        <w:pStyle w:val="PL"/>
      </w:pPr>
      <w:r>
        <w:t xml:space="preserve">      enum LOCKED {</w:t>
      </w:r>
    </w:p>
    <w:p w14:paraId="43E67594" w14:textId="77777777" w:rsidR="006C382E" w:rsidRDefault="006C382E" w:rsidP="006C382E">
      <w:pPr>
        <w:pStyle w:val="PL"/>
      </w:pPr>
      <w:r>
        <w:t xml:space="preserve">        value 0;</w:t>
      </w:r>
    </w:p>
    <w:p w14:paraId="7B3980F5" w14:textId="77777777" w:rsidR="006C382E" w:rsidRDefault="006C382E" w:rsidP="006C382E">
      <w:pPr>
        <w:pStyle w:val="PL"/>
      </w:pPr>
      <w:r>
        <w:t xml:space="preserve">        description "The resource is administratively prohibited from performing</w:t>
      </w:r>
    </w:p>
    <w:p w14:paraId="6815412B" w14:textId="77777777" w:rsidR="006C382E" w:rsidRDefault="006C382E" w:rsidP="006C382E">
      <w:pPr>
        <w:pStyle w:val="PL"/>
      </w:pPr>
      <w:r>
        <w:t xml:space="preserve">                 services for its users.";</w:t>
      </w:r>
    </w:p>
    <w:p w14:paraId="12720CBA" w14:textId="77777777" w:rsidR="006C382E" w:rsidRDefault="006C382E" w:rsidP="006C382E">
      <w:pPr>
        <w:pStyle w:val="PL"/>
      </w:pPr>
      <w:r>
        <w:t xml:space="preserve">      }</w:t>
      </w:r>
    </w:p>
    <w:p w14:paraId="3C5F09F2" w14:textId="77777777" w:rsidR="006C382E" w:rsidRDefault="006C382E" w:rsidP="006C382E">
      <w:pPr>
        <w:pStyle w:val="PL"/>
      </w:pPr>
    </w:p>
    <w:p w14:paraId="250D629B" w14:textId="77777777" w:rsidR="006C382E" w:rsidRDefault="006C382E" w:rsidP="006C382E">
      <w:pPr>
        <w:pStyle w:val="PL"/>
      </w:pPr>
      <w:r>
        <w:t xml:space="preserve">      enum UNLOCKED {</w:t>
      </w:r>
    </w:p>
    <w:p w14:paraId="0D8C980C" w14:textId="77777777" w:rsidR="006C382E" w:rsidRDefault="006C382E" w:rsidP="006C382E">
      <w:pPr>
        <w:pStyle w:val="PL"/>
      </w:pPr>
      <w:r>
        <w:t xml:space="preserve">        value 1;</w:t>
      </w:r>
    </w:p>
    <w:p w14:paraId="65B1BFA0" w14:textId="77777777" w:rsidR="006C382E" w:rsidRDefault="006C382E" w:rsidP="006C382E">
      <w:pPr>
        <w:pStyle w:val="PL"/>
      </w:pPr>
      <w:r>
        <w:t xml:space="preserve">        description "The resource is administratively permitted to perform</w:t>
      </w:r>
    </w:p>
    <w:p w14:paraId="6F1150F6" w14:textId="77777777" w:rsidR="006C382E" w:rsidRDefault="006C382E" w:rsidP="006C382E">
      <w:pPr>
        <w:pStyle w:val="PL"/>
      </w:pPr>
      <w:r>
        <w:t xml:space="preserve">          services for its users. This is independent of its inherent</w:t>
      </w:r>
    </w:p>
    <w:p w14:paraId="065BE688" w14:textId="77777777" w:rsidR="006C382E" w:rsidRDefault="006C382E" w:rsidP="006C382E">
      <w:pPr>
        <w:pStyle w:val="PL"/>
      </w:pPr>
      <w:r>
        <w:t xml:space="preserve">          operability.";</w:t>
      </w:r>
    </w:p>
    <w:p w14:paraId="0EA797F2" w14:textId="77777777" w:rsidR="006C382E" w:rsidRDefault="006C382E" w:rsidP="006C382E">
      <w:pPr>
        <w:pStyle w:val="PL"/>
      </w:pPr>
      <w:r>
        <w:t xml:space="preserve">      }</w:t>
      </w:r>
    </w:p>
    <w:p w14:paraId="4E7CDCA8" w14:textId="77777777" w:rsidR="006C382E" w:rsidRDefault="006C382E" w:rsidP="006C382E">
      <w:pPr>
        <w:pStyle w:val="PL"/>
      </w:pPr>
    </w:p>
    <w:p w14:paraId="2729E649" w14:textId="77777777" w:rsidR="006C382E" w:rsidRDefault="006C382E" w:rsidP="006C382E">
      <w:pPr>
        <w:pStyle w:val="PL"/>
      </w:pPr>
      <w:r>
        <w:t xml:space="preserve">      enum SHUTTINGDOWN {</w:t>
      </w:r>
    </w:p>
    <w:p w14:paraId="0D743C6A" w14:textId="77777777" w:rsidR="006C382E" w:rsidRDefault="006C382E" w:rsidP="006C382E">
      <w:pPr>
        <w:pStyle w:val="PL"/>
      </w:pPr>
      <w:r>
        <w:t xml:space="preserve">        value 2;</w:t>
      </w:r>
    </w:p>
    <w:p w14:paraId="3F3E6355" w14:textId="77777777" w:rsidR="006C382E" w:rsidRDefault="006C382E" w:rsidP="006C382E">
      <w:pPr>
        <w:pStyle w:val="PL"/>
      </w:pPr>
      <w:r>
        <w:t xml:space="preserve">        description "Use of the resource is administratively permitted to</w:t>
      </w:r>
    </w:p>
    <w:p w14:paraId="57758FE4" w14:textId="77777777" w:rsidR="006C382E" w:rsidRDefault="006C382E" w:rsidP="006C382E">
      <w:pPr>
        <w:pStyle w:val="PL"/>
      </w:pPr>
      <w:r>
        <w:t xml:space="preserve">          existing instances of use only. While the system remains in</w:t>
      </w:r>
    </w:p>
    <w:p w14:paraId="541DF9C4" w14:textId="77777777" w:rsidR="006C382E" w:rsidRDefault="006C382E" w:rsidP="006C382E">
      <w:pPr>
        <w:pStyle w:val="PL"/>
      </w:pPr>
      <w:r>
        <w:t xml:space="preserve">          the shutting down state the manager or the managed element </w:t>
      </w:r>
    </w:p>
    <w:p w14:paraId="1D03A92D" w14:textId="77777777" w:rsidR="006C382E" w:rsidRDefault="006C382E" w:rsidP="006C382E">
      <w:pPr>
        <w:pStyle w:val="PL"/>
      </w:pPr>
      <w:r>
        <w:t xml:space="preserve">          may at any time cause the resource to transition to the </w:t>
      </w:r>
    </w:p>
    <w:p w14:paraId="307DD613" w14:textId="77777777" w:rsidR="006C382E" w:rsidRDefault="006C382E" w:rsidP="006C382E">
      <w:pPr>
        <w:pStyle w:val="PL"/>
      </w:pPr>
      <w:r>
        <w:t xml:space="preserve">          locked state.";</w:t>
      </w:r>
    </w:p>
    <w:p w14:paraId="668A6F9E" w14:textId="77777777" w:rsidR="006C382E" w:rsidRDefault="006C382E" w:rsidP="006C382E">
      <w:pPr>
        <w:pStyle w:val="PL"/>
      </w:pPr>
      <w:r>
        <w:t xml:space="preserve">      }</w:t>
      </w:r>
    </w:p>
    <w:p w14:paraId="67E8DCA2" w14:textId="77777777" w:rsidR="006C382E" w:rsidRDefault="006C382E" w:rsidP="006C382E">
      <w:pPr>
        <w:pStyle w:val="PL"/>
      </w:pPr>
      <w:r>
        <w:t xml:space="preserve">    }</w:t>
      </w:r>
    </w:p>
    <w:p w14:paraId="6B6523B1" w14:textId="77777777" w:rsidR="006C382E" w:rsidRDefault="006C382E" w:rsidP="006C382E">
      <w:pPr>
        <w:pStyle w:val="PL"/>
      </w:pPr>
      <w:r>
        <w:t xml:space="preserve">  }</w:t>
      </w:r>
    </w:p>
    <w:p w14:paraId="22172C46" w14:textId="77777777" w:rsidR="006C382E" w:rsidRDefault="006C382E" w:rsidP="006C382E">
      <w:pPr>
        <w:pStyle w:val="PL"/>
      </w:pPr>
      <w:r>
        <w:t xml:space="preserve">  </w:t>
      </w:r>
    </w:p>
    <w:p w14:paraId="6E0A2D5A" w14:textId="77777777" w:rsidR="006C382E" w:rsidRDefault="006C382E" w:rsidP="006C382E">
      <w:pPr>
        <w:pStyle w:val="PL"/>
      </w:pPr>
      <w:r>
        <w:t xml:space="preserve">  typedef AvailabilityStatus {</w:t>
      </w:r>
    </w:p>
    <w:p w14:paraId="177AD12E" w14:textId="77777777" w:rsidR="006C382E" w:rsidRDefault="006C382E" w:rsidP="006C382E">
      <w:pPr>
        <w:pStyle w:val="PL"/>
      </w:pPr>
      <w:r>
        <w:t xml:space="preserve">      type enumeration {</w:t>
      </w:r>
    </w:p>
    <w:p w14:paraId="5DB7925F" w14:textId="77777777" w:rsidR="006C382E" w:rsidRDefault="006C382E" w:rsidP="006C382E">
      <w:pPr>
        <w:pStyle w:val="PL"/>
      </w:pPr>
      <w:r>
        <w:t xml:space="preserve">          enum IN_TEST;</w:t>
      </w:r>
    </w:p>
    <w:p w14:paraId="66773D59" w14:textId="77777777" w:rsidR="006C382E" w:rsidRDefault="006C382E" w:rsidP="006C382E">
      <w:pPr>
        <w:pStyle w:val="PL"/>
      </w:pPr>
      <w:r>
        <w:t xml:space="preserve">          enum FAILED;                           </w:t>
      </w:r>
    </w:p>
    <w:p w14:paraId="07795C52" w14:textId="77777777" w:rsidR="006C382E" w:rsidRDefault="006C382E" w:rsidP="006C382E">
      <w:pPr>
        <w:pStyle w:val="PL"/>
      </w:pPr>
      <w:r>
        <w:t xml:space="preserve">          enum POWER_OFF;                           </w:t>
      </w:r>
    </w:p>
    <w:p w14:paraId="55D77939" w14:textId="77777777" w:rsidR="006C382E" w:rsidRDefault="006C382E" w:rsidP="006C382E">
      <w:pPr>
        <w:pStyle w:val="PL"/>
      </w:pPr>
      <w:r>
        <w:t xml:space="preserve">          enum OFF_LINE;                           </w:t>
      </w:r>
    </w:p>
    <w:p w14:paraId="46526BD4" w14:textId="77777777" w:rsidR="006C382E" w:rsidRDefault="006C382E" w:rsidP="006C382E">
      <w:pPr>
        <w:pStyle w:val="PL"/>
      </w:pPr>
      <w:r>
        <w:t xml:space="preserve">          enum OFF_DUTY;                           </w:t>
      </w:r>
    </w:p>
    <w:p w14:paraId="62FF81F9" w14:textId="77777777" w:rsidR="006C382E" w:rsidRDefault="006C382E" w:rsidP="006C382E">
      <w:pPr>
        <w:pStyle w:val="PL"/>
      </w:pPr>
      <w:r>
        <w:t xml:space="preserve">          enum DEPENDENCY;                           </w:t>
      </w:r>
    </w:p>
    <w:p w14:paraId="7F2A251D" w14:textId="77777777" w:rsidR="006C382E" w:rsidRDefault="006C382E" w:rsidP="006C382E">
      <w:pPr>
        <w:pStyle w:val="PL"/>
      </w:pPr>
      <w:r>
        <w:t xml:space="preserve">          enum DEGRADED;                           </w:t>
      </w:r>
    </w:p>
    <w:p w14:paraId="0EDECCD0" w14:textId="77777777" w:rsidR="006C382E" w:rsidRDefault="006C382E" w:rsidP="006C382E">
      <w:pPr>
        <w:pStyle w:val="PL"/>
      </w:pPr>
      <w:r>
        <w:t xml:space="preserve">          enum NOT_INSTALLED;                           </w:t>
      </w:r>
    </w:p>
    <w:p w14:paraId="14640408" w14:textId="77777777" w:rsidR="006C382E" w:rsidRDefault="006C382E" w:rsidP="006C382E">
      <w:pPr>
        <w:pStyle w:val="PL"/>
      </w:pPr>
      <w:r>
        <w:t xml:space="preserve">          enum LOG_FULL;                           </w:t>
      </w:r>
    </w:p>
    <w:p w14:paraId="5BFB70C9" w14:textId="77777777" w:rsidR="006C382E" w:rsidRDefault="006C382E" w:rsidP="006C382E">
      <w:pPr>
        <w:pStyle w:val="PL"/>
      </w:pPr>
      <w:r>
        <w:t xml:space="preserve">       }</w:t>
      </w:r>
    </w:p>
    <w:p w14:paraId="5822AC9B" w14:textId="77777777" w:rsidR="006C382E" w:rsidRDefault="006C382E" w:rsidP="006C382E">
      <w:pPr>
        <w:pStyle w:val="PL"/>
      </w:pPr>
      <w:r>
        <w:t xml:space="preserve">  }</w:t>
      </w:r>
    </w:p>
    <w:p w14:paraId="45448B21" w14:textId="77777777" w:rsidR="006C382E" w:rsidRDefault="006C382E" w:rsidP="006C382E">
      <w:pPr>
        <w:pStyle w:val="PL"/>
      </w:pPr>
      <w:r>
        <w:t xml:space="preserve">  </w:t>
      </w:r>
    </w:p>
    <w:p w14:paraId="719A3C23" w14:textId="77777777" w:rsidR="006C382E" w:rsidRDefault="006C382E" w:rsidP="006C382E">
      <w:pPr>
        <w:pStyle w:val="PL"/>
      </w:pPr>
      <w:r>
        <w:t xml:space="preserve">  typedef CellState {</w:t>
      </w:r>
    </w:p>
    <w:p w14:paraId="45021209" w14:textId="77777777" w:rsidR="006C382E" w:rsidRDefault="006C382E" w:rsidP="006C382E">
      <w:pPr>
        <w:pStyle w:val="PL"/>
      </w:pPr>
      <w:r>
        <w:t xml:space="preserve">      type enumeration {</w:t>
      </w:r>
    </w:p>
    <w:p w14:paraId="7B7ABEE7" w14:textId="77777777" w:rsidR="006C382E" w:rsidRDefault="006C382E" w:rsidP="006C382E">
      <w:pPr>
        <w:pStyle w:val="PL"/>
      </w:pPr>
      <w:r>
        <w:t xml:space="preserve">        enum IDLE;</w:t>
      </w:r>
    </w:p>
    <w:p w14:paraId="2EFAA9BE" w14:textId="77777777" w:rsidR="006C382E" w:rsidRDefault="006C382E" w:rsidP="006C382E">
      <w:pPr>
        <w:pStyle w:val="PL"/>
      </w:pPr>
      <w:r>
        <w:t xml:space="preserve">        enum INACTIVE;              </w:t>
      </w:r>
    </w:p>
    <w:p w14:paraId="614EA162" w14:textId="77777777" w:rsidR="006C382E" w:rsidRDefault="006C382E" w:rsidP="006C382E">
      <w:pPr>
        <w:pStyle w:val="PL"/>
      </w:pPr>
      <w:r>
        <w:t xml:space="preserve">        enum ACTIVE;              </w:t>
      </w:r>
    </w:p>
    <w:p w14:paraId="209211C2" w14:textId="77777777" w:rsidR="006C382E" w:rsidRDefault="006C382E" w:rsidP="006C382E">
      <w:pPr>
        <w:pStyle w:val="PL"/>
      </w:pPr>
      <w:r>
        <w:t xml:space="preserve">     }</w:t>
      </w:r>
    </w:p>
    <w:p w14:paraId="1EBFFB32" w14:textId="77777777" w:rsidR="006C382E" w:rsidRDefault="006C382E" w:rsidP="006C382E">
      <w:pPr>
        <w:pStyle w:val="PL"/>
      </w:pPr>
      <w:r>
        <w:t xml:space="preserve">  }</w:t>
      </w:r>
    </w:p>
    <w:p w14:paraId="46147E16" w14:textId="77777777" w:rsidR="006C382E" w:rsidRDefault="006C382E" w:rsidP="006C382E">
      <w:pPr>
        <w:pStyle w:val="PL"/>
      </w:pPr>
    </w:p>
    <w:p w14:paraId="1B35F26D" w14:textId="77777777" w:rsidR="006C382E" w:rsidRDefault="006C382E" w:rsidP="006C382E">
      <w:pPr>
        <w:pStyle w:val="PL"/>
      </w:pPr>
      <w:r>
        <w:t xml:space="preserve">  typedef Nrpci {</w:t>
      </w:r>
    </w:p>
    <w:p w14:paraId="7FA210AB" w14:textId="77777777" w:rsidR="006C382E" w:rsidRDefault="006C382E" w:rsidP="006C382E">
      <w:pPr>
        <w:pStyle w:val="PL"/>
      </w:pPr>
      <w:r>
        <w:t xml:space="preserve">    type uint32;</w:t>
      </w:r>
    </w:p>
    <w:p w14:paraId="07665E7F" w14:textId="77777777" w:rsidR="006C382E" w:rsidRDefault="006C382E" w:rsidP="006C382E">
      <w:pPr>
        <w:pStyle w:val="PL"/>
      </w:pPr>
      <w:r>
        <w:t xml:space="preserve">    description "Physical Cell Identity (PCI) of the NR cell.";</w:t>
      </w:r>
    </w:p>
    <w:p w14:paraId="7D43D0AD" w14:textId="77777777" w:rsidR="006C382E" w:rsidRDefault="006C382E" w:rsidP="006C382E">
      <w:pPr>
        <w:pStyle w:val="PL"/>
      </w:pPr>
      <w:r>
        <w:t xml:space="preserve">    reference "TS 36.211 subclause 6.11";</w:t>
      </w:r>
    </w:p>
    <w:p w14:paraId="2DA972F0" w14:textId="77777777" w:rsidR="006C382E" w:rsidRDefault="006C382E" w:rsidP="006C382E">
      <w:pPr>
        <w:pStyle w:val="PL"/>
      </w:pPr>
      <w:r>
        <w:t xml:space="preserve">  }</w:t>
      </w:r>
    </w:p>
    <w:p w14:paraId="58AB1EDA" w14:textId="77777777" w:rsidR="006C382E" w:rsidRDefault="006C382E" w:rsidP="006C382E">
      <w:pPr>
        <w:pStyle w:val="PL"/>
      </w:pPr>
    </w:p>
    <w:p w14:paraId="37CB7DD8" w14:textId="77777777" w:rsidR="006C382E" w:rsidRDefault="006C382E" w:rsidP="006C382E">
      <w:pPr>
        <w:pStyle w:val="PL"/>
      </w:pPr>
      <w:r>
        <w:t xml:space="preserve">  typedef Tac {</w:t>
      </w:r>
    </w:p>
    <w:p w14:paraId="14A7897C" w14:textId="77777777" w:rsidR="006C382E" w:rsidRDefault="006C382E" w:rsidP="006C382E">
      <w:pPr>
        <w:pStyle w:val="PL"/>
      </w:pPr>
      <w:r>
        <w:t xml:space="preserve">    type int32 {</w:t>
      </w:r>
    </w:p>
    <w:p w14:paraId="7A520E7E" w14:textId="77777777" w:rsidR="006C382E" w:rsidRDefault="006C382E" w:rsidP="006C382E">
      <w:pPr>
        <w:pStyle w:val="PL"/>
      </w:pPr>
      <w:r>
        <w:t xml:space="preserve">      range 0..16777215 ;</w:t>
      </w:r>
    </w:p>
    <w:p w14:paraId="3902FDAC" w14:textId="77777777" w:rsidR="006C382E" w:rsidRDefault="006C382E" w:rsidP="006C382E">
      <w:pPr>
        <w:pStyle w:val="PL"/>
      </w:pPr>
      <w:r>
        <w:t xml:space="preserve">    }</w:t>
      </w:r>
    </w:p>
    <w:p w14:paraId="42CA79BD" w14:textId="77777777" w:rsidR="006C382E" w:rsidRDefault="006C382E" w:rsidP="006C382E">
      <w:pPr>
        <w:pStyle w:val="PL"/>
      </w:pPr>
      <w:r>
        <w:t xml:space="preserve">    description "Tracking Area Code";</w:t>
      </w:r>
    </w:p>
    <w:p w14:paraId="6CAD21B9" w14:textId="77777777" w:rsidR="006C382E" w:rsidRDefault="006C382E" w:rsidP="006C382E">
      <w:pPr>
        <w:pStyle w:val="PL"/>
      </w:pPr>
      <w:r>
        <w:t xml:space="preserve">    reference "TS 23.003 clause 19.4.2.3";</w:t>
      </w:r>
    </w:p>
    <w:p w14:paraId="48F39CC9" w14:textId="77777777" w:rsidR="006C382E" w:rsidRDefault="006C382E" w:rsidP="006C382E">
      <w:pPr>
        <w:pStyle w:val="PL"/>
      </w:pPr>
      <w:r>
        <w:t xml:space="preserve">  }</w:t>
      </w:r>
    </w:p>
    <w:p w14:paraId="44D2981F" w14:textId="77777777" w:rsidR="006C382E" w:rsidRDefault="006C382E" w:rsidP="006C382E">
      <w:pPr>
        <w:pStyle w:val="PL"/>
      </w:pPr>
    </w:p>
    <w:p w14:paraId="5E22B394" w14:textId="77777777" w:rsidR="006C382E" w:rsidRDefault="006C382E" w:rsidP="006C382E">
      <w:pPr>
        <w:pStyle w:val="PL"/>
      </w:pPr>
      <w:r>
        <w:t xml:space="preserve">  grouping TaiGrp {</w:t>
      </w:r>
    </w:p>
    <w:p w14:paraId="74501831" w14:textId="77777777" w:rsidR="006C382E" w:rsidRDefault="006C382E" w:rsidP="006C382E">
      <w:pPr>
        <w:pStyle w:val="PL"/>
      </w:pPr>
      <w:r>
        <w:t xml:space="preserve">    description "This &lt;&lt;dataType&gt;&gt; defines a Tracking Area Identity (TAI) </w:t>
      </w:r>
    </w:p>
    <w:p w14:paraId="3FBD116D" w14:textId="77777777" w:rsidR="006C382E" w:rsidRDefault="006C382E" w:rsidP="006C382E">
      <w:pPr>
        <w:pStyle w:val="PL"/>
      </w:pPr>
      <w:r>
        <w:lastRenderedPageBreak/>
        <w:t xml:space="preserve">      as specified in clause 28.6 of TS 23.003, clause 8.2 of TS 38.300 </w:t>
      </w:r>
    </w:p>
    <w:p w14:paraId="535265BA" w14:textId="77777777" w:rsidR="006C382E" w:rsidRDefault="006C382E" w:rsidP="006C382E">
      <w:pPr>
        <w:pStyle w:val="PL"/>
      </w:pPr>
      <w:r>
        <w:t xml:space="preserve">      and clause 9.3.3.11 of TS 38.413. It is composed of the PLMN </w:t>
      </w:r>
    </w:p>
    <w:p w14:paraId="1B157653" w14:textId="77777777" w:rsidR="006C382E" w:rsidRDefault="006C382E" w:rsidP="006C382E">
      <w:pPr>
        <w:pStyle w:val="PL"/>
      </w:pPr>
      <w:r>
        <w:t xml:space="preserve">      identifier (PLMN-Id, which is composed of the MCC and MNC) and </w:t>
      </w:r>
    </w:p>
    <w:p w14:paraId="21691B41" w14:textId="77777777" w:rsidR="006C382E" w:rsidRDefault="006C382E" w:rsidP="006C382E">
      <w:pPr>
        <w:pStyle w:val="PL"/>
      </w:pPr>
      <w:r>
        <w:t xml:space="preserve">      the Tracking Area Code (TAC). ";</w:t>
      </w:r>
    </w:p>
    <w:p w14:paraId="584762EE" w14:textId="77777777" w:rsidR="006C382E" w:rsidRDefault="006C382E" w:rsidP="006C382E">
      <w:pPr>
        <w:pStyle w:val="PL"/>
      </w:pPr>
      <w:r>
        <w:t xml:space="preserve">    list plmnId {</w:t>
      </w:r>
    </w:p>
    <w:p w14:paraId="45AB27E4" w14:textId="77777777" w:rsidR="006C382E" w:rsidRDefault="006C382E" w:rsidP="006C382E">
      <w:pPr>
        <w:pStyle w:val="PL"/>
      </w:pPr>
      <w:r>
        <w:t xml:space="preserve">      description "PLMN Identity.";</w:t>
      </w:r>
    </w:p>
    <w:p w14:paraId="52263117" w14:textId="77777777" w:rsidR="006C382E" w:rsidRDefault="006C382E" w:rsidP="006C382E">
      <w:pPr>
        <w:pStyle w:val="PL"/>
      </w:pPr>
      <w:r>
        <w:t xml:space="preserve">      min-elements 1;</w:t>
      </w:r>
    </w:p>
    <w:p w14:paraId="1E362257" w14:textId="77777777" w:rsidR="006C382E" w:rsidRDefault="006C382E" w:rsidP="006C382E">
      <w:pPr>
        <w:pStyle w:val="PL"/>
      </w:pPr>
      <w:r>
        <w:t xml:space="preserve">      max-elements 1;</w:t>
      </w:r>
    </w:p>
    <w:p w14:paraId="1DD01510" w14:textId="77777777" w:rsidR="006C382E" w:rsidRDefault="006C382E" w:rsidP="006C382E">
      <w:pPr>
        <w:pStyle w:val="PL"/>
      </w:pPr>
      <w:r>
        <w:t xml:space="preserve">      key "mcc mnc";</w:t>
      </w:r>
    </w:p>
    <w:p w14:paraId="52C4B5CB" w14:textId="77777777" w:rsidR="006C382E" w:rsidRDefault="006C382E" w:rsidP="006C382E">
      <w:pPr>
        <w:pStyle w:val="PL"/>
      </w:pPr>
      <w:r>
        <w:t xml:space="preserve">      uses types3gpp:PLMNId;</w:t>
      </w:r>
    </w:p>
    <w:p w14:paraId="5F7F0250" w14:textId="77777777" w:rsidR="006C382E" w:rsidRDefault="006C382E" w:rsidP="006C382E">
      <w:pPr>
        <w:pStyle w:val="PL"/>
      </w:pPr>
      <w:r>
        <w:t xml:space="preserve">    }</w:t>
      </w:r>
    </w:p>
    <w:p w14:paraId="2688A18A" w14:textId="77777777" w:rsidR="006C382E" w:rsidRDefault="006C382E" w:rsidP="006C382E">
      <w:pPr>
        <w:pStyle w:val="PL"/>
      </w:pPr>
      <w:r>
        <w:t xml:space="preserve">    </w:t>
      </w:r>
    </w:p>
    <w:p w14:paraId="62A9E2E1" w14:textId="77777777" w:rsidR="006C382E" w:rsidRDefault="006C382E" w:rsidP="006C382E">
      <w:pPr>
        <w:pStyle w:val="PL"/>
      </w:pPr>
      <w:r>
        <w:t xml:space="preserve">    leaf tac { type Tac; }</w:t>
      </w:r>
    </w:p>
    <w:p w14:paraId="2A71B0F9" w14:textId="77777777" w:rsidR="006C382E" w:rsidRDefault="006C382E" w:rsidP="006C382E">
      <w:pPr>
        <w:pStyle w:val="PL"/>
      </w:pPr>
      <w:r>
        <w:t xml:space="preserve">  }</w:t>
      </w:r>
    </w:p>
    <w:p w14:paraId="669F1520" w14:textId="77777777" w:rsidR="006C382E" w:rsidRDefault="006C382E" w:rsidP="006C382E">
      <w:pPr>
        <w:pStyle w:val="PL"/>
      </w:pPr>
      <w:r>
        <w:t xml:space="preserve">  </w:t>
      </w:r>
    </w:p>
    <w:p w14:paraId="7FFA5033" w14:textId="77777777" w:rsidR="006C382E" w:rsidRDefault="006C382E" w:rsidP="006C382E">
      <w:pPr>
        <w:pStyle w:val="PL"/>
      </w:pPr>
      <w:r>
        <w:t xml:space="preserve">  typedef AmfRegionId {</w:t>
      </w:r>
    </w:p>
    <w:p w14:paraId="40E3C417" w14:textId="77777777" w:rsidR="006C382E" w:rsidRDefault="006C382E" w:rsidP="006C382E">
      <w:pPr>
        <w:pStyle w:val="PL"/>
      </w:pPr>
      <w:r>
        <w:t xml:space="preserve">    type union { </w:t>
      </w:r>
    </w:p>
    <w:p w14:paraId="7CE68117" w14:textId="77777777" w:rsidR="006C382E" w:rsidRDefault="006C382E" w:rsidP="006C382E">
      <w:pPr>
        <w:pStyle w:val="PL"/>
      </w:pPr>
      <w:r>
        <w:t xml:space="preserve">      type uint8 ;</w:t>
      </w:r>
    </w:p>
    <w:p w14:paraId="31F34E49" w14:textId="77777777" w:rsidR="006C382E" w:rsidRDefault="006C382E" w:rsidP="006C382E">
      <w:pPr>
        <w:pStyle w:val="PL"/>
      </w:pPr>
      <w:r>
        <w:t xml:space="preserve">      type string {</w:t>
      </w:r>
    </w:p>
    <w:p w14:paraId="5E0F14F8" w14:textId="77777777" w:rsidR="006C382E" w:rsidRDefault="006C382E" w:rsidP="006C382E">
      <w:pPr>
        <w:pStyle w:val="PL"/>
      </w:pPr>
      <w:r>
        <w:t xml:space="preserve">        length 8;</w:t>
      </w:r>
    </w:p>
    <w:p w14:paraId="03A44EC1" w14:textId="77777777" w:rsidR="006C382E" w:rsidRDefault="006C382E" w:rsidP="006C382E">
      <w:pPr>
        <w:pStyle w:val="PL"/>
      </w:pPr>
      <w:r>
        <w:t xml:space="preserve">        pattern '[01]*';</w:t>
      </w:r>
    </w:p>
    <w:p w14:paraId="516E01BA" w14:textId="77777777" w:rsidR="006C382E" w:rsidRDefault="006C382E" w:rsidP="006C382E">
      <w:pPr>
        <w:pStyle w:val="PL"/>
      </w:pPr>
      <w:r>
        <w:t xml:space="preserve">      }</w:t>
      </w:r>
    </w:p>
    <w:p w14:paraId="04451E95" w14:textId="77777777" w:rsidR="006C382E" w:rsidRDefault="006C382E" w:rsidP="006C382E">
      <w:pPr>
        <w:pStyle w:val="PL"/>
      </w:pPr>
      <w:r>
        <w:t xml:space="preserve">    }</w:t>
      </w:r>
    </w:p>
    <w:p w14:paraId="6AB2DDB8" w14:textId="77777777" w:rsidR="006C382E" w:rsidRDefault="006C382E" w:rsidP="006C382E">
      <w:pPr>
        <w:pStyle w:val="PL"/>
      </w:pPr>
      <w:r>
        <w:t xml:space="preserve">    reference "clause 2.10.1 of 3GPP TS 23.003";</w:t>
      </w:r>
    </w:p>
    <w:p w14:paraId="6AF0C065" w14:textId="77777777" w:rsidR="006C382E" w:rsidRDefault="006C382E" w:rsidP="006C382E">
      <w:pPr>
        <w:pStyle w:val="PL"/>
      </w:pPr>
      <w:r>
        <w:t xml:space="preserve">  }</w:t>
      </w:r>
    </w:p>
    <w:p w14:paraId="3111D9C1" w14:textId="77777777" w:rsidR="006C382E" w:rsidRDefault="006C382E" w:rsidP="006C382E">
      <w:pPr>
        <w:pStyle w:val="PL"/>
      </w:pPr>
    </w:p>
    <w:p w14:paraId="14DB8CB8" w14:textId="77777777" w:rsidR="006C382E" w:rsidRDefault="006C382E" w:rsidP="006C382E">
      <w:pPr>
        <w:pStyle w:val="PL"/>
      </w:pPr>
      <w:r>
        <w:t xml:space="preserve">  typedef AmfSetId {</w:t>
      </w:r>
    </w:p>
    <w:p w14:paraId="45B22CE2" w14:textId="77777777" w:rsidR="006C382E" w:rsidRDefault="006C382E" w:rsidP="006C382E">
      <w:pPr>
        <w:pStyle w:val="PL"/>
      </w:pPr>
      <w:r>
        <w:t xml:space="preserve">    type union { </w:t>
      </w:r>
    </w:p>
    <w:p w14:paraId="5F70C339" w14:textId="77777777" w:rsidR="006C382E" w:rsidRDefault="006C382E" w:rsidP="006C382E">
      <w:pPr>
        <w:pStyle w:val="PL"/>
      </w:pPr>
      <w:r>
        <w:t xml:space="preserve">      type uint16 {</w:t>
      </w:r>
    </w:p>
    <w:p w14:paraId="03FE5BD8" w14:textId="77777777" w:rsidR="006C382E" w:rsidRDefault="006C382E" w:rsidP="006C382E">
      <w:pPr>
        <w:pStyle w:val="PL"/>
      </w:pPr>
      <w:r>
        <w:t xml:space="preserve">        range '0..1023';</w:t>
      </w:r>
    </w:p>
    <w:p w14:paraId="501623CB" w14:textId="77777777" w:rsidR="006C382E" w:rsidRDefault="006C382E" w:rsidP="006C382E">
      <w:pPr>
        <w:pStyle w:val="PL"/>
      </w:pPr>
      <w:r>
        <w:t xml:space="preserve">      }</w:t>
      </w:r>
    </w:p>
    <w:p w14:paraId="7C67F0AB" w14:textId="77777777" w:rsidR="006C382E" w:rsidRDefault="006C382E" w:rsidP="006C382E">
      <w:pPr>
        <w:pStyle w:val="PL"/>
      </w:pPr>
      <w:r>
        <w:t xml:space="preserve">      type string {</w:t>
      </w:r>
    </w:p>
    <w:p w14:paraId="3A88CCBA" w14:textId="77777777" w:rsidR="006C382E" w:rsidRDefault="006C382E" w:rsidP="006C382E">
      <w:pPr>
        <w:pStyle w:val="PL"/>
      </w:pPr>
      <w:r>
        <w:t xml:space="preserve">        length 8;</w:t>
      </w:r>
    </w:p>
    <w:p w14:paraId="2D22D81C" w14:textId="77777777" w:rsidR="006C382E" w:rsidRDefault="006C382E" w:rsidP="006C382E">
      <w:pPr>
        <w:pStyle w:val="PL"/>
      </w:pPr>
      <w:r>
        <w:t xml:space="preserve">        pattern '[01]*';</w:t>
      </w:r>
    </w:p>
    <w:p w14:paraId="2CC96A2A" w14:textId="77777777" w:rsidR="006C382E" w:rsidRDefault="006C382E" w:rsidP="006C382E">
      <w:pPr>
        <w:pStyle w:val="PL"/>
      </w:pPr>
      <w:r>
        <w:t xml:space="preserve">      }</w:t>
      </w:r>
    </w:p>
    <w:p w14:paraId="45FA8561" w14:textId="77777777" w:rsidR="006C382E" w:rsidRDefault="006C382E" w:rsidP="006C382E">
      <w:pPr>
        <w:pStyle w:val="PL"/>
      </w:pPr>
      <w:r>
        <w:t xml:space="preserve">    }</w:t>
      </w:r>
    </w:p>
    <w:p w14:paraId="36DBB5F4" w14:textId="77777777" w:rsidR="006C382E" w:rsidRDefault="006C382E" w:rsidP="006C382E">
      <w:pPr>
        <w:pStyle w:val="PL"/>
      </w:pPr>
      <w:r>
        <w:t xml:space="preserve">    reference "clause 2.10.1 of 3GPP TS 23.003";</w:t>
      </w:r>
    </w:p>
    <w:p w14:paraId="25E011B5" w14:textId="77777777" w:rsidR="006C382E" w:rsidRDefault="006C382E" w:rsidP="006C382E">
      <w:pPr>
        <w:pStyle w:val="PL"/>
      </w:pPr>
      <w:r>
        <w:t xml:space="preserve">  }</w:t>
      </w:r>
    </w:p>
    <w:p w14:paraId="20140BD9" w14:textId="77777777" w:rsidR="006C382E" w:rsidRDefault="006C382E" w:rsidP="006C382E">
      <w:pPr>
        <w:pStyle w:val="PL"/>
      </w:pPr>
    </w:p>
    <w:p w14:paraId="3C17350F" w14:textId="77777777" w:rsidR="006C382E" w:rsidRDefault="006C382E" w:rsidP="006C382E">
      <w:pPr>
        <w:pStyle w:val="PL"/>
      </w:pPr>
      <w:r>
        <w:t xml:space="preserve">  typedef AmfPointer {</w:t>
      </w:r>
    </w:p>
    <w:p w14:paraId="615B6740" w14:textId="77777777" w:rsidR="006C382E" w:rsidRDefault="006C382E" w:rsidP="006C382E">
      <w:pPr>
        <w:pStyle w:val="PL"/>
      </w:pPr>
      <w:r>
        <w:t xml:space="preserve">    type union { </w:t>
      </w:r>
    </w:p>
    <w:p w14:paraId="0A94E42F" w14:textId="77777777" w:rsidR="006C382E" w:rsidRDefault="006C382E" w:rsidP="006C382E">
      <w:pPr>
        <w:pStyle w:val="PL"/>
      </w:pPr>
      <w:r>
        <w:t xml:space="preserve">      type uint8 {</w:t>
      </w:r>
    </w:p>
    <w:p w14:paraId="0D02A210" w14:textId="77777777" w:rsidR="006C382E" w:rsidRDefault="006C382E" w:rsidP="006C382E">
      <w:pPr>
        <w:pStyle w:val="PL"/>
      </w:pPr>
      <w:r>
        <w:t xml:space="preserve">        range '0..63';</w:t>
      </w:r>
    </w:p>
    <w:p w14:paraId="39100220" w14:textId="77777777" w:rsidR="006C382E" w:rsidRDefault="006C382E" w:rsidP="006C382E">
      <w:pPr>
        <w:pStyle w:val="PL"/>
      </w:pPr>
      <w:r>
        <w:t xml:space="preserve">      }</w:t>
      </w:r>
    </w:p>
    <w:p w14:paraId="362E55F3" w14:textId="77777777" w:rsidR="006C382E" w:rsidRDefault="006C382E" w:rsidP="006C382E">
      <w:pPr>
        <w:pStyle w:val="PL"/>
      </w:pPr>
      <w:r>
        <w:t xml:space="preserve">      type string {</w:t>
      </w:r>
    </w:p>
    <w:p w14:paraId="2AA41A54" w14:textId="77777777" w:rsidR="006C382E" w:rsidRDefault="006C382E" w:rsidP="006C382E">
      <w:pPr>
        <w:pStyle w:val="PL"/>
      </w:pPr>
      <w:r>
        <w:t xml:space="preserve">        length 6;</w:t>
      </w:r>
    </w:p>
    <w:p w14:paraId="7492D431" w14:textId="77777777" w:rsidR="006C382E" w:rsidRDefault="006C382E" w:rsidP="006C382E">
      <w:pPr>
        <w:pStyle w:val="PL"/>
      </w:pPr>
      <w:r>
        <w:t xml:space="preserve">        pattern '[01]*';</w:t>
      </w:r>
    </w:p>
    <w:p w14:paraId="3FE3472C" w14:textId="77777777" w:rsidR="006C382E" w:rsidRDefault="006C382E" w:rsidP="006C382E">
      <w:pPr>
        <w:pStyle w:val="PL"/>
      </w:pPr>
      <w:r>
        <w:t xml:space="preserve">      }</w:t>
      </w:r>
    </w:p>
    <w:p w14:paraId="0D2E4811" w14:textId="77777777" w:rsidR="006C382E" w:rsidRDefault="006C382E" w:rsidP="006C382E">
      <w:pPr>
        <w:pStyle w:val="PL"/>
      </w:pPr>
      <w:r>
        <w:t xml:space="preserve">    }</w:t>
      </w:r>
    </w:p>
    <w:p w14:paraId="438F68ED" w14:textId="77777777" w:rsidR="006C382E" w:rsidRDefault="006C382E" w:rsidP="006C382E">
      <w:pPr>
        <w:pStyle w:val="PL"/>
      </w:pPr>
      <w:r>
        <w:t xml:space="preserve">    reference "clause 2.10.1 of 3GPP TS 23.003";</w:t>
      </w:r>
    </w:p>
    <w:p w14:paraId="6FB92124" w14:textId="77777777" w:rsidR="006C382E" w:rsidRDefault="006C382E" w:rsidP="006C382E">
      <w:pPr>
        <w:pStyle w:val="PL"/>
      </w:pPr>
      <w:r>
        <w:t xml:space="preserve">  }</w:t>
      </w:r>
    </w:p>
    <w:p w14:paraId="2C394223" w14:textId="77777777" w:rsidR="006C382E" w:rsidRDefault="006C382E" w:rsidP="006C382E">
      <w:pPr>
        <w:pStyle w:val="PL"/>
      </w:pPr>
      <w:r>
        <w:t xml:space="preserve">        </w:t>
      </w:r>
    </w:p>
    <w:p w14:paraId="2BAB0D76" w14:textId="77777777" w:rsidR="006C382E" w:rsidRDefault="006C382E" w:rsidP="006C382E">
      <w:pPr>
        <w:pStyle w:val="PL"/>
      </w:pPr>
      <w:r>
        <w:t xml:space="preserve">  grouping AmfIdentifier {        </w:t>
      </w:r>
    </w:p>
    <w:p w14:paraId="5C302C0D" w14:textId="77777777" w:rsidR="006C382E" w:rsidRDefault="006C382E" w:rsidP="006C382E">
      <w:pPr>
        <w:pStyle w:val="PL"/>
      </w:pPr>
      <w:r>
        <w:t xml:space="preserve">    leaf amfRegionId {</w:t>
      </w:r>
    </w:p>
    <w:p w14:paraId="3F16D3CD" w14:textId="77777777" w:rsidR="006C382E" w:rsidRDefault="006C382E" w:rsidP="006C382E">
      <w:pPr>
        <w:pStyle w:val="PL"/>
      </w:pPr>
      <w:r>
        <w:t xml:space="preserve">      type AmfRegionId;</w:t>
      </w:r>
    </w:p>
    <w:p w14:paraId="69C83A95" w14:textId="77777777" w:rsidR="006C382E" w:rsidRDefault="006C382E" w:rsidP="006C382E">
      <w:pPr>
        <w:pStyle w:val="PL"/>
      </w:pPr>
      <w:r>
        <w:t xml:space="preserve">    }</w:t>
      </w:r>
    </w:p>
    <w:p w14:paraId="417C6189" w14:textId="77777777" w:rsidR="006C382E" w:rsidRDefault="006C382E" w:rsidP="006C382E">
      <w:pPr>
        <w:pStyle w:val="PL"/>
      </w:pPr>
      <w:r>
        <w:t xml:space="preserve">    leaf amfSetId {</w:t>
      </w:r>
    </w:p>
    <w:p w14:paraId="5BB6A4D4" w14:textId="77777777" w:rsidR="006C382E" w:rsidRDefault="006C382E" w:rsidP="006C382E">
      <w:pPr>
        <w:pStyle w:val="PL"/>
      </w:pPr>
      <w:r>
        <w:t xml:space="preserve">      type AmfSetId;</w:t>
      </w:r>
    </w:p>
    <w:p w14:paraId="08DE2D9D" w14:textId="77777777" w:rsidR="006C382E" w:rsidRDefault="006C382E" w:rsidP="006C382E">
      <w:pPr>
        <w:pStyle w:val="PL"/>
      </w:pPr>
      <w:r>
        <w:t xml:space="preserve">    }</w:t>
      </w:r>
    </w:p>
    <w:p w14:paraId="4E889648" w14:textId="77777777" w:rsidR="006C382E" w:rsidRDefault="006C382E" w:rsidP="006C382E">
      <w:pPr>
        <w:pStyle w:val="PL"/>
      </w:pPr>
      <w:r>
        <w:t xml:space="preserve">    leaf amfPointer {</w:t>
      </w:r>
    </w:p>
    <w:p w14:paraId="68FA3579" w14:textId="77777777" w:rsidR="006C382E" w:rsidRDefault="006C382E" w:rsidP="006C382E">
      <w:pPr>
        <w:pStyle w:val="PL"/>
      </w:pPr>
      <w:r>
        <w:t xml:space="preserve">      type AmfPointer;</w:t>
      </w:r>
    </w:p>
    <w:p w14:paraId="61E263AF" w14:textId="77777777" w:rsidR="006C382E" w:rsidRDefault="006C382E" w:rsidP="006C382E">
      <w:pPr>
        <w:pStyle w:val="PL"/>
      </w:pPr>
      <w:r>
        <w:t xml:space="preserve">    } </w:t>
      </w:r>
    </w:p>
    <w:p w14:paraId="45170CA9" w14:textId="77777777" w:rsidR="006C382E" w:rsidRDefault="006C382E" w:rsidP="006C382E">
      <w:pPr>
        <w:pStyle w:val="PL"/>
      </w:pPr>
      <w:r>
        <w:t xml:space="preserve">    description "The AMFI is constructed from an AMF Region ID, </w:t>
      </w:r>
    </w:p>
    <w:p w14:paraId="204D924D" w14:textId="77777777" w:rsidR="006C382E" w:rsidRDefault="006C382E" w:rsidP="006C382E">
      <w:pPr>
        <w:pStyle w:val="PL"/>
      </w:pPr>
      <w:r>
        <w:t xml:space="preserve">      an AMF Set ID and an AMF Pointer. </w:t>
      </w:r>
    </w:p>
    <w:p w14:paraId="5AF264D2" w14:textId="77777777" w:rsidR="006C382E" w:rsidRDefault="006C382E" w:rsidP="006C382E">
      <w:pPr>
        <w:pStyle w:val="PL"/>
      </w:pPr>
      <w:r>
        <w:t xml:space="preserve">      The AMF Region ID identifies the region, </w:t>
      </w:r>
    </w:p>
    <w:p w14:paraId="2012A5C1" w14:textId="77777777" w:rsidR="006C382E" w:rsidRDefault="006C382E" w:rsidP="006C382E">
      <w:pPr>
        <w:pStyle w:val="PL"/>
      </w:pPr>
      <w:r>
        <w:t xml:space="preserve">      the AMF Set ID uniquely identifies the AMF Set within the AMF Region, and </w:t>
      </w:r>
    </w:p>
    <w:p w14:paraId="066DB250" w14:textId="77777777" w:rsidR="006C382E" w:rsidRDefault="006C382E" w:rsidP="006C382E">
      <w:pPr>
        <w:pStyle w:val="PL"/>
      </w:pPr>
      <w:r>
        <w:t xml:space="preserve">      the AMF Pointer uniquely identifies the AMF within the AMF Set. "; </w:t>
      </w:r>
    </w:p>
    <w:p w14:paraId="395E4855" w14:textId="77777777" w:rsidR="006C382E" w:rsidRDefault="006C382E" w:rsidP="006C382E">
      <w:pPr>
        <w:pStyle w:val="PL"/>
      </w:pPr>
      <w:r>
        <w:t xml:space="preserve">  }    </w:t>
      </w:r>
    </w:p>
    <w:p w14:paraId="7109B13A" w14:textId="77777777" w:rsidR="006C382E" w:rsidRDefault="006C382E" w:rsidP="006C382E">
      <w:pPr>
        <w:pStyle w:val="PL"/>
      </w:pPr>
    </w:p>
    <w:p w14:paraId="1BE101CC" w14:textId="77777777" w:rsidR="006C382E" w:rsidRDefault="006C382E" w:rsidP="006C382E">
      <w:pPr>
        <w:pStyle w:val="PL"/>
      </w:pPr>
      <w:r>
        <w:t>// type definitions especially for core NFs</w:t>
      </w:r>
    </w:p>
    <w:p w14:paraId="220EAF2D" w14:textId="77777777" w:rsidR="006C382E" w:rsidRDefault="006C382E" w:rsidP="006C382E">
      <w:pPr>
        <w:pStyle w:val="PL"/>
      </w:pPr>
    </w:p>
    <w:p w14:paraId="28631070" w14:textId="77777777" w:rsidR="006C382E" w:rsidRDefault="006C382E" w:rsidP="006C382E">
      <w:pPr>
        <w:pStyle w:val="PL"/>
      </w:pPr>
      <w:r>
        <w:t xml:space="preserve">  typedef NfType {</w:t>
      </w:r>
    </w:p>
    <w:p w14:paraId="7B7A7046" w14:textId="77777777" w:rsidR="006C382E" w:rsidRDefault="006C382E" w:rsidP="006C382E">
      <w:pPr>
        <w:pStyle w:val="PL"/>
      </w:pPr>
      <w:r>
        <w:t xml:space="preserve">    type enumeration {</w:t>
      </w:r>
    </w:p>
    <w:p w14:paraId="23323A99" w14:textId="77777777" w:rsidR="006C382E" w:rsidRDefault="006C382E" w:rsidP="006C382E">
      <w:pPr>
        <w:pStyle w:val="PL"/>
      </w:pPr>
      <w:r>
        <w:t xml:space="preserve">      enum NRF;</w:t>
      </w:r>
    </w:p>
    <w:p w14:paraId="58FEBB26" w14:textId="77777777" w:rsidR="006C382E" w:rsidRDefault="006C382E" w:rsidP="006C382E">
      <w:pPr>
        <w:pStyle w:val="PL"/>
      </w:pPr>
      <w:r>
        <w:t xml:space="preserve">      enum UDM;</w:t>
      </w:r>
    </w:p>
    <w:p w14:paraId="3F5E8A27" w14:textId="77777777" w:rsidR="006C382E" w:rsidRDefault="006C382E" w:rsidP="006C382E">
      <w:pPr>
        <w:pStyle w:val="PL"/>
      </w:pPr>
      <w:r>
        <w:t xml:space="preserve">      enum AMF;</w:t>
      </w:r>
    </w:p>
    <w:p w14:paraId="28E6E2D8" w14:textId="77777777" w:rsidR="006C382E" w:rsidRDefault="006C382E" w:rsidP="006C382E">
      <w:pPr>
        <w:pStyle w:val="PL"/>
      </w:pPr>
      <w:r>
        <w:t xml:space="preserve">      enum SMF;</w:t>
      </w:r>
    </w:p>
    <w:p w14:paraId="3C9948CB" w14:textId="77777777" w:rsidR="006C382E" w:rsidRDefault="006C382E" w:rsidP="006C382E">
      <w:pPr>
        <w:pStyle w:val="PL"/>
      </w:pPr>
      <w:r>
        <w:t xml:space="preserve">      enum AUSF;</w:t>
      </w:r>
    </w:p>
    <w:p w14:paraId="5F8A62CB" w14:textId="77777777" w:rsidR="006C382E" w:rsidRDefault="006C382E" w:rsidP="006C382E">
      <w:pPr>
        <w:pStyle w:val="PL"/>
      </w:pPr>
      <w:r>
        <w:lastRenderedPageBreak/>
        <w:t xml:space="preserve">      enum NEF;</w:t>
      </w:r>
    </w:p>
    <w:p w14:paraId="5AFCF7C9" w14:textId="77777777" w:rsidR="006C382E" w:rsidRDefault="006C382E" w:rsidP="006C382E">
      <w:pPr>
        <w:pStyle w:val="PL"/>
      </w:pPr>
      <w:r>
        <w:t xml:space="preserve">      enum PCF;</w:t>
      </w:r>
    </w:p>
    <w:p w14:paraId="35BAC565" w14:textId="77777777" w:rsidR="006C382E" w:rsidRDefault="006C382E" w:rsidP="006C382E">
      <w:pPr>
        <w:pStyle w:val="PL"/>
      </w:pPr>
      <w:r>
        <w:t xml:space="preserve">      enum SMSF;</w:t>
      </w:r>
    </w:p>
    <w:p w14:paraId="59337255" w14:textId="77777777" w:rsidR="006C382E" w:rsidRDefault="006C382E" w:rsidP="006C382E">
      <w:pPr>
        <w:pStyle w:val="PL"/>
      </w:pPr>
      <w:r>
        <w:t xml:space="preserve">      enum NSSF;</w:t>
      </w:r>
    </w:p>
    <w:p w14:paraId="25B5FB06" w14:textId="77777777" w:rsidR="006C382E" w:rsidRDefault="006C382E" w:rsidP="006C382E">
      <w:pPr>
        <w:pStyle w:val="PL"/>
      </w:pPr>
      <w:r>
        <w:t xml:space="preserve">      enum UDR;</w:t>
      </w:r>
    </w:p>
    <w:p w14:paraId="516BEE58" w14:textId="77777777" w:rsidR="006C382E" w:rsidRDefault="006C382E" w:rsidP="006C382E">
      <w:pPr>
        <w:pStyle w:val="PL"/>
      </w:pPr>
      <w:r>
        <w:t xml:space="preserve">      enum LMF;</w:t>
      </w:r>
    </w:p>
    <w:p w14:paraId="34A385A7" w14:textId="77777777" w:rsidR="006C382E" w:rsidRDefault="006C382E" w:rsidP="006C382E">
      <w:pPr>
        <w:pStyle w:val="PL"/>
      </w:pPr>
      <w:r>
        <w:t xml:space="preserve">      enum GMLC;</w:t>
      </w:r>
    </w:p>
    <w:p w14:paraId="004B2FCA" w14:textId="77777777" w:rsidR="006C382E" w:rsidRDefault="006C382E" w:rsidP="006C382E">
      <w:pPr>
        <w:pStyle w:val="PL"/>
      </w:pPr>
      <w:r>
        <w:t xml:space="preserve">      enum 5G_EIR;</w:t>
      </w:r>
    </w:p>
    <w:p w14:paraId="5F74FCDF" w14:textId="77777777" w:rsidR="006C382E" w:rsidRDefault="006C382E" w:rsidP="006C382E">
      <w:pPr>
        <w:pStyle w:val="PL"/>
      </w:pPr>
      <w:r>
        <w:t xml:space="preserve">      enum SEPP;</w:t>
      </w:r>
    </w:p>
    <w:p w14:paraId="2615E276" w14:textId="77777777" w:rsidR="006C382E" w:rsidRDefault="006C382E" w:rsidP="006C382E">
      <w:pPr>
        <w:pStyle w:val="PL"/>
      </w:pPr>
      <w:r>
        <w:t xml:space="preserve">      enum UPF;</w:t>
      </w:r>
    </w:p>
    <w:p w14:paraId="309D9CDD" w14:textId="77777777" w:rsidR="006C382E" w:rsidRDefault="006C382E" w:rsidP="006C382E">
      <w:pPr>
        <w:pStyle w:val="PL"/>
      </w:pPr>
      <w:r>
        <w:t xml:space="preserve">      enum N3IWF;</w:t>
      </w:r>
    </w:p>
    <w:p w14:paraId="29979584" w14:textId="77777777" w:rsidR="006C382E" w:rsidRDefault="006C382E" w:rsidP="006C382E">
      <w:pPr>
        <w:pStyle w:val="PL"/>
      </w:pPr>
      <w:r>
        <w:t xml:space="preserve">      enum AF;</w:t>
      </w:r>
    </w:p>
    <w:p w14:paraId="374FAA84" w14:textId="77777777" w:rsidR="006C382E" w:rsidRDefault="006C382E" w:rsidP="006C382E">
      <w:pPr>
        <w:pStyle w:val="PL"/>
      </w:pPr>
      <w:r>
        <w:t xml:space="preserve">      enum UDSF;</w:t>
      </w:r>
    </w:p>
    <w:p w14:paraId="064D6153" w14:textId="77777777" w:rsidR="006C382E" w:rsidRDefault="006C382E" w:rsidP="006C382E">
      <w:pPr>
        <w:pStyle w:val="PL"/>
      </w:pPr>
      <w:r>
        <w:t xml:space="preserve">      enum BSF;</w:t>
      </w:r>
    </w:p>
    <w:p w14:paraId="619B58AF" w14:textId="77777777" w:rsidR="006C382E" w:rsidRDefault="006C382E" w:rsidP="006C382E">
      <w:pPr>
        <w:pStyle w:val="PL"/>
      </w:pPr>
      <w:r>
        <w:t xml:space="preserve">      enum CHF;</w:t>
      </w:r>
    </w:p>
    <w:p w14:paraId="1FA61FDF" w14:textId="77777777" w:rsidR="006C382E" w:rsidRDefault="006C382E" w:rsidP="006C382E">
      <w:pPr>
        <w:pStyle w:val="PL"/>
      </w:pPr>
      <w:r>
        <w:t xml:space="preserve">    }          </w:t>
      </w:r>
    </w:p>
    <w:p w14:paraId="43216FE0" w14:textId="77777777" w:rsidR="006C382E" w:rsidRDefault="006C382E" w:rsidP="006C382E">
      <w:pPr>
        <w:pStyle w:val="PL"/>
      </w:pPr>
      <w:r>
        <w:t xml:space="preserve">  }</w:t>
      </w:r>
    </w:p>
    <w:p w14:paraId="74CDB140" w14:textId="77777777" w:rsidR="006C382E" w:rsidRDefault="006C382E" w:rsidP="006C382E">
      <w:pPr>
        <w:pStyle w:val="PL"/>
      </w:pPr>
      <w:r>
        <w:t xml:space="preserve">  </w:t>
      </w:r>
    </w:p>
    <w:p w14:paraId="1215CC07" w14:textId="77777777" w:rsidR="006C382E" w:rsidRDefault="006C382E" w:rsidP="006C382E">
      <w:pPr>
        <w:pStyle w:val="PL"/>
      </w:pPr>
      <w:r>
        <w:t xml:space="preserve">  typedef NotificationType {</w:t>
      </w:r>
    </w:p>
    <w:p w14:paraId="6940F20C" w14:textId="77777777" w:rsidR="006C382E" w:rsidRDefault="006C382E" w:rsidP="006C382E">
      <w:pPr>
        <w:pStyle w:val="PL"/>
      </w:pPr>
      <w:r>
        <w:t xml:space="preserve">    type enumeration {</w:t>
      </w:r>
    </w:p>
    <w:p w14:paraId="7B929777" w14:textId="77777777" w:rsidR="006C382E" w:rsidRDefault="006C382E" w:rsidP="006C382E">
      <w:pPr>
        <w:pStyle w:val="PL"/>
      </w:pPr>
      <w:r>
        <w:t xml:space="preserve">      enum N1_MESSAGES;</w:t>
      </w:r>
    </w:p>
    <w:p w14:paraId="41C999A8" w14:textId="77777777" w:rsidR="006C382E" w:rsidRDefault="006C382E" w:rsidP="006C382E">
      <w:pPr>
        <w:pStyle w:val="PL"/>
      </w:pPr>
      <w:r>
        <w:t xml:space="preserve">      enum N2_INFORMATION;</w:t>
      </w:r>
    </w:p>
    <w:p w14:paraId="6E188B62" w14:textId="77777777" w:rsidR="006C382E" w:rsidRDefault="006C382E" w:rsidP="006C382E">
      <w:pPr>
        <w:pStyle w:val="PL"/>
      </w:pPr>
      <w:r>
        <w:t xml:space="preserve">      enum LOCATION_NOTIFICATION;</w:t>
      </w:r>
    </w:p>
    <w:p w14:paraId="3EA82823" w14:textId="77777777" w:rsidR="006C382E" w:rsidRDefault="006C382E" w:rsidP="006C382E">
      <w:pPr>
        <w:pStyle w:val="PL"/>
      </w:pPr>
      <w:r>
        <w:t xml:space="preserve">    }      </w:t>
      </w:r>
    </w:p>
    <w:p w14:paraId="5418922B" w14:textId="77777777" w:rsidR="006C382E" w:rsidRDefault="006C382E" w:rsidP="006C382E">
      <w:pPr>
        <w:pStyle w:val="PL"/>
      </w:pPr>
      <w:r>
        <w:t xml:space="preserve">  }</w:t>
      </w:r>
    </w:p>
    <w:p w14:paraId="4DAC5216" w14:textId="77777777" w:rsidR="006C382E" w:rsidRDefault="006C382E" w:rsidP="006C382E">
      <w:pPr>
        <w:pStyle w:val="PL"/>
      </w:pPr>
      <w:r>
        <w:t xml:space="preserve">  </w:t>
      </w:r>
    </w:p>
    <w:p w14:paraId="66D6075B" w14:textId="77777777" w:rsidR="006C382E" w:rsidRDefault="006C382E" w:rsidP="006C382E">
      <w:pPr>
        <w:pStyle w:val="PL"/>
      </w:pPr>
      <w:r>
        <w:t xml:space="preserve">  typedef Load {</w:t>
      </w:r>
    </w:p>
    <w:p w14:paraId="3BE52771" w14:textId="77777777" w:rsidR="006C382E" w:rsidRDefault="006C382E" w:rsidP="006C382E">
      <w:pPr>
        <w:pStyle w:val="PL"/>
      </w:pPr>
      <w:r>
        <w:t xml:space="preserve">    description "Latest known load information of the NF, percentage ";</w:t>
      </w:r>
    </w:p>
    <w:p w14:paraId="6126FDC7" w14:textId="77777777" w:rsidR="006C382E" w:rsidRDefault="006C382E" w:rsidP="006C382E">
      <w:pPr>
        <w:pStyle w:val="PL"/>
      </w:pPr>
      <w:r>
        <w:t xml:space="preserve">    type uint8 {</w:t>
      </w:r>
    </w:p>
    <w:p w14:paraId="2FE2B26E" w14:textId="77777777" w:rsidR="006C382E" w:rsidRDefault="006C382E" w:rsidP="006C382E">
      <w:pPr>
        <w:pStyle w:val="PL"/>
      </w:pPr>
      <w:r>
        <w:t xml:space="preserve">      range 0..100;</w:t>
      </w:r>
    </w:p>
    <w:p w14:paraId="26E3F875" w14:textId="77777777" w:rsidR="006C382E" w:rsidRDefault="006C382E" w:rsidP="006C382E">
      <w:pPr>
        <w:pStyle w:val="PL"/>
      </w:pPr>
      <w:r>
        <w:t xml:space="preserve">    }</w:t>
      </w:r>
    </w:p>
    <w:p w14:paraId="12BF79D2" w14:textId="77777777" w:rsidR="006C382E" w:rsidRDefault="006C382E" w:rsidP="006C382E">
      <w:pPr>
        <w:pStyle w:val="PL"/>
      </w:pPr>
      <w:r>
        <w:t xml:space="preserve">  }</w:t>
      </w:r>
    </w:p>
    <w:p w14:paraId="56B1348B" w14:textId="77777777" w:rsidR="006C382E" w:rsidRDefault="006C382E" w:rsidP="006C382E">
      <w:pPr>
        <w:pStyle w:val="PL"/>
      </w:pPr>
    </w:p>
    <w:p w14:paraId="6739AEBB" w14:textId="77777777" w:rsidR="006C382E" w:rsidRDefault="006C382E" w:rsidP="006C382E">
      <w:pPr>
        <w:pStyle w:val="PL"/>
      </w:pPr>
      <w:r>
        <w:t xml:space="preserve">  typedef N1MessageClass {</w:t>
      </w:r>
    </w:p>
    <w:p w14:paraId="2AF12DE7" w14:textId="77777777" w:rsidR="006C382E" w:rsidRDefault="006C382E" w:rsidP="006C382E">
      <w:pPr>
        <w:pStyle w:val="PL"/>
      </w:pPr>
      <w:r>
        <w:t xml:space="preserve">    type enumeration {</w:t>
      </w:r>
    </w:p>
    <w:p w14:paraId="017AB4F6" w14:textId="77777777" w:rsidR="006C382E" w:rsidRDefault="006C382E" w:rsidP="006C382E">
      <w:pPr>
        <w:pStyle w:val="PL"/>
      </w:pPr>
      <w:r>
        <w:t xml:space="preserve">      enum 5GMM;</w:t>
      </w:r>
    </w:p>
    <w:p w14:paraId="5B7D0420" w14:textId="77777777" w:rsidR="006C382E" w:rsidRDefault="006C382E" w:rsidP="006C382E">
      <w:pPr>
        <w:pStyle w:val="PL"/>
      </w:pPr>
      <w:r>
        <w:t xml:space="preserve">      enum SM;</w:t>
      </w:r>
    </w:p>
    <w:p w14:paraId="661439C2" w14:textId="77777777" w:rsidR="006C382E" w:rsidRDefault="006C382E" w:rsidP="006C382E">
      <w:pPr>
        <w:pStyle w:val="PL"/>
      </w:pPr>
      <w:r>
        <w:t xml:space="preserve">      enum LPP;</w:t>
      </w:r>
    </w:p>
    <w:p w14:paraId="30F8AFA1" w14:textId="77777777" w:rsidR="006C382E" w:rsidRDefault="006C382E" w:rsidP="006C382E">
      <w:pPr>
        <w:pStyle w:val="PL"/>
      </w:pPr>
      <w:r>
        <w:t xml:space="preserve">      enum SMS; </w:t>
      </w:r>
    </w:p>
    <w:p w14:paraId="4F767965" w14:textId="77777777" w:rsidR="006C382E" w:rsidRDefault="006C382E" w:rsidP="006C382E">
      <w:pPr>
        <w:pStyle w:val="PL"/>
      </w:pPr>
      <w:r>
        <w:t xml:space="preserve">    }      </w:t>
      </w:r>
    </w:p>
    <w:p w14:paraId="0F1C0397" w14:textId="77777777" w:rsidR="006C382E" w:rsidRDefault="006C382E" w:rsidP="006C382E">
      <w:pPr>
        <w:pStyle w:val="PL"/>
      </w:pPr>
      <w:r>
        <w:t xml:space="preserve">  }</w:t>
      </w:r>
    </w:p>
    <w:p w14:paraId="40C280E9" w14:textId="77777777" w:rsidR="006C382E" w:rsidRDefault="006C382E" w:rsidP="006C382E">
      <w:pPr>
        <w:pStyle w:val="PL"/>
      </w:pPr>
      <w:r>
        <w:t xml:space="preserve">  </w:t>
      </w:r>
    </w:p>
    <w:p w14:paraId="00D8484F" w14:textId="77777777" w:rsidR="006C382E" w:rsidRDefault="006C382E" w:rsidP="006C382E">
      <w:pPr>
        <w:pStyle w:val="PL"/>
      </w:pPr>
      <w:r>
        <w:t xml:space="preserve">  typedef N2InformationClass {</w:t>
      </w:r>
    </w:p>
    <w:p w14:paraId="045AB421" w14:textId="77777777" w:rsidR="006C382E" w:rsidRDefault="006C382E" w:rsidP="006C382E">
      <w:pPr>
        <w:pStyle w:val="PL"/>
      </w:pPr>
      <w:r>
        <w:t xml:space="preserve">    type enumeration {</w:t>
      </w:r>
    </w:p>
    <w:p w14:paraId="26BCF6A9" w14:textId="77777777" w:rsidR="006C382E" w:rsidRDefault="006C382E" w:rsidP="006C382E">
      <w:pPr>
        <w:pStyle w:val="PL"/>
      </w:pPr>
      <w:r>
        <w:t xml:space="preserve">      enum SM;</w:t>
      </w:r>
    </w:p>
    <w:p w14:paraId="3A4F77DC" w14:textId="77777777" w:rsidR="006C382E" w:rsidRDefault="006C382E" w:rsidP="006C382E">
      <w:pPr>
        <w:pStyle w:val="PL"/>
      </w:pPr>
      <w:r>
        <w:t xml:space="preserve">      enum NRPPA;</w:t>
      </w:r>
    </w:p>
    <w:p w14:paraId="15B611E5" w14:textId="77777777" w:rsidR="006C382E" w:rsidRPr="006C382E" w:rsidRDefault="006C382E" w:rsidP="006C382E">
      <w:pPr>
        <w:pStyle w:val="PL"/>
        <w:rPr>
          <w:lang w:val="fr-FR"/>
        </w:rPr>
      </w:pPr>
      <w:r>
        <w:t xml:space="preserve">      </w:t>
      </w:r>
      <w:r w:rsidRPr="006C382E">
        <w:rPr>
          <w:lang w:val="fr-FR"/>
        </w:rPr>
        <w:t>enum PWS;</w:t>
      </w:r>
    </w:p>
    <w:p w14:paraId="04D94D9F" w14:textId="77777777" w:rsidR="006C382E" w:rsidRPr="006C382E" w:rsidRDefault="006C382E" w:rsidP="006C382E">
      <w:pPr>
        <w:pStyle w:val="PL"/>
        <w:rPr>
          <w:lang w:val="fr-FR"/>
        </w:rPr>
      </w:pPr>
      <w:r w:rsidRPr="006C382E">
        <w:rPr>
          <w:lang w:val="fr-FR"/>
        </w:rPr>
        <w:t xml:space="preserve">      enum PWS_BCAL;</w:t>
      </w:r>
    </w:p>
    <w:p w14:paraId="1F836E8F" w14:textId="77777777" w:rsidR="006C382E" w:rsidRDefault="006C382E" w:rsidP="006C382E">
      <w:pPr>
        <w:pStyle w:val="PL"/>
      </w:pPr>
      <w:r w:rsidRPr="006C382E">
        <w:rPr>
          <w:lang w:val="fr-FR"/>
        </w:rPr>
        <w:t xml:space="preserve">      </w:t>
      </w:r>
      <w:r>
        <w:t>enum PWS_RF;</w:t>
      </w:r>
    </w:p>
    <w:p w14:paraId="1035145B" w14:textId="77777777" w:rsidR="006C382E" w:rsidRDefault="006C382E" w:rsidP="006C382E">
      <w:pPr>
        <w:pStyle w:val="PL"/>
      </w:pPr>
      <w:r>
        <w:t xml:space="preserve">    }              </w:t>
      </w:r>
    </w:p>
    <w:p w14:paraId="5F5AA792" w14:textId="77777777" w:rsidR="006C382E" w:rsidRDefault="006C382E" w:rsidP="006C382E">
      <w:pPr>
        <w:pStyle w:val="PL"/>
      </w:pPr>
      <w:r>
        <w:t xml:space="preserve">  }</w:t>
      </w:r>
    </w:p>
    <w:p w14:paraId="33DB74F1" w14:textId="77777777" w:rsidR="006C382E" w:rsidRDefault="006C382E" w:rsidP="006C382E">
      <w:pPr>
        <w:pStyle w:val="PL"/>
      </w:pPr>
      <w:r>
        <w:t xml:space="preserve">  </w:t>
      </w:r>
    </w:p>
    <w:p w14:paraId="0522006B" w14:textId="77777777" w:rsidR="006C382E" w:rsidRDefault="006C382E" w:rsidP="006C382E">
      <w:pPr>
        <w:pStyle w:val="PL"/>
      </w:pPr>
      <w:r>
        <w:t xml:space="preserve">  grouping DefaultNotificationSubscription {</w:t>
      </w:r>
    </w:p>
    <w:p w14:paraId="0476CB90" w14:textId="77777777" w:rsidR="006C382E" w:rsidRDefault="006C382E" w:rsidP="006C382E">
      <w:pPr>
        <w:pStyle w:val="PL"/>
      </w:pPr>
      <w:r>
        <w:t xml:space="preserve">    </w:t>
      </w:r>
    </w:p>
    <w:p w14:paraId="5C6BF9C0" w14:textId="77777777" w:rsidR="006C382E" w:rsidRDefault="006C382E" w:rsidP="006C382E">
      <w:pPr>
        <w:pStyle w:val="PL"/>
      </w:pPr>
      <w:r>
        <w:t xml:space="preserve">    leaf notificationType {</w:t>
      </w:r>
    </w:p>
    <w:p w14:paraId="35591B8F" w14:textId="77777777" w:rsidR="006C382E" w:rsidRDefault="006C382E" w:rsidP="006C382E">
      <w:pPr>
        <w:pStyle w:val="PL"/>
      </w:pPr>
      <w:r>
        <w:t xml:space="preserve">      type NotificationType;</w:t>
      </w:r>
    </w:p>
    <w:p w14:paraId="36830A80" w14:textId="77777777" w:rsidR="006C382E" w:rsidRDefault="006C382E" w:rsidP="006C382E">
      <w:pPr>
        <w:pStyle w:val="PL"/>
      </w:pPr>
      <w:r>
        <w:t xml:space="preserve">    }</w:t>
      </w:r>
    </w:p>
    <w:p w14:paraId="5C36AA43" w14:textId="77777777" w:rsidR="006C382E" w:rsidRDefault="006C382E" w:rsidP="006C382E">
      <w:pPr>
        <w:pStyle w:val="PL"/>
      </w:pPr>
      <w:r>
        <w:t xml:space="preserve">    </w:t>
      </w:r>
    </w:p>
    <w:p w14:paraId="382EBD68" w14:textId="77777777" w:rsidR="006C382E" w:rsidRDefault="006C382E" w:rsidP="006C382E">
      <w:pPr>
        <w:pStyle w:val="PL"/>
      </w:pPr>
      <w:r>
        <w:t xml:space="preserve">    leaf callbackUri {</w:t>
      </w:r>
    </w:p>
    <w:p w14:paraId="74251C4A" w14:textId="77777777" w:rsidR="006C382E" w:rsidRDefault="006C382E" w:rsidP="006C382E">
      <w:pPr>
        <w:pStyle w:val="PL"/>
      </w:pPr>
      <w:r>
        <w:t xml:space="preserve">      type inet:uri;</w:t>
      </w:r>
    </w:p>
    <w:p w14:paraId="4EBB3719" w14:textId="77777777" w:rsidR="006C382E" w:rsidRDefault="006C382E" w:rsidP="006C382E">
      <w:pPr>
        <w:pStyle w:val="PL"/>
      </w:pPr>
      <w:r>
        <w:t xml:space="preserve">    }</w:t>
      </w:r>
    </w:p>
    <w:p w14:paraId="7F3D896D" w14:textId="77777777" w:rsidR="006C382E" w:rsidRDefault="006C382E" w:rsidP="006C382E">
      <w:pPr>
        <w:pStyle w:val="PL"/>
      </w:pPr>
      <w:r>
        <w:t xml:space="preserve">    </w:t>
      </w:r>
    </w:p>
    <w:p w14:paraId="76CE2882" w14:textId="77777777" w:rsidR="006C382E" w:rsidRDefault="006C382E" w:rsidP="006C382E">
      <w:pPr>
        <w:pStyle w:val="PL"/>
      </w:pPr>
      <w:r>
        <w:t xml:space="preserve">    leaf n1MessageClass {</w:t>
      </w:r>
    </w:p>
    <w:p w14:paraId="5DF504A0" w14:textId="77777777" w:rsidR="006C382E" w:rsidRDefault="006C382E" w:rsidP="006C382E">
      <w:pPr>
        <w:pStyle w:val="PL"/>
      </w:pPr>
      <w:r>
        <w:t xml:space="preserve">      type N1MessageClass;</w:t>
      </w:r>
    </w:p>
    <w:p w14:paraId="1BBF62A4" w14:textId="77777777" w:rsidR="006C382E" w:rsidRDefault="006C382E" w:rsidP="006C382E">
      <w:pPr>
        <w:pStyle w:val="PL"/>
      </w:pPr>
      <w:r>
        <w:t xml:space="preserve">    }</w:t>
      </w:r>
    </w:p>
    <w:p w14:paraId="1837F25D" w14:textId="77777777" w:rsidR="006C382E" w:rsidRDefault="006C382E" w:rsidP="006C382E">
      <w:pPr>
        <w:pStyle w:val="PL"/>
      </w:pPr>
      <w:r>
        <w:t xml:space="preserve">    </w:t>
      </w:r>
    </w:p>
    <w:p w14:paraId="3559A9E2" w14:textId="77777777" w:rsidR="006C382E" w:rsidRDefault="006C382E" w:rsidP="006C382E">
      <w:pPr>
        <w:pStyle w:val="PL"/>
      </w:pPr>
      <w:r>
        <w:t xml:space="preserve">    leaf n2InformationClass {</w:t>
      </w:r>
    </w:p>
    <w:p w14:paraId="4BD7239C" w14:textId="77777777" w:rsidR="006C382E" w:rsidRDefault="006C382E" w:rsidP="006C382E">
      <w:pPr>
        <w:pStyle w:val="PL"/>
      </w:pPr>
      <w:r>
        <w:t xml:space="preserve">      type N2InformationClass;</w:t>
      </w:r>
    </w:p>
    <w:p w14:paraId="177DEFB7" w14:textId="77777777" w:rsidR="006C382E" w:rsidRDefault="006C382E" w:rsidP="006C382E">
      <w:pPr>
        <w:pStyle w:val="PL"/>
      </w:pPr>
      <w:r>
        <w:t xml:space="preserve">    }    </w:t>
      </w:r>
    </w:p>
    <w:p w14:paraId="5562035D" w14:textId="77777777" w:rsidR="006C382E" w:rsidRDefault="006C382E" w:rsidP="006C382E">
      <w:pPr>
        <w:pStyle w:val="PL"/>
      </w:pPr>
      <w:r>
        <w:t xml:space="preserve">  }  </w:t>
      </w:r>
    </w:p>
    <w:p w14:paraId="2C27F65B" w14:textId="77777777" w:rsidR="006C382E" w:rsidRDefault="006C382E" w:rsidP="006C382E">
      <w:pPr>
        <w:pStyle w:val="PL"/>
      </w:pPr>
      <w:r>
        <w:t xml:space="preserve">        </w:t>
      </w:r>
    </w:p>
    <w:p w14:paraId="1422C64C" w14:textId="77777777" w:rsidR="006C382E" w:rsidRDefault="006C382E" w:rsidP="006C382E">
      <w:pPr>
        <w:pStyle w:val="PL"/>
      </w:pPr>
      <w:r>
        <w:t xml:space="preserve">  grouping Ipv4AddressRange {</w:t>
      </w:r>
    </w:p>
    <w:p w14:paraId="151DFECB" w14:textId="77777777" w:rsidR="006C382E" w:rsidRDefault="006C382E" w:rsidP="006C382E">
      <w:pPr>
        <w:pStyle w:val="PL"/>
      </w:pPr>
      <w:r>
        <w:t xml:space="preserve">  leaf start {</w:t>
      </w:r>
    </w:p>
    <w:p w14:paraId="3AC47987" w14:textId="77777777" w:rsidR="006C382E" w:rsidRDefault="006C382E" w:rsidP="006C382E">
      <w:pPr>
        <w:pStyle w:val="PL"/>
      </w:pPr>
      <w:r>
        <w:t xml:space="preserve">    type inet:ipv4-address;</w:t>
      </w:r>
    </w:p>
    <w:p w14:paraId="1E770A55" w14:textId="77777777" w:rsidR="006C382E" w:rsidRDefault="006C382E" w:rsidP="006C382E">
      <w:pPr>
        <w:pStyle w:val="PL"/>
      </w:pPr>
      <w:r>
        <w:t xml:space="preserve">    }</w:t>
      </w:r>
    </w:p>
    <w:p w14:paraId="57D433FF" w14:textId="77777777" w:rsidR="006C382E" w:rsidRDefault="006C382E" w:rsidP="006C382E">
      <w:pPr>
        <w:pStyle w:val="PL"/>
      </w:pPr>
      <w:r>
        <w:t xml:space="preserve">  leaf end {</w:t>
      </w:r>
    </w:p>
    <w:p w14:paraId="02DBA4AB" w14:textId="77777777" w:rsidR="006C382E" w:rsidRDefault="006C382E" w:rsidP="006C382E">
      <w:pPr>
        <w:pStyle w:val="PL"/>
      </w:pPr>
      <w:r>
        <w:t xml:space="preserve">    type inet:ipv4-address;</w:t>
      </w:r>
    </w:p>
    <w:p w14:paraId="3F48DE3B" w14:textId="77777777" w:rsidR="006C382E" w:rsidRDefault="006C382E" w:rsidP="006C382E">
      <w:pPr>
        <w:pStyle w:val="PL"/>
      </w:pPr>
      <w:r>
        <w:t xml:space="preserve">    }    </w:t>
      </w:r>
    </w:p>
    <w:p w14:paraId="69825A6B" w14:textId="77777777" w:rsidR="006C382E" w:rsidRDefault="006C382E" w:rsidP="006C382E">
      <w:pPr>
        <w:pStyle w:val="PL"/>
      </w:pPr>
      <w:r>
        <w:lastRenderedPageBreak/>
        <w:t xml:space="preserve">  }</w:t>
      </w:r>
    </w:p>
    <w:p w14:paraId="48D3BBAC" w14:textId="77777777" w:rsidR="006C382E" w:rsidRDefault="006C382E" w:rsidP="006C382E">
      <w:pPr>
        <w:pStyle w:val="PL"/>
      </w:pPr>
      <w:r>
        <w:t xml:space="preserve">    </w:t>
      </w:r>
    </w:p>
    <w:p w14:paraId="7DD39889" w14:textId="77777777" w:rsidR="006C382E" w:rsidRDefault="006C382E" w:rsidP="006C382E">
      <w:pPr>
        <w:pStyle w:val="PL"/>
      </w:pPr>
      <w:r>
        <w:t xml:space="preserve">  grouping Ipv6PrefixRange {</w:t>
      </w:r>
    </w:p>
    <w:p w14:paraId="398FC4EB" w14:textId="77777777" w:rsidR="006C382E" w:rsidRDefault="006C382E" w:rsidP="006C382E">
      <w:pPr>
        <w:pStyle w:val="PL"/>
      </w:pPr>
      <w:r>
        <w:t xml:space="preserve">  leaf start {</w:t>
      </w:r>
    </w:p>
    <w:p w14:paraId="5B823CAB" w14:textId="77777777" w:rsidR="006C382E" w:rsidRDefault="006C382E" w:rsidP="006C382E">
      <w:pPr>
        <w:pStyle w:val="PL"/>
      </w:pPr>
      <w:r>
        <w:t xml:space="preserve">    type inet:ipv6-prefix;</w:t>
      </w:r>
    </w:p>
    <w:p w14:paraId="2E5E4909" w14:textId="77777777" w:rsidR="006C382E" w:rsidRDefault="006C382E" w:rsidP="006C382E">
      <w:pPr>
        <w:pStyle w:val="PL"/>
      </w:pPr>
      <w:r>
        <w:t xml:space="preserve">    }</w:t>
      </w:r>
    </w:p>
    <w:p w14:paraId="72249ABC" w14:textId="77777777" w:rsidR="006C382E" w:rsidRDefault="006C382E" w:rsidP="006C382E">
      <w:pPr>
        <w:pStyle w:val="PL"/>
      </w:pPr>
      <w:r>
        <w:t xml:space="preserve">  leaf end {</w:t>
      </w:r>
    </w:p>
    <w:p w14:paraId="01510E8B" w14:textId="77777777" w:rsidR="006C382E" w:rsidRDefault="006C382E" w:rsidP="006C382E">
      <w:pPr>
        <w:pStyle w:val="PL"/>
      </w:pPr>
      <w:r>
        <w:t xml:space="preserve">    type inet:ipv6-prefix;</w:t>
      </w:r>
    </w:p>
    <w:p w14:paraId="1DA7A1DF" w14:textId="77777777" w:rsidR="006C382E" w:rsidRDefault="006C382E" w:rsidP="006C382E">
      <w:pPr>
        <w:pStyle w:val="PL"/>
      </w:pPr>
      <w:r>
        <w:t xml:space="preserve">    }    </w:t>
      </w:r>
    </w:p>
    <w:p w14:paraId="42F9A468" w14:textId="77777777" w:rsidR="006C382E" w:rsidRDefault="006C382E" w:rsidP="006C382E">
      <w:pPr>
        <w:pStyle w:val="PL"/>
      </w:pPr>
      <w:r>
        <w:t xml:space="preserve">  }</w:t>
      </w:r>
    </w:p>
    <w:p w14:paraId="7E24F831" w14:textId="77777777" w:rsidR="006C382E" w:rsidRDefault="006C382E" w:rsidP="006C382E">
      <w:pPr>
        <w:pStyle w:val="PL"/>
      </w:pPr>
      <w:r>
        <w:t xml:space="preserve">     </w:t>
      </w:r>
    </w:p>
    <w:p w14:paraId="6B526031" w14:textId="77777777" w:rsidR="006C382E" w:rsidRDefault="006C382E" w:rsidP="006C382E">
      <w:pPr>
        <w:pStyle w:val="PL"/>
      </w:pPr>
      <w:r>
        <w:t xml:space="preserve">  typedef NsiId {</w:t>
      </w:r>
    </w:p>
    <w:p w14:paraId="52412352" w14:textId="77777777" w:rsidR="006C382E" w:rsidRDefault="006C382E" w:rsidP="006C382E">
      <w:pPr>
        <w:pStyle w:val="PL"/>
      </w:pPr>
      <w:r>
        <w:t xml:space="preserve">    type string;</w:t>
      </w:r>
    </w:p>
    <w:p w14:paraId="27F4F3CE" w14:textId="77777777" w:rsidR="006C382E" w:rsidRDefault="006C382E" w:rsidP="006C382E">
      <w:pPr>
        <w:pStyle w:val="PL"/>
      </w:pPr>
      <w:r>
        <w:t xml:space="preserve">  }</w:t>
      </w:r>
    </w:p>
    <w:p w14:paraId="7B39F8B4" w14:textId="77777777" w:rsidR="006C382E" w:rsidRDefault="006C382E" w:rsidP="006C382E">
      <w:pPr>
        <w:pStyle w:val="PL"/>
      </w:pPr>
      <w:r>
        <w:t xml:space="preserve">    </w:t>
      </w:r>
    </w:p>
    <w:p w14:paraId="7A070D8B" w14:textId="77777777" w:rsidR="006C382E" w:rsidRDefault="006C382E" w:rsidP="006C382E">
      <w:pPr>
        <w:pStyle w:val="PL"/>
      </w:pPr>
      <w:r>
        <w:t xml:space="preserve">  typedef UeMobilityLevel {</w:t>
      </w:r>
    </w:p>
    <w:p w14:paraId="7B9F8CF2" w14:textId="77777777" w:rsidR="006C382E" w:rsidRDefault="006C382E" w:rsidP="006C382E">
      <w:pPr>
        <w:pStyle w:val="PL"/>
      </w:pPr>
      <w:r>
        <w:t xml:space="preserve">    type enumeration {</w:t>
      </w:r>
    </w:p>
    <w:p w14:paraId="32EF1F12" w14:textId="77777777" w:rsidR="006C382E" w:rsidRDefault="006C382E" w:rsidP="006C382E">
      <w:pPr>
        <w:pStyle w:val="PL"/>
      </w:pPr>
      <w:r>
        <w:t xml:space="preserve">      enum STATIONARY;</w:t>
      </w:r>
    </w:p>
    <w:p w14:paraId="1A87B275" w14:textId="77777777" w:rsidR="006C382E" w:rsidRDefault="006C382E" w:rsidP="006C382E">
      <w:pPr>
        <w:pStyle w:val="PL"/>
      </w:pPr>
      <w:r>
        <w:t xml:space="preserve">      enum NOMADIC;</w:t>
      </w:r>
    </w:p>
    <w:p w14:paraId="62D5FFD4" w14:textId="77777777" w:rsidR="006C382E" w:rsidRDefault="006C382E" w:rsidP="006C382E">
      <w:pPr>
        <w:pStyle w:val="PL"/>
      </w:pPr>
      <w:r>
        <w:t xml:space="preserve">      enum RESTRICTED_MOBILITY;</w:t>
      </w:r>
    </w:p>
    <w:p w14:paraId="46C4533D" w14:textId="77777777" w:rsidR="006C382E" w:rsidRDefault="006C382E" w:rsidP="006C382E">
      <w:pPr>
        <w:pStyle w:val="PL"/>
      </w:pPr>
      <w:r>
        <w:t xml:space="preserve">      enum FULLY_MOBILITY;</w:t>
      </w:r>
    </w:p>
    <w:p w14:paraId="74BA2239" w14:textId="77777777" w:rsidR="006C382E" w:rsidRDefault="006C382E" w:rsidP="006C382E">
      <w:pPr>
        <w:pStyle w:val="PL"/>
      </w:pPr>
      <w:r>
        <w:t xml:space="preserve">    }</w:t>
      </w:r>
    </w:p>
    <w:p w14:paraId="23BFE775" w14:textId="77777777" w:rsidR="006C382E" w:rsidRDefault="006C382E" w:rsidP="006C382E">
      <w:pPr>
        <w:pStyle w:val="PL"/>
      </w:pPr>
      <w:r>
        <w:t xml:space="preserve">  }</w:t>
      </w:r>
    </w:p>
    <w:p w14:paraId="141F4BFF" w14:textId="77777777" w:rsidR="006C382E" w:rsidRDefault="006C382E" w:rsidP="006C382E">
      <w:pPr>
        <w:pStyle w:val="PL"/>
      </w:pPr>
      <w:r>
        <w:t xml:space="preserve">      </w:t>
      </w:r>
    </w:p>
    <w:p w14:paraId="0FB33CF9" w14:textId="77777777" w:rsidR="006C382E" w:rsidRDefault="006C382E" w:rsidP="006C382E">
      <w:pPr>
        <w:pStyle w:val="PL"/>
      </w:pPr>
      <w:r>
        <w:t xml:space="preserve">  typedef ResourceSharingLevel {</w:t>
      </w:r>
    </w:p>
    <w:p w14:paraId="6A36CCEF" w14:textId="77777777" w:rsidR="006C382E" w:rsidRDefault="006C382E" w:rsidP="006C382E">
      <w:pPr>
        <w:pStyle w:val="PL"/>
      </w:pPr>
      <w:r>
        <w:t xml:space="preserve">      type enumeration {</w:t>
      </w:r>
    </w:p>
    <w:p w14:paraId="5360DAAB" w14:textId="77777777" w:rsidR="006C382E" w:rsidRDefault="006C382E" w:rsidP="006C382E">
      <w:pPr>
        <w:pStyle w:val="PL"/>
      </w:pPr>
      <w:r>
        <w:t xml:space="preserve">        enum SHARED;</w:t>
      </w:r>
    </w:p>
    <w:p w14:paraId="45B1B6E6" w14:textId="77777777" w:rsidR="006C382E" w:rsidRDefault="006C382E" w:rsidP="006C382E">
      <w:pPr>
        <w:pStyle w:val="PL"/>
      </w:pPr>
      <w:r>
        <w:t xml:space="preserve">        enum NOT_SHARED;</w:t>
      </w:r>
    </w:p>
    <w:p w14:paraId="4DC27B28" w14:textId="77777777" w:rsidR="006C382E" w:rsidRDefault="006C382E" w:rsidP="006C382E">
      <w:pPr>
        <w:pStyle w:val="PL"/>
      </w:pPr>
      <w:r>
        <w:t xml:space="preserve">      }</w:t>
      </w:r>
    </w:p>
    <w:p w14:paraId="38FB930F" w14:textId="77777777" w:rsidR="006C382E" w:rsidRDefault="006C382E" w:rsidP="006C382E">
      <w:pPr>
        <w:pStyle w:val="PL"/>
      </w:pPr>
      <w:r>
        <w:t xml:space="preserve">  }</w:t>
      </w:r>
    </w:p>
    <w:p w14:paraId="26458503" w14:textId="77777777" w:rsidR="006C382E" w:rsidRDefault="006C382E" w:rsidP="006C382E">
      <w:pPr>
        <w:pStyle w:val="PL"/>
      </w:pPr>
      <w:r>
        <w:t xml:space="preserve">      </w:t>
      </w:r>
    </w:p>
    <w:p w14:paraId="540C8068" w14:textId="77777777" w:rsidR="006C382E" w:rsidRDefault="006C382E" w:rsidP="006C382E">
      <w:pPr>
        <w:pStyle w:val="PL"/>
      </w:pPr>
      <w:r>
        <w:t xml:space="preserve">  typedef TxDirection {</w:t>
      </w:r>
    </w:p>
    <w:p w14:paraId="7EA6F815" w14:textId="77777777" w:rsidR="006C382E" w:rsidRDefault="006C382E" w:rsidP="006C382E">
      <w:pPr>
        <w:pStyle w:val="PL"/>
      </w:pPr>
      <w:r>
        <w:t xml:space="preserve">      type enumeration {</w:t>
      </w:r>
    </w:p>
    <w:p w14:paraId="668849D1" w14:textId="77777777" w:rsidR="006C382E" w:rsidRDefault="006C382E" w:rsidP="006C382E">
      <w:pPr>
        <w:pStyle w:val="PL"/>
      </w:pPr>
      <w:r>
        <w:t xml:space="preserve">        enum DL;</w:t>
      </w:r>
    </w:p>
    <w:p w14:paraId="1584D170" w14:textId="77777777" w:rsidR="006C382E" w:rsidRDefault="006C382E" w:rsidP="006C382E">
      <w:pPr>
        <w:pStyle w:val="PL"/>
      </w:pPr>
      <w:r>
        <w:t xml:space="preserve">        enum UL;</w:t>
      </w:r>
    </w:p>
    <w:p w14:paraId="2363687E" w14:textId="77777777" w:rsidR="006C382E" w:rsidRDefault="006C382E" w:rsidP="006C382E">
      <w:pPr>
        <w:pStyle w:val="PL"/>
      </w:pPr>
      <w:r>
        <w:t xml:space="preserve">        enum DL_AND_UL;</w:t>
      </w:r>
    </w:p>
    <w:p w14:paraId="37AC6318" w14:textId="77777777" w:rsidR="006C382E" w:rsidRDefault="006C382E" w:rsidP="006C382E">
      <w:pPr>
        <w:pStyle w:val="PL"/>
      </w:pPr>
      <w:r>
        <w:t xml:space="preserve">      }</w:t>
      </w:r>
    </w:p>
    <w:p w14:paraId="6B6267D5" w14:textId="77777777" w:rsidR="006C382E" w:rsidRDefault="006C382E" w:rsidP="006C382E">
      <w:pPr>
        <w:pStyle w:val="PL"/>
      </w:pPr>
      <w:r>
        <w:t xml:space="preserve">  }</w:t>
      </w:r>
    </w:p>
    <w:p w14:paraId="39364799" w14:textId="77777777" w:rsidR="006C382E" w:rsidRDefault="006C382E" w:rsidP="006C382E">
      <w:pPr>
        <w:pStyle w:val="PL"/>
      </w:pPr>
      <w:r>
        <w:t xml:space="preserve">      </w:t>
      </w:r>
    </w:p>
    <w:p w14:paraId="72657DBD" w14:textId="77777777" w:rsidR="006C382E" w:rsidRDefault="006C382E" w:rsidP="006C382E">
      <w:pPr>
        <w:pStyle w:val="PL"/>
      </w:pPr>
      <w:r>
        <w:t xml:space="preserve">  grouping AddressWithVlan {</w:t>
      </w:r>
    </w:p>
    <w:p w14:paraId="3A95AE9A" w14:textId="77777777" w:rsidR="006C382E" w:rsidRDefault="006C382E" w:rsidP="006C382E">
      <w:pPr>
        <w:pStyle w:val="PL"/>
      </w:pPr>
      <w:r>
        <w:t xml:space="preserve">    leaf ipAddress {</w:t>
      </w:r>
    </w:p>
    <w:p w14:paraId="1B581600" w14:textId="77777777" w:rsidR="006C382E" w:rsidRDefault="006C382E" w:rsidP="006C382E">
      <w:pPr>
        <w:pStyle w:val="PL"/>
      </w:pPr>
      <w:r>
        <w:t xml:space="preserve">      type inet:ip-address;   </w:t>
      </w:r>
    </w:p>
    <w:p w14:paraId="1D50BF7D" w14:textId="77777777" w:rsidR="006C382E" w:rsidRDefault="006C382E" w:rsidP="006C382E">
      <w:pPr>
        <w:pStyle w:val="PL"/>
      </w:pPr>
      <w:r>
        <w:t xml:space="preserve">    }</w:t>
      </w:r>
    </w:p>
    <w:p w14:paraId="3DCEEECF" w14:textId="77777777" w:rsidR="006C382E" w:rsidRDefault="006C382E" w:rsidP="006C382E">
      <w:pPr>
        <w:pStyle w:val="PL"/>
      </w:pPr>
      <w:r>
        <w:t xml:space="preserve">    leaf vlanId {</w:t>
      </w:r>
    </w:p>
    <w:p w14:paraId="46AC5138" w14:textId="77777777" w:rsidR="006C382E" w:rsidRDefault="006C382E" w:rsidP="006C382E">
      <w:pPr>
        <w:pStyle w:val="PL"/>
      </w:pPr>
      <w:r>
        <w:t xml:space="preserve">       type uint16;</w:t>
      </w:r>
    </w:p>
    <w:p w14:paraId="5BB498E6" w14:textId="77777777" w:rsidR="006C382E" w:rsidRDefault="006C382E" w:rsidP="006C382E">
      <w:pPr>
        <w:pStyle w:val="PL"/>
      </w:pPr>
      <w:r>
        <w:t xml:space="preserve">    }  </w:t>
      </w:r>
    </w:p>
    <w:p w14:paraId="3A5A9B4D" w14:textId="77777777" w:rsidR="006C382E" w:rsidRDefault="006C382E" w:rsidP="006C382E">
      <w:pPr>
        <w:pStyle w:val="PL"/>
      </w:pPr>
      <w:r>
        <w:t xml:space="preserve">  }</w:t>
      </w:r>
    </w:p>
    <w:p w14:paraId="4104BA74" w14:textId="77777777" w:rsidR="006C382E" w:rsidRDefault="006C382E" w:rsidP="006C382E">
      <w:pPr>
        <w:pStyle w:val="PL"/>
      </w:pPr>
      <w:r>
        <w:t xml:space="preserve">  </w:t>
      </w:r>
    </w:p>
    <w:p w14:paraId="6D71DA0A" w14:textId="77777777" w:rsidR="006C382E" w:rsidRDefault="006C382E" w:rsidP="006C382E">
      <w:pPr>
        <w:pStyle w:val="PL"/>
      </w:pPr>
      <w:r>
        <w:t xml:space="preserve">  typedef DistinguishedName {    // TODO is this equivalent to TS 32.300 ?</w:t>
      </w:r>
    </w:p>
    <w:p w14:paraId="43C6B309" w14:textId="77777777" w:rsidR="006C382E" w:rsidRDefault="006C382E" w:rsidP="006C382E">
      <w:pPr>
        <w:pStyle w:val="PL"/>
      </w:pPr>
      <w:r>
        <w:t xml:space="preserve">    type string {</w:t>
      </w:r>
    </w:p>
    <w:p w14:paraId="38CF2E6C" w14:textId="77777777" w:rsidR="006C382E" w:rsidRDefault="006C382E" w:rsidP="006C382E">
      <w:pPr>
        <w:pStyle w:val="PL"/>
      </w:pPr>
      <w:r>
        <w:t xml:space="preserve">      pattern '([a-zA-Z][a-zA-Z0-9-]*=(\\( |#|\\|&gt;|&lt;|;|"|\+|,|[a-fA-F0-9]{2})|[^\\&gt;&lt;;"+,# ])'</w:t>
      </w:r>
    </w:p>
    <w:p w14:paraId="7F34AA04" w14:textId="77777777" w:rsidR="006C382E" w:rsidRDefault="006C382E" w:rsidP="006C382E">
      <w:pPr>
        <w:pStyle w:val="PL"/>
      </w:pPr>
      <w:r>
        <w:t xml:space="preserve">        + '((\\( |#|\\|&gt;|&lt;|;|"|\+|,|[a-fA-F0-9]{2})|[^\\&gt;&lt;;"+,])*'</w:t>
      </w:r>
    </w:p>
    <w:p w14:paraId="226B51EB" w14:textId="77777777" w:rsidR="006C382E" w:rsidRDefault="006C382E" w:rsidP="006C382E">
      <w:pPr>
        <w:pStyle w:val="PL"/>
      </w:pPr>
      <w:r>
        <w:t xml:space="preserve">        + '(\\( |#|\\|&gt;|&lt;|;|"|\+|,|[a-fA-F0-9]{2})|[^\\&gt;&lt;;"+, ]))?'</w:t>
      </w:r>
    </w:p>
    <w:p w14:paraId="0A325E98" w14:textId="77777777" w:rsidR="006C382E" w:rsidRDefault="006C382E" w:rsidP="006C382E">
      <w:pPr>
        <w:pStyle w:val="PL"/>
      </w:pPr>
      <w:r>
        <w:t xml:space="preserve">        + '[,\+])*[a-zA-Z][a-zA-Z0-9-]*=(\\( |#|\\|&gt;|&lt;|;|"|\+|,|[a-fA-F0-9]{2})|[^\\&gt;&lt;;"+,# ])'</w:t>
      </w:r>
    </w:p>
    <w:p w14:paraId="4963A5DD" w14:textId="77777777" w:rsidR="006C382E" w:rsidRDefault="006C382E" w:rsidP="006C382E">
      <w:pPr>
        <w:pStyle w:val="PL"/>
      </w:pPr>
      <w:r>
        <w:t xml:space="preserve">        + '((\\( |#|\\|&gt;|&lt;|;|"|\+|,|[a-fA-F0-9]{2})'</w:t>
      </w:r>
    </w:p>
    <w:p w14:paraId="0EDEF56A" w14:textId="77777777" w:rsidR="006C382E" w:rsidRDefault="006C382E" w:rsidP="006C382E">
      <w:pPr>
        <w:pStyle w:val="PL"/>
      </w:pPr>
      <w:r>
        <w:t xml:space="preserve">        + '|[^\\&gt;&lt;;"+,])*(\\( |#|\\|&gt;|&lt;|;|"|\+|,|[a-fA-F0-9]{2})|[^\\&gt;&lt;;"+, ]))?';  </w:t>
      </w:r>
    </w:p>
    <w:p w14:paraId="1A79AD17" w14:textId="77777777" w:rsidR="006C382E" w:rsidRDefault="006C382E" w:rsidP="006C382E">
      <w:pPr>
        <w:pStyle w:val="PL"/>
      </w:pPr>
      <w:r>
        <w:t xml:space="preserve">    }</w:t>
      </w:r>
    </w:p>
    <w:p w14:paraId="48F20D11" w14:textId="77777777" w:rsidR="006C382E" w:rsidRDefault="006C382E" w:rsidP="006C382E">
      <w:pPr>
        <w:pStyle w:val="PL"/>
      </w:pPr>
      <w:r>
        <w:t xml:space="preserve">    description "Represents the international standard for the representation </w:t>
      </w:r>
    </w:p>
    <w:p w14:paraId="08EC2A7C" w14:textId="77777777" w:rsidR="006C382E" w:rsidRDefault="006C382E" w:rsidP="006C382E">
      <w:pPr>
        <w:pStyle w:val="PL"/>
      </w:pPr>
      <w:r>
        <w:t xml:space="preserve">      of Distinguished Name (RFC 4512). </w:t>
      </w:r>
    </w:p>
    <w:p w14:paraId="67267A56" w14:textId="77777777" w:rsidR="006C382E" w:rsidRDefault="006C382E" w:rsidP="006C382E">
      <w:pPr>
        <w:pStyle w:val="PL"/>
      </w:pPr>
      <w:r>
        <w:t xml:space="preserve">      The format of the DistinguishedName REGEX is:</w:t>
      </w:r>
    </w:p>
    <w:p w14:paraId="4A302449" w14:textId="77777777" w:rsidR="006C382E" w:rsidRDefault="006C382E" w:rsidP="006C382E">
      <w:pPr>
        <w:pStyle w:val="PL"/>
      </w:pPr>
      <w:r>
        <w:t xml:space="preserve">      {AttributeType = AttributeValue}   </w:t>
      </w:r>
    </w:p>
    <w:p w14:paraId="33ECE5B4" w14:textId="77777777" w:rsidR="006C382E" w:rsidRDefault="006C382E" w:rsidP="006C382E">
      <w:pPr>
        <w:pStyle w:val="PL"/>
      </w:pPr>
    </w:p>
    <w:p w14:paraId="2234F46C" w14:textId="77777777" w:rsidR="006C382E" w:rsidRDefault="006C382E" w:rsidP="006C382E">
      <w:pPr>
        <w:pStyle w:val="PL"/>
      </w:pPr>
      <w:r>
        <w:t xml:space="preserve">      AttributeType consists of alphanumeric and hyphen (OIDs not allowed). </w:t>
      </w:r>
    </w:p>
    <w:p w14:paraId="64919864" w14:textId="77777777" w:rsidR="006C382E" w:rsidRDefault="006C382E" w:rsidP="006C382E">
      <w:pPr>
        <w:pStyle w:val="PL"/>
      </w:pPr>
      <w:r>
        <w:t xml:space="preserve">      All other characters are restricted.</w:t>
      </w:r>
    </w:p>
    <w:p w14:paraId="40902745" w14:textId="77777777" w:rsidR="006C382E" w:rsidRDefault="006C382E" w:rsidP="006C382E">
      <w:pPr>
        <w:pStyle w:val="PL"/>
      </w:pPr>
      <w:r>
        <w:t xml:space="preserve">      The Attribute value cannot contain control characters or the </w:t>
      </w:r>
    </w:p>
    <w:p w14:paraId="753F4DF7" w14:textId="77777777" w:rsidR="006C382E" w:rsidRDefault="006C382E" w:rsidP="006C382E">
      <w:pPr>
        <w:pStyle w:val="PL"/>
      </w:pPr>
      <w:r>
        <w:t xml:space="preserve">        following characters : \\ &gt; &lt; ; \" + , (Comma) and White space</w:t>
      </w:r>
    </w:p>
    <w:p w14:paraId="189EFD03" w14:textId="77777777" w:rsidR="006C382E" w:rsidRDefault="006C382E" w:rsidP="006C382E">
      <w:pPr>
        <w:pStyle w:val="PL"/>
      </w:pPr>
      <w:r>
        <w:t xml:space="preserve">      The Attribute value can contain the following characters if they </w:t>
      </w:r>
    </w:p>
    <w:p w14:paraId="265D0E5E" w14:textId="77777777" w:rsidR="006C382E" w:rsidRDefault="006C382E" w:rsidP="006C382E">
      <w:pPr>
        <w:pStyle w:val="PL"/>
      </w:pPr>
      <w:r>
        <w:t xml:space="preserve">        are excaped : \\ &gt; &lt; ; \" + , (Comma) and White space</w:t>
      </w:r>
    </w:p>
    <w:p w14:paraId="5AFD016A" w14:textId="77777777" w:rsidR="006C382E" w:rsidRDefault="006C382E" w:rsidP="006C382E">
      <w:pPr>
        <w:pStyle w:val="PL"/>
      </w:pPr>
      <w:r>
        <w:t xml:space="preserve">      The Attribute value can contain control characters if its an escaped </w:t>
      </w:r>
    </w:p>
    <w:p w14:paraId="372C3479" w14:textId="77777777" w:rsidR="006C382E" w:rsidRDefault="006C382E" w:rsidP="006C382E">
      <w:pPr>
        <w:pStyle w:val="PL"/>
      </w:pPr>
      <w:r>
        <w:t xml:space="preserve">        double digit hex number.</w:t>
      </w:r>
    </w:p>
    <w:p w14:paraId="35E5CE30" w14:textId="77777777" w:rsidR="006C382E" w:rsidRDefault="006C382E" w:rsidP="006C382E">
      <w:pPr>
        <w:pStyle w:val="PL"/>
      </w:pPr>
      <w:r>
        <w:t xml:space="preserve">        Examples could be </w:t>
      </w:r>
    </w:p>
    <w:p w14:paraId="4C23E52C" w14:textId="77777777" w:rsidR="006C382E" w:rsidRDefault="006C382E" w:rsidP="006C382E">
      <w:pPr>
        <w:pStyle w:val="PL"/>
      </w:pPr>
      <w:r>
        <w:t xml:space="preserve">          UID=nobody@example.com,DC=example,DC=com</w:t>
      </w:r>
    </w:p>
    <w:p w14:paraId="181BABBE" w14:textId="77777777" w:rsidR="006C382E" w:rsidRDefault="006C382E" w:rsidP="006C382E">
      <w:pPr>
        <w:pStyle w:val="PL"/>
      </w:pPr>
      <w:r>
        <w:t xml:space="preserve">            CN=John Smith,OU=Sales,O=ACME Limited,L=Moab,ST=Utah,C=US";</w:t>
      </w:r>
    </w:p>
    <w:p w14:paraId="78985AEE" w14:textId="77777777" w:rsidR="006C382E" w:rsidRDefault="006C382E" w:rsidP="006C382E">
      <w:pPr>
        <w:pStyle w:val="PL"/>
      </w:pPr>
      <w:r>
        <w:t xml:space="preserve">    reference  "RFC 4512 Lightweight Directory Access Protocol (LDAP):</w:t>
      </w:r>
    </w:p>
    <w:p w14:paraId="07E56489" w14:textId="77777777" w:rsidR="006C382E" w:rsidRDefault="006C382E" w:rsidP="006C382E">
      <w:pPr>
        <w:pStyle w:val="PL"/>
      </w:pPr>
      <w:r>
        <w:t xml:space="preserve">                      Directory Information Models";</w:t>
      </w:r>
    </w:p>
    <w:p w14:paraId="064E89DB" w14:textId="77777777" w:rsidR="006C382E" w:rsidRDefault="006C382E" w:rsidP="006C382E">
      <w:pPr>
        <w:pStyle w:val="PL"/>
      </w:pPr>
      <w:r>
        <w:t xml:space="preserve">  } // recheck regexp it doesn't handle posix [:cntrl:]</w:t>
      </w:r>
    </w:p>
    <w:p w14:paraId="0E0B3EE0" w14:textId="77777777" w:rsidR="006C382E" w:rsidRDefault="006C382E" w:rsidP="006C382E">
      <w:pPr>
        <w:pStyle w:val="PL"/>
      </w:pPr>
      <w:r>
        <w:t xml:space="preserve"> </w:t>
      </w:r>
    </w:p>
    <w:p w14:paraId="6077C036" w14:textId="77777777" w:rsidR="006C382E" w:rsidRDefault="006C382E" w:rsidP="006C382E">
      <w:pPr>
        <w:pStyle w:val="PL"/>
      </w:pPr>
      <w:r>
        <w:t xml:space="preserve">  typedef QOffsetRange  {</w:t>
      </w:r>
    </w:p>
    <w:p w14:paraId="6D15B13B" w14:textId="77777777" w:rsidR="006C382E" w:rsidRDefault="006C382E" w:rsidP="006C382E">
      <w:pPr>
        <w:pStyle w:val="PL"/>
      </w:pPr>
      <w:r>
        <w:lastRenderedPageBreak/>
        <w:t xml:space="preserve">    type int8 { </w:t>
      </w:r>
    </w:p>
    <w:p w14:paraId="743D0790" w14:textId="77777777" w:rsidR="006C382E" w:rsidRDefault="006C382E" w:rsidP="006C382E">
      <w:pPr>
        <w:pStyle w:val="PL"/>
      </w:pPr>
      <w:r>
        <w:t xml:space="preserve">      range "-24 | -22 | -20 | -18 | -16 | -14 | -12 | -10 | -8 | -6 | " +</w:t>
      </w:r>
    </w:p>
    <w:p w14:paraId="64580523" w14:textId="77777777" w:rsidR="006C382E" w:rsidRDefault="006C382E" w:rsidP="006C382E">
      <w:pPr>
        <w:pStyle w:val="PL"/>
      </w:pPr>
      <w:r>
        <w:t xml:space="preserve">        " -5 | -4 | -3 | -2 | -1 | 0 | 1 | 2 | 3 | 4 | 5 | 6 | 8 | 10 | " +</w:t>
      </w:r>
    </w:p>
    <w:p w14:paraId="1FCA0A3A" w14:textId="77777777" w:rsidR="006C382E" w:rsidRDefault="006C382E" w:rsidP="006C382E">
      <w:pPr>
        <w:pStyle w:val="PL"/>
      </w:pPr>
      <w:r>
        <w:t xml:space="preserve">        " 12 | 14 | 16 | 18 | 20 | 22 | 24"; </w:t>
      </w:r>
    </w:p>
    <w:p w14:paraId="24F705E0" w14:textId="77777777" w:rsidR="006C382E" w:rsidRDefault="006C382E" w:rsidP="006C382E">
      <w:pPr>
        <w:pStyle w:val="PL"/>
      </w:pPr>
      <w:r>
        <w:t xml:space="preserve">    }</w:t>
      </w:r>
    </w:p>
    <w:p w14:paraId="33A91BB2" w14:textId="77777777" w:rsidR="006C382E" w:rsidRDefault="006C382E" w:rsidP="006C382E">
      <w:pPr>
        <w:pStyle w:val="PL"/>
      </w:pPr>
      <w:r>
        <w:t xml:space="preserve">    units dB;</w:t>
      </w:r>
    </w:p>
    <w:p w14:paraId="799853C7" w14:textId="77777777" w:rsidR="006C382E" w:rsidRDefault="006C382E" w:rsidP="006C382E">
      <w:pPr>
        <w:pStyle w:val="PL"/>
      </w:pPr>
      <w:r>
        <w:t xml:space="preserve">  }</w:t>
      </w:r>
    </w:p>
    <w:p w14:paraId="63D2EA82" w14:textId="77777777" w:rsidR="006C382E" w:rsidRDefault="006C382E" w:rsidP="006C382E">
      <w:pPr>
        <w:pStyle w:val="PL"/>
      </w:pPr>
    </w:p>
    <w:p w14:paraId="2D7B68C0" w14:textId="77777777" w:rsidR="006C382E" w:rsidRDefault="006C382E" w:rsidP="006C382E">
      <w:pPr>
        <w:pStyle w:val="PL"/>
      </w:pPr>
      <w:r>
        <w:t xml:space="preserve">  grouping ReportingCtrl {</w:t>
      </w:r>
    </w:p>
    <w:p w14:paraId="726E5A53" w14:textId="77777777" w:rsidR="006C382E" w:rsidRDefault="006C382E" w:rsidP="006C382E">
      <w:pPr>
        <w:pStyle w:val="PL"/>
      </w:pPr>
      <w:r>
        <w:t xml:space="preserve">    choice reportingCtrl {</w:t>
      </w:r>
    </w:p>
    <w:p w14:paraId="0E8C146C" w14:textId="77777777" w:rsidR="006C382E" w:rsidRDefault="006C382E" w:rsidP="006C382E">
      <w:pPr>
        <w:pStyle w:val="PL"/>
      </w:pPr>
      <w:r>
        <w:t xml:space="preserve">      mandatory true;</w:t>
      </w:r>
    </w:p>
    <w:p w14:paraId="2EF826DD" w14:textId="77777777" w:rsidR="006C382E" w:rsidRDefault="006C382E" w:rsidP="006C382E">
      <w:pPr>
        <w:pStyle w:val="PL"/>
      </w:pPr>
      <w:r>
        <w:t xml:space="preserve">      description "</w:t>
      </w:r>
    </w:p>
    <w:p w14:paraId="00F7A589" w14:textId="77777777" w:rsidR="006C382E" w:rsidRDefault="006C382E" w:rsidP="006C382E">
      <w:pPr>
        <w:pStyle w:val="PL"/>
      </w:pPr>
      <w:r>
        <w:t xml:space="preserve">        This choice defines the method for reporting collected performance</w:t>
      </w:r>
    </w:p>
    <w:p w14:paraId="3796238E" w14:textId="77777777" w:rsidR="006C382E" w:rsidRDefault="006C382E" w:rsidP="006C382E">
      <w:pPr>
        <w:pStyle w:val="PL"/>
      </w:pPr>
      <w:r>
        <w:t xml:space="preserve">        metrics to MnS consumers as well as the parameters for configuring the</w:t>
      </w:r>
    </w:p>
    <w:p w14:paraId="15DECD90" w14:textId="77777777" w:rsidR="006C382E" w:rsidRDefault="006C382E" w:rsidP="006C382E">
      <w:pPr>
        <w:pStyle w:val="PL"/>
      </w:pPr>
      <w:r>
        <w:t xml:space="preserve">        reporting function. It is a choice between the control parameter</w:t>
      </w:r>
    </w:p>
    <w:p w14:paraId="1F80DD7D" w14:textId="77777777" w:rsidR="006C382E" w:rsidRDefault="006C382E" w:rsidP="006C382E">
      <w:pPr>
        <w:pStyle w:val="PL"/>
      </w:pPr>
      <w:r>
        <w:t xml:space="preserve">        required for the reporting methods, whose presence selects the</w:t>
      </w:r>
    </w:p>
    <w:p w14:paraId="2DBDC586" w14:textId="77777777" w:rsidR="006C382E" w:rsidRDefault="006C382E" w:rsidP="006C382E">
      <w:pPr>
        <w:pStyle w:val="PL"/>
      </w:pPr>
      <w:r>
        <w:t xml:space="preserve">        reporting method as follows:</w:t>
      </w:r>
    </w:p>
    <w:p w14:paraId="644F7999" w14:textId="77777777" w:rsidR="006C382E" w:rsidRDefault="006C382E" w:rsidP="006C382E">
      <w:pPr>
        <w:pStyle w:val="PL"/>
      </w:pPr>
    </w:p>
    <w:p w14:paraId="57F8CD34" w14:textId="77777777" w:rsidR="006C382E" w:rsidRDefault="006C382E" w:rsidP="006C382E">
      <w:pPr>
        <w:pStyle w:val="PL"/>
      </w:pPr>
      <w:r>
        <w:t xml:space="preserve">        - When only the fileReportingPeriod attribute is present, the MnS</w:t>
      </w:r>
    </w:p>
    <w:p w14:paraId="7EE52FEF" w14:textId="77777777" w:rsidR="006C382E" w:rsidRDefault="006C382E" w:rsidP="006C382E">
      <w:pPr>
        <w:pStyle w:val="PL"/>
      </w:pPr>
      <w:r>
        <w:t xml:space="preserve">        producer shall store files on the MnS producer at a location selected</w:t>
      </w:r>
    </w:p>
    <w:p w14:paraId="396CE12E" w14:textId="77777777" w:rsidR="006C382E" w:rsidRDefault="006C382E" w:rsidP="006C382E">
      <w:pPr>
        <w:pStyle w:val="PL"/>
      </w:pPr>
      <w:r>
        <w:t xml:space="preserve">        by the MnS producer and, on condition that an appropriate subscription</w:t>
      </w:r>
    </w:p>
    <w:p w14:paraId="21077735" w14:textId="77777777" w:rsidR="006C382E" w:rsidRDefault="006C382E" w:rsidP="006C382E">
      <w:pPr>
        <w:pStyle w:val="PL"/>
      </w:pPr>
      <w:r>
        <w:t xml:space="preserve">        is in place, inform the MnS consumer about the availability of new</w:t>
      </w:r>
    </w:p>
    <w:p w14:paraId="3674E965" w14:textId="77777777" w:rsidR="006C382E" w:rsidRDefault="006C382E" w:rsidP="006C382E">
      <w:pPr>
        <w:pStyle w:val="PL"/>
      </w:pPr>
      <w:r>
        <w:t xml:space="preserve">        files and the file location using the notifyFileReady notification.</w:t>
      </w:r>
    </w:p>
    <w:p w14:paraId="3E2AA9EC" w14:textId="77777777" w:rsidR="006C382E" w:rsidRDefault="006C382E" w:rsidP="006C382E">
      <w:pPr>
        <w:pStyle w:val="PL"/>
      </w:pPr>
      <w:r>
        <w:t xml:space="preserve">        In case the preparation of a file fails, 'notifyFilePreparationError'</w:t>
      </w:r>
    </w:p>
    <w:p w14:paraId="05C5A199" w14:textId="77777777" w:rsidR="006C382E" w:rsidRDefault="006C382E" w:rsidP="006C382E">
      <w:pPr>
        <w:pStyle w:val="PL"/>
      </w:pPr>
      <w:r>
        <w:t xml:space="preserve">        shall be sent instead.</w:t>
      </w:r>
    </w:p>
    <w:p w14:paraId="09D51C6A" w14:textId="77777777" w:rsidR="006C382E" w:rsidRDefault="006C382E" w:rsidP="006C382E">
      <w:pPr>
        <w:pStyle w:val="PL"/>
      </w:pPr>
    </w:p>
    <w:p w14:paraId="4FAFB9F7" w14:textId="77777777" w:rsidR="006C382E" w:rsidRDefault="006C382E" w:rsidP="006C382E">
      <w:pPr>
        <w:pStyle w:val="PL"/>
      </w:pPr>
      <w:r>
        <w:t xml:space="preserve">        - When the 'fileReportingPeriod' and 'notificationRecipientAddress'</w:t>
      </w:r>
    </w:p>
    <w:p w14:paraId="237E200F" w14:textId="77777777" w:rsidR="006C382E" w:rsidRDefault="006C382E" w:rsidP="006C382E">
      <w:pPr>
        <w:pStyle w:val="PL"/>
      </w:pPr>
      <w:r>
        <w:t xml:space="preserve">        attributes are present, then the MnS producer shall behave like</w:t>
      </w:r>
    </w:p>
    <w:p w14:paraId="38A0A56F" w14:textId="77777777" w:rsidR="006C382E" w:rsidRDefault="006C382E" w:rsidP="006C382E">
      <w:pPr>
        <w:pStyle w:val="PL"/>
      </w:pPr>
      <w:r>
        <w:t xml:space="preserve">        described for the case that only the 'fileReportingPeriod' is present.</w:t>
      </w:r>
    </w:p>
    <w:p w14:paraId="05F75FD4" w14:textId="77777777" w:rsidR="006C382E" w:rsidRDefault="006C382E" w:rsidP="006C382E">
      <w:pPr>
        <w:pStyle w:val="PL"/>
      </w:pPr>
      <w:r>
        <w:t xml:space="preserve">        In addition, the MnS producer shall create on behalf of the MnS</w:t>
      </w:r>
    </w:p>
    <w:p w14:paraId="7E240CF2" w14:textId="77777777" w:rsidR="006C382E" w:rsidRDefault="006C382E" w:rsidP="006C382E">
      <w:pPr>
        <w:pStyle w:val="PL"/>
      </w:pPr>
      <w:r>
        <w:t xml:space="preserve">        consumer a subscription, using 'NtfSubscriptionControl', for the</w:t>
      </w:r>
    </w:p>
    <w:p w14:paraId="4811A450" w14:textId="77777777" w:rsidR="006C382E" w:rsidRDefault="006C382E" w:rsidP="006C382E">
      <w:pPr>
        <w:pStyle w:val="PL"/>
      </w:pPr>
      <w:r>
        <w:t xml:space="preserve">        notification types 'notifyMOICreation' and 'notifyMOIDeletion' related</w:t>
      </w:r>
    </w:p>
    <w:p w14:paraId="67D96967" w14:textId="77777777" w:rsidR="006C382E" w:rsidRDefault="006C382E" w:rsidP="006C382E">
      <w:pPr>
        <w:pStyle w:val="PL"/>
      </w:pPr>
      <w:r>
        <w:t xml:space="preserve">        to the 'File' instances that will be produced later. In case an existing</w:t>
      </w:r>
    </w:p>
    <w:p w14:paraId="1AAD742E" w14:textId="77777777" w:rsidR="006C382E" w:rsidRDefault="006C382E" w:rsidP="006C382E">
      <w:pPr>
        <w:pStyle w:val="PL"/>
      </w:pPr>
      <w:r>
        <w:t xml:space="preserve">        subscription does already include the 'File' instances to be produced,</w:t>
      </w:r>
    </w:p>
    <w:p w14:paraId="0B4EC16F" w14:textId="77777777" w:rsidR="006C382E" w:rsidRDefault="006C382E" w:rsidP="006C382E">
      <w:pPr>
        <w:pStyle w:val="PL"/>
      </w:pPr>
      <w:r>
        <w:t xml:space="preserve">        no new subscription shall be created. The</w:t>
      </w:r>
    </w:p>
    <w:p w14:paraId="675F860E" w14:textId="77777777" w:rsidR="006C382E" w:rsidRDefault="006C382E" w:rsidP="006C382E">
      <w:pPr>
        <w:pStyle w:val="PL"/>
      </w:pPr>
      <w:r>
        <w:t xml:space="preserve">        'notificationRecipientAddress' attribute in the created</w:t>
      </w:r>
    </w:p>
    <w:p w14:paraId="56A6B2E8" w14:textId="77777777" w:rsidR="006C382E" w:rsidRDefault="006C382E" w:rsidP="006C382E">
      <w:pPr>
        <w:pStyle w:val="PL"/>
      </w:pPr>
      <w:r>
        <w:t xml:space="preserve">        'NtfSubscriptionControl' instance shall be set to the value of the</w:t>
      </w:r>
    </w:p>
    <w:p w14:paraId="542A56BB" w14:textId="77777777" w:rsidR="006C382E" w:rsidRDefault="006C382E" w:rsidP="006C382E">
      <w:pPr>
        <w:pStyle w:val="PL"/>
      </w:pPr>
      <w:r>
        <w:t xml:space="preserve">        'notificationRecipientAddress' in the related 'PerfMetricJob'. This</w:t>
      </w:r>
    </w:p>
    <w:p w14:paraId="774E25B6" w14:textId="77777777" w:rsidR="006C382E" w:rsidRDefault="006C382E" w:rsidP="006C382E">
      <w:pPr>
        <w:pStyle w:val="PL"/>
      </w:pPr>
      <w:r>
        <w:t xml:space="preserve">        feature is called implicit notification subscription, as opposed to the</w:t>
      </w:r>
    </w:p>
    <w:p w14:paraId="0C09B8E5" w14:textId="77777777" w:rsidR="006C382E" w:rsidRDefault="006C382E" w:rsidP="006C382E">
      <w:pPr>
        <w:pStyle w:val="PL"/>
      </w:pPr>
      <w:r>
        <w:t xml:space="preserve">        case where the MnS consumer creates the subscription (explicit</w:t>
      </w:r>
    </w:p>
    <w:p w14:paraId="6C06F3BE" w14:textId="77777777" w:rsidR="006C382E" w:rsidRDefault="006C382E" w:rsidP="006C382E">
      <w:pPr>
        <w:pStyle w:val="PL"/>
      </w:pPr>
      <w:r>
        <w:t xml:space="preserve">        notification subscription). When the related 'PerfMetricJob' is</w:t>
      </w:r>
    </w:p>
    <w:p w14:paraId="61C1B5F5" w14:textId="77777777" w:rsidR="006C382E" w:rsidRDefault="006C382E" w:rsidP="006C382E">
      <w:pPr>
        <w:pStyle w:val="PL"/>
      </w:pPr>
      <w:r>
        <w:t xml:space="preserve">        deleted, the 'NtfSubscriptionControl' instance created due to the</w:t>
      </w:r>
    </w:p>
    <w:p w14:paraId="5F6E749C" w14:textId="77777777" w:rsidR="006C382E" w:rsidRDefault="006C382E" w:rsidP="006C382E">
      <w:pPr>
        <w:pStyle w:val="PL"/>
      </w:pPr>
      <w:r>
        <w:t xml:space="preserve">        request for implicit subscription shall be deleted as well.</w:t>
      </w:r>
    </w:p>
    <w:p w14:paraId="2B7C6123" w14:textId="77777777" w:rsidR="006C382E" w:rsidRDefault="006C382E" w:rsidP="006C382E">
      <w:pPr>
        <w:pStyle w:val="PL"/>
      </w:pPr>
    </w:p>
    <w:p w14:paraId="5DA734BC" w14:textId="77777777" w:rsidR="006C382E" w:rsidRDefault="006C382E" w:rsidP="006C382E">
      <w:pPr>
        <w:pStyle w:val="PL"/>
      </w:pPr>
      <w:r>
        <w:t xml:space="preserve">        - When only the fileReportingPeriod and fileLocation attributes are</w:t>
      </w:r>
    </w:p>
    <w:p w14:paraId="729EF2E6" w14:textId="77777777" w:rsidR="006C382E" w:rsidRDefault="006C382E" w:rsidP="006C382E">
      <w:pPr>
        <w:pStyle w:val="PL"/>
      </w:pPr>
      <w:r>
        <w:t xml:space="preserve">        present, the MnS producer shall store the files on a MnS consumer, that</w:t>
      </w:r>
    </w:p>
    <w:p w14:paraId="56D96341" w14:textId="77777777" w:rsidR="006C382E" w:rsidRDefault="006C382E" w:rsidP="006C382E">
      <w:pPr>
        <w:pStyle w:val="PL"/>
      </w:pPr>
      <w:r>
        <w:t xml:space="preserve">        can be any entity such as a file server, at the location specified by</w:t>
      </w:r>
    </w:p>
    <w:p w14:paraId="6CC19EA2" w14:textId="77777777" w:rsidR="006C382E" w:rsidRDefault="006C382E" w:rsidP="006C382E">
      <w:pPr>
        <w:pStyle w:val="PL"/>
      </w:pPr>
      <w:r>
        <w:t xml:space="preserve">        fileLocation. No notification is emitted by the MnS producer.</w:t>
      </w:r>
    </w:p>
    <w:p w14:paraId="5AEFADE0" w14:textId="77777777" w:rsidR="006C382E" w:rsidRDefault="006C382E" w:rsidP="006C382E">
      <w:pPr>
        <w:pStyle w:val="PL"/>
      </w:pPr>
    </w:p>
    <w:p w14:paraId="37EE627C" w14:textId="77777777" w:rsidR="006C382E" w:rsidRDefault="006C382E" w:rsidP="006C382E">
      <w:pPr>
        <w:pStyle w:val="PL"/>
      </w:pPr>
      <w:r>
        <w:t xml:space="preserve">        - When only the streamTarget attribute is present, the MnS producer</w:t>
      </w:r>
    </w:p>
    <w:p w14:paraId="4F450F67" w14:textId="77777777" w:rsidR="006C382E" w:rsidRDefault="006C382E" w:rsidP="006C382E">
      <w:pPr>
        <w:pStyle w:val="PL"/>
      </w:pPr>
      <w:r>
        <w:t xml:space="preserve">        shall stream the data to the location specified by streamTarget.</w:t>
      </w:r>
    </w:p>
    <w:p w14:paraId="276CD2E3" w14:textId="77777777" w:rsidR="006C382E" w:rsidRDefault="006C382E" w:rsidP="006C382E">
      <w:pPr>
        <w:pStyle w:val="PL"/>
      </w:pPr>
    </w:p>
    <w:p w14:paraId="14E31A98" w14:textId="77777777" w:rsidR="006C382E" w:rsidRDefault="006C382E" w:rsidP="006C382E">
      <w:pPr>
        <w:pStyle w:val="PL"/>
      </w:pPr>
      <w:r>
        <w:t xml:space="preserve">        For the file-based reporting methods the fileReportingPeriod attribute</w:t>
      </w:r>
    </w:p>
    <w:p w14:paraId="678001AC" w14:textId="77777777" w:rsidR="006C382E" w:rsidRDefault="006C382E" w:rsidP="006C382E">
      <w:pPr>
        <w:pStyle w:val="PL"/>
      </w:pPr>
      <w:r>
        <w:t xml:space="preserve">        specifies the time window during which collected measurements are</w:t>
      </w:r>
    </w:p>
    <w:p w14:paraId="34CD1620" w14:textId="77777777" w:rsidR="006C382E" w:rsidRDefault="006C382E" w:rsidP="006C382E">
      <w:pPr>
        <w:pStyle w:val="PL"/>
      </w:pPr>
      <w:r>
        <w:t xml:space="preserve">        stored into the same file before the file is closed and a new file is</w:t>
      </w:r>
    </w:p>
    <w:p w14:paraId="3AD6A005" w14:textId="77777777" w:rsidR="006C382E" w:rsidRDefault="006C382E" w:rsidP="006C382E">
      <w:pPr>
        <w:pStyle w:val="PL"/>
      </w:pPr>
      <w:r>
        <w:t xml:space="preserve">        opened.";</w:t>
      </w:r>
    </w:p>
    <w:p w14:paraId="56C5A3DA" w14:textId="77777777" w:rsidR="006C382E" w:rsidRDefault="006C382E" w:rsidP="006C382E">
      <w:pPr>
        <w:pStyle w:val="PL"/>
      </w:pPr>
    </w:p>
    <w:p w14:paraId="772BB955" w14:textId="77777777" w:rsidR="006C382E" w:rsidRDefault="006C382E" w:rsidP="006C382E">
      <w:pPr>
        <w:pStyle w:val="PL"/>
      </w:pPr>
      <w:r>
        <w:t xml:space="preserve">      case file-based-reporting {</w:t>
      </w:r>
    </w:p>
    <w:p w14:paraId="6371FB98" w14:textId="77777777" w:rsidR="006C382E" w:rsidRDefault="006C382E" w:rsidP="006C382E">
      <w:pPr>
        <w:pStyle w:val="PL"/>
      </w:pPr>
      <w:r>
        <w:t xml:space="preserve">        leaf fileReportingPeriod {</w:t>
      </w:r>
    </w:p>
    <w:p w14:paraId="26CDF107" w14:textId="77777777" w:rsidR="006C382E" w:rsidRDefault="006C382E" w:rsidP="006C382E">
      <w:pPr>
        <w:pStyle w:val="PL"/>
      </w:pPr>
      <w:r>
        <w:t xml:space="preserve">          type uint32 {</w:t>
      </w:r>
    </w:p>
    <w:p w14:paraId="45A46838" w14:textId="77777777" w:rsidR="006C382E" w:rsidRDefault="006C382E" w:rsidP="006C382E">
      <w:pPr>
        <w:pStyle w:val="PL"/>
      </w:pPr>
      <w:r>
        <w:t xml:space="preserve">            range 1..max;</w:t>
      </w:r>
    </w:p>
    <w:p w14:paraId="4F3EFB8B" w14:textId="77777777" w:rsidR="006C382E" w:rsidRDefault="006C382E" w:rsidP="006C382E">
      <w:pPr>
        <w:pStyle w:val="PL"/>
      </w:pPr>
      <w:r>
        <w:t xml:space="preserve">          }</w:t>
      </w:r>
    </w:p>
    <w:p w14:paraId="3E44DD1C" w14:textId="77777777" w:rsidR="006C382E" w:rsidRDefault="006C382E" w:rsidP="006C382E">
      <w:pPr>
        <w:pStyle w:val="PL"/>
      </w:pPr>
      <w:r>
        <w:t xml:space="preserve">          units minutes;</w:t>
      </w:r>
    </w:p>
    <w:p w14:paraId="72E35E4D" w14:textId="77777777" w:rsidR="006C382E" w:rsidRDefault="006C382E" w:rsidP="006C382E">
      <w:pPr>
        <w:pStyle w:val="PL"/>
      </w:pPr>
      <w:r>
        <w:t xml:space="preserve">          mandatory true;</w:t>
      </w:r>
    </w:p>
    <w:p w14:paraId="17A595BA" w14:textId="77777777" w:rsidR="006C382E" w:rsidRDefault="006C382E" w:rsidP="006C382E">
      <w:pPr>
        <w:pStyle w:val="PL"/>
      </w:pPr>
      <w:r>
        <w:t xml:space="preserve">          description "For the file-based reporting method this is the time</w:t>
      </w:r>
    </w:p>
    <w:p w14:paraId="466DCDD2" w14:textId="77777777" w:rsidR="006C382E" w:rsidRDefault="006C382E" w:rsidP="006C382E">
      <w:pPr>
        <w:pStyle w:val="PL"/>
      </w:pPr>
      <w:r>
        <w:t xml:space="preserve">            window during which collected measurements are stored into the same</w:t>
      </w:r>
    </w:p>
    <w:p w14:paraId="7D7DD58A" w14:textId="77777777" w:rsidR="006C382E" w:rsidRDefault="006C382E" w:rsidP="006C382E">
      <w:pPr>
        <w:pStyle w:val="PL"/>
      </w:pPr>
      <w:r>
        <w:t xml:space="preserve">            file before the file is closed and a new file is opened.</w:t>
      </w:r>
    </w:p>
    <w:p w14:paraId="5F7610AF" w14:textId="77777777" w:rsidR="006C382E" w:rsidRDefault="006C382E" w:rsidP="006C382E">
      <w:pPr>
        <w:pStyle w:val="PL"/>
      </w:pPr>
      <w:r>
        <w:t xml:space="preserve">            The time-period must be a multiple of the granularityPeriod.</w:t>
      </w:r>
    </w:p>
    <w:p w14:paraId="4F6AE5A9" w14:textId="77777777" w:rsidR="006C382E" w:rsidRDefault="006C382E" w:rsidP="006C382E">
      <w:pPr>
        <w:pStyle w:val="PL"/>
      </w:pPr>
    </w:p>
    <w:p w14:paraId="52F9674D" w14:textId="77777777" w:rsidR="006C382E" w:rsidRDefault="006C382E" w:rsidP="006C382E">
      <w:pPr>
        <w:pStyle w:val="PL"/>
      </w:pPr>
      <w:r>
        <w:t xml:space="preserve">            Applicable when the file-based reporting method is supported.";</w:t>
      </w:r>
    </w:p>
    <w:p w14:paraId="44FCC5D2" w14:textId="77777777" w:rsidR="006C382E" w:rsidRDefault="006C382E" w:rsidP="006C382E">
      <w:pPr>
        <w:pStyle w:val="PL"/>
      </w:pPr>
      <w:r>
        <w:t xml:space="preserve">        }</w:t>
      </w:r>
    </w:p>
    <w:p w14:paraId="303DE2C1" w14:textId="77777777" w:rsidR="006C382E" w:rsidRDefault="006C382E" w:rsidP="006C382E">
      <w:pPr>
        <w:pStyle w:val="PL"/>
      </w:pPr>
      <w:r>
        <w:t xml:space="preserve">        choice reporting-target {</w:t>
      </w:r>
    </w:p>
    <w:p w14:paraId="5130DB4E" w14:textId="77777777" w:rsidR="006C382E" w:rsidRDefault="006C382E" w:rsidP="006C382E">
      <w:pPr>
        <w:pStyle w:val="PL"/>
      </w:pPr>
      <w:r>
        <w:t xml:space="preserve">          case file-target {</w:t>
      </w:r>
    </w:p>
    <w:p w14:paraId="5A5A2D54" w14:textId="77777777" w:rsidR="006C382E" w:rsidRDefault="006C382E" w:rsidP="006C382E">
      <w:pPr>
        <w:pStyle w:val="PL"/>
      </w:pPr>
      <w:r>
        <w:t xml:space="preserve">            leaf fileLocation {</w:t>
      </w:r>
    </w:p>
    <w:p w14:paraId="5089E23B" w14:textId="77777777" w:rsidR="006C382E" w:rsidRDefault="006C382E" w:rsidP="006C382E">
      <w:pPr>
        <w:pStyle w:val="PL"/>
      </w:pPr>
      <w:r>
        <w:t xml:space="preserve">            type string ;</w:t>
      </w:r>
    </w:p>
    <w:p w14:paraId="54B8CECB" w14:textId="77777777" w:rsidR="006C382E" w:rsidRDefault="006C382E" w:rsidP="006C382E">
      <w:pPr>
        <w:pStyle w:val="PL"/>
      </w:pPr>
      <w:r>
        <w:t xml:space="preserve">            description "Applicable and must be present when the file-based</w:t>
      </w:r>
    </w:p>
    <w:p w14:paraId="50E22806" w14:textId="77777777" w:rsidR="006C382E" w:rsidRDefault="006C382E" w:rsidP="006C382E">
      <w:pPr>
        <w:pStyle w:val="PL"/>
      </w:pPr>
      <w:r>
        <w:t xml:space="preserve">              reporting method is supported, and the files are stored on the MnS</w:t>
      </w:r>
    </w:p>
    <w:p w14:paraId="0F2645B3" w14:textId="77777777" w:rsidR="006C382E" w:rsidRDefault="006C382E" w:rsidP="006C382E">
      <w:pPr>
        <w:pStyle w:val="PL"/>
      </w:pPr>
      <w:r>
        <w:t xml:space="preserve">              consumer.";</w:t>
      </w:r>
    </w:p>
    <w:p w14:paraId="4A4C9D7F" w14:textId="77777777" w:rsidR="006C382E" w:rsidRDefault="006C382E" w:rsidP="006C382E">
      <w:pPr>
        <w:pStyle w:val="PL"/>
      </w:pPr>
      <w:r>
        <w:lastRenderedPageBreak/>
        <w:t xml:space="preserve">            }</w:t>
      </w:r>
    </w:p>
    <w:p w14:paraId="7842F730" w14:textId="77777777" w:rsidR="006C382E" w:rsidRDefault="006C382E" w:rsidP="006C382E">
      <w:pPr>
        <w:pStyle w:val="PL"/>
      </w:pPr>
      <w:r>
        <w:t xml:space="preserve">          }</w:t>
      </w:r>
    </w:p>
    <w:p w14:paraId="3C11D56A" w14:textId="77777777" w:rsidR="006C382E" w:rsidRDefault="006C382E" w:rsidP="006C382E">
      <w:pPr>
        <w:pStyle w:val="PL"/>
      </w:pPr>
      <w:r>
        <w:t xml:space="preserve">          case notification-target {</w:t>
      </w:r>
    </w:p>
    <w:p w14:paraId="1335096B" w14:textId="77777777" w:rsidR="006C382E" w:rsidRDefault="006C382E" w:rsidP="006C382E">
      <w:pPr>
        <w:pStyle w:val="PL"/>
      </w:pPr>
      <w:r>
        <w:t xml:space="preserve">            leaf notificationRecipientAddress {</w:t>
      </w:r>
    </w:p>
    <w:p w14:paraId="74B71367" w14:textId="77777777" w:rsidR="006C382E" w:rsidRDefault="006C382E" w:rsidP="006C382E">
      <w:pPr>
        <w:pStyle w:val="PL"/>
      </w:pPr>
      <w:r>
        <w:t xml:space="preserve">            type string;</w:t>
      </w:r>
    </w:p>
    <w:p w14:paraId="2E7045D6" w14:textId="77777777" w:rsidR="006C382E" w:rsidRDefault="006C382E" w:rsidP="006C382E">
      <w:pPr>
        <w:pStyle w:val="PL"/>
      </w:pPr>
      <w:r>
        <w:t xml:space="preserve">            description "Must be present when the notification-based reporting</w:t>
      </w:r>
    </w:p>
    <w:p w14:paraId="2434007B" w14:textId="77777777" w:rsidR="006C382E" w:rsidRDefault="006C382E" w:rsidP="006C382E">
      <w:pPr>
        <w:pStyle w:val="PL"/>
      </w:pPr>
      <w:r>
        <w:t xml:space="preserve">              method is supported, and the the files are available as</w:t>
      </w:r>
    </w:p>
    <w:p w14:paraId="7A032B13" w14:textId="77777777" w:rsidR="006C382E" w:rsidRDefault="006C382E" w:rsidP="006C382E">
      <w:pPr>
        <w:pStyle w:val="PL"/>
      </w:pPr>
      <w:r>
        <w:t xml:space="preserve">              notifications for the MnS consumer to subscribe to.";</w:t>
      </w:r>
    </w:p>
    <w:p w14:paraId="6698612D" w14:textId="77777777" w:rsidR="006C382E" w:rsidRDefault="006C382E" w:rsidP="006C382E">
      <w:pPr>
        <w:pStyle w:val="PL"/>
      </w:pPr>
      <w:r>
        <w:t xml:space="preserve">            }</w:t>
      </w:r>
    </w:p>
    <w:p w14:paraId="7ED4DD20" w14:textId="77777777" w:rsidR="006C382E" w:rsidRDefault="006C382E" w:rsidP="006C382E">
      <w:pPr>
        <w:pStyle w:val="PL"/>
      </w:pPr>
      <w:r>
        <w:t xml:space="preserve">          }</w:t>
      </w:r>
    </w:p>
    <w:p w14:paraId="47341667" w14:textId="77777777" w:rsidR="006C382E" w:rsidRDefault="006C382E" w:rsidP="006C382E">
      <w:pPr>
        <w:pStyle w:val="PL"/>
      </w:pPr>
      <w:r>
        <w:t xml:space="preserve">        description "When netiher fileLocation or notificationRecipientAddress</w:t>
      </w:r>
    </w:p>
    <w:p w14:paraId="344C37F9" w14:textId="77777777" w:rsidR="006C382E" w:rsidRDefault="006C382E" w:rsidP="006C382E">
      <w:pPr>
        <w:pStyle w:val="PL"/>
      </w:pPr>
      <w:r>
        <w:t xml:space="preserve">          are present, the files are stored and available to the MnS consumer</w:t>
      </w:r>
    </w:p>
    <w:p w14:paraId="6B0C1B07" w14:textId="77777777" w:rsidR="006C382E" w:rsidRDefault="006C382E" w:rsidP="006C382E">
      <w:pPr>
        <w:pStyle w:val="PL"/>
      </w:pPr>
      <w:r>
        <w:t xml:space="preserve">          if the MnS subscribes to the notifyFileReady notification.";</w:t>
      </w:r>
    </w:p>
    <w:p w14:paraId="4A75D800" w14:textId="77777777" w:rsidR="006C382E" w:rsidRDefault="006C382E" w:rsidP="006C382E">
      <w:pPr>
        <w:pStyle w:val="PL"/>
      </w:pPr>
      <w:r>
        <w:t xml:space="preserve">        }</w:t>
      </w:r>
    </w:p>
    <w:p w14:paraId="25EC469A" w14:textId="77777777" w:rsidR="006C382E" w:rsidRDefault="006C382E" w:rsidP="006C382E">
      <w:pPr>
        <w:pStyle w:val="PL"/>
      </w:pPr>
      <w:r>
        <w:t xml:space="preserve">      }</w:t>
      </w:r>
    </w:p>
    <w:p w14:paraId="745D4A2C" w14:textId="77777777" w:rsidR="006C382E" w:rsidRDefault="006C382E" w:rsidP="006C382E">
      <w:pPr>
        <w:pStyle w:val="PL"/>
      </w:pPr>
    </w:p>
    <w:p w14:paraId="39F37E15" w14:textId="77777777" w:rsidR="006C382E" w:rsidRDefault="006C382E" w:rsidP="006C382E">
      <w:pPr>
        <w:pStyle w:val="PL"/>
      </w:pPr>
      <w:r>
        <w:t xml:space="preserve">      case stream-based-reporting {</w:t>
      </w:r>
    </w:p>
    <w:p w14:paraId="4D38CE75" w14:textId="77777777" w:rsidR="006C382E" w:rsidRDefault="006C382E" w:rsidP="006C382E">
      <w:pPr>
        <w:pStyle w:val="PL"/>
      </w:pPr>
      <w:r>
        <w:t xml:space="preserve">        leaf streamTarget {</w:t>
      </w:r>
    </w:p>
    <w:p w14:paraId="17554EC0" w14:textId="77777777" w:rsidR="006C382E" w:rsidRDefault="006C382E" w:rsidP="006C382E">
      <w:pPr>
        <w:pStyle w:val="PL"/>
      </w:pPr>
      <w:r>
        <w:t xml:space="preserve">          type string;</w:t>
      </w:r>
    </w:p>
    <w:p w14:paraId="3EBAD2F9" w14:textId="77777777" w:rsidR="006C382E" w:rsidRDefault="006C382E" w:rsidP="006C382E">
      <w:pPr>
        <w:pStyle w:val="PL"/>
      </w:pPr>
      <w:r>
        <w:t xml:space="preserve">          mandatory true;</w:t>
      </w:r>
    </w:p>
    <w:p w14:paraId="203C6F47" w14:textId="77777777" w:rsidR="006C382E" w:rsidRDefault="006C382E" w:rsidP="006C382E">
      <w:pPr>
        <w:pStyle w:val="PL"/>
      </w:pPr>
      <w:r>
        <w:t xml:space="preserve">          description "Applicable when stream-based reporting method is</w:t>
      </w:r>
    </w:p>
    <w:p w14:paraId="4985C1F2" w14:textId="77777777" w:rsidR="006C382E" w:rsidRDefault="006C382E" w:rsidP="006C382E">
      <w:pPr>
        <w:pStyle w:val="PL"/>
      </w:pPr>
      <w:r>
        <w:t xml:space="preserve">            supported.";</w:t>
      </w:r>
    </w:p>
    <w:p w14:paraId="2B6E41DF" w14:textId="77777777" w:rsidR="006C382E" w:rsidRDefault="006C382E" w:rsidP="006C382E">
      <w:pPr>
        <w:pStyle w:val="PL"/>
      </w:pPr>
      <w:r>
        <w:t xml:space="preserve">        }</w:t>
      </w:r>
    </w:p>
    <w:p w14:paraId="3FE1E380" w14:textId="77777777" w:rsidR="006C382E" w:rsidRDefault="006C382E" w:rsidP="006C382E">
      <w:pPr>
        <w:pStyle w:val="PL"/>
      </w:pPr>
      <w:r>
        <w:t xml:space="preserve">      }</w:t>
      </w:r>
    </w:p>
    <w:p w14:paraId="57E17705" w14:textId="77777777" w:rsidR="006C382E" w:rsidRDefault="006C382E" w:rsidP="006C382E">
      <w:pPr>
        <w:pStyle w:val="PL"/>
      </w:pPr>
    </w:p>
    <w:p w14:paraId="7F9FECA1" w14:textId="77777777" w:rsidR="006C382E" w:rsidRDefault="006C382E" w:rsidP="006C382E">
      <w:pPr>
        <w:pStyle w:val="PL"/>
      </w:pPr>
      <w:r>
        <w:t xml:space="preserve">    }</w:t>
      </w:r>
    </w:p>
    <w:p w14:paraId="3545D952" w14:textId="77777777" w:rsidR="006C382E" w:rsidRDefault="006C382E" w:rsidP="006C382E">
      <w:pPr>
        <w:pStyle w:val="PL"/>
      </w:pPr>
      <w:r>
        <w:t xml:space="preserve">  }</w:t>
      </w:r>
    </w:p>
    <w:p w14:paraId="53AEE9F1" w14:textId="77777777" w:rsidR="006C382E" w:rsidRDefault="006C382E" w:rsidP="006C382E">
      <w:pPr>
        <w:pStyle w:val="PL"/>
      </w:pPr>
      <w:r>
        <w:t>}</w:t>
      </w:r>
    </w:p>
    <w:p w14:paraId="7851A381" w14:textId="77777777" w:rsidR="006C382E" w:rsidRPr="00595800" w:rsidRDefault="006C382E" w:rsidP="006C382E">
      <w:pPr>
        <w:pStyle w:val="PL"/>
      </w:pPr>
      <w:r w:rsidRPr="00595800">
        <w:t>&lt;CODE ENDS&gt;</w:t>
      </w:r>
    </w:p>
    <w:p w14:paraId="6EFA8DB6" w14:textId="77777777" w:rsidR="007E4C41" w:rsidRDefault="007E4C41" w:rsidP="007E4C41">
      <w:pPr>
        <w:pStyle w:val="Heading2"/>
        <w:rPr>
          <w:lang w:eastAsia="zh-CN"/>
        </w:rPr>
      </w:pPr>
      <w:bookmarkStart w:id="480" w:name="_Toc138170304"/>
      <w:r>
        <w:rPr>
          <w:lang w:eastAsia="zh-CN"/>
        </w:rPr>
        <w:t>D.2.9</w:t>
      </w:r>
      <w:r>
        <w:rPr>
          <w:lang w:eastAsia="zh-CN"/>
        </w:rPr>
        <w:tab/>
        <w:t>module _3gpp-common-fm</w:t>
      </w:r>
      <w:r w:rsidRPr="00AE0B3E">
        <w:rPr>
          <w:lang w:eastAsia="zh-CN"/>
        </w:rPr>
        <w:t>.yang</w:t>
      </w:r>
      <w:bookmarkEnd w:id="476"/>
      <w:bookmarkEnd w:id="477"/>
      <w:bookmarkEnd w:id="478"/>
      <w:bookmarkEnd w:id="479"/>
      <w:bookmarkEnd w:id="480"/>
    </w:p>
    <w:p w14:paraId="1D1B7714" w14:textId="77777777" w:rsidR="007C343D" w:rsidRPr="00955808" w:rsidRDefault="007C343D" w:rsidP="007C343D">
      <w:pPr>
        <w:pStyle w:val="PL"/>
        <w:rPr>
          <w:rFonts w:eastAsia="MS Mincho"/>
          <w:lang w:val="en-US"/>
        </w:rPr>
      </w:pPr>
      <w:r w:rsidRPr="00955808">
        <w:rPr>
          <w:rFonts w:eastAsia="MS Mincho"/>
          <w:lang w:val="en-US"/>
        </w:rPr>
        <w:t>&lt;CODE BEGINS&gt;</w:t>
      </w:r>
    </w:p>
    <w:p w14:paraId="41B40CC3" w14:textId="77777777" w:rsidR="007C343D" w:rsidRPr="00955808" w:rsidRDefault="007C343D" w:rsidP="007C343D">
      <w:pPr>
        <w:pStyle w:val="PL"/>
        <w:rPr>
          <w:rFonts w:eastAsia="MS Mincho"/>
          <w:lang w:val="en-US"/>
        </w:rPr>
      </w:pPr>
      <w:r w:rsidRPr="00955808">
        <w:rPr>
          <w:rFonts w:eastAsia="MS Mincho"/>
          <w:lang w:val="en-US"/>
        </w:rPr>
        <w:t>module _3gpp-common-fm {</w:t>
      </w:r>
    </w:p>
    <w:p w14:paraId="335A6E28" w14:textId="77777777" w:rsidR="007C343D" w:rsidRPr="00955808" w:rsidRDefault="007C343D" w:rsidP="007C343D">
      <w:pPr>
        <w:pStyle w:val="PL"/>
        <w:rPr>
          <w:rFonts w:eastAsia="MS Mincho"/>
          <w:lang w:val="en-US"/>
        </w:rPr>
      </w:pPr>
      <w:r w:rsidRPr="00955808">
        <w:rPr>
          <w:rFonts w:eastAsia="MS Mincho"/>
          <w:lang w:val="en-US"/>
        </w:rPr>
        <w:t xml:space="preserve">  yang-version 1.1;</w:t>
      </w:r>
    </w:p>
    <w:p w14:paraId="2F40BBCA" w14:textId="77777777" w:rsidR="007C343D" w:rsidRPr="00955808" w:rsidRDefault="007C343D" w:rsidP="007C343D">
      <w:pPr>
        <w:pStyle w:val="PL"/>
        <w:rPr>
          <w:rFonts w:eastAsia="MS Mincho"/>
          <w:lang w:val="en-US"/>
        </w:rPr>
      </w:pPr>
      <w:r w:rsidRPr="00955808">
        <w:rPr>
          <w:rFonts w:eastAsia="MS Mincho"/>
          <w:lang w:val="en-US"/>
        </w:rPr>
        <w:t xml:space="preserve">  namespace "urn:3gpp:sa5:_3gpp-common-fm";</w:t>
      </w:r>
    </w:p>
    <w:p w14:paraId="61710441" w14:textId="77777777" w:rsidR="007C343D" w:rsidRPr="00955808" w:rsidRDefault="007C343D" w:rsidP="007C343D">
      <w:pPr>
        <w:pStyle w:val="PL"/>
        <w:rPr>
          <w:rFonts w:eastAsia="MS Mincho"/>
          <w:lang w:val="en-US"/>
        </w:rPr>
      </w:pPr>
      <w:r w:rsidRPr="00955808">
        <w:rPr>
          <w:rFonts w:eastAsia="MS Mincho"/>
          <w:lang w:val="en-US"/>
        </w:rPr>
        <w:t xml:space="preserve">  prefix "fm3gpp";</w:t>
      </w:r>
    </w:p>
    <w:p w14:paraId="47BD2394" w14:textId="77777777" w:rsidR="007C343D" w:rsidRPr="00955808" w:rsidRDefault="007C343D" w:rsidP="007C343D">
      <w:pPr>
        <w:pStyle w:val="PL"/>
        <w:rPr>
          <w:rFonts w:eastAsia="MS Mincho"/>
          <w:lang w:val="en-US"/>
        </w:rPr>
      </w:pPr>
    </w:p>
    <w:p w14:paraId="3E0AC92C" w14:textId="77777777" w:rsidR="007C343D" w:rsidRPr="00955808" w:rsidRDefault="007C343D" w:rsidP="007C343D">
      <w:pPr>
        <w:pStyle w:val="PL"/>
        <w:rPr>
          <w:rFonts w:eastAsia="MS Mincho"/>
          <w:lang w:val="en-US"/>
        </w:rPr>
      </w:pPr>
      <w:r w:rsidRPr="00955808">
        <w:rPr>
          <w:rFonts w:eastAsia="MS Mincho"/>
          <w:lang w:val="en-US"/>
        </w:rPr>
        <w:t xml:space="preserve">  import ietf-yang-types { prefix yang; }</w:t>
      </w:r>
    </w:p>
    <w:p w14:paraId="3ED45FBF" w14:textId="77777777" w:rsidR="007C343D" w:rsidRPr="00955808" w:rsidRDefault="007C343D" w:rsidP="007C343D">
      <w:pPr>
        <w:pStyle w:val="PL"/>
        <w:rPr>
          <w:rFonts w:eastAsia="MS Mincho"/>
          <w:lang w:val="en-US"/>
        </w:rPr>
      </w:pPr>
      <w:r w:rsidRPr="00955808">
        <w:rPr>
          <w:rFonts w:eastAsia="MS Mincho"/>
          <w:lang w:val="en-US"/>
        </w:rPr>
        <w:t xml:space="preserve">  import _3gpp-common-top { prefix top3gpp; }</w:t>
      </w:r>
    </w:p>
    <w:p w14:paraId="7469F627" w14:textId="77777777" w:rsidR="007C343D" w:rsidRPr="00955808" w:rsidRDefault="007C343D" w:rsidP="007C343D">
      <w:pPr>
        <w:pStyle w:val="PL"/>
        <w:rPr>
          <w:rFonts w:eastAsia="MS Mincho"/>
          <w:lang w:val="en-US"/>
        </w:rPr>
      </w:pPr>
      <w:r w:rsidRPr="00955808">
        <w:rPr>
          <w:rFonts w:eastAsia="MS Mincho"/>
          <w:lang w:val="en-US"/>
        </w:rPr>
        <w:t xml:space="preserve">  import _3gpp-common-yang-types { prefix types3gpp; }</w:t>
      </w:r>
    </w:p>
    <w:p w14:paraId="20153938" w14:textId="77777777" w:rsidR="007C343D" w:rsidRPr="00955808" w:rsidRDefault="007C343D" w:rsidP="007C343D">
      <w:pPr>
        <w:pStyle w:val="PL"/>
        <w:rPr>
          <w:rFonts w:eastAsia="MS Mincho"/>
          <w:lang w:val="en-US"/>
        </w:rPr>
      </w:pPr>
      <w:r w:rsidRPr="00955808">
        <w:rPr>
          <w:rFonts w:eastAsia="MS Mincho"/>
          <w:lang w:val="en-US"/>
        </w:rPr>
        <w:t xml:space="preserve">  import _3gpp-common-yang-extensions { prefix yext3gpp; }</w:t>
      </w:r>
    </w:p>
    <w:p w14:paraId="6940E758" w14:textId="77777777" w:rsidR="007C343D" w:rsidRPr="00955808" w:rsidRDefault="007C343D" w:rsidP="007C343D">
      <w:pPr>
        <w:pStyle w:val="PL"/>
        <w:rPr>
          <w:rFonts w:eastAsia="MS Mincho"/>
          <w:lang w:val="en-US"/>
        </w:rPr>
      </w:pPr>
    </w:p>
    <w:p w14:paraId="79F7F82D" w14:textId="77777777" w:rsidR="007C343D" w:rsidRPr="00955808" w:rsidRDefault="007C343D" w:rsidP="007C343D">
      <w:pPr>
        <w:pStyle w:val="PL"/>
        <w:rPr>
          <w:rFonts w:eastAsia="MS Mincho"/>
          <w:lang w:val="en-US"/>
        </w:rPr>
      </w:pPr>
      <w:r w:rsidRPr="00955808">
        <w:rPr>
          <w:rFonts w:eastAsia="MS Mincho"/>
          <w:lang w:val="en-US"/>
        </w:rPr>
        <w:t xml:space="preserve">  organization "3GPP SA5";</w:t>
      </w:r>
    </w:p>
    <w:p w14:paraId="38F8D50D" w14:textId="77777777" w:rsidR="007C343D" w:rsidRPr="00955808" w:rsidRDefault="007C343D" w:rsidP="007C343D">
      <w:pPr>
        <w:pStyle w:val="PL"/>
        <w:rPr>
          <w:rFonts w:eastAsia="MS Mincho"/>
          <w:lang w:val="en-US"/>
        </w:rPr>
      </w:pPr>
      <w:r w:rsidRPr="00955808">
        <w:rPr>
          <w:rFonts w:eastAsia="MS Mincho"/>
          <w:lang w:val="en-US"/>
        </w:rPr>
        <w:t xml:space="preserve">  contact "https://www.3gpp.org/DynaReport/TSG-WG--S5--officials.htm?Itemid=464";</w:t>
      </w:r>
    </w:p>
    <w:p w14:paraId="3D12338E" w14:textId="77777777" w:rsidR="007C343D" w:rsidRPr="00955808" w:rsidRDefault="007C343D" w:rsidP="007C343D">
      <w:pPr>
        <w:pStyle w:val="PL"/>
        <w:rPr>
          <w:rFonts w:eastAsia="MS Mincho"/>
          <w:lang w:val="en-US"/>
        </w:rPr>
      </w:pPr>
    </w:p>
    <w:p w14:paraId="7E50B4A3" w14:textId="77777777" w:rsidR="007C343D" w:rsidRPr="00955808" w:rsidRDefault="007C343D" w:rsidP="007C343D">
      <w:pPr>
        <w:pStyle w:val="PL"/>
        <w:rPr>
          <w:rFonts w:eastAsia="MS Mincho"/>
          <w:lang w:val="en-US"/>
        </w:rPr>
      </w:pPr>
      <w:r w:rsidRPr="00955808">
        <w:rPr>
          <w:rFonts w:eastAsia="MS Mincho"/>
          <w:lang w:val="en-US"/>
        </w:rPr>
        <w:t xml:space="preserve">  description "Defines a Fault Management model";</w:t>
      </w:r>
    </w:p>
    <w:p w14:paraId="792EBA30" w14:textId="77777777" w:rsidR="007C343D" w:rsidRPr="00955808" w:rsidRDefault="007C343D" w:rsidP="007C343D">
      <w:pPr>
        <w:pStyle w:val="PL"/>
        <w:rPr>
          <w:rFonts w:eastAsia="MS Mincho"/>
          <w:lang w:val="en-US"/>
        </w:rPr>
      </w:pPr>
    </w:p>
    <w:p w14:paraId="10A9AFB6" w14:textId="77777777" w:rsidR="007C343D" w:rsidRPr="00955808" w:rsidRDefault="007C343D" w:rsidP="007C343D">
      <w:pPr>
        <w:pStyle w:val="PL"/>
        <w:rPr>
          <w:rFonts w:eastAsia="MS Mincho"/>
          <w:lang w:val="en-US"/>
        </w:rPr>
      </w:pPr>
      <w:r w:rsidRPr="00955808">
        <w:rPr>
          <w:rFonts w:eastAsia="MS Mincho"/>
          <w:lang w:val="en-US"/>
        </w:rPr>
        <w:t xml:space="preserve">  reference "3GPP TS 28.623</w:t>
      </w:r>
    </w:p>
    <w:p w14:paraId="58C69EB9" w14:textId="77777777" w:rsidR="007C343D" w:rsidRPr="00955808" w:rsidRDefault="007C343D" w:rsidP="007C343D">
      <w:pPr>
        <w:pStyle w:val="PL"/>
        <w:rPr>
          <w:rFonts w:eastAsia="MS Mincho"/>
          <w:lang w:val="en-US"/>
        </w:rPr>
      </w:pPr>
      <w:r w:rsidRPr="00955808">
        <w:rPr>
          <w:rFonts w:eastAsia="MS Mincho"/>
          <w:lang w:val="en-US"/>
        </w:rPr>
        <w:t xml:space="preserve">      Generic Network Resource Model (NRM)</w:t>
      </w:r>
    </w:p>
    <w:p w14:paraId="56C41598" w14:textId="77777777" w:rsidR="007C343D" w:rsidRPr="00955808" w:rsidRDefault="007C343D" w:rsidP="007C343D">
      <w:pPr>
        <w:pStyle w:val="PL"/>
        <w:rPr>
          <w:rFonts w:eastAsia="MS Mincho"/>
          <w:lang w:val="en-US"/>
        </w:rPr>
      </w:pPr>
      <w:r w:rsidRPr="00955808">
        <w:rPr>
          <w:rFonts w:eastAsia="MS Mincho"/>
          <w:lang w:val="en-US"/>
        </w:rPr>
        <w:t xml:space="preserve">      Integration Reference Point (IRP);</w:t>
      </w:r>
    </w:p>
    <w:p w14:paraId="3B7D41C2" w14:textId="77777777" w:rsidR="007C343D" w:rsidRPr="00955808" w:rsidRDefault="007C343D" w:rsidP="007C343D">
      <w:pPr>
        <w:pStyle w:val="PL"/>
        <w:rPr>
          <w:rFonts w:eastAsia="MS Mincho"/>
          <w:lang w:val="en-US"/>
        </w:rPr>
      </w:pPr>
      <w:r w:rsidRPr="00955808">
        <w:rPr>
          <w:rFonts w:eastAsia="MS Mincho"/>
          <w:lang w:val="en-US"/>
        </w:rPr>
        <w:t xml:space="preserve">      Solution Set (SS) definitions</w:t>
      </w:r>
    </w:p>
    <w:p w14:paraId="4F508BA3" w14:textId="77777777" w:rsidR="007C343D" w:rsidRPr="00955808" w:rsidRDefault="007C343D" w:rsidP="007C343D">
      <w:pPr>
        <w:pStyle w:val="PL"/>
        <w:rPr>
          <w:rFonts w:eastAsia="MS Mincho"/>
          <w:lang w:val="en-US"/>
        </w:rPr>
      </w:pPr>
    </w:p>
    <w:p w14:paraId="6009D616" w14:textId="77777777" w:rsidR="007C343D" w:rsidRPr="00955808" w:rsidRDefault="007C343D" w:rsidP="007C343D">
      <w:pPr>
        <w:pStyle w:val="PL"/>
        <w:rPr>
          <w:rFonts w:eastAsia="MS Mincho"/>
          <w:lang w:val="en-US"/>
        </w:rPr>
      </w:pPr>
      <w:r w:rsidRPr="00955808">
        <w:rPr>
          <w:rFonts w:eastAsia="MS Mincho"/>
          <w:lang w:val="en-US"/>
        </w:rPr>
        <w:t xml:space="preserve">      3GPP TS 28.622</w:t>
      </w:r>
    </w:p>
    <w:p w14:paraId="7466FD14" w14:textId="77777777" w:rsidR="007C343D" w:rsidRPr="00955808" w:rsidRDefault="007C343D" w:rsidP="007C343D">
      <w:pPr>
        <w:pStyle w:val="PL"/>
        <w:rPr>
          <w:rFonts w:eastAsia="MS Mincho"/>
          <w:lang w:val="en-US"/>
        </w:rPr>
      </w:pPr>
      <w:r w:rsidRPr="00955808">
        <w:rPr>
          <w:rFonts w:eastAsia="MS Mincho"/>
          <w:lang w:val="en-US"/>
        </w:rPr>
        <w:t xml:space="preserve">      Generic Network Resource Model (NRM)</w:t>
      </w:r>
    </w:p>
    <w:p w14:paraId="2E07E878" w14:textId="77777777" w:rsidR="007C343D" w:rsidRPr="00955808" w:rsidRDefault="007C343D" w:rsidP="007C343D">
      <w:pPr>
        <w:pStyle w:val="PL"/>
        <w:rPr>
          <w:rFonts w:eastAsia="MS Mincho"/>
          <w:lang w:val="en-US"/>
        </w:rPr>
      </w:pPr>
      <w:r w:rsidRPr="00955808">
        <w:rPr>
          <w:rFonts w:eastAsia="MS Mincho"/>
          <w:lang w:val="en-US"/>
        </w:rPr>
        <w:t xml:space="preserve">      Integration Reference Point (IRP);</w:t>
      </w:r>
    </w:p>
    <w:p w14:paraId="006E1558" w14:textId="77777777" w:rsidR="007C343D" w:rsidRPr="00955808" w:rsidRDefault="007C343D" w:rsidP="007C343D">
      <w:pPr>
        <w:pStyle w:val="PL"/>
        <w:rPr>
          <w:rFonts w:eastAsia="MS Mincho"/>
          <w:lang w:val="en-US"/>
        </w:rPr>
      </w:pPr>
      <w:r w:rsidRPr="00955808">
        <w:rPr>
          <w:rFonts w:eastAsia="MS Mincho"/>
          <w:lang w:val="en-US"/>
        </w:rPr>
        <w:t xml:space="preserve">      Information Service (IS)";</w:t>
      </w:r>
    </w:p>
    <w:p w14:paraId="1A358AF7" w14:textId="77777777" w:rsidR="007C343D" w:rsidRPr="00955808" w:rsidRDefault="007C343D" w:rsidP="007C343D">
      <w:pPr>
        <w:pStyle w:val="PL"/>
        <w:rPr>
          <w:rFonts w:eastAsia="MS Mincho"/>
          <w:lang w:val="en-US"/>
        </w:rPr>
      </w:pPr>
    </w:p>
    <w:p w14:paraId="1320EFD7" w14:textId="77777777" w:rsidR="007C343D" w:rsidRPr="00955808" w:rsidRDefault="007C343D" w:rsidP="007C343D">
      <w:pPr>
        <w:pStyle w:val="PL"/>
        <w:rPr>
          <w:rFonts w:eastAsia="MS Mincho"/>
          <w:lang w:val="en-US"/>
        </w:rPr>
      </w:pPr>
      <w:r w:rsidRPr="00955808">
        <w:rPr>
          <w:rFonts w:eastAsia="MS Mincho"/>
          <w:lang w:val="en-US"/>
        </w:rPr>
        <w:t xml:space="preserve">  revision 2023-05-10 { reference CR-0250; }</w:t>
      </w:r>
    </w:p>
    <w:p w14:paraId="719DBC5E" w14:textId="77777777" w:rsidR="007C343D" w:rsidRPr="00955808" w:rsidRDefault="007C343D" w:rsidP="007C343D">
      <w:pPr>
        <w:pStyle w:val="PL"/>
        <w:rPr>
          <w:rFonts w:eastAsia="MS Mincho"/>
          <w:lang w:val="en-US"/>
        </w:rPr>
      </w:pPr>
      <w:r w:rsidRPr="00955808">
        <w:rPr>
          <w:rFonts w:eastAsia="MS Mincho"/>
          <w:lang w:val="en-US"/>
        </w:rPr>
        <w:t xml:space="preserve">  revision 2022-10-24 { reference CR-0196;   }</w:t>
      </w:r>
    </w:p>
    <w:p w14:paraId="4B505F9E" w14:textId="77777777" w:rsidR="007C343D" w:rsidRPr="00955808" w:rsidRDefault="007C343D" w:rsidP="007C343D">
      <w:pPr>
        <w:pStyle w:val="PL"/>
        <w:rPr>
          <w:rFonts w:eastAsia="MS Mincho"/>
          <w:lang w:val="en-US"/>
        </w:rPr>
      </w:pPr>
      <w:r w:rsidRPr="00955808">
        <w:rPr>
          <w:rFonts w:eastAsia="MS Mincho"/>
          <w:lang w:val="en-US"/>
        </w:rPr>
        <w:t xml:space="preserve">  revision 2021-08-08 { reference "CR-0132"; }</w:t>
      </w:r>
    </w:p>
    <w:p w14:paraId="6570FD33" w14:textId="77777777" w:rsidR="007C343D" w:rsidRPr="00955808" w:rsidRDefault="007C343D" w:rsidP="007C343D">
      <w:pPr>
        <w:pStyle w:val="PL"/>
        <w:rPr>
          <w:rFonts w:eastAsia="MS Mincho"/>
          <w:lang w:val="en-US"/>
        </w:rPr>
      </w:pPr>
      <w:r w:rsidRPr="00955808">
        <w:rPr>
          <w:rFonts w:eastAsia="MS Mincho"/>
          <w:lang w:val="en-US"/>
        </w:rPr>
        <w:t xml:space="preserve">  revision 2021-06-02 { reference "CR-0130"; }</w:t>
      </w:r>
    </w:p>
    <w:p w14:paraId="3AAE6E56" w14:textId="77777777" w:rsidR="007C343D" w:rsidRPr="00955808" w:rsidRDefault="007C343D" w:rsidP="007C343D">
      <w:pPr>
        <w:pStyle w:val="PL"/>
        <w:rPr>
          <w:rFonts w:eastAsia="MS Mincho"/>
          <w:lang w:val="en-US"/>
        </w:rPr>
      </w:pPr>
      <w:r w:rsidRPr="00955808">
        <w:rPr>
          <w:rFonts w:eastAsia="MS Mincho"/>
          <w:lang w:val="en-US"/>
        </w:rPr>
        <w:t xml:space="preserve">  revision 2020-06-03 { reference "CR-0091"; }</w:t>
      </w:r>
    </w:p>
    <w:p w14:paraId="50CBA6CB" w14:textId="77777777" w:rsidR="007C343D" w:rsidRPr="00955808" w:rsidRDefault="007C343D" w:rsidP="007C343D">
      <w:pPr>
        <w:pStyle w:val="PL"/>
        <w:rPr>
          <w:rFonts w:eastAsia="MS Mincho"/>
          <w:lang w:val="en-US"/>
        </w:rPr>
      </w:pPr>
      <w:r w:rsidRPr="00955808">
        <w:rPr>
          <w:rFonts w:eastAsia="MS Mincho"/>
          <w:lang w:val="en-US"/>
        </w:rPr>
        <w:t xml:space="preserve">  revision 2020-02-24 { reference "S5-201365"; }</w:t>
      </w:r>
    </w:p>
    <w:p w14:paraId="2FCA9383" w14:textId="77777777" w:rsidR="007C343D" w:rsidRPr="00955808" w:rsidRDefault="007C343D" w:rsidP="007C343D">
      <w:pPr>
        <w:pStyle w:val="PL"/>
        <w:rPr>
          <w:rFonts w:eastAsia="MS Mincho"/>
          <w:lang w:val="en-US"/>
        </w:rPr>
      </w:pPr>
    </w:p>
    <w:p w14:paraId="0989D34C" w14:textId="77777777" w:rsidR="007C343D" w:rsidRPr="00955808" w:rsidRDefault="007C343D" w:rsidP="007C343D">
      <w:pPr>
        <w:pStyle w:val="PL"/>
        <w:rPr>
          <w:rFonts w:eastAsia="MS Mincho"/>
          <w:lang w:val="en-US"/>
        </w:rPr>
      </w:pPr>
      <w:r w:rsidRPr="00955808">
        <w:rPr>
          <w:rFonts w:eastAsia="MS Mincho"/>
          <w:lang w:val="en-US"/>
        </w:rPr>
        <w:t xml:space="preserve">  feature AcknowledgeByConsumer {</w:t>
      </w:r>
    </w:p>
    <w:p w14:paraId="077BC1C3" w14:textId="77777777" w:rsidR="007C343D" w:rsidRPr="00955808" w:rsidRDefault="007C343D" w:rsidP="007C343D">
      <w:pPr>
        <w:pStyle w:val="PL"/>
        <w:rPr>
          <w:rFonts w:eastAsia="MS Mincho"/>
          <w:lang w:val="en-US"/>
        </w:rPr>
      </w:pPr>
      <w:r w:rsidRPr="00955808">
        <w:rPr>
          <w:rFonts w:eastAsia="MS Mincho"/>
          <w:lang w:val="en-US"/>
        </w:rPr>
        <w:t xml:space="preserve">    description "Indicates whether alarm acknowledgement by the consumer is </w:t>
      </w:r>
    </w:p>
    <w:p w14:paraId="31C4FD54" w14:textId="77777777" w:rsidR="007C343D" w:rsidRPr="00955808" w:rsidRDefault="007C343D" w:rsidP="007C343D">
      <w:pPr>
        <w:pStyle w:val="PL"/>
        <w:rPr>
          <w:rFonts w:eastAsia="MS Mincho"/>
          <w:lang w:val="en-US"/>
        </w:rPr>
      </w:pPr>
      <w:r w:rsidRPr="00955808">
        <w:rPr>
          <w:rFonts w:eastAsia="MS Mincho"/>
          <w:lang w:val="en-US"/>
        </w:rPr>
        <w:t xml:space="preserve">      supported.";</w:t>
      </w:r>
    </w:p>
    <w:p w14:paraId="6D374ECA" w14:textId="77777777" w:rsidR="007C343D" w:rsidRPr="00955808" w:rsidRDefault="007C343D" w:rsidP="007C343D">
      <w:pPr>
        <w:pStyle w:val="PL"/>
        <w:rPr>
          <w:rFonts w:eastAsia="MS Mincho"/>
          <w:lang w:val="en-US"/>
        </w:rPr>
      </w:pPr>
      <w:r w:rsidRPr="00955808">
        <w:rPr>
          <w:rFonts w:eastAsia="MS Mincho"/>
          <w:lang w:val="en-US"/>
        </w:rPr>
        <w:t xml:space="preserve">  }</w:t>
      </w:r>
    </w:p>
    <w:p w14:paraId="7DD67BF6" w14:textId="77777777" w:rsidR="007C343D" w:rsidRPr="00955808" w:rsidRDefault="007C343D" w:rsidP="007C343D">
      <w:pPr>
        <w:pStyle w:val="PL"/>
        <w:rPr>
          <w:rFonts w:eastAsia="MS Mincho"/>
          <w:lang w:val="en-US"/>
        </w:rPr>
      </w:pPr>
      <w:r w:rsidRPr="00955808">
        <w:rPr>
          <w:rFonts w:eastAsia="MS Mincho"/>
          <w:lang w:val="en-US"/>
        </w:rPr>
        <w:t xml:space="preserve">  </w:t>
      </w:r>
    </w:p>
    <w:p w14:paraId="285E91D1" w14:textId="77777777" w:rsidR="007C343D" w:rsidRPr="00955808" w:rsidRDefault="007C343D" w:rsidP="007C343D">
      <w:pPr>
        <w:pStyle w:val="PL"/>
        <w:rPr>
          <w:rFonts w:eastAsia="MS Mincho"/>
          <w:lang w:val="en-US"/>
        </w:rPr>
      </w:pPr>
      <w:r w:rsidRPr="00955808">
        <w:rPr>
          <w:rFonts w:eastAsia="MS Mincho"/>
          <w:lang w:val="en-US"/>
        </w:rPr>
        <w:t xml:space="preserve">  typedef eventType {</w:t>
      </w:r>
    </w:p>
    <w:p w14:paraId="4F0CC5BC" w14:textId="77777777" w:rsidR="007C343D" w:rsidRPr="00955808" w:rsidRDefault="007C343D" w:rsidP="007C343D">
      <w:pPr>
        <w:pStyle w:val="PL"/>
        <w:rPr>
          <w:rFonts w:eastAsia="MS Mincho"/>
          <w:lang w:val="en-US"/>
        </w:rPr>
      </w:pPr>
      <w:r w:rsidRPr="00955808">
        <w:rPr>
          <w:rFonts w:eastAsia="MS Mincho"/>
          <w:lang w:val="en-US"/>
        </w:rPr>
        <w:t xml:space="preserve">    type enumeration {</w:t>
      </w:r>
    </w:p>
    <w:p w14:paraId="380A89B9" w14:textId="77777777" w:rsidR="007C343D" w:rsidRPr="00955808" w:rsidRDefault="007C343D" w:rsidP="007C343D">
      <w:pPr>
        <w:pStyle w:val="PL"/>
        <w:rPr>
          <w:rFonts w:eastAsia="MS Mincho"/>
          <w:lang w:val="en-US"/>
        </w:rPr>
      </w:pPr>
      <w:r w:rsidRPr="00955808">
        <w:rPr>
          <w:rFonts w:eastAsia="MS Mincho"/>
          <w:lang w:val="en-US"/>
        </w:rPr>
        <w:t xml:space="preserve">      enum COMMUNICATIONS_ALARM {</w:t>
      </w:r>
    </w:p>
    <w:p w14:paraId="0752628A" w14:textId="77777777" w:rsidR="007C343D" w:rsidRPr="00955808" w:rsidRDefault="007C343D" w:rsidP="007C343D">
      <w:pPr>
        <w:pStyle w:val="PL"/>
        <w:rPr>
          <w:rFonts w:eastAsia="MS Mincho"/>
          <w:lang w:val="en-US"/>
        </w:rPr>
      </w:pPr>
      <w:r w:rsidRPr="00955808">
        <w:rPr>
          <w:rFonts w:eastAsia="MS Mincho"/>
          <w:lang w:val="en-US"/>
        </w:rPr>
        <w:t xml:space="preserve">        value 2;</w:t>
      </w:r>
    </w:p>
    <w:p w14:paraId="7E9B03EC" w14:textId="77777777" w:rsidR="007C343D" w:rsidRPr="00955808" w:rsidRDefault="007C343D" w:rsidP="007C343D">
      <w:pPr>
        <w:pStyle w:val="PL"/>
        <w:rPr>
          <w:rFonts w:eastAsia="MS Mincho"/>
          <w:lang w:val="en-US"/>
        </w:rPr>
      </w:pPr>
      <w:r w:rsidRPr="00955808">
        <w:rPr>
          <w:rFonts w:eastAsia="MS Mincho"/>
          <w:lang w:val="en-US"/>
        </w:rPr>
        <w:t xml:space="preserve">      }</w:t>
      </w:r>
    </w:p>
    <w:p w14:paraId="1BF272FE" w14:textId="77777777" w:rsidR="007C343D" w:rsidRPr="00955808" w:rsidRDefault="007C343D" w:rsidP="007C343D">
      <w:pPr>
        <w:pStyle w:val="PL"/>
        <w:rPr>
          <w:rFonts w:eastAsia="MS Mincho"/>
          <w:lang w:val="en-US"/>
        </w:rPr>
      </w:pPr>
    </w:p>
    <w:p w14:paraId="3F32304C" w14:textId="77777777" w:rsidR="007C343D" w:rsidRPr="00955808" w:rsidRDefault="007C343D" w:rsidP="007C343D">
      <w:pPr>
        <w:pStyle w:val="PL"/>
        <w:rPr>
          <w:rFonts w:eastAsia="MS Mincho"/>
          <w:lang w:val="en-US"/>
        </w:rPr>
      </w:pPr>
      <w:r w:rsidRPr="00955808">
        <w:rPr>
          <w:rFonts w:eastAsia="MS Mincho"/>
          <w:lang w:val="en-US"/>
        </w:rPr>
        <w:t xml:space="preserve">      enum QUALITY_OF_SERVICE_ALARM {</w:t>
      </w:r>
    </w:p>
    <w:p w14:paraId="0373AC07" w14:textId="77777777" w:rsidR="007C343D" w:rsidRPr="00955808" w:rsidRDefault="007C343D" w:rsidP="007C343D">
      <w:pPr>
        <w:pStyle w:val="PL"/>
        <w:rPr>
          <w:rFonts w:eastAsia="MS Mincho"/>
          <w:lang w:val="en-US"/>
        </w:rPr>
      </w:pPr>
      <w:r w:rsidRPr="00955808">
        <w:rPr>
          <w:rFonts w:eastAsia="MS Mincho"/>
          <w:lang w:val="en-US"/>
        </w:rPr>
        <w:lastRenderedPageBreak/>
        <w:t xml:space="preserve">        value 3;</w:t>
      </w:r>
    </w:p>
    <w:p w14:paraId="079B48E9" w14:textId="77777777" w:rsidR="007C343D" w:rsidRPr="00955808" w:rsidRDefault="007C343D" w:rsidP="007C343D">
      <w:pPr>
        <w:pStyle w:val="PL"/>
        <w:rPr>
          <w:rFonts w:eastAsia="MS Mincho"/>
          <w:lang w:val="en-US"/>
        </w:rPr>
      </w:pPr>
      <w:r w:rsidRPr="00955808">
        <w:rPr>
          <w:rFonts w:eastAsia="MS Mincho"/>
          <w:lang w:val="en-US"/>
        </w:rPr>
        <w:t xml:space="preserve">      }</w:t>
      </w:r>
    </w:p>
    <w:p w14:paraId="6B48C73E" w14:textId="77777777" w:rsidR="007C343D" w:rsidRPr="00955808" w:rsidRDefault="007C343D" w:rsidP="007C343D">
      <w:pPr>
        <w:pStyle w:val="PL"/>
        <w:rPr>
          <w:rFonts w:eastAsia="MS Mincho"/>
          <w:lang w:val="en-US"/>
        </w:rPr>
      </w:pPr>
    </w:p>
    <w:p w14:paraId="621082FE" w14:textId="77777777" w:rsidR="007C343D" w:rsidRPr="00955808" w:rsidRDefault="007C343D" w:rsidP="007C343D">
      <w:pPr>
        <w:pStyle w:val="PL"/>
        <w:rPr>
          <w:rFonts w:eastAsia="MS Mincho"/>
          <w:lang w:val="en-US"/>
        </w:rPr>
      </w:pPr>
      <w:r w:rsidRPr="00955808">
        <w:rPr>
          <w:rFonts w:eastAsia="MS Mincho"/>
          <w:lang w:val="en-US"/>
        </w:rPr>
        <w:t xml:space="preserve">      enum PROCESSING_ERROR_ALARM {</w:t>
      </w:r>
    </w:p>
    <w:p w14:paraId="2E7E32A6" w14:textId="77777777" w:rsidR="007C343D" w:rsidRPr="00955808" w:rsidRDefault="007C343D" w:rsidP="007C343D">
      <w:pPr>
        <w:pStyle w:val="PL"/>
        <w:rPr>
          <w:rFonts w:eastAsia="MS Mincho"/>
          <w:lang w:val="en-US"/>
        </w:rPr>
      </w:pPr>
      <w:r w:rsidRPr="00955808">
        <w:rPr>
          <w:rFonts w:eastAsia="MS Mincho"/>
          <w:lang w:val="en-US"/>
        </w:rPr>
        <w:t xml:space="preserve">        value 4;</w:t>
      </w:r>
    </w:p>
    <w:p w14:paraId="3A69E51E" w14:textId="77777777" w:rsidR="007C343D" w:rsidRPr="00955808" w:rsidRDefault="007C343D" w:rsidP="007C343D">
      <w:pPr>
        <w:pStyle w:val="PL"/>
        <w:rPr>
          <w:rFonts w:eastAsia="MS Mincho"/>
          <w:lang w:val="en-US"/>
        </w:rPr>
      </w:pPr>
      <w:r w:rsidRPr="00955808">
        <w:rPr>
          <w:rFonts w:eastAsia="MS Mincho"/>
          <w:lang w:val="en-US"/>
        </w:rPr>
        <w:t xml:space="preserve">      }</w:t>
      </w:r>
    </w:p>
    <w:p w14:paraId="0B878F6F" w14:textId="77777777" w:rsidR="007C343D" w:rsidRPr="00955808" w:rsidRDefault="007C343D" w:rsidP="007C343D">
      <w:pPr>
        <w:pStyle w:val="PL"/>
        <w:rPr>
          <w:rFonts w:eastAsia="MS Mincho"/>
          <w:lang w:val="en-US"/>
        </w:rPr>
      </w:pPr>
    </w:p>
    <w:p w14:paraId="6A965F80" w14:textId="77777777" w:rsidR="007C343D" w:rsidRPr="00955808" w:rsidRDefault="007C343D" w:rsidP="007C343D">
      <w:pPr>
        <w:pStyle w:val="PL"/>
        <w:rPr>
          <w:rFonts w:eastAsia="MS Mincho"/>
          <w:lang w:val="en-US"/>
        </w:rPr>
      </w:pPr>
      <w:r w:rsidRPr="00955808">
        <w:rPr>
          <w:rFonts w:eastAsia="MS Mincho"/>
          <w:lang w:val="en-US"/>
        </w:rPr>
        <w:t xml:space="preserve">      enum EQUIPMENT_ALARM {</w:t>
      </w:r>
    </w:p>
    <w:p w14:paraId="25DAAAF6" w14:textId="77777777" w:rsidR="007C343D" w:rsidRPr="00955808" w:rsidRDefault="007C343D" w:rsidP="007C343D">
      <w:pPr>
        <w:pStyle w:val="PL"/>
        <w:rPr>
          <w:rFonts w:eastAsia="MS Mincho"/>
          <w:lang w:val="en-US"/>
        </w:rPr>
      </w:pPr>
      <w:r w:rsidRPr="00955808">
        <w:rPr>
          <w:rFonts w:eastAsia="MS Mincho"/>
          <w:lang w:val="en-US"/>
        </w:rPr>
        <w:t xml:space="preserve">        value 5;</w:t>
      </w:r>
    </w:p>
    <w:p w14:paraId="50DD63B3" w14:textId="77777777" w:rsidR="007C343D" w:rsidRPr="00955808" w:rsidRDefault="007C343D" w:rsidP="007C343D">
      <w:pPr>
        <w:pStyle w:val="PL"/>
        <w:rPr>
          <w:rFonts w:eastAsia="MS Mincho"/>
          <w:lang w:val="en-US"/>
        </w:rPr>
      </w:pPr>
      <w:r w:rsidRPr="00955808">
        <w:rPr>
          <w:rFonts w:eastAsia="MS Mincho"/>
          <w:lang w:val="en-US"/>
        </w:rPr>
        <w:t xml:space="preserve">      }</w:t>
      </w:r>
    </w:p>
    <w:p w14:paraId="5846BD0B" w14:textId="77777777" w:rsidR="007C343D" w:rsidRPr="00955808" w:rsidRDefault="007C343D" w:rsidP="007C343D">
      <w:pPr>
        <w:pStyle w:val="PL"/>
        <w:rPr>
          <w:rFonts w:eastAsia="MS Mincho"/>
          <w:lang w:val="en-US"/>
        </w:rPr>
      </w:pPr>
    </w:p>
    <w:p w14:paraId="2CCF21DE" w14:textId="77777777" w:rsidR="007C343D" w:rsidRPr="00955808" w:rsidRDefault="007C343D" w:rsidP="007C343D">
      <w:pPr>
        <w:pStyle w:val="PL"/>
        <w:rPr>
          <w:rFonts w:eastAsia="MS Mincho"/>
          <w:lang w:val="en-US"/>
        </w:rPr>
      </w:pPr>
      <w:r w:rsidRPr="00955808">
        <w:rPr>
          <w:rFonts w:eastAsia="MS Mincho"/>
          <w:lang w:val="en-US"/>
        </w:rPr>
        <w:t xml:space="preserve">      enum ENVIRONMENTAL_ALARM {</w:t>
      </w:r>
    </w:p>
    <w:p w14:paraId="21531772" w14:textId="77777777" w:rsidR="007C343D" w:rsidRPr="00955808" w:rsidRDefault="007C343D" w:rsidP="007C343D">
      <w:pPr>
        <w:pStyle w:val="PL"/>
        <w:rPr>
          <w:rFonts w:eastAsia="MS Mincho"/>
          <w:lang w:val="en-US"/>
        </w:rPr>
      </w:pPr>
      <w:r w:rsidRPr="00955808">
        <w:rPr>
          <w:rFonts w:eastAsia="MS Mincho"/>
          <w:lang w:val="en-US"/>
        </w:rPr>
        <w:t xml:space="preserve">        value 6;</w:t>
      </w:r>
    </w:p>
    <w:p w14:paraId="0BB72312" w14:textId="77777777" w:rsidR="007C343D" w:rsidRPr="00955808" w:rsidRDefault="007C343D" w:rsidP="007C343D">
      <w:pPr>
        <w:pStyle w:val="PL"/>
        <w:rPr>
          <w:rFonts w:eastAsia="MS Mincho"/>
          <w:lang w:val="en-US"/>
        </w:rPr>
      </w:pPr>
      <w:r w:rsidRPr="00955808">
        <w:rPr>
          <w:rFonts w:eastAsia="MS Mincho"/>
          <w:lang w:val="en-US"/>
        </w:rPr>
        <w:t xml:space="preserve">      }</w:t>
      </w:r>
    </w:p>
    <w:p w14:paraId="0BC914ED" w14:textId="77777777" w:rsidR="007C343D" w:rsidRPr="00955808" w:rsidRDefault="007C343D" w:rsidP="007C343D">
      <w:pPr>
        <w:pStyle w:val="PL"/>
        <w:rPr>
          <w:rFonts w:eastAsia="MS Mincho"/>
          <w:lang w:val="en-US"/>
        </w:rPr>
      </w:pPr>
    </w:p>
    <w:p w14:paraId="3C348218" w14:textId="77777777" w:rsidR="007C343D" w:rsidRPr="00955808" w:rsidRDefault="007C343D" w:rsidP="007C343D">
      <w:pPr>
        <w:pStyle w:val="PL"/>
        <w:rPr>
          <w:rFonts w:eastAsia="MS Mincho"/>
          <w:lang w:val="en-US"/>
        </w:rPr>
      </w:pPr>
      <w:r w:rsidRPr="00955808">
        <w:rPr>
          <w:rFonts w:eastAsia="MS Mincho"/>
          <w:lang w:val="en-US"/>
        </w:rPr>
        <w:t xml:space="preserve">      enum INTEGRITY_VIOLATION {</w:t>
      </w:r>
    </w:p>
    <w:p w14:paraId="456F9CD3" w14:textId="77777777" w:rsidR="007C343D" w:rsidRPr="00955808" w:rsidRDefault="007C343D" w:rsidP="007C343D">
      <w:pPr>
        <w:pStyle w:val="PL"/>
        <w:rPr>
          <w:rFonts w:eastAsia="MS Mincho"/>
          <w:lang w:val="en-US"/>
        </w:rPr>
      </w:pPr>
      <w:r w:rsidRPr="00955808">
        <w:rPr>
          <w:rFonts w:eastAsia="MS Mincho"/>
          <w:lang w:val="en-US"/>
        </w:rPr>
        <w:t xml:space="preserve">        value 7;</w:t>
      </w:r>
    </w:p>
    <w:p w14:paraId="65E016C7" w14:textId="77777777" w:rsidR="007C343D" w:rsidRPr="00955808" w:rsidRDefault="007C343D" w:rsidP="007C343D">
      <w:pPr>
        <w:pStyle w:val="PL"/>
        <w:rPr>
          <w:rFonts w:eastAsia="MS Mincho"/>
          <w:lang w:val="en-US"/>
        </w:rPr>
      </w:pPr>
      <w:r w:rsidRPr="00955808">
        <w:rPr>
          <w:rFonts w:eastAsia="MS Mincho"/>
          <w:lang w:val="en-US"/>
        </w:rPr>
        <w:t xml:space="preserve">      }</w:t>
      </w:r>
    </w:p>
    <w:p w14:paraId="60D6BF1C" w14:textId="77777777" w:rsidR="007C343D" w:rsidRPr="00955808" w:rsidRDefault="007C343D" w:rsidP="007C343D">
      <w:pPr>
        <w:pStyle w:val="PL"/>
        <w:rPr>
          <w:rFonts w:eastAsia="MS Mincho"/>
          <w:lang w:val="en-US"/>
        </w:rPr>
      </w:pPr>
    </w:p>
    <w:p w14:paraId="296E87D0" w14:textId="77777777" w:rsidR="007C343D" w:rsidRPr="00955808" w:rsidRDefault="007C343D" w:rsidP="007C343D">
      <w:pPr>
        <w:pStyle w:val="PL"/>
        <w:rPr>
          <w:rFonts w:eastAsia="MS Mincho"/>
          <w:lang w:val="en-US"/>
        </w:rPr>
      </w:pPr>
      <w:r w:rsidRPr="00955808">
        <w:rPr>
          <w:rFonts w:eastAsia="MS Mincho"/>
          <w:lang w:val="en-US"/>
        </w:rPr>
        <w:t xml:space="preserve">      enum OPERATIONAL_VIOLATION {</w:t>
      </w:r>
    </w:p>
    <w:p w14:paraId="105D0CF5" w14:textId="77777777" w:rsidR="007C343D" w:rsidRPr="00955808" w:rsidRDefault="007C343D" w:rsidP="007C343D">
      <w:pPr>
        <w:pStyle w:val="PL"/>
        <w:rPr>
          <w:rFonts w:eastAsia="MS Mincho"/>
          <w:lang w:val="en-US"/>
        </w:rPr>
      </w:pPr>
      <w:r w:rsidRPr="00955808">
        <w:rPr>
          <w:rFonts w:eastAsia="MS Mincho"/>
          <w:lang w:val="en-US"/>
        </w:rPr>
        <w:t xml:space="preserve">        value 8;</w:t>
      </w:r>
    </w:p>
    <w:p w14:paraId="5CC6D70A" w14:textId="77777777" w:rsidR="007C343D" w:rsidRPr="00955808" w:rsidRDefault="007C343D" w:rsidP="007C343D">
      <w:pPr>
        <w:pStyle w:val="PL"/>
        <w:rPr>
          <w:rFonts w:eastAsia="MS Mincho"/>
          <w:lang w:val="en-US"/>
        </w:rPr>
      </w:pPr>
      <w:r w:rsidRPr="00955808">
        <w:rPr>
          <w:rFonts w:eastAsia="MS Mincho"/>
          <w:lang w:val="en-US"/>
        </w:rPr>
        <w:t xml:space="preserve">      }</w:t>
      </w:r>
    </w:p>
    <w:p w14:paraId="533471C6" w14:textId="77777777" w:rsidR="007C343D" w:rsidRPr="00955808" w:rsidRDefault="007C343D" w:rsidP="007C343D">
      <w:pPr>
        <w:pStyle w:val="PL"/>
        <w:rPr>
          <w:rFonts w:eastAsia="MS Mincho"/>
          <w:lang w:val="en-US"/>
        </w:rPr>
      </w:pPr>
    </w:p>
    <w:p w14:paraId="1DFD9C49" w14:textId="77777777" w:rsidR="007C343D" w:rsidRPr="00955808" w:rsidRDefault="007C343D" w:rsidP="007C343D">
      <w:pPr>
        <w:pStyle w:val="PL"/>
        <w:rPr>
          <w:rFonts w:eastAsia="MS Mincho"/>
          <w:lang w:val="en-US"/>
        </w:rPr>
      </w:pPr>
      <w:r w:rsidRPr="00955808">
        <w:rPr>
          <w:rFonts w:eastAsia="MS Mincho"/>
          <w:lang w:val="en-US"/>
        </w:rPr>
        <w:t xml:space="preserve">      enum PHYSICAL_VIOLATION {</w:t>
      </w:r>
    </w:p>
    <w:p w14:paraId="256170D1" w14:textId="77777777" w:rsidR="007C343D" w:rsidRPr="00955808" w:rsidRDefault="007C343D" w:rsidP="007C343D">
      <w:pPr>
        <w:pStyle w:val="PL"/>
        <w:rPr>
          <w:rFonts w:eastAsia="MS Mincho"/>
          <w:lang w:val="en-US"/>
        </w:rPr>
      </w:pPr>
      <w:r w:rsidRPr="00955808">
        <w:rPr>
          <w:rFonts w:eastAsia="MS Mincho"/>
          <w:lang w:val="en-US"/>
        </w:rPr>
        <w:t xml:space="preserve">        value 9;</w:t>
      </w:r>
    </w:p>
    <w:p w14:paraId="2631C2AA" w14:textId="77777777" w:rsidR="007C343D" w:rsidRPr="00955808" w:rsidRDefault="007C343D" w:rsidP="007C343D">
      <w:pPr>
        <w:pStyle w:val="PL"/>
        <w:rPr>
          <w:rFonts w:eastAsia="MS Mincho"/>
          <w:lang w:val="en-US"/>
        </w:rPr>
      </w:pPr>
      <w:r w:rsidRPr="00955808">
        <w:rPr>
          <w:rFonts w:eastAsia="MS Mincho"/>
          <w:lang w:val="en-US"/>
        </w:rPr>
        <w:t xml:space="preserve">      }</w:t>
      </w:r>
    </w:p>
    <w:p w14:paraId="5E05CB33" w14:textId="77777777" w:rsidR="007C343D" w:rsidRPr="00955808" w:rsidRDefault="007C343D" w:rsidP="007C343D">
      <w:pPr>
        <w:pStyle w:val="PL"/>
        <w:rPr>
          <w:rFonts w:eastAsia="MS Mincho"/>
          <w:lang w:val="en-US"/>
        </w:rPr>
      </w:pPr>
    </w:p>
    <w:p w14:paraId="1F513C65" w14:textId="77777777" w:rsidR="007C343D" w:rsidRPr="00955808" w:rsidRDefault="007C343D" w:rsidP="007C343D">
      <w:pPr>
        <w:pStyle w:val="PL"/>
        <w:rPr>
          <w:rFonts w:eastAsia="MS Mincho"/>
          <w:lang w:val="en-US"/>
        </w:rPr>
      </w:pPr>
      <w:r w:rsidRPr="00955808">
        <w:rPr>
          <w:rFonts w:eastAsia="MS Mincho"/>
          <w:lang w:val="en-US"/>
        </w:rPr>
        <w:t xml:space="preserve">      enum SECURITY_SERVICE_OR_MECHANISM_VIOLATION {</w:t>
      </w:r>
    </w:p>
    <w:p w14:paraId="0A86B281" w14:textId="77777777" w:rsidR="007C343D" w:rsidRPr="00955808" w:rsidRDefault="007C343D" w:rsidP="007C343D">
      <w:pPr>
        <w:pStyle w:val="PL"/>
        <w:rPr>
          <w:rFonts w:eastAsia="MS Mincho"/>
          <w:lang w:val="en-US"/>
        </w:rPr>
      </w:pPr>
      <w:r w:rsidRPr="00955808">
        <w:rPr>
          <w:rFonts w:eastAsia="MS Mincho"/>
          <w:lang w:val="en-US"/>
        </w:rPr>
        <w:t xml:space="preserve">        value 10;</w:t>
      </w:r>
    </w:p>
    <w:p w14:paraId="6C7AC119" w14:textId="77777777" w:rsidR="007C343D" w:rsidRPr="00955808" w:rsidRDefault="007C343D" w:rsidP="007C343D">
      <w:pPr>
        <w:pStyle w:val="PL"/>
        <w:rPr>
          <w:rFonts w:eastAsia="MS Mincho"/>
          <w:lang w:val="en-US"/>
        </w:rPr>
      </w:pPr>
      <w:r w:rsidRPr="00955808">
        <w:rPr>
          <w:rFonts w:eastAsia="MS Mincho"/>
          <w:lang w:val="en-US"/>
        </w:rPr>
        <w:t xml:space="preserve">      }</w:t>
      </w:r>
    </w:p>
    <w:p w14:paraId="3C4ECBCD" w14:textId="77777777" w:rsidR="007C343D" w:rsidRPr="00955808" w:rsidRDefault="007C343D" w:rsidP="007C343D">
      <w:pPr>
        <w:pStyle w:val="PL"/>
        <w:rPr>
          <w:rFonts w:eastAsia="MS Mincho"/>
          <w:lang w:val="en-US"/>
        </w:rPr>
      </w:pPr>
    </w:p>
    <w:p w14:paraId="35ED4AB8" w14:textId="77777777" w:rsidR="007C343D" w:rsidRPr="00955808" w:rsidRDefault="007C343D" w:rsidP="007C343D">
      <w:pPr>
        <w:pStyle w:val="PL"/>
        <w:rPr>
          <w:rFonts w:eastAsia="MS Mincho"/>
          <w:lang w:val="en-US"/>
        </w:rPr>
      </w:pPr>
      <w:r w:rsidRPr="00955808">
        <w:rPr>
          <w:rFonts w:eastAsia="MS Mincho"/>
          <w:lang w:val="en-US"/>
        </w:rPr>
        <w:t xml:space="preserve">      enum TIME_DOMAIN_VIOLATION {</w:t>
      </w:r>
    </w:p>
    <w:p w14:paraId="6B58471D" w14:textId="77777777" w:rsidR="007C343D" w:rsidRPr="00955808" w:rsidRDefault="007C343D" w:rsidP="007C343D">
      <w:pPr>
        <w:pStyle w:val="PL"/>
        <w:rPr>
          <w:rFonts w:eastAsia="MS Mincho"/>
          <w:lang w:val="en-US"/>
        </w:rPr>
      </w:pPr>
      <w:r w:rsidRPr="00955808">
        <w:rPr>
          <w:rFonts w:eastAsia="MS Mincho"/>
          <w:lang w:val="en-US"/>
        </w:rPr>
        <w:t xml:space="preserve">        value 11;</w:t>
      </w:r>
    </w:p>
    <w:p w14:paraId="34AD0E4F" w14:textId="77777777" w:rsidR="007C343D" w:rsidRPr="00955808" w:rsidRDefault="007C343D" w:rsidP="007C343D">
      <w:pPr>
        <w:pStyle w:val="PL"/>
        <w:rPr>
          <w:rFonts w:eastAsia="MS Mincho"/>
          <w:lang w:val="en-US"/>
        </w:rPr>
      </w:pPr>
      <w:r w:rsidRPr="00955808">
        <w:rPr>
          <w:rFonts w:eastAsia="MS Mincho"/>
          <w:lang w:val="en-US"/>
        </w:rPr>
        <w:t xml:space="preserve">      }</w:t>
      </w:r>
    </w:p>
    <w:p w14:paraId="6E0AC064" w14:textId="77777777" w:rsidR="007C343D" w:rsidRPr="00955808" w:rsidRDefault="007C343D" w:rsidP="007C343D">
      <w:pPr>
        <w:pStyle w:val="PL"/>
        <w:rPr>
          <w:rFonts w:eastAsia="MS Mincho"/>
          <w:lang w:val="en-US"/>
        </w:rPr>
      </w:pPr>
      <w:r w:rsidRPr="00955808">
        <w:rPr>
          <w:rFonts w:eastAsia="MS Mincho"/>
          <w:lang w:val="en-US"/>
        </w:rPr>
        <w:t xml:space="preserve">    }</w:t>
      </w:r>
    </w:p>
    <w:p w14:paraId="2D83B869" w14:textId="77777777" w:rsidR="007C343D" w:rsidRPr="00955808" w:rsidRDefault="007C343D" w:rsidP="007C343D">
      <w:pPr>
        <w:pStyle w:val="PL"/>
        <w:rPr>
          <w:rFonts w:eastAsia="MS Mincho"/>
          <w:lang w:val="en-US"/>
        </w:rPr>
      </w:pPr>
    </w:p>
    <w:p w14:paraId="31466631" w14:textId="77777777" w:rsidR="007C343D" w:rsidRPr="00955808" w:rsidRDefault="007C343D" w:rsidP="007C343D">
      <w:pPr>
        <w:pStyle w:val="PL"/>
        <w:rPr>
          <w:rFonts w:eastAsia="MS Mincho"/>
          <w:lang w:val="en-US"/>
        </w:rPr>
      </w:pPr>
      <w:r w:rsidRPr="00955808">
        <w:rPr>
          <w:rFonts w:eastAsia="MS Mincho"/>
          <w:lang w:val="en-US"/>
        </w:rPr>
        <w:t xml:space="preserve">    description "General category for the alarm.";</w:t>
      </w:r>
    </w:p>
    <w:p w14:paraId="74CB3BAA" w14:textId="77777777" w:rsidR="007C343D" w:rsidRPr="00955808" w:rsidRDefault="007C343D" w:rsidP="007C343D">
      <w:pPr>
        <w:pStyle w:val="PL"/>
        <w:rPr>
          <w:rFonts w:eastAsia="MS Mincho"/>
          <w:lang w:val="en-US"/>
        </w:rPr>
      </w:pPr>
      <w:r w:rsidRPr="00955808">
        <w:rPr>
          <w:rFonts w:eastAsia="MS Mincho"/>
          <w:lang w:val="en-US"/>
        </w:rPr>
        <w:t xml:space="preserve">  }</w:t>
      </w:r>
    </w:p>
    <w:p w14:paraId="33BCEF1B" w14:textId="77777777" w:rsidR="007C343D" w:rsidRPr="00955808" w:rsidRDefault="007C343D" w:rsidP="007C343D">
      <w:pPr>
        <w:pStyle w:val="PL"/>
        <w:rPr>
          <w:rFonts w:eastAsia="MS Mincho"/>
          <w:lang w:val="en-US"/>
        </w:rPr>
      </w:pPr>
    </w:p>
    <w:p w14:paraId="722DAC82" w14:textId="77777777" w:rsidR="007C343D" w:rsidRPr="00955808" w:rsidRDefault="007C343D" w:rsidP="007C343D">
      <w:pPr>
        <w:pStyle w:val="PL"/>
        <w:rPr>
          <w:rFonts w:eastAsia="MS Mincho"/>
          <w:lang w:val="en-US"/>
        </w:rPr>
      </w:pPr>
      <w:r w:rsidRPr="00955808">
        <w:rPr>
          <w:rFonts w:eastAsia="MS Mincho"/>
          <w:lang w:val="en-US"/>
        </w:rPr>
        <w:t xml:space="preserve">  typedef severity-level {</w:t>
      </w:r>
    </w:p>
    <w:p w14:paraId="5D3FDEED" w14:textId="77777777" w:rsidR="007C343D" w:rsidRPr="00955808" w:rsidRDefault="007C343D" w:rsidP="007C343D">
      <w:pPr>
        <w:pStyle w:val="PL"/>
        <w:rPr>
          <w:rFonts w:eastAsia="MS Mincho"/>
          <w:lang w:val="en-US"/>
        </w:rPr>
      </w:pPr>
      <w:r w:rsidRPr="00955808">
        <w:rPr>
          <w:rFonts w:eastAsia="MS Mincho"/>
          <w:lang w:val="en-US"/>
        </w:rPr>
        <w:t xml:space="preserve">    type enumeration {</w:t>
      </w:r>
    </w:p>
    <w:p w14:paraId="765812EB" w14:textId="77777777" w:rsidR="007C343D" w:rsidRPr="00955808" w:rsidRDefault="007C343D" w:rsidP="007C343D">
      <w:pPr>
        <w:pStyle w:val="PL"/>
        <w:rPr>
          <w:rFonts w:eastAsia="MS Mincho"/>
          <w:lang w:val="en-US"/>
        </w:rPr>
      </w:pPr>
      <w:r w:rsidRPr="00955808">
        <w:rPr>
          <w:rFonts w:eastAsia="MS Mincho"/>
          <w:lang w:val="en-US"/>
        </w:rPr>
        <w:t xml:space="preserve">      enum CRITICAL { value 3; }</w:t>
      </w:r>
    </w:p>
    <w:p w14:paraId="2BDAC5FF" w14:textId="77777777" w:rsidR="007C343D" w:rsidRPr="00955808" w:rsidRDefault="007C343D" w:rsidP="007C343D">
      <w:pPr>
        <w:pStyle w:val="PL"/>
        <w:rPr>
          <w:rFonts w:eastAsia="MS Mincho"/>
          <w:lang w:val="en-US"/>
        </w:rPr>
      </w:pPr>
      <w:r w:rsidRPr="00955808">
        <w:rPr>
          <w:rFonts w:eastAsia="MS Mincho"/>
          <w:lang w:val="en-US"/>
        </w:rPr>
        <w:t xml:space="preserve">      enum MAJOR { value 4; }</w:t>
      </w:r>
    </w:p>
    <w:p w14:paraId="02EA8E99" w14:textId="77777777" w:rsidR="007C343D" w:rsidRPr="00955808" w:rsidRDefault="007C343D" w:rsidP="007C343D">
      <w:pPr>
        <w:pStyle w:val="PL"/>
        <w:rPr>
          <w:rFonts w:eastAsia="MS Mincho"/>
          <w:lang w:val="en-US"/>
        </w:rPr>
      </w:pPr>
      <w:r w:rsidRPr="00955808">
        <w:rPr>
          <w:rFonts w:eastAsia="MS Mincho"/>
          <w:lang w:val="en-US"/>
        </w:rPr>
        <w:t xml:space="preserve">      enum MINOR { value 5; }</w:t>
      </w:r>
    </w:p>
    <w:p w14:paraId="7B6D3794" w14:textId="77777777" w:rsidR="007C343D" w:rsidRPr="00955808" w:rsidRDefault="007C343D" w:rsidP="007C343D">
      <w:pPr>
        <w:pStyle w:val="PL"/>
        <w:rPr>
          <w:rFonts w:eastAsia="MS Mincho"/>
          <w:lang w:val="en-US"/>
        </w:rPr>
      </w:pPr>
      <w:r w:rsidRPr="00955808">
        <w:rPr>
          <w:rFonts w:eastAsia="MS Mincho"/>
          <w:lang w:val="en-US"/>
        </w:rPr>
        <w:t xml:space="preserve">      enum WARNING { value 6; }</w:t>
      </w:r>
    </w:p>
    <w:p w14:paraId="27FA2B38" w14:textId="77777777" w:rsidR="007C343D" w:rsidRPr="00955808" w:rsidRDefault="007C343D" w:rsidP="007C343D">
      <w:pPr>
        <w:pStyle w:val="PL"/>
        <w:rPr>
          <w:rFonts w:eastAsia="MS Mincho"/>
          <w:lang w:val="en-US"/>
        </w:rPr>
      </w:pPr>
      <w:r w:rsidRPr="00955808">
        <w:rPr>
          <w:rFonts w:eastAsia="MS Mincho"/>
          <w:lang w:val="en-US"/>
        </w:rPr>
        <w:t xml:space="preserve">      enum INDETERMINATE { value 7; }</w:t>
      </w:r>
    </w:p>
    <w:p w14:paraId="4358D6E4" w14:textId="77777777" w:rsidR="007C343D" w:rsidRPr="00955808" w:rsidRDefault="007C343D" w:rsidP="007C343D">
      <w:pPr>
        <w:pStyle w:val="PL"/>
        <w:rPr>
          <w:rFonts w:eastAsia="MS Mincho"/>
          <w:lang w:val="en-US"/>
        </w:rPr>
      </w:pPr>
      <w:r w:rsidRPr="00955808">
        <w:rPr>
          <w:rFonts w:eastAsia="MS Mincho"/>
          <w:lang w:val="en-US"/>
        </w:rPr>
        <w:t xml:space="preserve">      enum CLEARED { value 8; }</w:t>
      </w:r>
    </w:p>
    <w:p w14:paraId="4238B09C" w14:textId="77777777" w:rsidR="007C343D" w:rsidRPr="00955808" w:rsidRDefault="007C343D" w:rsidP="007C343D">
      <w:pPr>
        <w:pStyle w:val="PL"/>
        <w:rPr>
          <w:rFonts w:eastAsia="MS Mincho"/>
          <w:lang w:val="en-US"/>
        </w:rPr>
      </w:pPr>
      <w:r w:rsidRPr="00955808">
        <w:rPr>
          <w:rFonts w:eastAsia="MS Mincho"/>
          <w:lang w:val="en-US"/>
        </w:rPr>
        <w:t xml:space="preserve">    }</w:t>
      </w:r>
    </w:p>
    <w:p w14:paraId="13DC2AF7" w14:textId="77777777" w:rsidR="007C343D" w:rsidRPr="00955808" w:rsidRDefault="007C343D" w:rsidP="007C343D">
      <w:pPr>
        <w:pStyle w:val="PL"/>
        <w:rPr>
          <w:rFonts w:eastAsia="MS Mincho"/>
          <w:lang w:val="en-US"/>
        </w:rPr>
      </w:pPr>
    </w:p>
    <w:p w14:paraId="0068F47D" w14:textId="77777777" w:rsidR="007C343D" w:rsidRPr="00955808" w:rsidRDefault="007C343D" w:rsidP="007C343D">
      <w:pPr>
        <w:pStyle w:val="PL"/>
        <w:rPr>
          <w:rFonts w:eastAsia="MS Mincho"/>
          <w:lang w:val="en-US"/>
        </w:rPr>
      </w:pPr>
      <w:r w:rsidRPr="00955808">
        <w:rPr>
          <w:rFonts w:eastAsia="MS Mincho"/>
          <w:lang w:val="en-US"/>
        </w:rPr>
        <w:t xml:space="preserve">    description "The possible alarm severities";</w:t>
      </w:r>
    </w:p>
    <w:p w14:paraId="55782013" w14:textId="77777777" w:rsidR="007C343D" w:rsidRPr="00955808" w:rsidRDefault="007C343D" w:rsidP="007C343D">
      <w:pPr>
        <w:pStyle w:val="PL"/>
        <w:rPr>
          <w:rFonts w:eastAsia="MS Mincho"/>
          <w:lang w:val="en-US"/>
        </w:rPr>
      </w:pPr>
      <w:r w:rsidRPr="00955808">
        <w:rPr>
          <w:rFonts w:eastAsia="MS Mincho"/>
          <w:lang w:val="en-US"/>
        </w:rPr>
        <w:t xml:space="preserve">  }</w:t>
      </w:r>
    </w:p>
    <w:p w14:paraId="7C734960" w14:textId="77777777" w:rsidR="007C343D" w:rsidRPr="00955808" w:rsidRDefault="007C343D" w:rsidP="007C343D">
      <w:pPr>
        <w:pStyle w:val="PL"/>
        <w:rPr>
          <w:rFonts w:eastAsia="MS Mincho"/>
          <w:lang w:val="en-US"/>
        </w:rPr>
      </w:pPr>
    </w:p>
    <w:p w14:paraId="6DD2D33F" w14:textId="77777777" w:rsidR="007C343D" w:rsidRPr="00955808" w:rsidRDefault="007C343D" w:rsidP="007C343D">
      <w:pPr>
        <w:pStyle w:val="PL"/>
        <w:rPr>
          <w:rFonts w:eastAsia="MS Mincho"/>
          <w:lang w:val="en-US"/>
        </w:rPr>
      </w:pPr>
      <w:r w:rsidRPr="00955808">
        <w:rPr>
          <w:rFonts w:eastAsia="MS Mincho"/>
          <w:lang w:val="en-US"/>
        </w:rPr>
        <w:t xml:space="preserve">  grouping AlarmRecordGrp {</w:t>
      </w:r>
    </w:p>
    <w:p w14:paraId="4BFEFCF7" w14:textId="77777777" w:rsidR="007C343D" w:rsidRPr="00955808" w:rsidRDefault="007C343D" w:rsidP="007C343D">
      <w:pPr>
        <w:pStyle w:val="PL"/>
        <w:rPr>
          <w:rFonts w:eastAsia="MS Mincho"/>
          <w:lang w:val="en-US"/>
        </w:rPr>
      </w:pPr>
      <w:r w:rsidRPr="00955808">
        <w:rPr>
          <w:rFonts w:eastAsia="MS Mincho"/>
          <w:lang w:val="en-US"/>
        </w:rPr>
        <w:t xml:space="preserve">    description "Contains alarm information of an alarmed object instance.</w:t>
      </w:r>
    </w:p>
    <w:p w14:paraId="103B6AEC" w14:textId="77777777" w:rsidR="007C343D" w:rsidRPr="00955808" w:rsidRDefault="007C343D" w:rsidP="007C343D">
      <w:pPr>
        <w:pStyle w:val="PL"/>
        <w:rPr>
          <w:rFonts w:eastAsia="MS Mincho"/>
          <w:lang w:val="en-US"/>
        </w:rPr>
      </w:pPr>
      <w:r w:rsidRPr="00955808">
        <w:rPr>
          <w:rFonts w:eastAsia="MS Mincho"/>
          <w:lang w:val="en-US"/>
        </w:rPr>
        <w:t xml:space="preserve">      A new record is created in the alarm list when an alarmed object</w:t>
      </w:r>
    </w:p>
    <w:p w14:paraId="52819562" w14:textId="77777777" w:rsidR="007C343D" w:rsidRPr="00955808" w:rsidRDefault="007C343D" w:rsidP="007C343D">
      <w:pPr>
        <w:pStyle w:val="PL"/>
        <w:rPr>
          <w:rFonts w:eastAsia="MS Mincho"/>
          <w:lang w:val="en-US"/>
        </w:rPr>
      </w:pPr>
      <w:r w:rsidRPr="00955808">
        <w:rPr>
          <w:rFonts w:eastAsia="MS Mincho"/>
          <w:lang w:val="en-US"/>
        </w:rPr>
        <w:t xml:space="preserve">      instance generates an alarm and no alarm record exists with the same</w:t>
      </w:r>
    </w:p>
    <w:p w14:paraId="504CAC8A" w14:textId="77777777" w:rsidR="007C343D" w:rsidRPr="00955808" w:rsidRDefault="007C343D" w:rsidP="007C343D">
      <w:pPr>
        <w:pStyle w:val="PL"/>
        <w:rPr>
          <w:rFonts w:eastAsia="MS Mincho"/>
          <w:lang w:val="en-US"/>
        </w:rPr>
      </w:pPr>
      <w:r w:rsidRPr="00955808">
        <w:rPr>
          <w:rFonts w:eastAsia="MS Mincho"/>
          <w:lang w:val="en-US"/>
        </w:rPr>
        <w:t xml:space="preserve">      values for objectInstance, alarmType, probableCause and specificProblem.</w:t>
      </w:r>
    </w:p>
    <w:p w14:paraId="2883FF1A" w14:textId="77777777" w:rsidR="007C343D" w:rsidRPr="00955808" w:rsidRDefault="007C343D" w:rsidP="007C343D">
      <w:pPr>
        <w:pStyle w:val="PL"/>
        <w:rPr>
          <w:rFonts w:eastAsia="MS Mincho"/>
          <w:lang w:val="en-US"/>
        </w:rPr>
      </w:pPr>
      <w:r w:rsidRPr="00955808">
        <w:rPr>
          <w:rFonts w:eastAsia="MS Mincho"/>
          <w:lang w:val="en-US"/>
        </w:rPr>
        <w:t xml:space="preserve">      When a new record is created the MnS producer creates an alarmId, that</w:t>
      </w:r>
    </w:p>
    <w:p w14:paraId="6ADE6188" w14:textId="77777777" w:rsidR="007C343D" w:rsidRPr="00955808" w:rsidRDefault="007C343D" w:rsidP="007C343D">
      <w:pPr>
        <w:pStyle w:val="PL"/>
        <w:rPr>
          <w:rFonts w:eastAsia="MS Mincho"/>
          <w:lang w:val="en-US"/>
        </w:rPr>
      </w:pPr>
      <w:r w:rsidRPr="00955808">
        <w:rPr>
          <w:rFonts w:eastAsia="MS Mincho"/>
          <w:lang w:val="en-US"/>
        </w:rPr>
        <w:t xml:space="preserve">      unambiguously identifies an alarm record in the AlarmList.</w:t>
      </w:r>
    </w:p>
    <w:p w14:paraId="70509D7B" w14:textId="77777777" w:rsidR="007C343D" w:rsidRPr="00955808" w:rsidRDefault="007C343D" w:rsidP="007C343D">
      <w:pPr>
        <w:pStyle w:val="PL"/>
        <w:rPr>
          <w:rFonts w:eastAsia="MS Mincho"/>
          <w:lang w:val="en-US"/>
        </w:rPr>
      </w:pPr>
    </w:p>
    <w:p w14:paraId="5FB67A48" w14:textId="77777777" w:rsidR="007C343D" w:rsidRPr="00955808" w:rsidRDefault="007C343D" w:rsidP="007C343D">
      <w:pPr>
        <w:pStyle w:val="PL"/>
        <w:rPr>
          <w:rFonts w:eastAsia="MS Mincho"/>
          <w:lang w:val="en-US"/>
        </w:rPr>
      </w:pPr>
      <w:r w:rsidRPr="00955808">
        <w:rPr>
          <w:rFonts w:eastAsia="MS Mincho"/>
          <w:lang w:val="en-US"/>
        </w:rPr>
        <w:t xml:space="preserve">      Alarm records are maintained only for active alarms. Inactive alarms are</w:t>
      </w:r>
    </w:p>
    <w:p w14:paraId="767E0D12" w14:textId="77777777" w:rsidR="007C343D" w:rsidRPr="00955808" w:rsidRDefault="007C343D" w:rsidP="007C343D">
      <w:pPr>
        <w:pStyle w:val="PL"/>
        <w:rPr>
          <w:rFonts w:eastAsia="MS Mincho"/>
          <w:lang w:val="en-US"/>
        </w:rPr>
      </w:pPr>
      <w:r w:rsidRPr="00955808">
        <w:rPr>
          <w:rFonts w:eastAsia="MS Mincho"/>
          <w:lang w:val="en-US"/>
        </w:rPr>
        <w:t xml:space="preserve">      automatically deleted by the MnS producer from the AlarmList.</w:t>
      </w:r>
    </w:p>
    <w:p w14:paraId="5CC8617A" w14:textId="77777777" w:rsidR="007C343D" w:rsidRPr="00955808" w:rsidRDefault="007C343D" w:rsidP="007C343D">
      <w:pPr>
        <w:pStyle w:val="PL"/>
        <w:rPr>
          <w:rFonts w:eastAsia="MS Mincho"/>
          <w:lang w:val="en-US"/>
        </w:rPr>
      </w:pPr>
      <w:r w:rsidRPr="00955808">
        <w:rPr>
          <w:rFonts w:eastAsia="MS Mincho"/>
          <w:lang w:val="en-US"/>
        </w:rPr>
        <w:t xml:space="preserve">      Active alarms are alarms whose</w:t>
      </w:r>
    </w:p>
    <w:p w14:paraId="0E505B91" w14:textId="77777777" w:rsidR="007C343D" w:rsidRPr="00955808" w:rsidRDefault="007C343D" w:rsidP="007C343D">
      <w:pPr>
        <w:pStyle w:val="PL"/>
        <w:rPr>
          <w:rFonts w:eastAsia="MS Mincho"/>
          <w:lang w:val="en-US"/>
        </w:rPr>
      </w:pPr>
      <w:r w:rsidRPr="00955808">
        <w:rPr>
          <w:rFonts w:eastAsia="MS Mincho"/>
          <w:lang w:val="en-US"/>
        </w:rPr>
        <w:t xml:space="preserve">      a)  perceivedSeverity is not CLEARED, or whose</w:t>
      </w:r>
    </w:p>
    <w:p w14:paraId="3BD57FC6" w14:textId="77777777" w:rsidR="007C343D" w:rsidRPr="00955808" w:rsidRDefault="007C343D" w:rsidP="007C343D">
      <w:pPr>
        <w:pStyle w:val="PL"/>
        <w:rPr>
          <w:rFonts w:eastAsia="MS Mincho"/>
          <w:lang w:val="en-US"/>
        </w:rPr>
      </w:pPr>
      <w:r w:rsidRPr="00955808">
        <w:rPr>
          <w:rFonts w:eastAsia="MS Mincho"/>
          <w:lang w:val="en-US"/>
        </w:rPr>
        <w:t xml:space="preserve">      b)  perceivedSeverity is CLEARED and its ackState is not ACKNOWLEDED.";</w:t>
      </w:r>
    </w:p>
    <w:p w14:paraId="0893AE51" w14:textId="77777777" w:rsidR="007C343D" w:rsidRPr="00955808" w:rsidRDefault="007C343D" w:rsidP="007C343D">
      <w:pPr>
        <w:pStyle w:val="PL"/>
        <w:rPr>
          <w:rFonts w:eastAsia="MS Mincho"/>
          <w:lang w:val="en-US"/>
        </w:rPr>
      </w:pPr>
    </w:p>
    <w:p w14:paraId="249315AC" w14:textId="77777777" w:rsidR="007C343D" w:rsidRPr="00955808" w:rsidRDefault="007C343D" w:rsidP="007C343D">
      <w:pPr>
        <w:pStyle w:val="PL"/>
        <w:rPr>
          <w:rFonts w:eastAsia="MS Mincho"/>
          <w:lang w:val="en-US"/>
        </w:rPr>
      </w:pPr>
      <w:r w:rsidRPr="00955808">
        <w:rPr>
          <w:rFonts w:eastAsia="MS Mincho"/>
          <w:lang w:val="en-US"/>
        </w:rPr>
        <w:t xml:space="preserve">    leaf alarmId {</w:t>
      </w:r>
    </w:p>
    <w:p w14:paraId="39B31C76"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27579E74" w14:textId="77777777" w:rsidR="007C343D" w:rsidRPr="00955808" w:rsidRDefault="007C343D" w:rsidP="007C343D">
      <w:pPr>
        <w:pStyle w:val="PL"/>
        <w:rPr>
          <w:rFonts w:eastAsia="MS Mincho"/>
          <w:lang w:val="en-US"/>
        </w:rPr>
      </w:pPr>
      <w:r w:rsidRPr="00955808">
        <w:rPr>
          <w:rFonts w:eastAsia="MS Mincho"/>
          <w:lang w:val="en-US"/>
        </w:rPr>
        <w:t xml:space="preserve">      mandatory true;</w:t>
      </w:r>
    </w:p>
    <w:p w14:paraId="67669BD5" w14:textId="77777777" w:rsidR="007C343D" w:rsidRPr="00955808" w:rsidRDefault="007C343D" w:rsidP="007C343D">
      <w:pPr>
        <w:pStyle w:val="PL"/>
        <w:rPr>
          <w:rFonts w:eastAsia="MS Mincho"/>
          <w:lang w:val="en-US"/>
        </w:rPr>
      </w:pPr>
      <w:r w:rsidRPr="00955808">
        <w:rPr>
          <w:rFonts w:eastAsia="MS Mincho"/>
          <w:lang w:val="en-US"/>
        </w:rPr>
        <w:t xml:space="preserve">      description "Identifies the alarmRecord";</w:t>
      </w:r>
    </w:p>
    <w:p w14:paraId="66753675"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39B71EEA" w14:textId="77777777" w:rsidR="007C343D" w:rsidRPr="00955808" w:rsidRDefault="007C343D" w:rsidP="007C343D">
      <w:pPr>
        <w:pStyle w:val="PL"/>
        <w:rPr>
          <w:rFonts w:eastAsia="MS Mincho"/>
          <w:lang w:val="en-US"/>
        </w:rPr>
      </w:pPr>
      <w:r w:rsidRPr="00955808">
        <w:rPr>
          <w:rFonts w:eastAsia="MS Mincho"/>
          <w:lang w:val="en-US"/>
        </w:rPr>
        <w:t xml:space="preserve">    }</w:t>
      </w:r>
    </w:p>
    <w:p w14:paraId="4129CCE0" w14:textId="77777777" w:rsidR="007C343D" w:rsidRPr="00955808" w:rsidRDefault="007C343D" w:rsidP="007C343D">
      <w:pPr>
        <w:pStyle w:val="PL"/>
        <w:rPr>
          <w:rFonts w:eastAsia="MS Mincho"/>
          <w:lang w:val="en-US"/>
        </w:rPr>
      </w:pPr>
    </w:p>
    <w:p w14:paraId="7BA58D5B" w14:textId="77777777" w:rsidR="007C343D" w:rsidRPr="00955808" w:rsidRDefault="007C343D" w:rsidP="007C343D">
      <w:pPr>
        <w:pStyle w:val="PL"/>
        <w:rPr>
          <w:rFonts w:eastAsia="MS Mincho"/>
          <w:lang w:val="en-US"/>
        </w:rPr>
      </w:pPr>
      <w:r w:rsidRPr="00955808">
        <w:rPr>
          <w:rFonts w:eastAsia="MS Mincho"/>
          <w:lang w:val="en-US"/>
        </w:rPr>
        <w:t xml:space="preserve">    leaf objectInstance {</w:t>
      </w:r>
    </w:p>
    <w:p w14:paraId="192CD00D" w14:textId="77777777" w:rsidR="007C343D" w:rsidRPr="00955808" w:rsidRDefault="007C343D" w:rsidP="007C343D">
      <w:pPr>
        <w:pStyle w:val="PL"/>
        <w:rPr>
          <w:rFonts w:eastAsia="MS Mincho"/>
          <w:lang w:val="en-US"/>
        </w:rPr>
      </w:pPr>
      <w:r w:rsidRPr="00955808">
        <w:rPr>
          <w:rFonts w:eastAsia="MS Mincho"/>
          <w:lang w:val="en-US"/>
        </w:rPr>
        <w:t xml:space="preserve">      type types3gpp:DistinguishedName;</w:t>
      </w:r>
    </w:p>
    <w:p w14:paraId="67363D17"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26D2884E" w14:textId="77777777" w:rsidR="007C343D" w:rsidRPr="00955808" w:rsidRDefault="007C343D" w:rsidP="007C343D">
      <w:pPr>
        <w:pStyle w:val="PL"/>
        <w:rPr>
          <w:rFonts w:eastAsia="MS Mincho"/>
          <w:lang w:val="en-US"/>
        </w:rPr>
      </w:pPr>
      <w:r w:rsidRPr="00955808">
        <w:rPr>
          <w:rFonts w:eastAsia="MS Mincho"/>
          <w:lang w:val="en-US"/>
        </w:rPr>
        <w:t xml:space="preserve">      mandatory true;</w:t>
      </w:r>
    </w:p>
    <w:p w14:paraId="75C3CFDB"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7409F53F" w14:textId="77777777" w:rsidR="007C343D" w:rsidRPr="00955808" w:rsidRDefault="007C343D" w:rsidP="007C343D">
      <w:pPr>
        <w:pStyle w:val="PL"/>
        <w:rPr>
          <w:rFonts w:eastAsia="MS Mincho"/>
          <w:lang w:val="en-US"/>
        </w:rPr>
      </w:pPr>
      <w:r w:rsidRPr="00955808">
        <w:rPr>
          <w:rFonts w:eastAsia="MS Mincho"/>
          <w:lang w:val="en-US"/>
        </w:rPr>
        <w:lastRenderedPageBreak/>
        <w:t xml:space="preserve">    }</w:t>
      </w:r>
    </w:p>
    <w:p w14:paraId="3D127948" w14:textId="77777777" w:rsidR="007C343D" w:rsidRPr="00955808" w:rsidRDefault="007C343D" w:rsidP="007C343D">
      <w:pPr>
        <w:pStyle w:val="PL"/>
        <w:rPr>
          <w:rFonts w:eastAsia="MS Mincho"/>
          <w:lang w:val="en-US"/>
        </w:rPr>
      </w:pPr>
    </w:p>
    <w:p w14:paraId="08C3A1B1" w14:textId="77777777" w:rsidR="007C343D" w:rsidRPr="00955808" w:rsidRDefault="007C343D" w:rsidP="007C343D">
      <w:pPr>
        <w:pStyle w:val="PL"/>
        <w:rPr>
          <w:rFonts w:eastAsia="MS Mincho"/>
          <w:lang w:val="en-US"/>
        </w:rPr>
      </w:pPr>
      <w:r w:rsidRPr="00955808">
        <w:rPr>
          <w:rFonts w:eastAsia="MS Mincho"/>
          <w:lang w:val="en-US"/>
        </w:rPr>
        <w:t xml:space="preserve">    leaf notificationId {</w:t>
      </w:r>
    </w:p>
    <w:p w14:paraId="541EB14E" w14:textId="77777777" w:rsidR="007C343D" w:rsidRPr="00955808" w:rsidRDefault="007C343D" w:rsidP="007C343D">
      <w:pPr>
        <w:pStyle w:val="PL"/>
        <w:rPr>
          <w:rFonts w:eastAsia="MS Mincho"/>
          <w:lang w:val="en-US"/>
        </w:rPr>
      </w:pPr>
      <w:r w:rsidRPr="00955808">
        <w:rPr>
          <w:rFonts w:eastAsia="MS Mincho"/>
          <w:lang w:val="en-US"/>
        </w:rPr>
        <w:t xml:space="preserve">      type int32;</w:t>
      </w:r>
    </w:p>
    <w:p w14:paraId="3884EB68"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5E47C81A" w14:textId="77777777" w:rsidR="007C343D" w:rsidRPr="00955808" w:rsidRDefault="007C343D" w:rsidP="007C343D">
      <w:pPr>
        <w:pStyle w:val="PL"/>
        <w:rPr>
          <w:rFonts w:eastAsia="MS Mincho"/>
          <w:lang w:val="en-US"/>
        </w:rPr>
      </w:pPr>
      <w:r w:rsidRPr="00955808">
        <w:rPr>
          <w:rFonts w:eastAsia="MS Mincho"/>
          <w:lang w:val="en-US"/>
        </w:rPr>
        <w:t xml:space="preserve">      mandatory true;</w:t>
      </w:r>
    </w:p>
    <w:p w14:paraId="02D466B0" w14:textId="77777777" w:rsidR="007C343D" w:rsidRPr="00955808" w:rsidRDefault="007C343D" w:rsidP="007C343D">
      <w:pPr>
        <w:pStyle w:val="PL"/>
        <w:rPr>
          <w:rFonts w:eastAsia="MS Mincho"/>
          <w:lang w:val="en-US"/>
        </w:rPr>
      </w:pPr>
      <w:r w:rsidRPr="00955808">
        <w:rPr>
          <w:rFonts w:eastAsia="MS Mincho"/>
          <w:lang w:val="en-US"/>
        </w:rPr>
        <w:t xml:space="preserve">      description "The Id of the last notification updating the AlarmRecord.";</w:t>
      </w:r>
    </w:p>
    <w:p w14:paraId="29742E3A"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691E3B11" w14:textId="77777777" w:rsidR="007C343D" w:rsidRPr="00955808" w:rsidRDefault="007C343D" w:rsidP="007C343D">
      <w:pPr>
        <w:pStyle w:val="PL"/>
        <w:rPr>
          <w:rFonts w:eastAsia="MS Mincho"/>
          <w:lang w:val="en-US"/>
        </w:rPr>
      </w:pPr>
      <w:r w:rsidRPr="00955808">
        <w:rPr>
          <w:rFonts w:eastAsia="MS Mincho"/>
          <w:lang w:val="en-US"/>
        </w:rPr>
        <w:t xml:space="preserve">    }</w:t>
      </w:r>
    </w:p>
    <w:p w14:paraId="47CCDD68" w14:textId="77777777" w:rsidR="007C343D" w:rsidRPr="00955808" w:rsidRDefault="007C343D" w:rsidP="007C343D">
      <w:pPr>
        <w:pStyle w:val="PL"/>
        <w:rPr>
          <w:rFonts w:eastAsia="MS Mincho"/>
          <w:lang w:val="en-US"/>
        </w:rPr>
      </w:pPr>
    </w:p>
    <w:p w14:paraId="1956BDA5" w14:textId="77777777" w:rsidR="007C343D" w:rsidRPr="00955808" w:rsidRDefault="007C343D" w:rsidP="007C343D">
      <w:pPr>
        <w:pStyle w:val="PL"/>
        <w:rPr>
          <w:rFonts w:eastAsia="MS Mincho"/>
          <w:lang w:val="en-US"/>
        </w:rPr>
      </w:pPr>
      <w:r w:rsidRPr="00955808">
        <w:rPr>
          <w:rFonts w:eastAsia="MS Mincho"/>
          <w:lang w:val="en-US"/>
        </w:rPr>
        <w:t xml:space="preserve">    leaf alarmRaisedTime {</w:t>
      </w:r>
    </w:p>
    <w:p w14:paraId="2FB614C5" w14:textId="77777777" w:rsidR="007C343D" w:rsidRPr="00955808" w:rsidRDefault="007C343D" w:rsidP="007C343D">
      <w:pPr>
        <w:pStyle w:val="PL"/>
        <w:rPr>
          <w:rFonts w:eastAsia="MS Mincho"/>
          <w:lang w:val="en-US"/>
        </w:rPr>
      </w:pPr>
      <w:r w:rsidRPr="00955808">
        <w:rPr>
          <w:rFonts w:eastAsia="MS Mincho"/>
          <w:lang w:val="en-US"/>
        </w:rPr>
        <w:t xml:space="preserve">      type yang:date-and-time ;</w:t>
      </w:r>
    </w:p>
    <w:p w14:paraId="77479B63" w14:textId="77777777" w:rsidR="007C343D" w:rsidRPr="00955808" w:rsidRDefault="007C343D" w:rsidP="007C343D">
      <w:pPr>
        <w:pStyle w:val="PL"/>
        <w:rPr>
          <w:rFonts w:eastAsia="MS Mincho"/>
          <w:lang w:val="en-US"/>
        </w:rPr>
      </w:pPr>
      <w:r w:rsidRPr="00955808">
        <w:rPr>
          <w:rFonts w:eastAsia="MS Mincho"/>
          <w:lang w:val="en-US"/>
        </w:rPr>
        <w:t xml:space="preserve">      mandatory true;</w:t>
      </w:r>
    </w:p>
    <w:p w14:paraId="11210C4B"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3BE15F4E"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501206CE" w14:textId="77777777" w:rsidR="007C343D" w:rsidRPr="00955808" w:rsidRDefault="007C343D" w:rsidP="007C343D">
      <w:pPr>
        <w:pStyle w:val="PL"/>
        <w:rPr>
          <w:rFonts w:eastAsia="MS Mincho"/>
          <w:lang w:val="en-US"/>
        </w:rPr>
      </w:pPr>
      <w:r w:rsidRPr="00955808">
        <w:rPr>
          <w:rFonts w:eastAsia="MS Mincho"/>
          <w:lang w:val="en-US"/>
        </w:rPr>
        <w:t xml:space="preserve">    }</w:t>
      </w:r>
    </w:p>
    <w:p w14:paraId="5E9BF403" w14:textId="77777777" w:rsidR="007C343D" w:rsidRPr="00955808" w:rsidRDefault="007C343D" w:rsidP="007C343D">
      <w:pPr>
        <w:pStyle w:val="PL"/>
        <w:rPr>
          <w:rFonts w:eastAsia="MS Mincho"/>
          <w:lang w:val="en-US"/>
        </w:rPr>
      </w:pPr>
    </w:p>
    <w:p w14:paraId="1FECF580" w14:textId="77777777" w:rsidR="007C343D" w:rsidRPr="00955808" w:rsidRDefault="007C343D" w:rsidP="007C343D">
      <w:pPr>
        <w:pStyle w:val="PL"/>
        <w:rPr>
          <w:rFonts w:eastAsia="MS Mincho"/>
          <w:lang w:val="en-US"/>
        </w:rPr>
      </w:pPr>
      <w:r w:rsidRPr="00955808">
        <w:rPr>
          <w:rFonts w:eastAsia="MS Mincho"/>
          <w:lang w:val="en-US"/>
        </w:rPr>
        <w:t xml:space="preserve">    leaf alarmChangedTime {</w:t>
      </w:r>
    </w:p>
    <w:p w14:paraId="6093043E" w14:textId="77777777" w:rsidR="007C343D" w:rsidRPr="00955808" w:rsidRDefault="007C343D" w:rsidP="007C343D">
      <w:pPr>
        <w:pStyle w:val="PL"/>
        <w:rPr>
          <w:rFonts w:eastAsia="MS Mincho"/>
          <w:lang w:val="en-US"/>
        </w:rPr>
      </w:pPr>
      <w:r w:rsidRPr="00955808">
        <w:rPr>
          <w:rFonts w:eastAsia="MS Mincho"/>
          <w:lang w:val="en-US"/>
        </w:rPr>
        <w:t xml:space="preserve">      type yang:date-and-time ;</w:t>
      </w:r>
    </w:p>
    <w:p w14:paraId="0316A913"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1760FC9F" w14:textId="77777777" w:rsidR="007C343D" w:rsidRPr="00955808" w:rsidRDefault="007C343D" w:rsidP="007C343D">
      <w:pPr>
        <w:pStyle w:val="PL"/>
        <w:rPr>
          <w:rFonts w:eastAsia="MS Mincho"/>
          <w:lang w:val="en-US"/>
        </w:rPr>
      </w:pPr>
      <w:r w:rsidRPr="00955808">
        <w:rPr>
          <w:rFonts w:eastAsia="MS Mincho"/>
          <w:lang w:val="en-US"/>
        </w:rPr>
        <w:t xml:space="preserve">      description "not applicable if related alarm has not changed";</w:t>
      </w:r>
    </w:p>
    <w:p w14:paraId="7EC81483"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5CC7D1A3" w14:textId="77777777" w:rsidR="007C343D" w:rsidRPr="00955808" w:rsidRDefault="007C343D" w:rsidP="007C343D">
      <w:pPr>
        <w:pStyle w:val="PL"/>
        <w:rPr>
          <w:rFonts w:eastAsia="MS Mincho"/>
          <w:lang w:val="en-US"/>
        </w:rPr>
      </w:pPr>
      <w:r w:rsidRPr="00955808">
        <w:rPr>
          <w:rFonts w:eastAsia="MS Mincho"/>
          <w:lang w:val="en-US"/>
        </w:rPr>
        <w:t xml:space="preserve">    }</w:t>
      </w:r>
    </w:p>
    <w:p w14:paraId="78C2315A" w14:textId="77777777" w:rsidR="007C343D" w:rsidRPr="00955808" w:rsidRDefault="007C343D" w:rsidP="007C343D">
      <w:pPr>
        <w:pStyle w:val="PL"/>
        <w:rPr>
          <w:rFonts w:eastAsia="MS Mincho"/>
          <w:lang w:val="en-US"/>
        </w:rPr>
      </w:pPr>
    </w:p>
    <w:p w14:paraId="4CEC536A" w14:textId="77777777" w:rsidR="007C343D" w:rsidRPr="00955808" w:rsidRDefault="007C343D" w:rsidP="007C343D">
      <w:pPr>
        <w:pStyle w:val="PL"/>
        <w:rPr>
          <w:rFonts w:eastAsia="MS Mincho"/>
          <w:lang w:val="en-US"/>
        </w:rPr>
      </w:pPr>
      <w:r w:rsidRPr="00955808">
        <w:rPr>
          <w:rFonts w:eastAsia="MS Mincho"/>
          <w:lang w:val="en-US"/>
        </w:rPr>
        <w:t xml:space="preserve">    leaf alarmClearedTime {</w:t>
      </w:r>
    </w:p>
    <w:p w14:paraId="2148DDF4" w14:textId="77777777" w:rsidR="007C343D" w:rsidRPr="00955808" w:rsidRDefault="007C343D" w:rsidP="007C343D">
      <w:pPr>
        <w:pStyle w:val="PL"/>
        <w:rPr>
          <w:rFonts w:eastAsia="MS Mincho"/>
          <w:lang w:val="en-US"/>
        </w:rPr>
      </w:pPr>
      <w:r w:rsidRPr="00955808">
        <w:rPr>
          <w:rFonts w:eastAsia="MS Mincho"/>
          <w:lang w:val="en-US"/>
        </w:rPr>
        <w:t xml:space="preserve">      type yang:date-and-time ;</w:t>
      </w:r>
    </w:p>
    <w:p w14:paraId="0377A852"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2080FAA1" w14:textId="77777777" w:rsidR="007C343D" w:rsidRPr="00955808" w:rsidRDefault="007C343D" w:rsidP="007C343D">
      <w:pPr>
        <w:pStyle w:val="PL"/>
        <w:rPr>
          <w:rFonts w:eastAsia="MS Mincho"/>
          <w:lang w:val="en-US"/>
        </w:rPr>
      </w:pPr>
      <w:r w:rsidRPr="00955808">
        <w:rPr>
          <w:rFonts w:eastAsia="MS Mincho"/>
          <w:lang w:val="en-US"/>
        </w:rPr>
        <w:t xml:space="preserve">      description "not applicable if related alarm was not cleared";</w:t>
      </w:r>
    </w:p>
    <w:p w14:paraId="0F1BA5BE"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32B226CB" w14:textId="77777777" w:rsidR="007C343D" w:rsidRPr="00955808" w:rsidRDefault="007C343D" w:rsidP="007C343D">
      <w:pPr>
        <w:pStyle w:val="PL"/>
        <w:rPr>
          <w:rFonts w:eastAsia="MS Mincho"/>
          <w:lang w:val="en-US"/>
        </w:rPr>
      </w:pPr>
      <w:r w:rsidRPr="00955808">
        <w:rPr>
          <w:rFonts w:eastAsia="MS Mincho"/>
          <w:lang w:val="en-US"/>
        </w:rPr>
        <w:t xml:space="preserve">    }</w:t>
      </w:r>
    </w:p>
    <w:p w14:paraId="7786F922" w14:textId="77777777" w:rsidR="007C343D" w:rsidRPr="00955808" w:rsidRDefault="007C343D" w:rsidP="007C343D">
      <w:pPr>
        <w:pStyle w:val="PL"/>
        <w:rPr>
          <w:rFonts w:eastAsia="MS Mincho"/>
          <w:lang w:val="en-US"/>
        </w:rPr>
      </w:pPr>
    </w:p>
    <w:p w14:paraId="101080D2" w14:textId="77777777" w:rsidR="007C343D" w:rsidRPr="00955808" w:rsidRDefault="007C343D" w:rsidP="007C343D">
      <w:pPr>
        <w:pStyle w:val="PL"/>
        <w:rPr>
          <w:rFonts w:eastAsia="MS Mincho"/>
          <w:lang w:val="en-US"/>
        </w:rPr>
      </w:pPr>
      <w:r w:rsidRPr="00955808">
        <w:rPr>
          <w:rFonts w:eastAsia="MS Mincho"/>
          <w:lang w:val="en-US"/>
        </w:rPr>
        <w:t xml:space="preserve">    leaf alarmType {</w:t>
      </w:r>
    </w:p>
    <w:p w14:paraId="642AA851" w14:textId="77777777" w:rsidR="007C343D" w:rsidRPr="00955808" w:rsidRDefault="007C343D" w:rsidP="007C343D">
      <w:pPr>
        <w:pStyle w:val="PL"/>
        <w:rPr>
          <w:rFonts w:eastAsia="MS Mincho"/>
          <w:lang w:val="en-US"/>
        </w:rPr>
      </w:pPr>
      <w:r w:rsidRPr="00955808">
        <w:rPr>
          <w:rFonts w:eastAsia="MS Mincho"/>
          <w:lang w:val="en-US"/>
        </w:rPr>
        <w:t xml:space="preserve">      type eventType;</w:t>
      </w:r>
    </w:p>
    <w:p w14:paraId="538815D3"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26BA16CC" w14:textId="77777777" w:rsidR="007C343D" w:rsidRPr="00955808" w:rsidRDefault="007C343D" w:rsidP="007C343D">
      <w:pPr>
        <w:pStyle w:val="PL"/>
        <w:rPr>
          <w:rFonts w:eastAsia="MS Mincho"/>
          <w:lang w:val="en-US"/>
        </w:rPr>
      </w:pPr>
      <w:r w:rsidRPr="00955808">
        <w:rPr>
          <w:rFonts w:eastAsia="MS Mincho"/>
          <w:lang w:val="en-US"/>
        </w:rPr>
        <w:t xml:space="preserve">      mandatory true;</w:t>
      </w:r>
    </w:p>
    <w:p w14:paraId="4C094D1A" w14:textId="77777777" w:rsidR="007C343D" w:rsidRPr="00955808" w:rsidRDefault="007C343D" w:rsidP="007C343D">
      <w:pPr>
        <w:pStyle w:val="PL"/>
        <w:rPr>
          <w:rFonts w:eastAsia="MS Mincho"/>
          <w:lang w:val="en-US"/>
        </w:rPr>
      </w:pPr>
      <w:r w:rsidRPr="00955808">
        <w:rPr>
          <w:rFonts w:eastAsia="MS Mincho"/>
          <w:lang w:val="en-US"/>
        </w:rPr>
        <w:t xml:space="preserve">      description "General category for the alarm.";</w:t>
      </w:r>
    </w:p>
    <w:p w14:paraId="1BDFB2BE"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6FD8E3C2" w14:textId="77777777" w:rsidR="007C343D" w:rsidRPr="00955808" w:rsidRDefault="007C343D" w:rsidP="007C343D">
      <w:pPr>
        <w:pStyle w:val="PL"/>
        <w:rPr>
          <w:rFonts w:eastAsia="MS Mincho"/>
          <w:lang w:val="en-US"/>
        </w:rPr>
      </w:pPr>
      <w:r w:rsidRPr="00955808">
        <w:rPr>
          <w:rFonts w:eastAsia="MS Mincho"/>
          <w:lang w:val="en-US"/>
        </w:rPr>
        <w:t xml:space="preserve">    }</w:t>
      </w:r>
    </w:p>
    <w:p w14:paraId="6EA68747" w14:textId="77777777" w:rsidR="007C343D" w:rsidRPr="00955808" w:rsidRDefault="007C343D" w:rsidP="007C343D">
      <w:pPr>
        <w:pStyle w:val="PL"/>
        <w:rPr>
          <w:rFonts w:eastAsia="MS Mincho"/>
          <w:lang w:val="en-US"/>
        </w:rPr>
      </w:pPr>
    </w:p>
    <w:p w14:paraId="05A0AE1A" w14:textId="77777777" w:rsidR="007C343D" w:rsidRPr="00955808" w:rsidRDefault="007C343D" w:rsidP="007C343D">
      <w:pPr>
        <w:pStyle w:val="PL"/>
        <w:rPr>
          <w:rFonts w:eastAsia="MS Mincho"/>
          <w:lang w:val="en-US"/>
        </w:rPr>
      </w:pPr>
      <w:r w:rsidRPr="00955808">
        <w:rPr>
          <w:rFonts w:eastAsia="MS Mincho"/>
          <w:lang w:val="en-US"/>
        </w:rPr>
        <w:t xml:space="preserve">    leaf probableCause {</w:t>
      </w:r>
    </w:p>
    <w:p w14:paraId="0043BFF1" w14:textId="77777777" w:rsidR="007C343D" w:rsidRPr="00955808" w:rsidRDefault="007C343D" w:rsidP="007C343D">
      <w:pPr>
        <w:pStyle w:val="PL"/>
        <w:rPr>
          <w:rFonts w:eastAsia="MS Mincho"/>
          <w:lang w:val="en-US"/>
        </w:rPr>
      </w:pPr>
      <w:r w:rsidRPr="00955808">
        <w:rPr>
          <w:rFonts w:eastAsia="MS Mincho"/>
          <w:lang w:val="en-US"/>
        </w:rPr>
        <w:t xml:space="preserve">      type union {</w:t>
      </w:r>
    </w:p>
    <w:p w14:paraId="42271F46" w14:textId="77777777" w:rsidR="007C343D" w:rsidRPr="00955808" w:rsidRDefault="007C343D" w:rsidP="007C343D">
      <w:pPr>
        <w:pStyle w:val="PL"/>
        <w:rPr>
          <w:rFonts w:eastAsia="MS Mincho"/>
          <w:lang w:val="en-US"/>
        </w:rPr>
      </w:pPr>
      <w:r w:rsidRPr="00955808">
        <w:rPr>
          <w:rFonts w:eastAsia="MS Mincho"/>
          <w:lang w:val="en-US"/>
        </w:rPr>
        <w:t xml:space="preserve">        type int32;</w:t>
      </w:r>
    </w:p>
    <w:p w14:paraId="71E78609"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5A0E0C0B" w14:textId="77777777" w:rsidR="007C343D" w:rsidRPr="00955808" w:rsidRDefault="007C343D" w:rsidP="007C343D">
      <w:pPr>
        <w:pStyle w:val="PL"/>
        <w:rPr>
          <w:rFonts w:eastAsia="MS Mincho"/>
          <w:lang w:val="en-US"/>
        </w:rPr>
      </w:pPr>
      <w:r w:rsidRPr="00955808">
        <w:rPr>
          <w:rFonts w:eastAsia="MS Mincho"/>
          <w:lang w:val="en-US"/>
        </w:rPr>
        <w:t xml:space="preserve">      }</w:t>
      </w:r>
    </w:p>
    <w:p w14:paraId="67F0D6BD"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1D6AFB36" w14:textId="77777777" w:rsidR="007C343D" w:rsidRPr="00955808" w:rsidRDefault="007C343D" w:rsidP="007C343D">
      <w:pPr>
        <w:pStyle w:val="PL"/>
        <w:rPr>
          <w:rFonts w:eastAsia="MS Mincho"/>
          <w:lang w:val="en-US"/>
        </w:rPr>
      </w:pPr>
      <w:r w:rsidRPr="00955808">
        <w:rPr>
          <w:rFonts w:eastAsia="MS Mincho"/>
          <w:lang w:val="en-US"/>
        </w:rPr>
        <w:t xml:space="preserve">      mandatory true;</w:t>
      </w:r>
    </w:p>
    <w:p w14:paraId="2C340555"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62BD68FD" w14:textId="77777777" w:rsidR="007C343D" w:rsidRPr="00955808" w:rsidRDefault="007C343D" w:rsidP="007C343D">
      <w:pPr>
        <w:pStyle w:val="PL"/>
        <w:rPr>
          <w:rFonts w:eastAsia="MS Mincho"/>
          <w:lang w:val="en-US"/>
        </w:rPr>
      </w:pPr>
      <w:r w:rsidRPr="00955808">
        <w:rPr>
          <w:rFonts w:eastAsia="MS Mincho"/>
          <w:lang w:val="en-US"/>
        </w:rPr>
        <w:t xml:space="preserve">    }</w:t>
      </w:r>
    </w:p>
    <w:p w14:paraId="1771AD52" w14:textId="77777777" w:rsidR="007C343D" w:rsidRPr="00955808" w:rsidRDefault="007C343D" w:rsidP="007C343D">
      <w:pPr>
        <w:pStyle w:val="PL"/>
        <w:rPr>
          <w:rFonts w:eastAsia="MS Mincho"/>
          <w:lang w:val="en-US"/>
        </w:rPr>
      </w:pPr>
    </w:p>
    <w:p w14:paraId="7F12DC7B" w14:textId="77777777" w:rsidR="007C343D" w:rsidRPr="00955808" w:rsidRDefault="007C343D" w:rsidP="007C343D">
      <w:pPr>
        <w:pStyle w:val="PL"/>
        <w:rPr>
          <w:rFonts w:eastAsia="MS Mincho"/>
          <w:lang w:val="en-US"/>
        </w:rPr>
      </w:pPr>
      <w:r w:rsidRPr="00955808">
        <w:rPr>
          <w:rFonts w:eastAsia="MS Mincho"/>
          <w:lang w:val="en-US"/>
        </w:rPr>
        <w:t xml:space="preserve">    leaf specificProblem {</w:t>
      </w:r>
    </w:p>
    <w:p w14:paraId="11A155A5" w14:textId="77777777" w:rsidR="007C343D" w:rsidRPr="00955808" w:rsidRDefault="007C343D" w:rsidP="007C343D">
      <w:pPr>
        <w:pStyle w:val="PL"/>
        <w:rPr>
          <w:rFonts w:eastAsia="MS Mincho"/>
          <w:lang w:val="en-US"/>
        </w:rPr>
      </w:pPr>
      <w:r w:rsidRPr="00955808">
        <w:rPr>
          <w:rFonts w:eastAsia="MS Mincho"/>
          <w:lang w:val="en-US"/>
        </w:rPr>
        <w:t xml:space="preserve">      type union {</w:t>
      </w:r>
    </w:p>
    <w:p w14:paraId="755F5143" w14:textId="77777777" w:rsidR="007C343D" w:rsidRPr="00955808" w:rsidRDefault="007C343D" w:rsidP="007C343D">
      <w:pPr>
        <w:pStyle w:val="PL"/>
        <w:rPr>
          <w:rFonts w:eastAsia="MS Mincho"/>
          <w:lang w:val="en-US"/>
        </w:rPr>
      </w:pPr>
      <w:r w:rsidRPr="00955808">
        <w:rPr>
          <w:rFonts w:eastAsia="MS Mincho"/>
          <w:lang w:val="en-US"/>
        </w:rPr>
        <w:t xml:space="preserve">        type int32;</w:t>
      </w:r>
    </w:p>
    <w:p w14:paraId="64BD6BA0"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51D6D5BB" w14:textId="77777777" w:rsidR="007C343D" w:rsidRPr="00955808" w:rsidRDefault="007C343D" w:rsidP="007C343D">
      <w:pPr>
        <w:pStyle w:val="PL"/>
        <w:rPr>
          <w:rFonts w:eastAsia="MS Mincho"/>
          <w:lang w:val="en-US"/>
        </w:rPr>
      </w:pPr>
      <w:r w:rsidRPr="00955808">
        <w:rPr>
          <w:rFonts w:eastAsia="MS Mincho"/>
          <w:lang w:val="en-US"/>
        </w:rPr>
        <w:t xml:space="preserve">      }</w:t>
      </w:r>
    </w:p>
    <w:p w14:paraId="39D24365"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52705913" w14:textId="77777777" w:rsidR="007C343D" w:rsidRPr="00955808" w:rsidRDefault="007C343D" w:rsidP="007C343D">
      <w:pPr>
        <w:pStyle w:val="PL"/>
        <w:rPr>
          <w:rFonts w:eastAsia="MS Mincho"/>
          <w:lang w:val="en-US"/>
        </w:rPr>
      </w:pPr>
      <w:r w:rsidRPr="00955808">
        <w:rPr>
          <w:rFonts w:eastAsia="MS Mincho"/>
          <w:lang w:val="en-US"/>
        </w:rPr>
        <w:t xml:space="preserve">      reference "ITU-T Recommendation X.733 clause 8.1.2.2.";</w:t>
      </w:r>
    </w:p>
    <w:p w14:paraId="3B161082"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58842690" w14:textId="77777777" w:rsidR="007C343D" w:rsidRPr="00955808" w:rsidRDefault="007C343D" w:rsidP="007C343D">
      <w:pPr>
        <w:pStyle w:val="PL"/>
        <w:rPr>
          <w:rFonts w:eastAsia="MS Mincho"/>
          <w:lang w:val="en-US"/>
        </w:rPr>
      </w:pPr>
      <w:r w:rsidRPr="00955808">
        <w:rPr>
          <w:rFonts w:eastAsia="MS Mincho"/>
          <w:lang w:val="en-US"/>
        </w:rPr>
        <w:t xml:space="preserve">    }</w:t>
      </w:r>
    </w:p>
    <w:p w14:paraId="60C84C42" w14:textId="77777777" w:rsidR="007C343D" w:rsidRPr="00955808" w:rsidRDefault="007C343D" w:rsidP="007C343D">
      <w:pPr>
        <w:pStyle w:val="PL"/>
        <w:rPr>
          <w:rFonts w:eastAsia="MS Mincho"/>
          <w:lang w:val="en-US"/>
        </w:rPr>
      </w:pPr>
    </w:p>
    <w:p w14:paraId="7F227A08" w14:textId="77777777" w:rsidR="007C343D" w:rsidRPr="00955808" w:rsidRDefault="007C343D" w:rsidP="007C343D">
      <w:pPr>
        <w:pStyle w:val="PL"/>
        <w:rPr>
          <w:rFonts w:eastAsia="MS Mincho"/>
          <w:lang w:val="en-US"/>
        </w:rPr>
      </w:pPr>
      <w:r w:rsidRPr="00955808">
        <w:rPr>
          <w:rFonts w:eastAsia="MS Mincho"/>
          <w:lang w:val="en-US"/>
        </w:rPr>
        <w:t xml:space="preserve">    leaf perceivedSeverity {</w:t>
      </w:r>
    </w:p>
    <w:p w14:paraId="68B080FC" w14:textId="77777777" w:rsidR="007C343D" w:rsidRPr="00955808" w:rsidRDefault="007C343D" w:rsidP="007C343D">
      <w:pPr>
        <w:pStyle w:val="PL"/>
        <w:rPr>
          <w:rFonts w:eastAsia="MS Mincho"/>
          <w:lang w:val="en-US"/>
        </w:rPr>
      </w:pPr>
      <w:r w:rsidRPr="00955808">
        <w:rPr>
          <w:rFonts w:eastAsia="MS Mincho"/>
          <w:lang w:val="en-US"/>
        </w:rPr>
        <w:t xml:space="preserve">      type severity-level;</w:t>
      </w:r>
    </w:p>
    <w:p w14:paraId="56513BF5" w14:textId="77777777" w:rsidR="007C343D" w:rsidRPr="00955808" w:rsidRDefault="007C343D" w:rsidP="007C343D">
      <w:pPr>
        <w:pStyle w:val="PL"/>
        <w:rPr>
          <w:rFonts w:eastAsia="MS Mincho"/>
          <w:lang w:val="en-US"/>
        </w:rPr>
      </w:pPr>
      <w:r w:rsidRPr="00955808">
        <w:rPr>
          <w:rFonts w:eastAsia="MS Mincho"/>
          <w:lang w:val="en-US"/>
        </w:rPr>
        <w:t xml:space="preserve">      mandatory true;</w:t>
      </w:r>
    </w:p>
    <w:p w14:paraId="0575FBE0" w14:textId="77777777" w:rsidR="007C343D" w:rsidRPr="00955808" w:rsidRDefault="007C343D" w:rsidP="007C343D">
      <w:pPr>
        <w:pStyle w:val="PL"/>
        <w:rPr>
          <w:rFonts w:eastAsia="MS Mincho"/>
          <w:lang w:val="en-US"/>
        </w:rPr>
      </w:pPr>
      <w:r w:rsidRPr="00955808">
        <w:rPr>
          <w:rFonts w:eastAsia="MS Mincho"/>
          <w:lang w:val="en-US"/>
        </w:rPr>
        <w:t xml:space="preserve">      description "This is Writable only if producer supports consumer</w:t>
      </w:r>
    </w:p>
    <w:p w14:paraId="1A4C79FF" w14:textId="77777777" w:rsidR="007C343D" w:rsidRPr="00955808" w:rsidRDefault="007C343D" w:rsidP="007C343D">
      <w:pPr>
        <w:pStyle w:val="PL"/>
        <w:rPr>
          <w:rFonts w:eastAsia="MS Mincho"/>
          <w:lang w:val="en-US"/>
        </w:rPr>
      </w:pPr>
      <w:r w:rsidRPr="00955808">
        <w:rPr>
          <w:rFonts w:eastAsia="MS Mincho"/>
          <w:lang w:val="en-US"/>
        </w:rPr>
        <w:t xml:space="preserve">        to set perceivedSeverity to CLEARED";</w:t>
      </w:r>
    </w:p>
    <w:p w14:paraId="02F0F944"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71976012" w14:textId="77777777" w:rsidR="007C343D" w:rsidRPr="00955808" w:rsidRDefault="007C343D" w:rsidP="007C343D">
      <w:pPr>
        <w:pStyle w:val="PL"/>
        <w:rPr>
          <w:rFonts w:eastAsia="MS Mincho"/>
          <w:lang w:val="en-US"/>
        </w:rPr>
      </w:pPr>
      <w:r w:rsidRPr="00955808">
        <w:rPr>
          <w:rFonts w:eastAsia="MS Mincho"/>
          <w:lang w:val="en-US"/>
        </w:rPr>
        <w:t xml:space="preserve">    }</w:t>
      </w:r>
    </w:p>
    <w:p w14:paraId="574D7F7C" w14:textId="77777777" w:rsidR="007C343D" w:rsidRPr="00955808" w:rsidRDefault="007C343D" w:rsidP="007C343D">
      <w:pPr>
        <w:pStyle w:val="PL"/>
        <w:rPr>
          <w:rFonts w:eastAsia="MS Mincho"/>
          <w:lang w:val="en-US"/>
        </w:rPr>
      </w:pPr>
    </w:p>
    <w:p w14:paraId="5320AD02" w14:textId="77777777" w:rsidR="007C343D" w:rsidRPr="00955808" w:rsidRDefault="007C343D" w:rsidP="007C343D">
      <w:pPr>
        <w:pStyle w:val="PL"/>
        <w:rPr>
          <w:rFonts w:eastAsia="MS Mincho"/>
          <w:lang w:val="en-US"/>
        </w:rPr>
      </w:pPr>
      <w:r w:rsidRPr="00955808">
        <w:rPr>
          <w:rFonts w:eastAsia="MS Mincho"/>
          <w:lang w:val="en-US"/>
        </w:rPr>
        <w:t xml:space="preserve">    leaf backedUpStatus {</w:t>
      </w:r>
    </w:p>
    <w:p w14:paraId="279A1453" w14:textId="77777777" w:rsidR="007C343D" w:rsidRPr="00955808" w:rsidRDefault="007C343D" w:rsidP="007C343D">
      <w:pPr>
        <w:pStyle w:val="PL"/>
        <w:rPr>
          <w:rFonts w:eastAsia="MS Mincho"/>
          <w:lang w:val="en-US"/>
        </w:rPr>
      </w:pPr>
      <w:r w:rsidRPr="00955808">
        <w:rPr>
          <w:rFonts w:eastAsia="MS Mincho"/>
          <w:lang w:val="en-US"/>
        </w:rPr>
        <w:t xml:space="preserve">      type boolean;</w:t>
      </w:r>
    </w:p>
    <w:p w14:paraId="5D0A6B86"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73CBD66F" w14:textId="77777777" w:rsidR="007C343D" w:rsidRPr="00955808" w:rsidRDefault="007C343D" w:rsidP="007C343D">
      <w:pPr>
        <w:pStyle w:val="PL"/>
        <w:rPr>
          <w:rFonts w:eastAsia="MS Mincho"/>
          <w:lang w:val="en-US"/>
        </w:rPr>
      </w:pPr>
      <w:r w:rsidRPr="00955808">
        <w:rPr>
          <w:rFonts w:eastAsia="MS Mincho"/>
          <w:lang w:val="en-US"/>
        </w:rPr>
        <w:t xml:space="preserve">      description "Indicates if an object (the MonitoredEntity) has a back</w:t>
      </w:r>
    </w:p>
    <w:p w14:paraId="6DEE4999" w14:textId="77777777" w:rsidR="007C343D" w:rsidRPr="00955808" w:rsidRDefault="007C343D" w:rsidP="007C343D">
      <w:pPr>
        <w:pStyle w:val="PL"/>
        <w:rPr>
          <w:rFonts w:eastAsia="MS Mincho"/>
          <w:lang w:val="en-US"/>
        </w:rPr>
      </w:pPr>
      <w:r w:rsidRPr="00955808">
        <w:rPr>
          <w:rFonts w:eastAsia="MS Mincho"/>
          <w:lang w:val="en-US"/>
        </w:rPr>
        <w:t xml:space="preserve">        up. See definition in ITU-T Recommendation X.733 clause 8.1.2.4.";</w:t>
      </w:r>
    </w:p>
    <w:p w14:paraId="698A545C"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7AD34F45" w14:textId="77777777" w:rsidR="007C343D" w:rsidRPr="00955808" w:rsidRDefault="007C343D" w:rsidP="007C343D">
      <w:pPr>
        <w:pStyle w:val="PL"/>
        <w:rPr>
          <w:rFonts w:eastAsia="MS Mincho"/>
          <w:lang w:val="en-US"/>
        </w:rPr>
      </w:pPr>
      <w:r w:rsidRPr="00955808">
        <w:rPr>
          <w:rFonts w:eastAsia="MS Mincho"/>
          <w:lang w:val="en-US"/>
        </w:rPr>
        <w:t xml:space="preserve">    }</w:t>
      </w:r>
    </w:p>
    <w:p w14:paraId="179501F4" w14:textId="77777777" w:rsidR="007C343D" w:rsidRPr="00955808" w:rsidRDefault="007C343D" w:rsidP="007C343D">
      <w:pPr>
        <w:pStyle w:val="PL"/>
        <w:rPr>
          <w:rFonts w:eastAsia="MS Mincho"/>
          <w:lang w:val="en-US"/>
        </w:rPr>
      </w:pPr>
    </w:p>
    <w:p w14:paraId="4A78B918" w14:textId="77777777" w:rsidR="007C343D" w:rsidRPr="00955808" w:rsidRDefault="007C343D" w:rsidP="007C343D">
      <w:pPr>
        <w:pStyle w:val="PL"/>
        <w:rPr>
          <w:rFonts w:eastAsia="MS Mincho"/>
          <w:lang w:val="en-US"/>
        </w:rPr>
      </w:pPr>
      <w:r w:rsidRPr="00955808">
        <w:rPr>
          <w:rFonts w:eastAsia="MS Mincho"/>
          <w:lang w:val="en-US"/>
        </w:rPr>
        <w:t xml:space="preserve">    leaf backUpObject {</w:t>
      </w:r>
    </w:p>
    <w:p w14:paraId="1461A430" w14:textId="77777777" w:rsidR="007C343D" w:rsidRPr="00955808" w:rsidRDefault="007C343D" w:rsidP="007C343D">
      <w:pPr>
        <w:pStyle w:val="PL"/>
        <w:rPr>
          <w:rFonts w:eastAsia="MS Mincho"/>
          <w:lang w:val="en-US"/>
        </w:rPr>
      </w:pPr>
      <w:r w:rsidRPr="00955808">
        <w:rPr>
          <w:rFonts w:eastAsia="MS Mincho"/>
          <w:lang w:val="en-US"/>
        </w:rPr>
        <w:t xml:space="preserve">      type types3gpp:DistinguishedName;</w:t>
      </w:r>
    </w:p>
    <w:p w14:paraId="00E49072"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5B861212" w14:textId="77777777" w:rsidR="007C343D" w:rsidRPr="00955808" w:rsidRDefault="007C343D" w:rsidP="007C343D">
      <w:pPr>
        <w:pStyle w:val="PL"/>
        <w:rPr>
          <w:rFonts w:eastAsia="MS Mincho"/>
          <w:lang w:val="en-US"/>
        </w:rPr>
      </w:pPr>
      <w:r w:rsidRPr="00955808">
        <w:rPr>
          <w:rFonts w:eastAsia="MS Mincho"/>
          <w:lang w:val="en-US"/>
        </w:rPr>
        <w:lastRenderedPageBreak/>
        <w:t xml:space="preserve">      description "Backup object of the alarmed object as defined in </w:t>
      </w:r>
    </w:p>
    <w:p w14:paraId="41702045" w14:textId="77777777" w:rsidR="007C343D" w:rsidRPr="00C0297D" w:rsidRDefault="007C343D" w:rsidP="007C343D">
      <w:pPr>
        <w:pStyle w:val="PL"/>
        <w:rPr>
          <w:rFonts w:eastAsia="MS Mincho"/>
          <w:lang w:val="fr-FR"/>
        </w:rPr>
      </w:pPr>
      <w:r w:rsidRPr="00955808">
        <w:rPr>
          <w:rFonts w:eastAsia="MS Mincho"/>
          <w:lang w:val="en-US"/>
        </w:rPr>
        <w:t xml:space="preserve">        </w:t>
      </w:r>
      <w:r w:rsidRPr="00C0297D">
        <w:rPr>
          <w:rFonts w:eastAsia="MS Mincho"/>
          <w:lang w:val="fr-FR"/>
        </w:rPr>
        <w:t>ITU-T Rec. X. 733";</w:t>
      </w:r>
    </w:p>
    <w:p w14:paraId="0592D34F" w14:textId="77777777" w:rsidR="007C343D" w:rsidRPr="00C0297D" w:rsidRDefault="007C343D" w:rsidP="007C343D">
      <w:pPr>
        <w:pStyle w:val="PL"/>
        <w:rPr>
          <w:rFonts w:eastAsia="MS Mincho"/>
          <w:lang w:val="fr-FR"/>
        </w:rPr>
      </w:pPr>
      <w:r w:rsidRPr="00C0297D">
        <w:rPr>
          <w:rFonts w:eastAsia="MS Mincho"/>
          <w:lang w:val="fr-FR"/>
        </w:rPr>
        <w:t xml:space="preserve">      yext3gpp:notNotifyable;</w:t>
      </w:r>
    </w:p>
    <w:p w14:paraId="6CC121D0" w14:textId="77777777" w:rsidR="007C343D" w:rsidRPr="00955808" w:rsidRDefault="007C343D" w:rsidP="007C343D">
      <w:pPr>
        <w:pStyle w:val="PL"/>
        <w:rPr>
          <w:rFonts w:eastAsia="MS Mincho"/>
          <w:lang w:val="en-US"/>
        </w:rPr>
      </w:pPr>
      <w:r w:rsidRPr="00C0297D">
        <w:rPr>
          <w:rFonts w:eastAsia="MS Mincho"/>
          <w:lang w:val="fr-FR"/>
        </w:rPr>
        <w:t xml:space="preserve">    </w:t>
      </w:r>
      <w:r w:rsidRPr="00955808">
        <w:rPr>
          <w:rFonts w:eastAsia="MS Mincho"/>
          <w:lang w:val="en-US"/>
        </w:rPr>
        <w:t>}</w:t>
      </w:r>
    </w:p>
    <w:p w14:paraId="483B1788" w14:textId="77777777" w:rsidR="007C343D" w:rsidRPr="00955808" w:rsidRDefault="007C343D" w:rsidP="007C343D">
      <w:pPr>
        <w:pStyle w:val="PL"/>
        <w:rPr>
          <w:rFonts w:eastAsia="MS Mincho"/>
          <w:lang w:val="en-US"/>
        </w:rPr>
      </w:pPr>
    </w:p>
    <w:p w14:paraId="1E0296B2" w14:textId="77777777" w:rsidR="007C343D" w:rsidRPr="00955808" w:rsidRDefault="007C343D" w:rsidP="007C343D">
      <w:pPr>
        <w:pStyle w:val="PL"/>
        <w:rPr>
          <w:rFonts w:eastAsia="MS Mincho"/>
          <w:lang w:val="en-US"/>
        </w:rPr>
      </w:pPr>
      <w:r w:rsidRPr="00955808">
        <w:rPr>
          <w:rFonts w:eastAsia="MS Mincho"/>
          <w:lang w:val="en-US"/>
        </w:rPr>
        <w:t xml:space="preserve">    leaf trendIndication {</w:t>
      </w:r>
    </w:p>
    <w:p w14:paraId="645BFFC8" w14:textId="77777777" w:rsidR="007C343D" w:rsidRPr="00955808" w:rsidRDefault="007C343D" w:rsidP="007C343D">
      <w:pPr>
        <w:pStyle w:val="PL"/>
        <w:rPr>
          <w:rFonts w:eastAsia="MS Mincho"/>
          <w:lang w:val="en-US"/>
        </w:rPr>
      </w:pPr>
      <w:r w:rsidRPr="00955808">
        <w:rPr>
          <w:rFonts w:eastAsia="MS Mincho"/>
          <w:lang w:val="en-US"/>
        </w:rPr>
        <w:t xml:space="preserve">      type enumeration {</w:t>
      </w:r>
    </w:p>
    <w:p w14:paraId="387082AF" w14:textId="77777777" w:rsidR="007C343D" w:rsidRPr="00955808" w:rsidRDefault="007C343D" w:rsidP="007C343D">
      <w:pPr>
        <w:pStyle w:val="PL"/>
        <w:rPr>
          <w:rFonts w:eastAsia="MS Mincho"/>
          <w:lang w:val="en-US"/>
        </w:rPr>
      </w:pPr>
      <w:r w:rsidRPr="00955808">
        <w:rPr>
          <w:rFonts w:eastAsia="MS Mincho"/>
          <w:lang w:val="en-US"/>
        </w:rPr>
        <w:t xml:space="preserve">        enum MORE_SEVERE;</w:t>
      </w:r>
    </w:p>
    <w:p w14:paraId="4F52440C" w14:textId="77777777" w:rsidR="007C343D" w:rsidRPr="00955808" w:rsidRDefault="007C343D" w:rsidP="007C343D">
      <w:pPr>
        <w:pStyle w:val="PL"/>
        <w:rPr>
          <w:rFonts w:eastAsia="MS Mincho"/>
          <w:lang w:val="en-US"/>
        </w:rPr>
      </w:pPr>
      <w:r w:rsidRPr="00955808">
        <w:rPr>
          <w:rFonts w:eastAsia="MS Mincho"/>
          <w:lang w:val="en-US"/>
        </w:rPr>
        <w:t xml:space="preserve">        enum NO_CHANGE;</w:t>
      </w:r>
    </w:p>
    <w:p w14:paraId="22095D59" w14:textId="77777777" w:rsidR="007C343D" w:rsidRPr="00955808" w:rsidRDefault="007C343D" w:rsidP="007C343D">
      <w:pPr>
        <w:pStyle w:val="PL"/>
        <w:rPr>
          <w:rFonts w:eastAsia="MS Mincho"/>
          <w:lang w:val="en-US"/>
        </w:rPr>
      </w:pPr>
      <w:r w:rsidRPr="00955808">
        <w:rPr>
          <w:rFonts w:eastAsia="MS Mincho"/>
          <w:lang w:val="en-US"/>
        </w:rPr>
        <w:t xml:space="preserve">        enum LESS_SEVERE;</w:t>
      </w:r>
    </w:p>
    <w:p w14:paraId="5C4EE2C4" w14:textId="77777777" w:rsidR="007C343D" w:rsidRPr="00955808" w:rsidRDefault="007C343D" w:rsidP="007C343D">
      <w:pPr>
        <w:pStyle w:val="PL"/>
        <w:rPr>
          <w:rFonts w:eastAsia="MS Mincho"/>
          <w:lang w:val="en-US"/>
        </w:rPr>
      </w:pPr>
      <w:r w:rsidRPr="00955808">
        <w:rPr>
          <w:rFonts w:eastAsia="MS Mincho"/>
          <w:lang w:val="en-US"/>
        </w:rPr>
        <w:t xml:space="preserve">      }</w:t>
      </w:r>
    </w:p>
    <w:p w14:paraId="595E6553"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1561FF1E" w14:textId="77777777" w:rsidR="007C343D" w:rsidRPr="00955808" w:rsidRDefault="007C343D" w:rsidP="007C343D">
      <w:pPr>
        <w:pStyle w:val="PL"/>
        <w:rPr>
          <w:rFonts w:eastAsia="MS Mincho"/>
          <w:lang w:val="en-US"/>
        </w:rPr>
      </w:pPr>
      <w:r w:rsidRPr="00955808">
        <w:rPr>
          <w:rFonts w:eastAsia="MS Mincho"/>
          <w:lang w:val="en-US"/>
        </w:rPr>
        <w:t xml:space="preserve">      description "Indicates if some observed condition is getting better,</w:t>
      </w:r>
    </w:p>
    <w:p w14:paraId="6B84CCD4" w14:textId="77777777" w:rsidR="007C343D" w:rsidRPr="00955808" w:rsidRDefault="007C343D" w:rsidP="007C343D">
      <w:pPr>
        <w:pStyle w:val="PL"/>
        <w:rPr>
          <w:rFonts w:eastAsia="MS Mincho"/>
          <w:lang w:val="en-US"/>
        </w:rPr>
      </w:pPr>
      <w:r w:rsidRPr="00955808">
        <w:rPr>
          <w:rFonts w:eastAsia="MS Mincho"/>
          <w:lang w:val="en-US"/>
        </w:rPr>
        <w:t xml:space="preserve">        worse, or not changing. ";</w:t>
      </w:r>
    </w:p>
    <w:p w14:paraId="60B2E44A" w14:textId="77777777" w:rsidR="007C343D" w:rsidRPr="00955808" w:rsidRDefault="007C343D" w:rsidP="007C343D">
      <w:pPr>
        <w:pStyle w:val="PL"/>
        <w:rPr>
          <w:rFonts w:eastAsia="MS Mincho"/>
          <w:lang w:val="en-US"/>
        </w:rPr>
      </w:pPr>
      <w:r w:rsidRPr="00955808">
        <w:rPr>
          <w:rFonts w:eastAsia="MS Mincho"/>
          <w:lang w:val="en-US"/>
        </w:rPr>
        <w:t xml:space="preserve">      reference "ITU-T Recommendation X.733 clause 8.1.2.6.";</w:t>
      </w:r>
    </w:p>
    <w:p w14:paraId="49ECCDB7"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1C9CAF5D" w14:textId="77777777" w:rsidR="007C343D" w:rsidRPr="00955808" w:rsidRDefault="007C343D" w:rsidP="007C343D">
      <w:pPr>
        <w:pStyle w:val="PL"/>
        <w:rPr>
          <w:rFonts w:eastAsia="MS Mincho"/>
          <w:lang w:val="en-US"/>
        </w:rPr>
      </w:pPr>
      <w:r w:rsidRPr="00955808">
        <w:rPr>
          <w:rFonts w:eastAsia="MS Mincho"/>
          <w:lang w:val="en-US"/>
        </w:rPr>
        <w:t xml:space="preserve">    }</w:t>
      </w:r>
    </w:p>
    <w:p w14:paraId="42003A02" w14:textId="77777777" w:rsidR="007C343D" w:rsidRPr="00955808" w:rsidRDefault="007C343D" w:rsidP="007C343D">
      <w:pPr>
        <w:pStyle w:val="PL"/>
        <w:rPr>
          <w:rFonts w:eastAsia="MS Mincho"/>
          <w:lang w:val="en-US"/>
        </w:rPr>
      </w:pPr>
    </w:p>
    <w:p w14:paraId="1DBE338C" w14:textId="77777777" w:rsidR="007C343D" w:rsidRPr="00955808" w:rsidRDefault="007C343D" w:rsidP="007C343D">
      <w:pPr>
        <w:pStyle w:val="PL"/>
        <w:rPr>
          <w:rFonts w:eastAsia="MS Mincho"/>
          <w:lang w:val="en-US"/>
        </w:rPr>
      </w:pPr>
      <w:r w:rsidRPr="00955808">
        <w:rPr>
          <w:rFonts w:eastAsia="MS Mincho"/>
          <w:lang w:val="en-US"/>
        </w:rPr>
        <w:t xml:space="preserve">    grouping ThresholdInfoGrp {</w:t>
      </w:r>
    </w:p>
    <w:p w14:paraId="24CC4D04" w14:textId="77777777" w:rsidR="007C343D" w:rsidRPr="00955808" w:rsidRDefault="007C343D" w:rsidP="007C343D">
      <w:pPr>
        <w:pStyle w:val="PL"/>
        <w:rPr>
          <w:rFonts w:eastAsia="MS Mincho"/>
          <w:lang w:val="en-US"/>
        </w:rPr>
      </w:pPr>
      <w:r w:rsidRPr="00955808">
        <w:rPr>
          <w:rFonts w:eastAsia="MS Mincho"/>
          <w:lang w:val="en-US"/>
        </w:rPr>
        <w:t xml:space="preserve">      leaf measurementType {</w:t>
      </w:r>
    </w:p>
    <w:p w14:paraId="4CB34D0C"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159FA0DA" w14:textId="77777777" w:rsidR="007C343D" w:rsidRPr="00955808" w:rsidRDefault="007C343D" w:rsidP="007C343D">
      <w:pPr>
        <w:pStyle w:val="PL"/>
        <w:rPr>
          <w:rFonts w:eastAsia="MS Mincho"/>
          <w:lang w:val="en-US"/>
        </w:rPr>
      </w:pPr>
      <w:r w:rsidRPr="00955808">
        <w:rPr>
          <w:rFonts w:eastAsia="MS Mincho"/>
          <w:lang w:val="en-US"/>
        </w:rPr>
        <w:t xml:space="preserve">        mandatory true;</w:t>
      </w:r>
    </w:p>
    <w:p w14:paraId="27EA765B" w14:textId="77777777" w:rsidR="007C343D" w:rsidRPr="00955808" w:rsidRDefault="007C343D" w:rsidP="007C343D">
      <w:pPr>
        <w:pStyle w:val="PL"/>
        <w:rPr>
          <w:rFonts w:eastAsia="MS Mincho"/>
          <w:lang w:val="en-US"/>
        </w:rPr>
      </w:pPr>
      <w:r w:rsidRPr="00955808">
        <w:rPr>
          <w:rFonts w:eastAsia="MS Mincho"/>
          <w:lang w:val="en-US"/>
        </w:rPr>
        <w:t xml:space="preserve">      }</w:t>
      </w:r>
    </w:p>
    <w:p w14:paraId="68CB4C82" w14:textId="77777777" w:rsidR="007C343D" w:rsidRPr="00955808" w:rsidRDefault="007C343D" w:rsidP="007C343D">
      <w:pPr>
        <w:pStyle w:val="PL"/>
        <w:rPr>
          <w:rFonts w:eastAsia="MS Mincho"/>
          <w:lang w:val="en-US"/>
        </w:rPr>
      </w:pPr>
    </w:p>
    <w:p w14:paraId="5A43140E" w14:textId="77777777" w:rsidR="007C343D" w:rsidRPr="00955808" w:rsidRDefault="007C343D" w:rsidP="007C343D">
      <w:pPr>
        <w:pStyle w:val="PL"/>
        <w:rPr>
          <w:rFonts w:eastAsia="MS Mincho"/>
          <w:lang w:val="en-US"/>
        </w:rPr>
      </w:pPr>
      <w:r w:rsidRPr="00955808">
        <w:rPr>
          <w:rFonts w:eastAsia="MS Mincho"/>
          <w:lang w:val="en-US"/>
        </w:rPr>
        <w:t xml:space="preserve">      leaf direction {</w:t>
      </w:r>
    </w:p>
    <w:p w14:paraId="5A654E73" w14:textId="77777777" w:rsidR="007C343D" w:rsidRPr="00955808" w:rsidRDefault="007C343D" w:rsidP="007C343D">
      <w:pPr>
        <w:pStyle w:val="PL"/>
        <w:rPr>
          <w:rFonts w:eastAsia="MS Mincho"/>
          <w:lang w:val="en-US"/>
        </w:rPr>
      </w:pPr>
      <w:r w:rsidRPr="00955808">
        <w:rPr>
          <w:rFonts w:eastAsia="MS Mincho"/>
          <w:lang w:val="en-US"/>
        </w:rPr>
        <w:t xml:space="preserve">        type enumeration {</w:t>
      </w:r>
    </w:p>
    <w:p w14:paraId="7B7F8B28" w14:textId="77777777" w:rsidR="007C343D" w:rsidRPr="00955808" w:rsidRDefault="007C343D" w:rsidP="007C343D">
      <w:pPr>
        <w:pStyle w:val="PL"/>
        <w:rPr>
          <w:rFonts w:eastAsia="MS Mincho"/>
          <w:lang w:val="en-US"/>
        </w:rPr>
      </w:pPr>
      <w:r w:rsidRPr="00955808">
        <w:rPr>
          <w:rFonts w:eastAsia="MS Mincho"/>
          <w:lang w:val="en-US"/>
        </w:rPr>
        <w:t xml:space="preserve">          enum INCREASING;</w:t>
      </w:r>
    </w:p>
    <w:p w14:paraId="670A879F" w14:textId="77777777" w:rsidR="007C343D" w:rsidRPr="00955808" w:rsidRDefault="007C343D" w:rsidP="007C343D">
      <w:pPr>
        <w:pStyle w:val="PL"/>
        <w:rPr>
          <w:rFonts w:eastAsia="MS Mincho"/>
          <w:lang w:val="en-US"/>
        </w:rPr>
      </w:pPr>
      <w:r w:rsidRPr="00955808">
        <w:rPr>
          <w:rFonts w:eastAsia="MS Mincho"/>
          <w:lang w:val="en-US"/>
        </w:rPr>
        <w:t xml:space="preserve">          enum DECREASING;</w:t>
      </w:r>
    </w:p>
    <w:p w14:paraId="1A01D5FA" w14:textId="77777777" w:rsidR="007C343D" w:rsidRPr="00955808" w:rsidRDefault="007C343D" w:rsidP="007C343D">
      <w:pPr>
        <w:pStyle w:val="PL"/>
        <w:rPr>
          <w:rFonts w:eastAsia="MS Mincho"/>
          <w:lang w:val="en-US"/>
        </w:rPr>
      </w:pPr>
      <w:r w:rsidRPr="00955808">
        <w:rPr>
          <w:rFonts w:eastAsia="MS Mincho"/>
          <w:lang w:val="en-US"/>
        </w:rPr>
        <w:t xml:space="preserve">        }</w:t>
      </w:r>
    </w:p>
    <w:p w14:paraId="537A8AEC" w14:textId="77777777" w:rsidR="007C343D" w:rsidRPr="00955808" w:rsidRDefault="007C343D" w:rsidP="007C343D">
      <w:pPr>
        <w:pStyle w:val="PL"/>
        <w:rPr>
          <w:rFonts w:eastAsia="MS Mincho"/>
          <w:lang w:val="en-US"/>
        </w:rPr>
      </w:pPr>
      <w:r w:rsidRPr="00955808">
        <w:rPr>
          <w:rFonts w:eastAsia="MS Mincho"/>
          <w:lang w:val="en-US"/>
        </w:rPr>
        <w:t xml:space="preserve">        mandatory true;</w:t>
      </w:r>
    </w:p>
    <w:p w14:paraId="1F3054EE" w14:textId="77777777" w:rsidR="007C343D" w:rsidRPr="00955808" w:rsidRDefault="007C343D" w:rsidP="007C343D">
      <w:pPr>
        <w:pStyle w:val="PL"/>
        <w:rPr>
          <w:rFonts w:eastAsia="MS Mincho"/>
          <w:lang w:val="en-US"/>
        </w:rPr>
      </w:pPr>
      <w:r w:rsidRPr="00955808">
        <w:rPr>
          <w:rFonts w:eastAsia="MS Mincho"/>
          <w:lang w:val="en-US"/>
        </w:rPr>
        <w:t xml:space="preserve">        description "</w:t>
      </w:r>
    </w:p>
    <w:p w14:paraId="1C36F618" w14:textId="77777777" w:rsidR="007C343D" w:rsidRPr="00955808" w:rsidRDefault="007C343D" w:rsidP="007C343D">
      <w:pPr>
        <w:pStyle w:val="PL"/>
        <w:rPr>
          <w:rFonts w:eastAsia="MS Mincho"/>
          <w:lang w:val="en-US"/>
        </w:rPr>
      </w:pPr>
      <w:r w:rsidRPr="00955808">
        <w:rPr>
          <w:rFonts w:eastAsia="MS Mincho"/>
          <w:lang w:val="en-US"/>
        </w:rPr>
        <w:t xml:space="preserve">          If it is 'Increasing', the threshold crossing notification is</w:t>
      </w:r>
    </w:p>
    <w:p w14:paraId="038BC313" w14:textId="77777777" w:rsidR="007C343D" w:rsidRPr="00955808" w:rsidRDefault="007C343D" w:rsidP="007C343D">
      <w:pPr>
        <w:pStyle w:val="PL"/>
        <w:rPr>
          <w:rFonts w:eastAsia="MS Mincho"/>
          <w:lang w:val="en-US"/>
        </w:rPr>
      </w:pPr>
      <w:r w:rsidRPr="00955808">
        <w:rPr>
          <w:rFonts w:eastAsia="MS Mincho"/>
          <w:lang w:val="en-US"/>
        </w:rPr>
        <w:t xml:space="preserve">          triggered when the measurement value equals or exceeds a</w:t>
      </w:r>
    </w:p>
    <w:p w14:paraId="23C766E7" w14:textId="77777777" w:rsidR="007C343D" w:rsidRPr="00955808" w:rsidRDefault="007C343D" w:rsidP="007C343D">
      <w:pPr>
        <w:pStyle w:val="PL"/>
        <w:rPr>
          <w:rFonts w:eastAsia="MS Mincho"/>
          <w:lang w:val="en-US"/>
        </w:rPr>
      </w:pPr>
      <w:r w:rsidRPr="00955808">
        <w:rPr>
          <w:rFonts w:eastAsia="MS Mincho"/>
          <w:lang w:val="en-US"/>
        </w:rPr>
        <w:t xml:space="preserve">          thresholdValue.</w:t>
      </w:r>
    </w:p>
    <w:p w14:paraId="33C36BD5" w14:textId="77777777" w:rsidR="007C343D" w:rsidRPr="00955808" w:rsidRDefault="007C343D" w:rsidP="007C343D">
      <w:pPr>
        <w:pStyle w:val="PL"/>
        <w:rPr>
          <w:rFonts w:eastAsia="MS Mincho"/>
          <w:lang w:val="en-US"/>
        </w:rPr>
      </w:pPr>
    </w:p>
    <w:p w14:paraId="6B0CA1E5" w14:textId="77777777" w:rsidR="007C343D" w:rsidRPr="00955808" w:rsidRDefault="007C343D" w:rsidP="007C343D">
      <w:pPr>
        <w:pStyle w:val="PL"/>
        <w:rPr>
          <w:rFonts w:eastAsia="MS Mincho"/>
          <w:lang w:val="en-US"/>
        </w:rPr>
      </w:pPr>
      <w:r w:rsidRPr="00955808">
        <w:rPr>
          <w:rFonts w:eastAsia="MS Mincho"/>
          <w:lang w:val="en-US"/>
        </w:rPr>
        <w:t xml:space="preserve">          If it is 'Decreasing', the threshold crossing notification is</w:t>
      </w:r>
    </w:p>
    <w:p w14:paraId="5EABAE06" w14:textId="77777777" w:rsidR="007C343D" w:rsidRPr="00955808" w:rsidRDefault="007C343D" w:rsidP="007C343D">
      <w:pPr>
        <w:pStyle w:val="PL"/>
        <w:rPr>
          <w:rFonts w:eastAsia="MS Mincho"/>
          <w:lang w:val="en-US"/>
        </w:rPr>
      </w:pPr>
      <w:r w:rsidRPr="00955808">
        <w:rPr>
          <w:rFonts w:eastAsia="MS Mincho"/>
          <w:lang w:val="en-US"/>
        </w:rPr>
        <w:t xml:space="preserve">          triggered when the measurement value equals or below a</w:t>
      </w:r>
    </w:p>
    <w:p w14:paraId="7B40024E" w14:textId="77777777" w:rsidR="007C343D" w:rsidRPr="00955808" w:rsidRDefault="007C343D" w:rsidP="007C343D">
      <w:pPr>
        <w:pStyle w:val="PL"/>
        <w:rPr>
          <w:rFonts w:eastAsia="MS Mincho"/>
          <w:lang w:val="en-US"/>
        </w:rPr>
      </w:pPr>
      <w:r w:rsidRPr="00955808">
        <w:rPr>
          <w:rFonts w:eastAsia="MS Mincho"/>
          <w:lang w:val="en-US"/>
        </w:rPr>
        <w:t xml:space="preserve">          thresholdValue.";</w:t>
      </w:r>
    </w:p>
    <w:p w14:paraId="61A55A47" w14:textId="77777777" w:rsidR="007C343D" w:rsidRPr="00955808" w:rsidRDefault="007C343D" w:rsidP="007C343D">
      <w:pPr>
        <w:pStyle w:val="PL"/>
        <w:rPr>
          <w:rFonts w:eastAsia="MS Mincho"/>
          <w:lang w:val="en-US"/>
        </w:rPr>
      </w:pPr>
      <w:r w:rsidRPr="00955808">
        <w:rPr>
          <w:rFonts w:eastAsia="MS Mincho"/>
          <w:lang w:val="en-US"/>
        </w:rPr>
        <w:t xml:space="preserve">      }</w:t>
      </w:r>
    </w:p>
    <w:p w14:paraId="1F853E05" w14:textId="77777777" w:rsidR="007C343D" w:rsidRPr="00955808" w:rsidRDefault="007C343D" w:rsidP="007C343D">
      <w:pPr>
        <w:pStyle w:val="PL"/>
        <w:rPr>
          <w:rFonts w:eastAsia="MS Mincho"/>
          <w:lang w:val="en-US"/>
        </w:rPr>
      </w:pPr>
    </w:p>
    <w:p w14:paraId="55A912B1" w14:textId="77777777" w:rsidR="007C343D" w:rsidRPr="00955808" w:rsidRDefault="007C343D" w:rsidP="007C343D">
      <w:pPr>
        <w:pStyle w:val="PL"/>
        <w:rPr>
          <w:rFonts w:eastAsia="MS Mincho"/>
          <w:lang w:val="en-US"/>
        </w:rPr>
      </w:pPr>
      <w:r w:rsidRPr="00955808">
        <w:rPr>
          <w:rFonts w:eastAsia="MS Mincho"/>
          <w:lang w:val="en-US"/>
        </w:rPr>
        <w:t xml:space="preserve">      leaf thresholdLevel {</w:t>
      </w:r>
    </w:p>
    <w:p w14:paraId="523EF813"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54BFE0B2" w14:textId="77777777" w:rsidR="007C343D" w:rsidRPr="00955808" w:rsidRDefault="007C343D" w:rsidP="007C343D">
      <w:pPr>
        <w:pStyle w:val="PL"/>
        <w:rPr>
          <w:rFonts w:eastAsia="MS Mincho"/>
          <w:lang w:val="en-US"/>
        </w:rPr>
      </w:pPr>
      <w:r w:rsidRPr="00955808">
        <w:rPr>
          <w:rFonts w:eastAsia="MS Mincho"/>
          <w:lang w:val="en-US"/>
        </w:rPr>
        <w:t xml:space="preserve">      }</w:t>
      </w:r>
    </w:p>
    <w:p w14:paraId="601BE6CD" w14:textId="77777777" w:rsidR="007C343D" w:rsidRPr="00955808" w:rsidRDefault="007C343D" w:rsidP="007C343D">
      <w:pPr>
        <w:pStyle w:val="PL"/>
        <w:rPr>
          <w:rFonts w:eastAsia="MS Mincho"/>
          <w:lang w:val="en-US"/>
        </w:rPr>
      </w:pPr>
      <w:r w:rsidRPr="00955808">
        <w:rPr>
          <w:rFonts w:eastAsia="MS Mincho"/>
          <w:lang w:val="en-US"/>
        </w:rPr>
        <w:t xml:space="preserve">      </w:t>
      </w:r>
    </w:p>
    <w:p w14:paraId="29723405" w14:textId="77777777" w:rsidR="007C343D" w:rsidRPr="00955808" w:rsidRDefault="007C343D" w:rsidP="007C343D">
      <w:pPr>
        <w:pStyle w:val="PL"/>
        <w:rPr>
          <w:rFonts w:eastAsia="MS Mincho"/>
          <w:lang w:val="en-US"/>
        </w:rPr>
      </w:pPr>
      <w:r w:rsidRPr="00955808">
        <w:rPr>
          <w:rFonts w:eastAsia="MS Mincho"/>
          <w:lang w:val="en-US"/>
        </w:rPr>
        <w:t xml:space="preserve">      leaf thresholdValue {</w:t>
      </w:r>
    </w:p>
    <w:p w14:paraId="1D426CB9"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1851C4EF" w14:textId="77777777" w:rsidR="007C343D" w:rsidRPr="00955808" w:rsidRDefault="007C343D" w:rsidP="007C343D">
      <w:pPr>
        <w:pStyle w:val="PL"/>
        <w:rPr>
          <w:rFonts w:eastAsia="MS Mincho"/>
          <w:lang w:val="en-US"/>
        </w:rPr>
      </w:pPr>
      <w:r w:rsidRPr="00955808">
        <w:rPr>
          <w:rFonts w:eastAsia="MS Mincho"/>
          <w:lang w:val="en-US"/>
        </w:rPr>
        <w:t xml:space="preserve">      }</w:t>
      </w:r>
    </w:p>
    <w:p w14:paraId="13FCC27E" w14:textId="77777777" w:rsidR="007C343D" w:rsidRPr="00955808" w:rsidRDefault="007C343D" w:rsidP="007C343D">
      <w:pPr>
        <w:pStyle w:val="PL"/>
        <w:rPr>
          <w:rFonts w:eastAsia="MS Mincho"/>
          <w:lang w:val="en-US"/>
        </w:rPr>
      </w:pPr>
      <w:r w:rsidRPr="00955808">
        <w:rPr>
          <w:rFonts w:eastAsia="MS Mincho"/>
          <w:lang w:val="en-US"/>
        </w:rPr>
        <w:t xml:space="preserve">      </w:t>
      </w:r>
    </w:p>
    <w:p w14:paraId="62BE220E" w14:textId="77777777" w:rsidR="007C343D" w:rsidRPr="00955808" w:rsidRDefault="007C343D" w:rsidP="007C343D">
      <w:pPr>
        <w:pStyle w:val="PL"/>
        <w:rPr>
          <w:rFonts w:eastAsia="MS Mincho"/>
          <w:lang w:val="en-US"/>
        </w:rPr>
      </w:pPr>
      <w:r w:rsidRPr="00955808">
        <w:rPr>
          <w:rFonts w:eastAsia="MS Mincho"/>
          <w:lang w:val="en-US"/>
        </w:rPr>
        <w:t xml:space="preserve">      leaf hysteresis {</w:t>
      </w:r>
    </w:p>
    <w:p w14:paraId="332D5B76"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6E1A98AE" w14:textId="77777777" w:rsidR="007C343D" w:rsidRPr="00955808" w:rsidRDefault="007C343D" w:rsidP="007C343D">
      <w:pPr>
        <w:pStyle w:val="PL"/>
        <w:rPr>
          <w:rFonts w:eastAsia="MS Mincho"/>
          <w:lang w:val="en-US"/>
        </w:rPr>
      </w:pPr>
      <w:r w:rsidRPr="00955808">
        <w:rPr>
          <w:rFonts w:eastAsia="MS Mincho"/>
          <w:lang w:val="en-US"/>
        </w:rPr>
        <w:t xml:space="preserve">        description "The hysteresis has a threshold high and a threshold</w:t>
      </w:r>
    </w:p>
    <w:p w14:paraId="0D602ABF" w14:textId="77777777" w:rsidR="007C343D" w:rsidRPr="00955808" w:rsidRDefault="007C343D" w:rsidP="007C343D">
      <w:pPr>
        <w:pStyle w:val="PL"/>
        <w:rPr>
          <w:rFonts w:eastAsia="MS Mincho"/>
          <w:lang w:val="en-US"/>
        </w:rPr>
      </w:pPr>
      <w:r w:rsidRPr="00955808">
        <w:rPr>
          <w:rFonts w:eastAsia="MS Mincho"/>
          <w:lang w:val="en-US"/>
        </w:rPr>
        <w:t xml:space="preserve">          low value that are different from the threshold value.</w:t>
      </w:r>
    </w:p>
    <w:p w14:paraId="3D54ABA4" w14:textId="77777777" w:rsidR="007C343D" w:rsidRPr="00955808" w:rsidRDefault="007C343D" w:rsidP="007C343D">
      <w:pPr>
        <w:pStyle w:val="PL"/>
        <w:rPr>
          <w:rFonts w:eastAsia="MS Mincho"/>
          <w:lang w:val="en-US"/>
        </w:rPr>
      </w:pPr>
      <w:r w:rsidRPr="00955808">
        <w:rPr>
          <w:rFonts w:eastAsia="MS Mincho"/>
          <w:lang w:val="en-US"/>
        </w:rPr>
        <w:t xml:space="preserve">          A hysteresis, therefore, defines the threshold-high and</w:t>
      </w:r>
    </w:p>
    <w:p w14:paraId="74498CA4" w14:textId="77777777" w:rsidR="007C343D" w:rsidRPr="00955808" w:rsidRDefault="007C343D" w:rsidP="007C343D">
      <w:pPr>
        <w:pStyle w:val="PL"/>
        <w:rPr>
          <w:rFonts w:eastAsia="MS Mincho"/>
          <w:lang w:val="en-US"/>
        </w:rPr>
      </w:pPr>
      <w:r w:rsidRPr="00955808">
        <w:rPr>
          <w:rFonts w:eastAsia="MS Mincho"/>
          <w:lang w:val="en-US"/>
        </w:rPr>
        <w:t xml:space="preserve">          threshold-low levels within which the measurementType value is</w:t>
      </w:r>
    </w:p>
    <w:p w14:paraId="44A55628" w14:textId="77777777" w:rsidR="007C343D" w:rsidRPr="00955808" w:rsidRDefault="007C343D" w:rsidP="007C343D">
      <w:pPr>
        <w:pStyle w:val="PL"/>
        <w:rPr>
          <w:rFonts w:eastAsia="MS Mincho"/>
          <w:lang w:val="en-US"/>
        </w:rPr>
      </w:pPr>
      <w:r w:rsidRPr="00955808">
        <w:rPr>
          <w:rFonts w:eastAsia="MS Mincho"/>
          <w:lang w:val="en-US"/>
        </w:rPr>
        <w:t xml:space="preserve">          allowed to oscillate without triggering the threshold crossing</w:t>
      </w:r>
    </w:p>
    <w:p w14:paraId="15E709A3" w14:textId="77777777" w:rsidR="007C343D" w:rsidRPr="00955808" w:rsidRDefault="007C343D" w:rsidP="007C343D">
      <w:pPr>
        <w:pStyle w:val="PL"/>
        <w:rPr>
          <w:rFonts w:eastAsia="MS Mincho"/>
          <w:lang w:val="en-US"/>
        </w:rPr>
      </w:pPr>
      <w:r w:rsidRPr="00955808">
        <w:rPr>
          <w:rFonts w:eastAsia="MS Mincho"/>
          <w:lang w:val="en-US"/>
        </w:rPr>
        <w:t xml:space="preserve">          notification.";</w:t>
      </w:r>
    </w:p>
    <w:p w14:paraId="5B69622B" w14:textId="77777777" w:rsidR="007C343D" w:rsidRPr="00955808" w:rsidRDefault="007C343D" w:rsidP="007C343D">
      <w:pPr>
        <w:pStyle w:val="PL"/>
        <w:rPr>
          <w:rFonts w:eastAsia="MS Mincho"/>
          <w:lang w:val="en-US"/>
        </w:rPr>
      </w:pPr>
      <w:r w:rsidRPr="00955808">
        <w:rPr>
          <w:rFonts w:eastAsia="MS Mincho"/>
          <w:lang w:val="en-US"/>
        </w:rPr>
        <w:t xml:space="preserve">      }</w:t>
      </w:r>
    </w:p>
    <w:p w14:paraId="74E7EF0C" w14:textId="77777777" w:rsidR="007C343D" w:rsidRPr="00955808" w:rsidRDefault="007C343D" w:rsidP="007C343D">
      <w:pPr>
        <w:pStyle w:val="PL"/>
        <w:rPr>
          <w:rFonts w:eastAsia="MS Mincho"/>
          <w:lang w:val="en-US"/>
        </w:rPr>
      </w:pPr>
      <w:r w:rsidRPr="00955808">
        <w:rPr>
          <w:rFonts w:eastAsia="MS Mincho"/>
          <w:lang w:val="en-US"/>
        </w:rPr>
        <w:t xml:space="preserve">    }</w:t>
      </w:r>
    </w:p>
    <w:p w14:paraId="00CAA0FD" w14:textId="77777777" w:rsidR="007C343D" w:rsidRPr="00955808" w:rsidRDefault="007C343D" w:rsidP="007C343D">
      <w:pPr>
        <w:pStyle w:val="PL"/>
        <w:rPr>
          <w:rFonts w:eastAsia="MS Mincho"/>
          <w:lang w:val="en-US"/>
        </w:rPr>
      </w:pPr>
    </w:p>
    <w:p w14:paraId="788EC6AD" w14:textId="77777777" w:rsidR="007C343D" w:rsidRPr="00955808" w:rsidRDefault="007C343D" w:rsidP="007C343D">
      <w:pPr>
        <w:pStyle w:val="PL"/>
        <w:rPr>
          <w:rFonts w:eastAsia="MS Mincho"/>
          <w:lang w:val="en-US"/>
        </w:rPr>
      </w:pPr>
      <w:r w:rsidRPr="00955808">
        <w:rPr>
          <w:rFonts w:eastAsia="MS Mincho"/>
          <w:lang w:val="en-US"/>
        </w:rPr>
        <w:t xml:space="preserve">    list thresholdInfo {</w:t>
      </w:r>
    </w:p>
    <w:p w14:paraId="1868C09B"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05B1AC97"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0C36CBC4" w14:textId="77777777" w:rsidR="007C343D" w:rsidRPr="00955808" w:rsidRDefault="007C343D" w:rsidP="007C343D">
      <w:pPr>
        <w:pStyle w:val="PL"/>
        <w:rPr>
          <w:rFonts w:eastAsia="MS Mincho"/>
          <w:lang w:val="en-US"/>
        </w:rPr>
      </w:pPr>
      <w:r w:rsidRPr="00955808">
        <w:rPr>
          <w:rFonts w:eastAsia="MS Mincho"/>
          <w:lang w:val="en-US"/>
        </w:rPr>
        <w:t xml:space="preserve">      description "Indicates the crossed threshold";</w:t>
      </w:r>
    </w:p>
    <w:p w14:paraId="2D33C671" w14:textId="77777777" w:rsidR="007C343D" w:rsidRPr="00955808" w:rsidRDefault="007C343D" w:rsidP="007C343D">
      <w:pPr>
        <w:pStyle w:val="PL"/>
        <w:rPr>
          <w:rFonts w:eastAsia="MS Mincho"/>
          <w:lang w:val="en-US"/>
        </w:rPr>
      </w:pPr>
      <w:r w:rsidRPr="00955808">
        <w:rPr>
          <w:rFonts w:eastAsia="MS Mincho"/>
          <w:lang w:val="en-US"/>
        </w:rPr>
        <w:t xml:space="preserve">      uses ThresholdInfoGrp;</w:t>
      </w:r>
    </w:p>
    <w:p w14:paraId="3650A548" w14:textId="77777777" w:rsidR="007C343D" w:rsidRPr="00955808" w:rsidRDefault="007C343D" w:rsidP="007C343D">
      <w:pPr>
        <w:pStyle w:val="PL"/>
        <w:rPr>
          <w:rFonts w:eastAsia="MS Mincho"/>
          <w:lang w:val="en-US"/>
        </w:rPr>
      </w:pPr>
      <w:r w:rsidRPr="00955808">
        <w:rPr>
          <w:rFonts w:eastAsia="MS Mincho"/>
          <w:lang w:val="en-US"/>
        </w:rPr>
        <w:t xml:space="preserve">    }</w:t>
      </w:r>
    </w:p>
    <w:p w14:paraId="4EE198E4" w14:textId="77777777" w:rsidR="007C343D" w:rsidRPr="00955808" w:rsidRDefault="007C343D" w:rsidP="007C343D">
      <w:pPr>
        <w:pStyle w:val="PL"/>
        <w:rPr>
          <w:rFonts w:eastAsia="MS Mincho"/>
          <w:lang w:val="en-US"/>
        </w:rPr>
      </w:pPr>
    </w:p>
    <w:p w14:paraId="3FB34595" w14:textId="77777777" w:rsidR="007C343D" w:rsidRPr="00955808" w:rsidRDefault="007C343D" w:rsidP="007C343D">
      <w:pPr>
        <w:pStyle w:val="PL"/>
        <w:rPr>
          <w:rFonts w:eastAsia="MS Mincho"/>
          <w:lang w:val="en-US"/>
        </w:rPr>
      </w:pPr>
      <w:r w:rsidRPr="00955808">
        <w:rPr>
          <w:rFonts w:eastAsia="MS Mincho"/>
          <w:lang w:val="en-US"/>
        </w:rPr>
        <w:t xml:space="preserve">    list stateChangeDefinition {</w:t>
      </w:r>
    </w:p>
    <w:p w14:paraId="5B814E67" w14:textId="77777777" w:rsidR="007C343D" w:rsidRPr="00955808" w:rsidRDefault="007C343D" w:rsidP="007C343D">
      <w:pPr>
        <w:pStyle w:val="PL"/>
        <w:rPr>
          <w:rFonts w:eastAsia="MS Mincho"/>
          <w:lang w:val="en-US"/>
        </w:rPr>
      </w:pPr>
      <w:r w:rsidRPr="00955808">
        <w:rPr>
          <w:rFonts w:eastAsia="MS Mincho"/>
          <w:lang w:val="en-US"/>
        </w:rPr>
        <w:t xml:space="preserve">      key attributeName;</w:t>
      </w:r>
    </w:p>
    <w:p w14:paraId="0AA9A721"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297D4B12" w14:textId="77777777" w:rsidR="007C343D" w:rsidRPr="00955808" w:rsidRDefault="007C343D" w:rsidP="007C343D">
      <w:pPr>
        <w:pStyle w:val="PL"/>
        <w:rPr>
          <w:rFonts w:eastAsia="MS Mincho"/>
          <w:lang w:val="en-US"/>
        </w:rPr>
      </w:pPr>
      <w:r w:rsidRPr="00955808">
        <w:rPr>
          <w:rFonts w:eastAsia="MS Mincho"/>
          <w:lang w:val="en-US"/>
        </w:rPr>
        <w:t xml:space="preserve">      description "Indicates MO attribute value changes associated with the </w:t>
      </w:r>
    </w:p>
    <w:p w14:paraId="46B5C037" w14:textId="77777777" w:rsidR="007C343D" w:rsidRPr="00955808" w:rsidRDefault="007C343D" w:rsidP="007C343D">
      <w:pPr>
        <w:pStyle w:val="PL"/>
        <w:rPr>
          <w:rFonts w:eastAsia="MS Mincho"/>
          <w:lang w:val="en-US"/>
        </w:rPr>
      </w:pPr>
      <w:r w:rsidRPr="00955808">
        <w:rPr>
          <w:rFonts w:eastAsia="MS Mincho"/>
          <w:lang w:val="en-US"/>
        </w:rPr>
        <w:t xml:space="preserve">        alarm for state attributes of the monitored entity (state transitions). </w:t>
      </w:r>
    </w:p>
    <w:p w14:paraId="459BCD2E" w14:textId="77777777" w:rsidR="007C343D" w:rsidRPr="00955808" w:rsidRDefault="007C343D" w:rsidP="007C343D">
      <w:pPr>
        <w:pStyle w:val="PL"/>
        <w:rPr>
          <w:rFonts w:eastAsia="MS Mincho"/>
          <w:lang w:val="en-US"/>
        </w:rPr>
      </w:pPr>
      <w:r w:rsidRPr="00955808">
        <w:rPr>
          <w:rFonts w:eastAsia="MS Mincho"/>
          <w:lang w:val="en-US"/>
        </w:rPr>
        <w:t xml:space="preserve">        The change is reported with the name of the state attribute, the new </w:t>
      </w:r>
    </w:p>
    <w:p w14:paraId="051B3754" w14:textId="77777777" w:rsidR="007C343D" w:rsidRPr="00955808" w:rsidRDefault="007C343D" w:rsidP="007C343D">
      <w:pPr>
        <w:pStyle w:val="PL"/>
        <w:rPr>
          <w:rFonts w:eastAsia="MS Mincho"/>
          <w:lang w:val="en-US"/>
        </w:rPr>
      </w:pPr>
      <w:r w:rsidRPr="00955808">
        <w:rPr>
          <w:rFonts w:eastAsia="MS Mincho"/>
          <w:lang w:val="en-US"/>
        </w:rPr>
        <w:t xml:space="preserve">        value and an optional old value. </w:t>
      </w:r>
    </w:p>
    <w:p w14:paraId="00264E49" w14:textId="77777777" w:rsidR="007C343D" w:rsidRPr="00955808" w:rsidRDefault="007C343D" w:rsidP="007C343D">
      <w:pPr>
        <w:pStyle w:val="PL"/>
        <w:rPr>
          <w:rFonts w:eastAsia="MS Mincho"/>
          <w:lang w:val="en-US"/>
        </w:rPr>
      </w:pPr>
      <w:r w:rsidRPr="00955808">
        <w:rPr>
          <w:rFonts w:eastAsia="MS Mincho"/>
          <w:lang w:val="en-US"/>
        </w:rPr>
        <w:t xml:space="preserve">        See definition in ITU-T Recommendation X.733 [4] clause 8.1.2.10.";</w:t>
      </w:r>
    </w:p>
    <w:p w14:paraId="589605E8"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0E6D88C0" w14:textId="77777777" w:rsidR="007C343D" w:rsidRPr="00955808" w:rsidRDefault="007C343D" w:rsidP="007C343D">
      <w:pPr>
        <w:pStyle w:val="PL"/>
        <w:rPr>
          <w:rFonts w:eastAsia="MS Mincho"/>
          <w:lang w:val="en-US"/>
        </w:rPr>
      </w:pPr>
      <w:r w:rsidRPr="00955808">
        <w:rPr>
          <w:rFonts w:eastAsia="MS Mincho"/>
          <w:lang w:val="en-US"/>
        </w:rPr>
        <w:t xml:space="preserve">      </w:t>
      </w:r>
    </w:p>
    <w:p w14:paraId="1B23EC18" w14:textId="77777777" w:rsidR="007C343D" w:rsidRPr="00955808" w:rsidRDefault="007C343D" w:rsidP="007C343D">
      <w:pPr>
        <w:pStyle w:val="PL"/>
        <w:rPr>
          <w:rFonts w:eastAsia="MS Mincho"/>
          <w:lang w:val="en-US"/>
        </w:rPr>
      </w:pPr>
      <w:r w:rsidRPr="00955808">
        <w:rPr>
          <w:rFonts w:eastAsia="MS Mincho"/>
          <w:lang w:val="en-US"/>
        </w:rPr>
        <w:t xml:space="preserve">      leaf attributeName {</w:t>
      </w:r>
    </w:p>
    <w:p w14:paraId="4C250CFD"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44702F8F" w14:textId="77777777" w:rsidR="007C343D" w:rsidRPr="00955808" w:rsidRDefault="007C343D" w:rsidP="007C343D">
      <w:pPr>
        <w:pStyle w:val="PL"/>
        <w:rPr>
          <w:rFonts w:eastAsia="MS Mincho"/>
          <w:lang w:val="en-US"/>
        </w:rPr>
      </w:pPr>
      <w:r w:rsidRPr="00955808">
        <w:rPr>
          <w:rFonts w:eastAsia="MS Mincho"/>
          <w:lang w:val="en-US"/>
        </w:rPr>
        <w:lastRenderedPageBreak/>
        <w:t xml:space="preserve">      }</w:t>
      </w:r>
    </w:p>
    <w:p w14:paraId="1EDD5F23" w14:textId="77777777" w:rsidR="007C343D" w:rsidRPr="00955808" w:rsidRDefault="007C343D" w:rsidP="007C343D">
      <w:pPr>
        <w:pStyle w:val="PL"/>
        <w:rPr>
          <w:rFonts w:eastAsia="MS Mincho"/>
          <w:lang w:val="en-US"/>
        </w:rPr>
      </w:pPr>
      <w:r w:rsidRPr="00955808">
        <w:rPr>
          <w:rFonts w:eastAsia="MS Mincho"/>
          <w:lang w:val="en-US"/>
        </w:rPr>
        <w:t xml:space="preserve">        </w:t>
      </w:r>
    </w:p>
    <w:p w14:paraId="2D97818E" w14:textId="77777777" w:rsidR="007C343D" w:rsidRPr="00955808" w:rsidRDefault="007C343D" w:rsidP="007C343D">
      <w:pPr>
        <w:pStyle w:val="PL"/>
        <w:rPr>
          <w:rFonts w:eastAsia="MS Mincho"/>
          <w:lang w:val="en-US"/>
        </w:rPr>
      </w:pPr>
      <w:r w:rsidRPr="00955808">
        <w:rPr>
          <w:rFonts w:eastAsia="MS Mincho"/>
          <w:lang w:val="en-US"/>
        </w:rPr>
        <w:t xml:space="preserve">      anydata newValue {</w:t>
      </w:r>
    </w:p>
    <w:p w14:paraId="2851F523" w14:textId="77777777" w:rsidR="007C343D" w:rsidRPr="00955808" w:rsidRDefault="007C343D" w:rsidP="007C343D">
      <w:pPr>
        <w:pStyle w:val="PL"/>
        <w:rPr>
          <w:rFonts w:eastAsia="MS Mincho"/>
          <w:lang w:val="en-US"/>
        </w:rPr>
      </w:pPr>
      <w:r w:rsidRPr="00955808">
        <w:rPr>
          <w:rFonts w:eastAsia="MS Mincho"/>
          <w:lang w:val="en-US"/>
        </w:rPr>
        <w:t xml:space="preserve">        mandatory true;</w:t>
      </w:r>
    </w:p>
    <w:p w14:paraId="6B35FD4E" w14:textId="77777777" w:rsidR="007C343D" w:rsidRPr="00955808" w:rsidRDefault="007C343D" w:rsidP="007C343D">
      <w:pPr>
        <w:pStyle w:val="PL"/>
        <w:rPr>
          <w:rFonts w:eastAsia="MS Mincho"/>
          <w:lang w:val="en-US"/>
        </w:rPr>
      </w:pPr>
      <w:r w:rsidRPr="00955808">
        <w:rPr>
          <w:rFonts w:eastAsia="MS Mincho"/>
          <w:lang w:val="en-US"/>
        </w:rPr>
        <w:t xml:space="preserve">        description "The new value of the attribute. The content of this data </w:t>
      </w:r>
    </w:p>
    <w:p w14:paraId="11437F04" w14:textId="77777777" w:rsidR="007C343D" w:rsidRPr="00955808" w:rsidRDefault="007C343D" w:rsidP="007C343D">
      <w:pPr>
        <w:pStyle w:val="PL"/>
        <w:rPr>
          <w:rFonts w:eastAsia="MS Mincho"/>
          <w:lang w:val="en-US"/>
        </w:rPr>
      </w:pPr>
      <w:r w:rsidRPr="00955808">
        <w:rPr>
          <w:rFonts w:eastAsia="MS Mincho"/>
          <w:lang w:val="en-US"/>
        </w:rPr>
        <w:t xml:space="preserve">          node shall be in accordance with the data model for the attribute.";</w:t>
      </w:r>
    </w:p>
    <w:p w14:paraId="656C82A9" w14:textId="77777777" w:rsidR="007C343D" w:rsidRPr="00955808" w:rsidRDefault="007C343D" w:rsidP="007C343D">
      <w:pPr>
        <w:pStyle w:val="PL"/>
        <w:rPr>
          <w:rFonts w:eastAsia="MS Mincho"/>
          <w:lang w:val="en-US"/>
        </w:rPr>
      </w:pPr>
      <w:r w:rsidRPr="00955808">
        <w:rPr>
          <w:rFonts w:eastAsia="MS Mincho"/>
          <w:lang w:val="en-US"/>
        </w:rPr>
        <w:t xml:space="preserve">      }</w:t>
      </w:r>
    </w:p>
    <w:p w14:paraId="0EDD6ECE" w14:textId="77777777" w:rsidR="007C343D" w:rsidRPr="00955808" w:rsidRDefault="007C343D" w:rsidP="007C343D">
      <w:pPr>
        <w:pStyle w:val="PL"/>
        <w:rPr>
          <w:rFonts w:eastAsia="MS Mincho"/>
          <w:lang w:val="en-US"/>
        </w:rPr>
      </w:pPr>
      <w:r w:rsidRPr="00955808">
        <w:rPr>
          <w:rFonts w:eastAsia="MS Mincho"/>
          <w:lang w:val="en-US"/>
        </w:rPr>
        <w:t xml:space="preserve">        </w:t>
      </w:r>
    </w:p>
    <w:p w14:paraId="5FF08D68" w14:textId="77777777" w:rsidR="007C343D" w:rsidRPr="00955808" w:rsidRDefault="007C343D" w:rsidP="007C343D">
      <w:pPr>
        <w:pStyle w:val="PL"/>
        <w:rPr>
          <w:rFonts w:eastAsia="MS Mincho"/>
          <w:lang w:val="en-US"/>
        </w:rPr>
      </w:pPr>
      <w:r w:rsidRPr="00955808">
        <w:rPr>
          <w:rFonts w:eastAsia="MS Mincho"/>
          <w:lang w:val="en-US"/>
        </w:rPr>
        <w:t xml:space="preserve">      anydata oldValue{</w:t>
      </w:r>
    </w:p>
    <w:p w14:paraId="2A6DADF1" w14:textId="77777777" w:rsidR="007C343D" w:rsidRPr="00955808" w:rsidRDefault="007C343D" w:rsidP="007C343D">
      <w:pPr>
        <w:pStyle w:val="PL"/>
        <w:rPr>
          <w:rFonts w:eastAsia="MS Mincho"/>
          <w:lang w:val="en-US"/>
        </w:rPr>
      </w:pPr>
      <w:r w:rsidRPr="00955808">
        <w:rPr>
          <w:rFonts w:eastAsia="MS Mincho"/>
          <w:lang w:val="en-US"/>
        </w:rPr>
        <w:t xml:space="preserve">        description "The old value of the attribute. The content of this data </w:t>
      </w:r>
    </w:p>
    <w:p w14:paraId="4CB6C440" w14:textId="77777777" w:rsidR="007C343D" w:rsidRPr="00955808" w:rsidRDefault="007C343D" w:rsidP="007C343D">
      <w:pPr>
        <w:pStyle w:val="PL"/>
        <w:rPr>
          <w:rFonts w:eastAsia="MS Mincho"/>
          <w:lang w:val="en-US"/>
        </w:rPr>
      </w:pPr>
      <w:r w:rsidRPr="00955808">
        <w:rPr>
          <w:rFonts w:eastAsia="MS Mincho"/>
          <w:lang w:val="en-US"/>
        </w:rPr>
        <w:t xml:space="preserve">          node shall be in accordance with the data model for the attribute.";</w:t>
      </w:r>
    </w:p>
    <w:p w14:paraId="1A93B2F4" w14:textId="77777777" w:rsidR="007C343D" w:rsidRPr="00955808" w:rsidRDefault="007C343D" w:rsidP="007C343D">
      <w:pPr>
        <w:pStyle w:val="PL"/>
        <w:rPr>
          <w:rFonts w:eastAsia="MS Mincho"/>
          <w:lang w:val="en-US"/>
        </w:rPr>
      </w:pPr>
      <w:r w:rsidRPr="00955808">
        <w:rPr>
          <w:rFonts w:eastAsia="MS Mincho"/>
          <w:lang w:val="en-US"/>
        </w:rPr>
        <w:t xml:space="preserve">      }</w:t>
      </w:r>
    </w:p>
    <w:p w14:paraId="2F44FD1A" w14:textId="77777777" w:rsidR="007C343D" w:rsidRPr="00955808" w:rsidRDefault="007C343D" w:rsidP="007C343D">
      <w:pPr>
        <w:pStyle w:val="PL"/>
        <w:rPr>
          <w:rFonts w:eastAsia="MS Mincho"/>
          <w:lang w:val="en-US"/>
        </w:rPr>
      </w:pPr>
      <w:r w:rsidRPr="00955808">
        <w:rPr>
          <w:rFonts w:eastAsia="MS Mincho"/>
          <w:lang w:val="en-US"/>
        </w:rPr>
        <w:t xml:space="preserve">    }</w:t>
      </w:r>
    </w:p>
    <w:p w14:paraId="04AEACB6" w14:textId="77777777" w:rsidR="007C343D" w:rsidRPr="00955808" w:rsidRDefault="007C343D" w:rsidP="007C343D">
      <w:pPr>
        <w:pStyle w:val="PL"/>
        <w:rPr>
          <w:rFonts w:eastAsia="MS Mincho"/>
          <w:lang w:val="en-US"/>
        </w:rPr>
      </w:pPr>
    </w:p>
    <w:p w14:paraId="3C246290" w14:textId="77777777" w:rsidR="007C343D" w:rsidRPr="00955808" w:rsidRDefault="007C343D" w:rsidP="007C343D">
      <w:pPr>
        <w:pStyle w:val="PL"/>
        <w:rPr>
          <w:rFonts w:eastAsia="MS Mincho"/>
          <w:lang w:val="en-US"/>
        </w:rPr>
      </w:pPr>
      <w:r w:rsidRPr="00955808">
        <w:rPr>
          <w:rFonts w:eastAsia="MS Mincho"/>
          <w:lang w:val="en-US"/>
        </w:rPr>
        <w:t xml:space="preserve">    list monitoredAttributes {</w:t>
      </w:r>
    </w:p>
    <w:p w14:paraId="5AE5FABD" w14:textId="77777777" w:rsidR="007C343D" w:rsidRPr="00955808" w:rsidRDefault="007C343D" w:rsidP="007C343D">
      <w:pPr>
        <w:pStyle w:val="PL"/>
        <w:rPr>
          <w:rFonts w:eastAsia="MS Mincho"/>
          <w:lang w:val="en-US"/>
        </w:rPr>
      </w:pPr>
      <w:r w:rsidRPr="00955808">
        <w:rPr>
          <w:rFonts w:eastAsia="MS Mincho"/>
          <w:lang w:val="en-US"/>
        </w:rPr>
        <w:t xml:space="preserve">      key attributeName;</w:t>
      </w:r>
    </w:p>
    <w:p w14:paraId="43D108FD"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4552B411"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10D2C812" w14:textId="77777777" w:rsidR="007C343D" w:rsidRPr="00955808" w:rsidRDefault="007C343D" w:rsidP="007C343D">
      <w:pPr>
        <w:pStyle w:val="PL"/>
        <w:rPr>
          <w:rFonts w:eastAsia="MS Mincho"/>
          <w:lang w:val="en-US"/>
        </w:rPr>
      </w:pPr>
      <w:r w:rsidRPr="00955808">
        <w:rPr>
          <w:rFonts w:eastAsia="MS Mincho"/>
          <w:lang w:val="en-US"/>
        </w:rPr>
        <w:t xml:space="preserve">      description "Attributes of the monitored entity and their </w:t>
      </w:r>
    </w:p>
    <w:p w14:paraId="0152107E" w14:textId="77777777" w:rsidR="007C343D" w:rsidRPr="00955808" w:rsidRDefault="007C343D" w:rsidP="007C343D">
      <w:pPr>
        <w:pStyle w:val="PL"/>
        <w:rPr>
          <w:rFonts w:eastAsia="MS Mincho"/>
          <w:lang w:val="en-US"/>
        </w:rPr>
      </w:pPr>
      <w:r w:rsidRPr="00955808">
        <w:rPr>
          <w:rFonts w:eastAsia="MS Mincho"/>
          <w:lang w:val="en-US"/>
        </w:rPr>
        <w:t xml:space="preserve">        values at the time the alarm occurred that are of interest for the </w:t>
      </w:r>
    </w:p>
    <w:p w14:paraId="444F5CDB" w14:textId="77777777" w:rsidR="007C343D" w:rsidRPr="00955808" w:rsidRDefault="007C343D" w:rsidP="007C343D">
      <w:pPr>
        <w:pStyle w:val="PL"/>
        <w:rPr>
          <w:rFonts w:eastAsia="MS Mincho"/>
          <w:lang w:val="en-US"/>
        </w:rPr>
      </w:pPr>
      <w:r w:rsidRPr="00955808">
        <w:rPr>
          <w:rFonts w:eastAsia="MS Mincho"/>
          <w:lang w:val="en-US"/>
        </w:rPr>
        <w:t xml:space="preserve">        alarm report.";</w:t>
      </w:r>
    </w:p>
    <w:p w14:paraId="33AA2869" w14:textId="77777777" w:rsidR="007C343D" w:rsidRPr="00955808" w:rsidRDefault="007C343D" w:rsidP="007C343D">
      <w:pPr>
        <w:pStyle w:val="PL"/>
        <w:rPr>
          <w:rFonts w:eastAsia="MS Mincho"/>
          <w:lang w:val="en-US"/>
        </w:rPr>
      </w:pPr>
      <w:r w:rsidRPr="00955808">
        <w:rPr>
          <w:rFonts w:eastAsia="MS Mincho"/>
          <w:lang w:val="en-US"/>
        </w:rPr>
        <w:t xml:space="preserve">      reference "ITU-T Recommendation X.733 clause 8.1.2.11.";</w:t>
      </w:r>
    </w:p>
    <w:p w14:paraId="21DD03D6" w14:textId="77777777" w:rsidR="007C343D" w:rsidRPr="00955808" w:rsidRDefault="007C343D" w:rsidP="007C343D">
      <w:pPr>
        <w:pStyle w:val="PL"/>
        <w:rPr>
          <w:rFonts w:eastAsia="MS Mincho"/>
          <w:lang w:val="en-US"/>
        </w:rPr>
      </w:pPr>
    </w:p>
    <w:p w14:paraId="36E8EB5B" w14:textId="77777777" w:rsidR="007C343D" w:rsidRPr="00955808" w:rsidRDefault="007C343D" w:rsidP="007C343D">
      <w:pPr>
        <w:pStyle w:val="PL"/>
        <w:rPr>
          <w:rFonts w:eastAsia="MS Mincho"/>
          <w:lang w:val="en-US"/>
        </w:rPr>
      </w:pPr>
      <w:r w:rsidRPr="00955808">
        <w:rPr>
          <w:rFonts w:eastAsia="MS Mincho"/>
          <w:lang w:val="en-US"/>
        </w:rPr>
        <w:t xml:space="preserve">      leaf attributeName {</w:t>
      </w:r>
    </w:p>
    <w:p w14:paraId="2099C7E5"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46965AC2" w14:textId="77777777" w:rsidR="007C343D" w:rsidRPr="00955808" w:rsidRDefault="007C343D" w:rsidP="007C343D">
      <w:pPr>
        <w:pStyle w:val="PL"/>
        <w:rPr>
          <w:rFonts w:eastAsia="MS Mincho"/>
          <w:lang w:val="en-US"/>
        </w:rPr>
      </w:pPr>
      <w:r w:rsidRPr="00955808">
        <w:rPr>
          <w:rFonts w:eastAsia="MS Mincho"/>
          <w:lang w:val="en-US"/>
        </w:rPr>
        <w:t xml:space="preserve">      }</w:t>
      </w:r>
    </w:p>
    <w:p w14:paraId="112491A8" w14:textId="77777777" w:rsidR="007C343D" w:rsidRPr="00955808" w:rsidRDefault="007C343D" w:rsidP="007C343D">
      <w:pPr>
        <w:pStyle w:val="PL"/>
        <w:rPr>
          <w:rFonts w:eastAsia="MS Mincho"/>
          <w:lang w:val="en-US"/>
        </w:rPr>
      </w:pPr>
      <w:r w:rsidRPr="00955808">
        <w:rPr>
          <w:rFonts w:eastAsia="MS Mincho"/>
          <w:lang w:val="en-US"/>
        </w:rPr>
        <w:t xml:space="preserve">        </w:t>
      </w:r>
    </w:p>
    <w:p w14:paraId="42F490F4" w14:textId="77777777" w:rsidR="007C343D" w:rsidRPr="00955808" w:rsidRDefault="007C343D" w:rsidP="007C343D">
      <w:pPr>
        <w:pStyle w:val="PL"/>
        <w:rPr>
          <w:rFonts w:eastAsia="MS Mincho"/>
          <w:lang w:val="en-US"/>
        </w:rPr>
      </w:pPr>
      <w:r w:rsidRPr="00955808">
        <w:rPr>
          <w:rFonts w:eastAsia="MS Mincho"/>
          <w:lang w:val="en-US"/>
        </w:rPr>
        <w:t xml:space="preserve">      anydata value {</w:t>
      </w:r>
    </w:p>
    <w:p w14:paraId="3B69BFF3" w14:textId="77777777" w:rsidR="007C343D" w:rsidRPr="00955808" w:rsidRDefault="007C343D" w:rsidP="007C343D">
      <w:pPr>
        <w:pStyle w:val="PL"/>
        <w:rPr>
          <w:rFonts w:eastAsia="MS Mincho"/>
          <w:lang w:val="en-US"/>
        </w:rPr>
      </w:pPr>
      <w:r w:rsidRPr="00955808">
        <w:rPr>
          <w:rFonts w:eastAsia="MS Mincho"/>
          <w:lang w:val="en-US"/>
        </w:rPr>
        <w:t xml:space="preserve">        mandatory true;</w:t>
      </w:r>
    </w:p>
    <w:p w14:paraId="62F5A8EA" w14:textId="77777777" w:rsidR="007C343D" w:rsidRPr="00955808" w:rsidRDefault="007C343D" w:rsidP="007C343D">
      <w:pPr>
        <w:pStyle w:val="PL"/>
        <w:rPr>
          <w:rFonts w:eastAsia="MS Mincho"/>
          <w:lang w:val="en-US"/>
        </w:rPr>
      </w:pPr>
      <w:r w:rsidRPr="00955808">
        <w:rPr>
          <w:rFonts w:eastAsia="MS Mincho"/>
          <w:lang w:val="en-US"/>
        </w:rPr>
        <w:t xml:space="preserve">        description "The value of the attribute. The content of this data </w:t>
      </w:r>
    </w:p>
    <w:p w14:paraId="055DF878" w14:textId="77777777" w:rsidR="007C343D" w:rsidRPr="00955808" w:rsidRDefault="007C343D" w:rsidP="007C343D">
      <w:pPr>
        <w:pStyle w:val="PL"/>
        <w:rPr>
          <w:rFonts w:eastAsia="MS Mincho"/>
          <w:lang w:val="en-US"/>
        </w:rPr>
      </w:pPr>
      <w:r w:rsidRPr="00955808">
        <w:rPr>
          <w:rFonts w:eastAsia="MS Mincho"/>
          <w:lang w:val="en-US"/>
        </w:rPr>
        <w:t xml:space="preserve">          node shall be in accordance with the data model for the attribute.";</w:t>
      </w:r>
    </w:p>
    <w:p w14:paraId="0111D6CF" w14:textId="77777777" w:rsidR="007C343D" w:rsidRPr="00955808" w:rsidRDefault="007C343D" w:rsidP="007C343D">
      <w:pPr>
        <w:pStyle w:val="PL"/>
        <w:rPr>
          <w:rFonts w:eastAsia="MS Mincho"/>
          <w:lang w:val="en-US"/>
        </w:rPr>
      </w:pPr>
      <w:r w:rsidRPr="00955808">
        <w:rPr>
          <w:rFonts w:eastAsia="MS Mincho"/>
          <w:lang w:val="en-US"/>
        </w:rPr>
        <w:t xml:space="preserve">      }</w:t>
      </w:r>
    </w:p>
    <w:p w14:paraId="246A740E" w14:textId="77777777" w:rsidR="007C343D" w:rsidRPr="00955808" w:rsidRDefault="007C343D" w:rsidP="007C343D">
      <w:pPr>
        <w:pStyle w:val="PL"/>
        <w:rPr>
          <w:rFonts w:eastAsia="MS Mincho"/>
          <w:lang w:val="en-US"/>
        </w:rPr>
      </w:pPr>
      <w:r w:rsidRPr="00955808">
        <w:rPr>
          <w:rFonts w:eastAsia="MS Mincho"/>
          <w:lang w:val="en-US"/>
        </w:rPr>
        <w:t xml:space="preserve">    }</w:t>
      </w:r>
    </w:p>
    <w:p w14:paraId="22F3010D" w14:textId="77777777" w:rsidR="007C343D" w:rsidRPr="00955808" w:rsidRDefault="007C343D" w:rsidP="007C343D">
      <w:pPr>
        <w:pStyle w:val="PL"/>
        <w:rPr>
          <w:rFonts w:eastAsia="MS Mincho"/>
          <w:lang w:val="en-US"/>
        </w:rPr>
      </w:pPr>
    </w:p>
    <w:p w14:paraId="5F7C0508" w14:textId="77777777" w:rsidR="007C343D" w:rsidRPr="00955808" w:rsidRDefault="007C343D" w:rsidP="007C343D">
      <w:pPr>
        <w:pStyle w:val="PL"/>
        <w:rPr>
          <w:rFonts w:eastAsia="MS Mincho"/>
          <w:lang w:val="en-US"/>
        </w:rPr>
      </w:pPr>
      <w:r w:rsidRPr="00955808">
        <w:rPr>
          <w:rFonts w:eastAsia="MS Mincho"/>
          <w:lang w:val="en-US"/>
        </w:rPr>
        <w:t xml:space="preserve">    leaf proposedRepairActions {</w:t>
      </w:r>
    </w:p>
    <w:p w14:paraId="33D9FA08"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4C59D946"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2DF14080" w14:textId="77777777" w:rsidR="007C343D" w:rsidRPr="00955808" w:rsidRDefault="007C343D" w:rsidP="007C343D">
      <w:pPr>
        <w:pStyle w:val="PL"/>
        <w:rPr>
          <w:rFonts w:eastAsia="MS Mincho"/>
          <w:lang w:val="en-US"/>
        </w:rPr>
      </w:pPr>
      <w:r w:rsidRPr="00955808">
        <w:rPr>
          <w:rFonts w:eastAsia="MS Mincho"/>
          <w:lang w:val="en-US"/>
        </w:rPr>
        <w:t xml:space="preserve">      description "Indicates proposed repair actions. See definition in</w:t>
      </w:r>
    </w:p>
    <w:p w14:paraId="1B4441D3" w14:textId="77777777" w:rsidR="007C343D" w:rsidRPr="00C0297D" w:rsidRDefault="007C343D" w:rsidP="007C343D">
      <w:pPr>
        <w:pStyle w:val="PL"/>
        <w:rPr>
          <w:rFonts w:eastAsia="MS Mincho"/>
          <w:lang w:val="fr-FR"/>
        </w:rPr>
      </w:pPr>
      <w:r w:rsidRPr="00955808">
        <w:rPr>
          <w:rFonts w:eastAsia="MS Mincho"/>
          <w:lang w:val="en-US"/>
        </w:rPr>
        <w:t xml:space="preserve">        </w:t>
      </w:r>
      <w:r w:rsidRPr="00C0297D">
        <w:rPr>
          <w:rFonts w:eastAsia="MS Mincho"/>
          <w:lang w:val="fr-FR"/>
        </w:rPr>
        <w:t>ITU-T Recommendation X.733 clause 8.1.2.12.";</w:t>
      </w:r>
    </w:p>
    <w:p w14:paraId="249DEE88" w14:textId="77777777" w:rsidR="007C343D" w:rsidRPr="00955808" w:rsidRDefault="007C343D" w:rsidP="007C343D">
      <w:pPr>
        <w:pStyle w:val="PL"/>
        <w:rPr>
          <w:rFonts w:eastAsia="MS Mincho"/>
          <w:lang w:val="en-US"/>
        </w:rPr>
      </w:pPr>
      <w:r w:rsidRPr="00C0297D">
        <w:rPr>
          <w:rFonts w:eastAsia="MS Mincho"/>
          <w:lang w:val="fr-FR"/>
        </w:rPr>
        <w:t xml:space="preserve">      </w:t>
      </w:r>
      <w:r w:rsidRPr="00955808">
        <w:rPr>
          <w:rFonts w:eastAsia="MS Mincho"/>
          <w:lang w:val="en-US"/>
        </w:rPr>
        <w:t>yext3gpp:notNotifyable;</w:t>
      </w:r>
    </w:p>
    <w:p w14:paraId="59D497B2" w14:textId="77777777" w:rsidR="007C343D" w:rsidRPr="00955808" w:rsidRDefault="007C343D" w:rsidP="007C343D">
      <w:pPr>
        <w:pStyle w:val="PL"/>
        <w:rPr>
          <w:rFonts w:eastAsia="MS Mincho"/>
          <w:lang w:val="en-US"/>
        </w:rPr>
      </w:pPr>
      <w:r w:rsidRPr="00955808">
        <w:rPr>
          <w:rFonts w:eastAsia="MS Mincho"/>
          <w:lang w:val="en-US"/>
        </w:rPr>
        <w:t xml:space="preserve">    }</w:t>
      </w:r>
    </w:p>
    <w:p w14:paraId="4BCC5BA9" w14:textId="77777777" w:rsidR="007C343D" w:rsidRPr="00955808" w:rsidRDefault="007C343D" w:rsidP="007C343D">
      <w:pPr>
        <w:pStyle w:val="PL"/>
        <w:rPr>
          <w:rFonts w:eastAsia="MS Mincho"/>
          <w:lang w:val="en-US"/>
        </w:rPr>
      </w:pPr>
    </w:p>
    <w:p w14:paraId="79E52D9F" w14:textId="77777777" w:rsidR="007C343D" w:rsidRPr="00955808" w:rsidRDefault="007C343D" w:rsidP="007C343D">
      <w:pPr>
        <w:pStyle w:val="PL"/>
        <w:rPr>
          <w:rFonts w:eastAsia="MS Mincho"/>
          <w:lang w:val="en-US"/>
        </w:rPr>
      </w:pPr>
      <w:r w:rsidRPr="00955808">
        <w:rPr>
          <w:rFonts w:eastAsia="MS Mincho"/>
          <w:lang w:val="en-US"/>
        </w:rPr>
        <w:t xml:space="preserve">    leaf additionalText {</w:t>
      </w:r>
    </w:p>
    <w:p w14:paraId="681414AF"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656A7B60"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410C111A"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06F8FC9F" w14:textId="77777777" w:rsidR="007C343D" w:rsidRPr="00955808" w:rsidRDefault="007C343D" w:rsidP="007C343D">
      <w:pPr>
        <w:pStyle w:val="PL"/>
        <w:rPr>
          <w:rFonts w:eastAsia="MS Mincho"/>
          <w:lang w:val="en-US"/>
        </w:rPr>
      </w:pPr>
      <w:r w:rsidRPr="00955808">
        <w:rPr>
          <w:rFonts w:eastAsia="MS Mincho"/>
          <w:lang w:val="en-US"/>
        </w:rPr>
        <w:t xml:space="preserve">    }</w:t>
      </w:r>
    </w:p>
    <w:p w14:paraId="19002200" w14:textId="77777777" w:rsidR="007C343D" w:rsidRPr="00955808" w:rsidRDefault="007C343D" w:rsidP="007C343D">
      <w:pPr>
        <w:pStyle w:val="PL"/>
        <w:rPr>
          <w:rFonts w:eastAsia="MS Mincho"/>
          <w:lang w:val="en-US"/>
        </w:rPr>
      </w:pPr>
    </w:p>
    <w:p w14:paraId="3525235B" w14:textId="77777777" w:rsidR="007C343D" w:rsidRPr="00955808" w:rsidRDefault="007C343D" w:rsidP="007C343D">
      <w:pPr>
        <w:pStyle w:val="PL"/>
        <w:rPr>
          <w:rFonts w:eastAsia="MS Mincho"/>
          <w:lang w:val="en-US"/>
        </w:rPr>
      </w:pPr>
      <w:r w:rsidRPr="00955808">
        <w:rPr>
          <w:rFonts w:eastAsia="MS Mincho"/>
          <w:lang w:val="en-US"/>
        </w:rPr>
        <w:t xml:space="preserve">    list additionalInformation {</w:t>
      </w:r>
    </w:p>
    <w:p w14:paraId="6CCA2D3A" w14:textId="77777777" w:rsidR="007C343D" w:rsidRPr="00955808" w:rsidRDefault="007C343D" w:rsidP="007C343D">
      <w:pPr>
        <w:pStyle w:val="PL"/>
        <w:rPr>
          <w:rFonts w:eastAsia="MS Mincho"/>
          <w:lang w:val="en-US"/>
        </w:rPr>
      </w:pPr>
      <w:r w:rsidRPr="00955808">
        <w:rPr>
          <w:rFonts w:eastAsia="MS Mincho"/>
          <w:lang w:val="en-US"/>
        </w:rPr>
        <w:t xml:space="preserve">      key name;</w:t>
      </w:r>
    </w:p>
    <w:p w14:paraId="2335FBBD"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69074A43"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57B8ECEA" w14:textId="77777777" w:rsidR="007C343D" w:rsidRPr="00955808" w:rsidRDefault="007C343D" w:rsidP="007C343D">
      <w:pPr>
        <w:pStyle w:val="PL"/>
        <w:rPr>
          <w:rFonts w:eastAsia="MS Mincho"/>
          <w:lang w:val="en-US"/>
        </w:rPr>
      </w:pPr>
      <w:r w:rsidRPr="00955808">
        <w:rPr>
          <w:rFonts w:eastAsia="MS Mincho"/>
          <w:lang w:val="en-US"/>
        </w:rPr>
        <w:t xml:space="preserve">      description "Vendor specific alarm information in the alarm.";</w:t>
      </w:r>
    </w:p>
    <w:p w14:paraId="6C65C185" w14:textId="77777777" w:rsidR="007C343D" w:rsidRPr="00955808" w:rsidRDefault="007C343D" w:rsidP="007C343D">
      <w:pPr>
        <w:pStyle w:val="PL"/>
        <w:rPr>
          <w:rFonts w:eastAsia="MS Mincho"/>
          <w:lang w:val="en-US"/>
        </w:rPr>
      </w:pPr>
      <w:r w:rsidRPr="00955808">
        <w:rPr>
          <w:rFonts w:eastAsia="MS Mincho"/>
          <w:lang w:val="en-US"/>
        </w:rPr>
        <w:t xml:space="preserve">      uses types3gpp:nameValuePair;</w:t>
      </w:r>
    </w:p>
    <w:p w14:paraId="16BDF677" w14:textId="77777777" w:rsidR="007C343D" w:rsidRPr="00955808" w:rsidRDefault="007C343D" w:rsidP="007C343D">
      <w:pPr>
        <w:pStyle w:val="PL"/>
        <w:rPr>
          <w:rFonts w:eastAsia="MS Mincho"/>
          <w:lang w:val="en-US"/>
        </w:rPr>
      </w:pPr>
      <w:r w:rsidRPr="00955808">
        <w:rPr>
          <w:rFonts w:eastAsia="MS Mincho"/>
          <w:lang w:val="en-US"/>
        </w:rPr>
        <w:t xml:space="preserve">    }</w:t>
      </w:r>
    </w:p>
    <w:p w14:paraId="10A5037B" w14:textId="77777777" w:rsidR="007C343D" w:rsidRPr="00955808" w:rsidRDefault="007C343D" w:rsidP="007C343D">
      <w:pPr>
        <w:pStyle w:val="PL"/>
        <w:rPr>
          <w:rFonts w:eastAsia="MS Mincho"/>
          <w:lang w:val="en-US"/>
        </w:rPr>
      </w:pPr>
    </w:p>
    <w:p w14:paraId="25834DC4" w14:textId="77777777" w:rsidR="007C343D" w:rsidRPr="00955808" w:rsidRDefault="007C343D" w:rsidP="007C343D">
      <w:pPr>
        <w:pStyle w:val="PL"/>
        <w:rPr>
          <w:rFonts w:eastAsia="MS Mincho"/>
          <w:lang w:val="en-US"/>
        </w:rPr>
      </w:pPr>
      <w:r w:rsidRPr="00955808">
        <w:rPr>
          <w:rFonts w:eastAsia="MS Mincho"/>
          <w:lang w:val="en-US"/>
        </w:rPr>
        <w:t xml:space="preserve">    leaf rootCauseIndicator {</w:t>
      </w:r>
    </w:p>
    <w:p w14:paraId="394B2801" w14:textId="77777777" w:rsidR="007C343D" w:rsidRPr="00955808" w:rsidRDefault="007C343D" w:rsidP="007C343D">
      <w:pPr>
        <w:pStyle w:val="PL"/>
        <w:rPr>
          <w:rFonts w:eastAsia="MS Mincho"/>
          <w:lang w:val="en-US"/>
        </w:rPr>
      </w:pPr>
      <w:r w:rsidRPr="00955808">
        <w:rPr>
          <w:rFonts w:eastAsia="MS Mincho"/>
          <w:lang w:val="en-US"/>
        </w:rPr>
        <w:t xml:space="preserve">      type boolean;</w:t>
      </w:r>
    </w:p>
    <w:p w14:paraId="134A7300" w14:textId="77777777" w:rsidR="007C343D" w:rsidRPr="00955808" w:rsidRDefault="007C343D" w:rsidP="007C343D">
      <w:pPr>
        <w:pStyle w:val="PL"/>
        <w:rPr>
          <w:rFonts w:eastAsia="MS Mincho"/>
          <w:lang w:val="en-US"/>
        </w:rPr>
      </w:pPr>
      <w:r w:rsidRPr="00955808">
        <w:rPr>
          <w:rFonts w:eastAsia="MS Mincho"/>
          <w:lang w:val="en-US"/>
        </w:rPr>
        <w:t xml:space="preserve">      default false;</w:t>
      </w:r>
    </w:p>
    <w:p w14:paraId="2A2A892A"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3CDCD2A5" w14:textId="77777777" w:rsidR="007C343D" w:rsidRPr="00955808" w:rsidRDefault="007C343D" w:rsidP="007C343D">
      <w:pPr>
        <w:pStyle w:val="PL"/>
        <w:rPr>
          <w:rFonts w:eastAsia="MS Mincho"/>
          <w:lang w:val="en-US"/>
        </w:rPr>
      </w:pPr>
      <w:r w:rsidRPr="00955808">
        <w:rPr>
          <w:rFonts w:eastAsia="MS Mincho"/>
          <w:lang w:val="en-US"/>
        </w:rPr>
        <w:t xml:space="preserve">      description "It indicates that this AlarmInformation is the root cause</w:t>
      </w:r>
    </w:p>
    <w:p w14:paraId="7E89DB3B" w14:textId="77777777" w:rsidR="007C343D" w:rsidRPr="00955808" w:rsidRDefault="007C343D" w:rsidP="007C343D">
      <w:pPr>
        <w:pStyle w:val="PL"/>
        <w:rPr>
          <w:rFonts w:eastAsia="MS Mincho"/>
          <w:lang w:val="en-US"/>
        </w:rPr>
      </w:pPr>
      <w:r w:rsidRPr="00955808">
        <w:rPr>
          <w:rFonts w:eastAsia="MS Mincho"/>
          <w:lang w:val="en-US"/>
        </w:rPr>
        <w:t xml:space="preserve">        of the events captured by the notifications whose identifiers are in</w:t>
      </w:r>
    </w:p>
    <w:p w14:paraId="09AC57BB" w14:textId="77777777" w:rsidR="007C343D" w:rsidRPr="00955808" w:rsidRDefault="007C343D" w:rsidP="007C343D">
      <w:pPr>
        <w:pStyle w:val="PL"/>
        <w:rPr>
          <w:rFonts w:eastAsia="MS Mincho"/>
          <w:lang w:val="en-US"/>
        </w:rPr>
      </w:pPr>
      <w:r w:rsidRPr="00955808">
        <w:rPr>
          <w:rFonts w:eastAsia="MS Mincho"/>
          <w:lang w:val="en-US"/>
        </w:rPr>
        <w:t xml:space="preserve">        the related CorrelatedNotification instances.";</w:t>
      </w:r>
    </w:p>
    <w:p w14:paraId="33AE46A0"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3FD8299D" w14:textId="77777777" w:rsidR="007C343D" w:rsidRPr="00955808" w:rsidRDefault="007C343D" w:rsidP="007C343D">
      <w:pPr>
        <w:pStyle w:val="PL"/>
        <w:rPr>
          <w:rFonts w:eastAsia="MS Mincho"/>
          <w:lang w:val="en-US"/>
        </w:rPr>
      </w:pPr>
      <w:r w:rsidRPr="00955808">
        <w:rPr>
          <w:rFonts w:eastAsia="MS Mincho"/>
          <w:lang w:val="en-US"/>
        </w:rPr>
        <w:t xml:space="preserve">    }</w:t>
      </w:r>
    </w:p>
    <w:p w14:paraId="62C13C6E" w14:textId="77777777" w:rsidR="007C343D" w:rsidRPr="00955808" w:rsidRDefault="007C343D" w:rsidP="007C343D">
      <w:pPr>
        <w:pStyle w:val="PL"/>
        <w:rPr>
          <w:rFonts w:eastAsia="MS Mincho"/>
          <w:lang w:val="en-US"/>
        </w:rPr>
      </w:pPr>
    </w:p>
    <w:p w14:paraId="2A384458" w14:textId="77777777" w:rsidR="007C343D" w:rsidRPr="00955808" w:rsidRDefault="007C343D" w:rsidP="007C343D">
      <w:pPr>
        <w:pStyle w:val="PL"/>
        <w:rPr>
          <w:rFonts w:eastAsia="MS Mincho"/>
          <w:lang w:val="en-US"/>
        </w:rPr>
      </w:pPr>
      <w:r w:rsidRPr="00955808">
        <w:rPr>
          <w:rFonts w:eastAsia="MS Mincho"/>
          <w:lang w:val="en-US"/>
        </w:rPr>
        <w:t xml:space="preserve">    leaf ackTime  {</w:t>
      </w:r>
    </w:p>
    <w:p w14:paraId="4BA2AB86" w14:textId="77777777" w:rsidR="007C343D" w:rsidRPr="00955808" w:rsidRDefault="007C343D" w:rsidP="007C343D">
      <w:pPr>
        <w:pStyle w:val="PL"/>
        <w:rPr>
          <w:rFonts w:eastAsia="MS Mincho"/>
          <w:lang w:val="en-US"/>
        </w:rPr>
      </w:pPr>
      <w:r w:rsidRPr="00955808">
        <w:rPr>
          <w:rFonts w:eastAsia="MS Mincho"/>
          <w:lang w:val="en-US"/>
        </w:rPr>
        <w:t xml:space="preserve">      if-feature AcknowledgeByConsumer;</w:t>
      </w:r>
    </w:p>
    <w:p w14:paraId="3A9B1F6D" w14:textId="77777777" w:rsidR="007C343D" w:rsidRPr="00955808" w:rsidRDefault="007C343D" w:rsidP="007C343D">
      <w:pPr>
        <w:pStyle w:val="PL"/>
        <w:rPr>
          <w:rFonts w:eastAsia="MS Mincho"/>
          <w:lang w:val="en-US"/>
        </w:rPr>
      </w:pPr>
      <w:r w:rsidRPr="00955808">
        <w:rPr>
          <w:rFonts w:eastAsia="MS Mincho"/>
          <w:lang w:val="en-US"/>
        </w:rPr>
        <w:t xml:space="preserve">      type yang:date-and-time ;</w:t>
      </w:r>
    </w:p>
    <w:p w14:paraId="6C117A14"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7585372A" w14:textId="77777777" w:rsidR="007C343D" w:rsidRPr="00955808" w:rsidRDefault="007C343D" w:rsidP="007C343D">
      <w:pPr>
        <w:pStyle w:val="PL"/>
        <w:rPr>
          <w:rFonts w:eastAsia="MS Mincho"/>
          <w:lang w:val="en-US"/>
        </w:rPr>
      </w:pPr>
      <w:r w:rsidRPr="00955808">
        <w:rPr>
          <w:rFonts w:eastAsia="MS Mincho"/>
          <w:lang w:val="en-US"/>
        </w:rPr>
        <w:t xml:space="preserve">      description "It identifies the time when the alarm has been</w:t>
      </w:r>
    </w:p>
    <w:p w14:paraId="12A247A9" w14:textId="77777777" w:rsidR="007C343D" w:rsidRPr="00955808" w:rsidRDefault="007C343D" w:rsidP="007C343D">
      <w:pPr>
        <w:pStyle w:val="PL"/>
        <w:rPr>
          <w:rFonts w:eastAsia="MS Mincho"/>
          <w:lang w:val="en-US"/>
        </w:rPr>
      </w:pPr>
      <w:r w:rsidRPr="00955808">
        <w:rPr>
          <w:rFonts w:eastAsia="MS Mincho"/>
          <w:lang w:val="en-US"/>
        </w:rPr>
        <w:t xml:space="preserve">        acknowledged or unacknowledged the last time, i.e. it registers the</w:t>
      </w:r>
    </w:p>
    <w:p w14:paraId="76A3EC8B" w14:textId="77777777" w:rsidR="007C343D" w:rsidRPr="00955808" w:rsidRDefault="007C343D" w:rsidP="007C343D">
      <w:pPr>
        <w:pStyle w:val="PL"/>
        <w:rPr>
          <w:rFonts w:eastAsia="MS Mincho"/>
          <w:lang w:val="en-US"/>
        </w:rPr>
      </w:pPr>
      <w:r w:rsidRPr="00955808">
        <w:rPr>
          <w:rFonts w:eastAsia="MS Mincho"/>
          <w:lang w:val="en-US"/>
        </w:rPr>
        <w:t xml:space="preserve">        time when ackState changes.";</w:t>
      </w:r>
    </w:p>
    <w:p w14:paraId="09B67BA6"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38B23931" w14:textId="77777777" w:rsidR="007C343D" w:rsidRPr="00955808" w:rsidRDefault="007C343D" w:rsidP="007C343D">
      <w:pPr>
        <w:pStyle w:val="PL"/>
        <w:rPr>
          <w:rFonts w:eastAsia="MS Mincho"/>
          <w:lang w:val="en-US"/>
        </w:rPr>
      </w:pPr>
      <w:r w:rsidRPr="00955808">
        <w:rPr>
          <w:rFonts w:eastAsia="MS Mincho"/>
          <w:lang w:val="en-US"/>
        </w:rPr>
        <w:t xml:space="preserve">    }</w:t>
      </w:r>
    </w:p>
    <w:p w14:paraId="2848D4E2" w14:textId="77777777" w:rsidR="007C343D" w:rsidRPr="00955808" w:rsidRDefault="007C343D" w:rsidP="007C343D">
      <w:pPr>
        <w:pStyle w:val="PL"/>
        <w:rPr>
          <w:rFonts w:eastAsia="MS Mincho"/>
          <w:lang w:val="en-US"/>
        </w:rPr>
      </w:pPr>
    </w:p>
    <w:p w14:paraId="0D1BB1E7" w14:textId="77777777" w:rsidR="007C343D" w:rsidRPr="00955808" w:rsidRDefault="007C343D" w:rsidP="007C343D">
      <w:pPr>
        <w:pStyle w:val="PL"/>
        <w:rPr>
          <w:rFonts w:eastAsia="MS Mincho"/>
          <w:lang w:val="en-US"/>
        </w:rPr>
      </w:pPr>
      <w:r w:rsidRPr="00955808">
        <w:rPr>
          <w:rFonts w:eastAsia="MS Mincho"/>
          <w:lang w:val="en-US"/>
        </w:rPr>
        <w:t xml:space="preserve">    leaf ackUserId  {</w:t>
      </w:r>
    </w:p>
    <w:p w14:paraId="7A84AF8D" w14:textId="77777777" w:rsidR="007C343D" w:rsidRPr="00955808" w:rsidRDefault="007C343D" w:rsidP="007C343D">
      <w:pPr>
        <w:pStyle w:val="PL"/>
        <w:rPr>
          <w:rFonts w:eastAsia="MS Mincho"/>
          <w:lang w:val="en-US"/>
        </w:rPr>
      </w:pPr>
      <w:r w:rsidRPr="00955808">
        <w:rPr>
          <w:rFonts w:eastAsia="MS Mincho"/>
          <w:lang w:val="en-US"/>
        </w:rPr>
        <w:t xml:space="preserve">      if-feature AcknowledgeByConsumer;</w:t>
      </w:r>
    </w:p>
    <w:p w14:paraId="4F4F9CBF" w14:textId="77777777" w:rsidR="007C343D" w:rsidRPr="00955808" w:rsidRDefault="007C343D" w:rsidP="007C343D">
      <w:pPr>
        <w:pStyle w:val="PL"/>
        <w:rPr>
          <w:rFonts w:eastAsia="MS Mincho"/>
          <w:lang w:val="en-US"/>
        </w:rPr>
      </w:pPr>
      <w:r w:rsidRPr="00955808">
        <w:rPr>
          <w:rFonts w:eastAsia="MS Mincho"/>
          <w:lang w:val="en-US"/>
        </w:rPr>
        <w:lastRenderedPageBreak/>
        <w:t xml:space="preserve">      type string;</w:t>
      </w:r>
    </w:p>
    <w:p w14:paraId="3C3D3436" w14:textId="77777777" w:rsidR="007C343D" w:rsidRPr="00955808" w:rsidRDefault="007C343D" w:rsidP="007C343D">
      <w:pPr>
        <w:pStyle w:val="PL"/>
        <w:rPr>
          <w:rFonts w:eastAsia="MS Mincho"/>
          <w:lang w:val="en-US"/>
        </w:rPr>
      </w:pPr>
      <w:r w:rsidRPr="00955808">
        <w:rPr>
          <w:rFonts w:eastAsia="MS Mincho"/>
          <w:lang w:val="en-US"/>
        </w:rPr>
        <w:t xml:space="preserve">      description "It identifies the last user who has changed the</w:t>
      </w:r>
    </w:p>
    <w:p w14:paraId="1308D9E1" w14:textId="77777777" w:rsidR="007C343D" w:rsidRPr="00955808" w:rsidRDefault="007C343D" w:rsidP="007C343D">
      <w:pPr>
        <w:pStyle w:val="PL"/>
        <w:rPr>
          <w:rFonts w:eastAsia="MS Mincho"/>
          <w:lang w:val="en-US"/>
        </w:rPr>
      </w:pPr>
      <w:r w:rsidRPr="00955808">
        <w:rPr>
          <w:rFonts w:eastAsia="MS Mincho"/>
          <w:lang w:val="en-US"/>
        </w:rPr>
        <w:t xml:space="preserve">        Acknowledgement State.";</w:t>
      </w:r>
    </w:p>
    <w:p w14:paraId="559B538B"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42E0EE49" w14:textId="77777777" w:rsidR="007C343D" w:rsidRPr="00955808" w:rsidRDefault="007C343D" w:rsidP="007C343D">
      <w:pPr>
        <w:pStyle w:val="PL"/>
        <w:rPr>
          <w:rFonts w:eastAsia="MS Mincho"/>
          <w:lang w:val="en-US"/>
        </w:rPr>
      </w:pPr>
      <w:r w:rsidRPr="00955808">
        <w:rPr>
          <w:rFonts w:eastAsia="MS Mincho"/>
          <w:lang w:val="en-US"/>
        </w:rPr>
        <w:t xml:space="preserve">    }</w:t>
      </w:r>
    </w:p>
    <w:p w14:paraId="4A224AD9" w14:textId="77777777" w:rsidR="007C343D" w:rsidRPr="00955808" w:rsidRDefault="007C343D" w:rsidP="007C343D">
      <w:pPr>
        <w:pStyle w:val="PL"/>
        <w:rPr>
          <w:rFonts w:eastAsia="MS Mincho"/>
          <w:lang w:val="en-US"/>
        </w:rPr>
      </w:pPr>
    </w:p>
    <w:p w14:paraId="209E48FE" w14:textId="77777777" w:rsidR="007C343D" w:rsidRPr="00955808" w:rsidRDefault="007C343D" w:rsidP="007C343D">
      <w:pPr>
        <w:pStyle w:val="PL"/>
        <w:rPr>
          <w:rFonts w:eastAsia="MS Mincho"/>
          <w:lang w:val="en-US"/>
        </w:rPr>
      </w:pPr>
      <w:r w:rsidRPr="00955808">
        <w:rPr>
          <w:rFonts w:eastAsia="MS Mincho"/>
          <w:lang w:val="en-US"/>
        </w:rPr>
        <w:t xml:space="preserve">    leaf ackSystemId  {</w:t>
      </w:r>
    </w:p>
    <w:p w14:paraId="7362E9CC" w14:textId="77777777" w:rsidR="007C343D" w:rsidRPr="00955808" w:rsidRDefault="007C343D" w:rsidP="007C343D">
      <w:pPr>
        <w:pStyle w:val="PL"/>
        <w:rPr>
          <w:rFonts w:eastAsia="MS Mincho"/>
          <w:lang w:val="en-US"/>
        </w:rPr>
      </w:pPr>
      <w:r w:rsidRPr="00955808">
        <w:rPr>
          <w:rFonts w:eastAsia="MS Mincho"/>
          <w:lang w:val="en-US"/>
        </w:rPr>
        <w:t xml:space="preserve">      if-feature AcknowledgeByConsumer;</w:t>
      </w:r>
    </w:p>
    <w:p w14:paraId="34B039C9"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67A5A577" w14:textId="77777777" w:rsidR="007C343D" w:rsidRPr="00955808" w:rsidRDefault="007C343D" w:rsidP="007C343D">
      <w:pPr>
        <w:pStyle w:val="PL"/>
        <w:rPr>
          <w:rFonts w:eastAsia="MS Mincho"/>
          <w:lang w:val="en-US"/>
        </w:rPr>
      </w:pPr>
      <w:r w:rsidRPr="00955808">
        <w:rPr>
          <w:rFonts w:eastAsia="MS Mincho"/>
          <w:lang w:val="en-US"/>
        </w:rPr>
        <w:t xml:space="preserve">      description "It identifies the system (Management System) that last</w:t>
      </w:r>
    </w:p>
    <w:p w14:paraId="58C9B114" w14:textId="77777777" w:rsidR="007C343D" w:rsidRPr="00955808" w:rsidRDefault="007C343D" w:rsidP="007C343D">
      <w:pPr>
        <w:pStyle w:val="PL"/>
        <w:rPr>
          <w:rFonts w:eastAsia="MS Mincho"/>
          <w:lang w:val="en-US"/>
        </w:rPr>
      </w:pPr>
      <w:r w:rsidRPr="00955808">
        <w:rPr>
          <w:rFonts w:eastAsia="MS Mincho"/>
          <w:lang w:val="en-US"/>
        </w:rPr>
        <w:t xml:space="preserve">        changed the ackState of an alarm, i.e. acknowledged or unacknowledged</w:t>
      </w:r>
    </w:p>
    <w:p w14:paraId="4C9B26DA" w14:textId="77777777" w:rsidR="007C343D" w:rsidRPr="00955808" w:rsidRDefault="007C343D" w:rsidP="007C343D">
      <w:pPr>
        <w:pStyle w:val="PL"/>
        <w:rPr>
          <w:rFonts w:eastAsia="MS Mincho"/>
          <w:lang w:val="en-US"/>
        </w:rPr>
      </w:pPr>
      <w:r w:rsidRPr="00955808">
        <w:rPr>
          <w:rFonts w:eastAsia="MS Mincho"/>
          <w:lang w:val="en-US"/>
        </w:rPr>
        <w:t xml:space="preserve">        the alarm.";</w:t>
      </w:r>
    </w:p>
    <w:p w14:paraId="772E6A2F"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4AAC89FB" w14:textId="77777777" w:rsidR="007C343D" w:rsidRPr="00955808" w:rsidRDefault="007C343D" w:rsidP="007C343D">
      <w:pPr>
        <w:pStyle w:val="PL"/>
        <w:rPr>
          <w:rFonts w:eastAsia="MS Mincho"/>
          <w:lang w:val="en-US"/>
        </w:rPr>
      </w:pPr>
      <w:r w:rsidRPr="00955808">
        <w:rPr>
          <w:rFonts w:eastAsia="MS Mincho"/>
          <w:lang w:val="en-US"/>
        </w:rPr>
        <w:t xml:space="preserve">    }</w:t>
      </w:r>
    </w:p>
    <w:p w14:paraId="5836343B" w14:textId="77777777" w:rsidR="007C343D" w:rsidRPr="00955808" w:rsidRDefault="007C343D" w:rsidP="007C343D">
      <w:pPr>
        <w:pStyle w:val="PL"/>
        <w:rPr>
          <w:rFonts w:eastAsia="MS Mincho"/>
          <w:lang w:val="en-US"/>
        </w:rPr>
      </w:pPr>
    </w:p>
    <w:p w14:paraId="327E914D" w14:textId="77777777" w:rsidR="007C343D" w:rsidRPr="00955808" w:rsidRDefault="007C343D" w:rsidP="007C343D">
      <w:pPr>
        <w:pStyle w:val="PL"/>
        <w:rPr>
          <w:rFonts w:eastAsia="MS Mincho"/>
          <w:lang w:val="en-US"/>
        </w:rPr>
      </w:pPr>
      <w:r w:rsidRPr="00955808">
        <w:rPr>
          <w:rFonts w:eastAsia="MS Mincho"/>
          <w:lang w:val="en-US"/>
        </w:rPr>
        <w:t xml:space="preserve">    leaf ackState  {</w:t>
      </w:r>
    </w:p>
    <w:p w14:paraId="3C9916F5" w14:textId="77777777" w:rsidR="007C343D" w:rsidRPr="00955808" w:rsidRDefault="007C343D" w:rsidP="007C343D">
      <w:pPr>
        <w:pStyle w:val="PL"/>
        <w:rPr>
          <w:rFonts w:eastAsia="MS Mincho"/>
          <w:lang w:val="en-US"/>
        </w:rPr>
      </w:pPr>
      <w:r w:rsidRPr="00955808">
        <w:rPr>
          <w:rFonts w:eastAsia="MS Mincho"/>
          <w:lang w:val="en-US"/>
        </w:rPr>
        <w:t xml:space="preserve">      if-feature AcknowledgeByConsumer;</w:t>
      </w:r>
    </w:p>
    <w:p w14:paraId="581282A1" w14:textId="77777777" w:rsidR="007C343D" w:rsidRPr="00955808" w:rsidRDefault="007C343D" w:rsidP="007C343D">
      <w:pPr>
        <w:pStyle w:val="PL"/>
        <w:rPr>
          <w:rFonts w:eastAsia="MS Mincho"/>
          <w:lang w:val="en-US"/>
        </w:rPr>
      </w:pPr>
      <w:r w:rsidRPr="00955808">
        <w:rPr>
          <w:rFonts w:eastAsia="MS Mincho"/>
          <w:lang w:val="en-US"/>
        </w:rPr>
        <w:t xml:space="preserve">      type enumeration {</w:t>
      </w:r>
    </w:p>
    <w:p w14:paraId="592A3B38" w14:textId="77777777" w:rsidR="007C343D" w:rsidRPr="00955808" w:rsidRDefault="007C343D" w:rsidP="007C343D">
      <w:pPr>
        <w:pStyle w:val="PL"/>
        <w:rPr>
          <w:rFonts w:eastAsia="MS Mincho"/>
          <w:lang w:val="en-US"/>
        </w:rPr>
      </w:pPr>
      <w:r w:rsidRPr="00955808">
        <w:rPr>
          <w:rFonts w:eastAsia="MS Mincho"/>
          <w:lang w:val="en-US"/>
        </w:rPr>
        <w:t xml:space="preserve">        enum ACKNOWLEDGED {</w:t>
      </w:r>
    </w:p>
    <w:p w14:paraId="442EC04A" w14:textId="77777777" w:rsidR="007C343D" w:rsidRPr="00955808" w:rsidRDefault="007C343D" w:rsidP="007C343D">
      <w:pPr>
        <w:pStyle w:val="PL"/>
        <w:rPr>
          <w:rFonts w:eastAsia="MS Mincho"/>
          <w:lang w:val="en-US"/>
        </w:rPr>
      </w:pPr>
      <w:r w:rsidRPr="00955808">
        <w:rPr>
          <w:rFonts w:eastAsia="MS Mincho"/>
          <w:lang w:val="en-US"/>
        </w:rPr>
        <w:t xml:space="preserve">          description "The alarm has been acknowledged.";</w:t>
      </w:r>
    </w:p>
    <w:p w14:paraId="5093B4C4" w14:textId="77777777" w:rsidR="007C343D" w:rsidRPr="00955808" w:rsidRDefault="007C343D" w:rsidP="007C343D">
      <w:pPr>
        <w:pStyle w:val="PL"/>
        <w:rPr>
          <w:rFonts w:eastAsia="MS Mincho"/>
          <w:lang w:val="en-US"/>
        </w:rPr>
      </w:pPr>
      <w:r w:rsidRPr="00955808">
        <w:rPr>
          <w:rFonts w:eastAsia="MS Mincho"/>
          <w:lang w:val="en-US"/>
        </w:rPr>
        <w:t xml:space="preserve">        }</w:t>
      </w:r>
    </w:p>
    <w:p w14:paraId="4D8AB3E5" w14:textId="77777777" w:rsidR="007C343D" w:rsidRPr="00955808" w:rsidRDefault="007C343D" w:rsidP="007C343D">
      <w:pPr>
        <w:pStyle w:val="PL"/>
        <w:rPr>
          <w:rFonts w:eastAsia="MS Mincho"/>
          <w:lang w:val="en-US"/>
        </w:rPr>
      </w:pPr>
      <w:r w:rsidRPr="00955808">
        <w:rPr>
          <w:rFonts w:eastAsia="MS Mincho"/>
          <w:lang w:val="en-US"/>
        </w:rPr>
        <w:t xml:space="preserve">        enum UNACKNOWLEDGED {</w:t>
      </w:r>
    </w:p>
    <w:p w14:paraId="5D243939" w14:textId="77777777" w:rsidR="007C343D" w:rsidRPr="00955808" w:rsidRDefault="007C343D" w:rsidP="007C343D">
      <w:pPr>
        <w:pStyle w:val="PL"/>
        <w:rPr>
          <w:rFonts w:eastAsia="MS Mincho"/>
          <w:lang w:val="en-US"/>
        </w:rPr>
      </w:pPr>
      <w:r w:rsidRPr="00955808">
        <w:rPr>
          <w:rFonts w:eastAsia="MS Mincho"/>
          <w:lang w:val="en-US"/>
        </w:rPr>
        <w:t xml:space="preserve">          description "The alarm has unacknowledged or the alarm has never</w:t>
      </w:r>
    </w:p>
    <w:p w14:paraId="51B42229" w14:textId="77777777" w:rsidR="007C343D" w:rsidRPr="00955808" w:rsidRDefault="007C343D" w:rsidP="007C343D">
      <w:pPr>
        <w:pStyle w:val="PL"/>
        <w:rPr>
          <w:rFonts w:eastAsia="MS Mincho"/>
          <w:lang w:val="en-US"/>
        </w:rPr>
      </w:pPr>
      <w:r w:rsidRPr="00955808">
        <w:rPr>
          <w:rFonts w:eastAsia="MS Mincho"/>
          <w:lang w:val="en-US"/>
        </w:rPr>
        <w:t xml:space="preserve">            been acknowledged.";</w:t>
      </w:r>
    </w:p>
    <w:p w14:paraId="068F72AA" w14:textId="77777777" w:rsidR="007C343D" w:rsidRPr="00955808" w:rsidRDefault="007C343D" w:rsidP="007C343D">
      <w:pPr>
        <w:pStyle w:val="PL"/>
        <w:rPr>
          <w:rFonts w:eastAsia="MS Mincho"/>
          <w:lang w:val="en-US"/>
        </w:rPr>
      </w:pPr>
      <w:r w:rsidRPr="00955808">
        <w:rPr>
          <w:rFonts w:eastAsia="MS Mincho"/>
          <w:lang w:val="en-US"/>
        </w:rPr>
        <w:t xml:space="preserve">        }</w:t>
      </w:r>
    </w:p>
    <w:p w14:paraId="482E8939" w14:textId="77777777" w:rsidR="007C343D" w:rsidRPr="00955808" w:rsidRDefault="007C343D" w:rsidP="007C343D">
      <w:pPr>
        <w:pStyle w:val="PL"/>
        <w:rPr>
          <w:rFonts w:eastAsia="MS Mincho"/>
          <w:lang w:val="en-US"/>
        </w:rPr>
      </w:pPr>
      <w:r w:rsidRPr="00955808">
        <w:rPr>
          <w:rFonts w:eastAsia="MS Mincho"/>
          <w:lang w:val="en-US"/>
        </w:rPr>
        <w:t xml:space="preserve">      }</w:t>
      </w:r>
    </w:p>
    <w:p w14:paraId="3C5322A7"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5C653D6E" w14:textId="77777777" w:rsidR="007C343D" w:rsidRPr="00955808" w:rsidRDefault="007C343D" w:rsidP="007C343D">
      <w:pPr>
        <w:pStyle w:val="PL"/>
        <w:rPr>
          <w:rFonts w:eastAsia="MS Mincho"/>
          <w:lang w:val="en-US"/>
        </w:rPr>
      </w:pPr>
      <w:r w:rsidRPr="00955808">
        <w:rPr>
          <w:rFonts w:eastAsia="MS Mincho"/>
          <w:lang w:val="en-US"/>
        </w:rPr>
        <w:t xml:space="preserve">    }</w:t>
      </w:r>
    </w:p>
    <w:p w14:paraId="32F279DB" w14:textId="77777777" w:rsidR="007C343D" w:rsidRPr="00955808" w:rsidRDefault="007C343D" w:rsidP="007C343D">
      <w:pPr>
        <w:pStyle w:val="PL"/>
        <w:rPr>
          <w:rFonts w:eastAsia="MS Mincho"/>
          <w:lang w:val="en-US"/>
        </w:rPr>
      </w:pPr>
    </w:p>
    <w:p w14:paraId="1B3998AF" w14:textId="77777777" w:rsidR="007C343D" w:rsidRPr="00955808" w:rsidRDefault="007C343D" w:rsidP="007C343D">
      <w:pPr>
        <w:pStyle w:val="PL"/>
        <w:rPr>
          <w:rFonts w:eastAsia="MS Mincho"/>
          <w:lang w:val="en-US"/>
        </w:rPr>
      </w:pPr>
      <w:r w:rsidRPr="00955808">
        <w:rPr>
          <w:rFonts w:eastAsia="MS Mincho"/>
          <w:lang w:val="en-US"/>
        </w:rPr>
        <w:t xml:space="preserve">    leaf clearUserId {</w:t>
      </w:r>
    </w:p>
    <w:p w14:paraId="0BA3280D"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0D44303A" w14:textId="77777777" w:rsidR="007C343D" w:rsidRPr="00955808" w:rsidRDefault="007C343D" w:rsidP="007C343D">
      <w:pPr>
        <w:pStyle w:val="PL"/>
        <w:rPr>
          <w:rFonts w:eastAsia="MS Mincho"/>
          <w:lang w:val="en-US"/>
        </w:rPr>
      </w:pPr>
      <w:r w:rsidRPr="00955808">
        <w:rPr>
          <w:rFonts w:eastAsia="MS Mincho"/>
          <w:lang w:val="en-US"/>
        </w:rPr>
        <w:t xml:space="preserve">      description "Carries the identity of the user who invokes the</w:t>
      </w:r>
    </w:p>
    <w:p w14:paraId="0BFAC8B6" w14:textId="77777777" w:rsidR="007C343D" w:rsidRPr="00955808" w:rsidRDefault="007C343D" w:rsidP="007C343D">
      <w:pPr>
        <w:pStyle w:val="PL"/>
        <w:rPr>
          <w:rFonts w:eastAsia="MS Mincho"/>
          <w:lang w:val="en-US"/>
        </w:rPr>
      </w:pPr>
      <w:r w:rsidRPr="00955808">
        <w:rPr>
          <w:rFonts w:eastAsia="MS Mincho"/>
          <w:lang w:val="en-US"/>
        </w:rPr>
        <w:t xml:space="preserve">        clearAlarms operation.";</w:t>
      </w:r>
    </w:p>
    <w:p w14:paraId="2EF2A4F7"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2DAF7013" w14:textId="77777777" w:rsidR="007C343D" w:rsidRPr="00955808" w:rsidRDefault="007C343D" w:rsidP="007C343D">
      <w:pPr>
        <w:pStyle w:val="PL"/>
        <w:rPr>
          <w:rFonts w:eastAsia="MS Mincho"/>
          <w:lang w:val="en-US"/>
        </w:rPr>
      </w:pPr>
      <w:r w:rsidRPr="00955808">
        <w:rPr>
          <w:rFonts w:eastAsia="MS Mincho"/>
          <w:lang w:val="en-US"/>
        </w:rPr>
        <w:t xml:space="preserve">    }</w:t>
      </w:r>
    </w:p>
    <w:p w14:paraId="3E6B424C" w14:textId="77777777" w:rsidR="007C343D" w:rsidRPr="00955808" w:rsidRDefault="007C343D" w:rsidP="007C343D">
      <w:pPr>
        <w:pStyle w:val="PL"/>
        <w:rPr>
          <w:rFonts w:eastAsia="MS Mincho"/>
          <w:lang w:val="en-US"/>
        </w:rPr>
      </w:pPr>
    </w:p>
    <w:p w14:paraId="33DB3CB2" w14:textId="77777777" w:rsidR="007C343D" w:rsidRPr="00955808" w:rsidRDefault="007C343D" w:rsidP="007C343D">
      <w:pPr>
        <w:pStyle w:val="PL"/>
        <w:rPr>
          <w:rFonts w:eastAsia="MS Mincho"/>
          <w:lang w:val="en-US"/>
        </w:rPr>
      </w:pPr>
      <w:r w:rsidRPr="00955808">
        <w:rPr>
          <w:rFonts w:eastAsia="MS Mincho"/>
          <w:lang w:val="en-US"/>
        </w:rPr>
        <w:t xml:space="preserve">    leaf clearSystemId {</w:t>
      </w:r>
    </w:p>
    <w:p w14:paraId="7CB43F65"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29F0F184"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1B6E171E" w14:textId="77777777" w:rsidR="007C343D" w:rsidRPr="00955808" w:rsidRDefault="007C343D" w:rsidP="007C343D">
      <w:pPr>
        <w:pStyle w:val="PL"/>
        <w:rPr>
          <w:rFonts w:eastAsia="MS Mincho"/>
          <w:lang w:val="en-US"/>
        </w:rPr>
      </w:pPr>
      <w:r w:rsidRPr="00955808">
        <w:rPr>
          <w:rFonts w:eastAsia="MS Mincho"/>
          <w:lang w:val="en-US"/>
        </w:rPr>
        <w:t xml:space="preserve">    }</w:t>
      </w:r>
    </w:p>
    <w:p w14:paraId="69799C48" w14:textId="77777777" w:rsidR="007C343D" w:rsidRPr="00955808" w:rsidRDefault="007C343D" w:rsidP="007C343D">
      <w:pPr>
        <w:pStyle w:val="PL"/>
        <w:rPr>
          <w:rFonts w:eastAsia="MS Mincho"/>
          <w:lang w:val="en-US"/>
        </w:rPr>
      </w:pPr>
    </w:p>
    <w:p w14:paraId="796D73CF" w14:textId="77777777" w:rsidR="007C343D" w:rsidRPr="00955808" w:rsidRDefault="007C343D" w:rsidP="007C343D">
      <w:pPr>
        <w:pStyle w:val="PL"/>
        <w:rPr>
          <w:rFonts w:eastAsia="MS Mincho"/>
          <w:lang w:val="en-US"/>
        </w:rPr>
      </w:pPr>
      <w:r w:rsidRPr="00955808">
        <w:rPr>
          <w:rFonts w:eastAsia="MS Mincho"/>
          <w:lang w:val="en-US"/>
        </w:rPr>
        <w:t xml:space="preserve">    leaf serviceUser {</w:t>
      </w:r>
    </w:p>
    <w:p w14:paraId="7700BD7D"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727256D3"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2779C494" w14:textId="77777777" w:rsidR="007C343D" w:rsidRPr="00955808" w:rsidRDefault="007C343D" w:rsidP="007C343D">
      <w:pPr>
        <w:pStyle w:val="PL"/>
        <w:rPr>
          <w:rFonts w:eastAsia="MS Mincho"/>
          <w:lang w:val="en-US"/>
        </w:rPr>
      </w:pPr>
      <w:r w:rsidRPr="00955808">
        <w:rPr>
          <w:rFonts w:eastAsia="MS Mincho"/>
          <w:lang w:val="en-US"/>
        </w:rPr>
        <w:t xml:space="preserve">      description "It identifies the service-user whose request for service</w:t>
      </w:r>
    </w:p>
    <w:p w14:paraId="05773936" w14:textId="77777777" w:rsidR="007C343D" w:rsidRPr="00955808" w:rsidRDefault="007C343D" w:rsidP="007C343D">
      <w:pPr>
        <w:pStyle w:val="PL"/>
        <w:rPr>
          <w:rFonts w:eastAsia="MS Mincho"/>
          <w:lang w:val="en-US"/>
        </w:rPr>
      </w:pPr>
      <w:r w:rsidRPr="00955808">
        <w:rPr>
          <w:rFonts w:eastAsia="MS Mincho"/>
          <w:lang w:val="en-US"/>
        </w:rPr>
        <w:t xml:space="preserve">        provided by the serviceProvider led to the generation of the</w:t>
      </w:r>
    </w:p>
    <w:p w14:paraId="49DA7F1E" w14:textId="77777777" w:rsidR="007C343D" w:rsidRPr="00955808" w:rsidRDefault="007C343D" w:rsidP="007C343D">
      <w:pPr>
        <w:pStyle w:val="PL"/>
        <w:rPr>
          <w:rFonts w:eastAsia="MS Mincho"/>
          <w:lang w:val="en-US"/>
        </w:rPr>
      </w:pPr>
      <w:r w:rsidRPr="00955808">
        <w:rPr>
          <w:rFonts w:eastAsia="MS Mincho"/>
          <w:lang w:val="en-US"/>
        </w:rPr>
        <w:t xml:space="preserve">        security alarm.";</w:t>
      </w:r>
    </w:p>
    <w:p w14:paraId="5E4B8C12"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13497724" w14:textId="77777777" w:rsidR="007C343D" w:rsidRPr="00955808" w:rsidRDefault="007C343D" w:rsidP="007C343D">
      <w:pPr>
        <w:pStyle w:val="PL"/>
        <w:rPr>
          <w:rFonts w:eastAsia="MS Mincho"/>
          <w:lang w:val="en-US"/>
        </w:rPr>
      </w:pPr>
      <w:r w:rsidRPr="00955808">
        <w:rPr>
          <w:rFonts w:eastAsia="MS Mincho"/>
          <w:lang w:val="en-US"/>
        </w:rPr>
        <w:t xml:space="preserve">    }</w:t>
      </w:r>
    </w:p>
    <w:p w14:paraId="046C6970" w14:textId="77777777" w:rsidR="007C343D" w:rsidRPr="00955808" w:rsidRDefault="007C343D" w:rsidP="007C343D">
      <w:pPr>
        <w:pStyle w:val="PL"/>
        <w:rPr>
          <w:rFonts w:eastAsia="MS Mincho"/>
          <w:lang w:val="en-US"/>
        </w:rPr>
      </w:pPr>
    </w:p>
    <w:p w14:paraId="4E159A7E" w14:textId="77777777" w:rsidR="007C343D" w:rsidRPr="00955808" w:rsidRDefault="007C343D" w:rsidP="007C343D">
      <w:pPr>
        <w:pStyle w:val="PL"/>
        <w:rPr>
          <w:rFonts w:eastAsia="MS Mincho"/>
          <w:lang w:val="en-US"/>
        </w:rPr>
      </w:pPr>
      <w:r w:rsidRPr="00955808">
        <w:rPr>
          <w:rFonts w:eastAsia="MS Mincho"/>
          <w:lang w:val="en-US"/>
        </w:rPr>
        <w:t xml:space="preserve">    leaf serviceProvider {</w:t>
      </w:r>
    </w:p>
    <w:p w14:paraId="2DD4C571"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56A74895"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6A984F5F" w14:textId="77777777" w:rsidR="007C343D" w:rsidRPr="00955808" w:rsidRDefault="007C343D" w:rsidP="007C343D">
      <w:pPr>
        <w:pStyle w:val="PL"/>
        <w:rPr>
          <w:rFonts w:eastAsia="MS Mincho"/>
          <w:lang w:val="en-US"/>
        </w:rPr>
      </w:pPr>
      <w:r w:rsidRPr="00955808">
        <w:rPr>
          <w:rFonts w:eastAsia="MS Mincho"/>
          <w:lang w:val="en-US"/>
        </w:rPr>
        <w:t xml:space="preserve">      description "It identifies the service-provider whose service is</w:t>
      </w:r>
    </w:p>
    <w:p w14:paraId="7029E825" w14:textId="77777777" w:rsidR="007C343D" w:rsidRPr="00955808" w:rsidRDefault="007C343D" w:rsidP="007C343D">
      <w:pPr>
        <w:pStyle w:val="PL"/>
        <w:rPr>
          <w:rFonts w:eastAsia="MS Mincho"/>
          <w:lang w:val="en-US"/>
        </w:rPr>
      </w:pPr>
      <w:r w:rsidRPr="00955808">
        <w:rPr>
          <w:rFonts w:eastAsia="MS Mincho"/>
          <w:lang w:val="en-US"/>
        </w:rPr>
        <w:t xml:space="preserve">        requested by the serviceUser and the service request provokes the</w:t>
      </w:r>
    </w:p>
    <w:p w14:paraId="12BBBE38" w14:textId="77777777" w:rsidR="007C343D" w:rsidRPr="00955808" w:rsidRDefault="007C343D" w:rsidP="007C343D">
      <w:pPr>
        <w:pStyle w:val="PL"/>
        <w:rPr>
          <w:rFonts w:eastAsia="MS Mincho"/>
          <w:lang w:val="en-US"/>
        </w:rPr>
      </w:pPr>
      <w:r w:rsidRPr="00955808">
        <w:rPr>
          <w:rFonts w:eastAsia="MS Mincho"/>
          <w:lang w:val="en-US"/>
        </w:rPr>
        <w:t xml:space="preserve">        generation of the security alarm.";</w:t>
      </w:r>
    </w:p>
    <w:p w14:paraId="477D17AD"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25021D91" w14:textId="77777777" w:rsidR="007C343D" w:rsidRPr="00955808" w:rsidRDefault="007C343D" w:rsidP="007C343D">
      <w:pPr>
        <w:pStyle w:val="PL"/>
        <w:rPr>
          <w:rFonts w:eastAsia="MS Mincho"/>
          <w:lang w:val="en-US"/>
        </w:rPr>
      </w:pPr>
      <w:r w:rsidRPr="00955808">
        <w:rPr>
          <w:rFonts w:eastAsia="MS Mincho"/>
          <w:lang w:val="en-US"/>
        </w:rPr>
        <w:t xml:space="preserve">    }</w:t>
      </w:r>
    </w:p>
    <w:p w14:paraId="5D3515B9" w14:textId="77777777" w:rsidR="007C343D" w:rsidRPr="00955808" w:rsidRDefault="007C343D" w:rsidP="007C343D">
      <w:pPr>
        <w:pStyle w:val="PL"/>
        <w:rPr>
          <w:rFonts w:eastAsia="MS Mincho"/>
          <w:lang w:val="en-US"/>
        </w:rPr>
      </w:pPr>
    </w:p>
    <w:p w14:paraId="588F3013" w14:textId="77777777" w:rsidR="007C343D" w:rsidRPr="00955808" w:rsidRDefault="007C343D" w:rsidP="007C343D">
      <w:pPr>
        <w:pStyle w:val="PL"/>
        <w:rPr>
          <w:rFonts w:eastAsia="MS Mincho"/>
          <w:lang w:val="en-US"/>
        </w:rPr>
      </w:pPr>
      <w:r w:rsidRPr="00955808">
        <w:rPr>
          <w:rFonts w:eastAsia="MS Mincho"/>
          <w:lang w:val="en-US"/>
        </w:rPr>
        <w:t xml:space="preserve">    leaf securityAlarmDetector {</w:t>
      </w:r>
    </w:p>
    <w:p w14:paraId="083428E4" w14:textId="77777777" w:rsidR="007C343D" w:rsidRPr="00955808" w:rsidRDefault="007C343D" w:rsidP="007C343D">
      <w:pPr>
        <w:pStyle w:val="PL"/>
        <w:rPr>
          <w:rFonts w:eastAsia="MS Mincho"/>
          <w:lang w:val="en-US"/>
        </w:rPr>
      </w:pPr>
      <w:r w:rsidRPr="00955808">
        <w:rPr>
          <w:rFonts w:eastAsia="MS Mincho"/>
          <w:lang w:val="en-US"/>
        </w:rPr>
        <w:t xml:space="preserve">      type string;</w:t>
      </w:r>
    </w:p>
    <w:p w14:paraId="54115A17" w14:textId="77777777" w:rsidR="007C343D" w:rsidRPr="00955808" w:rsidRDefault="007C343D" w:rsidP="007C343D">
      <w:pPr>
        <w:pStyle w:val="PL"/>
        <w:rPr>
          <w:rFonts w:eastAsia="MS Mincho"/>
          <w:lang w:val="en-US"/>
        </w:rPr>
      </w:pPr>
      <w:r w:rsidRPr="00955808">
        <w:rPr>
          <w:rFonts w:eastAsia="MS Mincho"/>
          <w:lang w:val="en-US"/>
        </w:rPr>
        <w:t xml:space="preserve">      config false ;</w:t>
      </w:r>
    </w:p>
    <w:p w14:paraId="38BA0517"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536209F0" w14:textId="77777777" w:rsidR="007C343D" w:rsidRPr="00955808" w:rsidRDefault="007C343D" w:rsidP="007C343D">
      <w:pPr>
        <w:pStyle w:val="PL"/>
        <w:rPr>
          <w:rFonts w:eastAsia="MS Mincho"/>
          <w:lang w:val="en-US"/>
        </w:rPr>
      </w:pPr>
      <w:r w:rsidRPr="00955808">
        <w:rPr>
          <w:rFonts w:eastAsia="MS Mincho"/>
          <w:lang w:val="en-US"/>
        </w:rPr>
        <w:t xml:space="preserve">    }</w:t>
      </w:r>
    </w:p>
    <w:p w14:paraId="73241A12" w14:textId="77777777" w:rsidR="007C343D" w:rsidRPr="00955808" w:rsidRDefault="007C343D" w:rsidP="007C343D">
      <w:pPr>
        <w:pStyle w:val="PL"/>
        <w:rPr>
          <w:rFonts w:eastAsia="MS Mincho"/>
          <w:lang w:val="en-US"/>
        </w:rPr>
      </w:pPr>
      <w:r w:rsidRPr="00955808">
        <w:rPr>
          <w:rFonts w:eastAsia="MS Mincho"/>
          <w:lang w:val="en-US"/>
        </w:rPr>
        <w:t xml:space="preserve">    </w:t>
      </w:r>
    </w:p>
    <w:p w14:paraId="4B09153B" w14:textId="77777777" w:rsidR="007C343D" w:rsidRPr="00955808" w:rsidRDefault="007C343D" w:rsidP="007C343D">
      <w:pPr>
        <w:pStyle w:val="PL"/>
        <w:rPr>
          <w:rFonts w:eastAsia="MS Mincho"/>
          <w:lang w:val="en-US"/>
        </w:rPr>
      </w:pPr>
      <w:r w:rsidRPr="00955808">
        <w:rPr>
          <w:rFonts w:eastAsia="MS Mincho"/>
          <w:lang w:val="en-US"/>
        </w:rPr>
        <w:t xml:space="preserve">    list correlatedNotifications {</w:t>
      </w:r>
    </w:p>
    <w:p w14:paraId="36805977" w14:textId="77777777" w:rsidR="007C343D" w:rsidRPr="00955808" w:rsidRDefault="007C343D" w:rsidP="007C343D">
      <w:pPr>
        <w:pStyle w:val="PL"/>
        <w:rPr>
          <w:rFonts w:eastAsia="MS Mincho"/>
          <w:lang w:val="en-US"/>
        </w:rPr>
      </w:pPr>
      <w:r w:rsidRPr="00955808">
        <w:rPr>
          <w:rFonts w:eastAsia="MS Mincho"/>
          <w:lang w:val="en-US"/>
        </w:rPr>
        <w:t xml:space="preserve">      key sourceObjectInstance;</w:t>
      </w:r>
    </w:p>
    <w:p w14:paraId="74F50CAF" w14:textId="77777777" w:rsidR="007C343D" w:rsidRPr="00955808" w:rsidRDefault="007C343D" w:rsidP="007C343D">
      <w:pPr>
        <w:pStyle w:val="PL"/>
        <w:rPr>
          <w:rFonts w:eastAsia="MS Mincho"/>
          <w:lang w:val="en-US"/>
        </w:rPr>
      </w:pPr>
      <w:r w:rsidRPr="00955808">
        <w:rPr>
          <w:rFonts w:eastAsia="MS Mincho"/>
          <w:lang w:val="en-US"/>
        </w:rPr>
        <w:t xml:space="preserve">      description "List of correlated notifications";</w:t>
      </w:r>
    </w:p>
    <w:p w14:paraId="77F48956" w14:textId="77777777" w:rsidR="007C343D" w:rsidRPr="00955808" w:rsidRDefault="007C343D" w:rsidP="007C343D">
      <w:pPr>
        <w:pStyle w:val="PL"/>
        <w:rPr>
          <w:rFonts w:eastAsia="MS Mincho"/>
          <w:lang w:val="en-US"/>
        </w:rPr>
      </w:pPr>
      <w:r w:rsidRPr="00955808">
        <w:rPr>
          <w:rFonts w:eastAsia="MS Mincho"/>
          <w:lang w:val="en-US"/>
        </w:rPr>
        <w:t xml:space="preserve">      </w:t>
      </w:r>
    </w:p>
    <w:p w14:paraId="7B459A81" w14:textId="77777777" w:rsidR="007C343D" w:rsidRPr="00955808" w:rsidRDefault="007C343D" w:rsidP="007C343D">
      <w:pPr>
        <w:pStyle w:val="PL"/>
        <w:rPr>
          <w:rFonts w:eastAsia="MS Mincho"/>
          <w:lang w:val="en-US"/>
        </w:rPr>
      </w:pPr>
      <w:r w:rsidRPr="00955808">
        <w:rPr>
          <w:rFonts w:eastAsia="MS Mincho"/>
          <w:lang w:val="en-US"/>
        </w:rPr>
        <w:t xml:space="preserve">      leaf sourceObjectInstance {</w:t>
      </w:r>
    </w:p>
    <w:p w14:paraId="38454737" w14:textId="77777777" w:rsidR="007C343D" w:rsidRPr="00955808" w:rsidRDefault="007C343D" w:rsidP="007C343D">
      <w:pPr>
        <w:pStyle w:val="PL"/>
        <w:rPr>
          <w:rFonts w:eastAsia="MS Mincho"/>
          <w:lang w:val="en-US"/>
        </w:rPr>
      </w:pPr>
      <w:r w:rsidRPr="00955808">
        <w:rPr>
          <w:rFonts w:eastAsia="MS Mincho"/>
          <w:lang w:val="en-US"/>
        </w:rPr>
        <w:t xml:space="preserve">        type types3gpp:DistinguishedName;</w:t>
      </w:r>
    </w:p>
    <w:p w14:paraId="54C9E8AA" w14:textId="77777777" w:rsidR="007C343D" w:rsidRPr="00955808" w:rsidRDefault="007C343D" w:rsidP="007C343D">
      <w:pPr>
        <w:pStyle w:val="PL"/>
        <w:rPr>
          <w:rFonts w:eastAsia="MS Mincho"/>
          <w:lang w:val="en-US"/>
        </w:rPr>
      </w:pPr>
      <w:r w:rsidRPr="00955808">
        <w:rPr>
          <w:rFonts w:eastAsia="MS Mincho"/>
          <w:lang w:val="en-US"/>
        </w:rPr>
        <w:t xml:space="preserve">      }</w:t>
      </w:r>
    </w:p>
    <w:p w14:paraId="60EF99DF" w14:textId="77777777" w:rsidR="007C343D" w:rsidRPr="00955808" w:rsidRDefault="007C343D" w:rsidP="007C343D">
      <w:pPr>
        <w:pStyle w:val="PL"/>
        <w:rPr>
          <w:rFonts w:eastAsia="MS Mincho"/>
          <w:lang w:val="en-US"/>
        </w:rPr>
      </w:pPr>
      <w:r w:rsidRPr="00955808">
        <w:rPr>
          <w:rFonts w:eastAsia="MS Mincho"/>
          <w:lang w:val="en-US"/>
        </w:rPr>
        <w:t xml:space="preserve">      </w:t>
      </w:r>
    </w:p>
    <w:p w14:paraId="62EEF13A" w14:textId="77777777" w:rsidR="007C343D" w:rsidRPr="00955808" w:rsidRDefault="007C343D" w:rsidP="007C343D">
      <w:pPr>
        <w:pStyle w:val="PL"/>
        <w:rPr>
          <w:rFonts w:eastAsia="MS Mincho"/>
          <w:lang w:val="en-US"/>
        </w:rPr>
      </w:pPr>
      <w:r w:rsidRPr="00955808">
        <w:rPr>
          <w:rFonts w:eastAsia="MS Mincho"/>
          <w:lang w:val="en-US"/>
        </w:rPr>
        <w:t xml:space="preserve">      leaf-list notificationId {</w:t>
      </w:r>
    </w:p>
    <w:p w14:paraId="03A92986" w14:textId="77777777" w:rsidR="007C343D" w:rsidRPr="00955808" w:rsidRDefault="007C343D" w:rsidP="007C343D">
      <w:pPr>
        <w:pStyle w:val="PL"/>
        <w:rPr>
          <w:rFonts w:eastAsia="MS Mincho"/>
          <w:lang w:val="en-US"/>
        </w:rPr>
      </w:pPr>
      <w:r w:rsidRPr="00955808">
        <w:rPr>
          <w:rFonts w:eastAsia="MS Mincho"/>
          <w:lang w:val="en-US"/>
        </w:rPr>
        <w:t xml:space="preserve">        type int32;</w:t>
      </w:r>
    </w:p>
    <w:p w14:paraId="0BAA98EE" w14:textId="77777777" w:rsidR="007C343D" w:rsidRPr="00955808" w:rsidRDefault="007C343D" w:rsidP="007C343D">
      <w:pPr>
        <w:pStyle w:val="PL"/>
        <w:rPr>
          <w:rFonts w:eastAsia="MS Mincho"/>
          <w:lang w:val="en-US"/>
        </w:rPr>
      </w:pPr>
      <w:r w:rsidRPr="00955808">
        <w:rPr>
          <w:rFonts w:eastAsia="MS Mincho"/>
          <w:lang w:val="en-US"/>
        </w:rPr>
        <w:t xml:space="preserve">        min-elements 1;</w:t>
      </w:r>
    </w:p>
    <w:p w14:paraId="2AB98C1F" w14:textId="77777777" w:rsidR="007C343D" w:rsidRPr="00955808" w:rsidRDefault="007C343D" w:rsidP="007C343D">
      <w:pPr>
        <w:pStyle w:val="PL"/>
        <w:rPr>
          <w:rFonts w:eastAsia="MS Mincho"/>
          <w:lang w:val="en-US"/>
        </w:rPr>
      </w:pPr>
      <w:r w:rsidRPr="00955808">
        <w:rPr>
          <w:rFonts w:eastAsia="MS Mincho"/>
          <w:lang w:val="en-US"/>
        </w:rPr>
        <w:t xml:space="preserve">      }</w:t>
      </w:r>
    </w:p>
    <w:p w14:paraId="2B415ACD" w14:textId="77777777" w:rsidR="007C343D" w:rsidRPr="00955808" w:rsidRDefault="007C343D" w:rsidP="007C343D">
      <w:pPr>
        <w:pStyle w:val="PL"/>
        <w:rPr>
          <w:rFonts w:eastAsia="MS Mincho"/>
          <w:lang w:val="en-US"/>
        </w:rPr>
      </w:pPr>
      <w:r w:rsidRPr="00955808">
        <w:rPr>
          <w:rFonts w:eastAsia="MS Mincho"/>
          <w:lang w:val="en-US"/>
        </w:rPr>
        <w:t xml:space="preserve">    }</w:t>
      </w:r>
    </w:p>
    <w:p w14:paraId="054546A3" w14:textId="77777777" w:rsidR="007C343D" w:rsidRPr="00955808" w:rsidRDefault="007C343D" w:rsidP="007C343D">
      <w:pPr>
        <w:pStyle w:val="PL"/>
        <w:rPr>
          <w:rFonts w:eastAsia="MS Mincho"/>
          <w:lang w:val="en-US"/>
        </w:rPr>
      </w:pPr>
      <w:r w:rsidRPr="00955808">
        <w:rPr>
          <w:rFonts w:eastAsia="MS Mincho"/>
          <w:lang w:val="en-US"/>
        </w:rPr>
        <w:lastRenderedPageBreak/>
        <w:t xml:space="preserve">  }</w:t>
      </w:r>
    </w:p>
    <w:p w14:paraId="4DB39EBA" w14:textId="77777777" w:rsidR="007C343D" w:rsidRPr="00955808" w:rsidRDefault="007C343D" w:rsidP="007C343D">
      <w:pPr>
        <w:pStyle w:val="PL"/>
        <w:rPr>
          <w:rFonts w:eastAsia="MS Mincho"/>
          <w:lang w:val="en-US"/>
        </w:rPr>
      </w:pPr>
    </w:p>
    <w:p w14:paraId="7EDD124B" w14:textId="77777777" w:rsidR="007C343D" w:rsidRPr="00955808" w:rsidRDefault="007C343D" w:rsidP="007C343D">
      <w:pPr>
        <w:pStyle w:val="PL"/>
        <w:rPr>
          <w:rFonts w:eastAsia="MS Mincho"/>
          <w:lang w:val="en-US"/>
        </w:rPr>
      </w:pPr>
      <w:r w:rsidRPr="00955808">
        <w:rPr>
          <w:rFonts w:eastAsia="MS Mincho"/>
          <w:lang w:val="en-US"/>
        </w:rPr>
        <w:t xml:space="preserve">  grouping AlarmListGrp {</w:t>
      </w:r>
    </w:p>
    <w:p w14:paraId="0213C774" w14:textId="77777777" w:rsidR="007C343D" w:rsidRPr="00955808" w:rsidRDefault="007C343D" w:rsidP="007C343D">
      <w:pPr>
        <w:pStyle w:val="PL"/>
        <w:rPr>
          <w:rFonts w:eastAsia="MS Mincho"/>
          <w:lang w:val="en-US"/>
        </w:rPr>
      </w:pPr>
      <w:r w:rsidRPr="00955808">
        <w:rPr>
          <w:rFonts w:eastAsia="MS Mincho"/>
          <w:lang w:val="en-US"/>
        </w:rPr>
        <w:t xml:space="preserve">    description "Represents the AlarmList IOC.";</w:t>
      </w:r>
    </w:p>
    <w:p w14:paraId="4BD75886" w14:textId="77777777" w:rsidR="007C343D" w:rsidRPr="00955808" w:rsidRDefault="007C343D" w:rsidP="007C343D">
      <w:pPr>
        <w:pStyle w:val="PL"/>
        <w:rPr>
          <w:rFonts w:eastAsia="MS Mincho"/>
          <w:lang w:val="en-US"/>
        </w:rPr>
      </w:pPr>
    </w:p>
    <w:p w14:paraId="1F6BED0B" w14:textId="77777777" w:rsidR="007C343D" w:rsidRPr="00955808" w:rsidRDefault="007C343D" w:rsidP="007C343D">
      <w:pPr>
        <w:pStyle w:val="PL"/>
        <w:rPr>
          <w:rFonts w:eastAsia="MS Mincho"/>
          <w:lang w:val="en-US"/>
        </w:rPr>
      </w:pPr>
      <w:r w:rsidRPr="00955808">
        <w:rPr>
          <w:rFonts w:eastAsia="MS Mincho"/>
          <w:lang w:val="en-US"/>
        </w:rPr>
        <w:t xml:space="preserve">    leaf administrativeState {</w:t>
      </w:r>
    </w:p>
    <w:p w14:paraId="0A7179BE" w14:textId="77777777" w:rsidR="007C343D" w:rsidRPr="00955808" w:rsidRDefault="007C343D" w:rsidP="007C343D">
      <w:pPr>
        <w:pStyle w:val="PL"/>
        <w:rPr>
          <w:rFonts w:eastAsia="MS Mincho"/>
          <w:lang w:val="en-US"/>
        </w:rPr>
      </w:pPr>
      <w:r w:rsidRPr="00955808">
        <w:rPr>
          <w:rFonts w:eastAsia="MS Mincho"/>
          <w:lang w:val="en-US"/>
        </w:rPr>
        <w:t xml:space="preserve">      type types3gpp:AdministrativeState ;</w:t>
      </w:r>
    </w:p>
    <w:p w14:paraId="3E583116" w14:textId="77777777" w:rsidR="007C343D" w:rsidRPr="00955808" w:rsidRDefault="007C343D" w:rsidP="007C343D">
      <w:pPr>
        <w:pStyle w:val="PL"/>
        <w:rPr>
          <w:rFonts w:eastAsia="MS Mincho"/>
          <w:lang w:val="en-US"/>
        </w:rPr>
      </w:pPr>
      <w:r w:rsidRPr="00955808">
        <w:rPr>
          <w:rFonts w:eastAsia="MS Mincho"/>
          <w:lang w:val="en-US"/>
        </w:rPr>
        <w:t xml:space="preserve">      default LOCKED;</w:t>
      </w:r>
    </w:p>
    <w:p w14:paraId="585FE245" w14:textId="77777777" w:rsidR="007C343D" w:rsidRPr="00955808" w:rsidRDefault="007C343D" w:rsidP="007C343D">
      <w:pPr>
        <w:pStyle w:val="PL"/>
        <w:rPr>
          <w:rFonts w:eastAsia="MS Mincho"/>
          <w:lang w:val="en-US"/>
        </w:rPr>
      </w:pPr>
      <w:r w:rsidRPr="00955808">
        <w:rPr>
          <w:rFonts w:eastAsia="MS Mincho"/>
          <w:lang w:val="en-US"/>
        </w:rPr>
        <w:t xml:space="preserve">      description "When set to UNLOCKED, the alarm list is updated.</w:t>
      </w:r>
    </w:p>
    <w:p w14:paraId="717863A1" w14:textId="77777777" w:rsidR="007C343D" w:rsidRPr="00955808" w:rsidRDefault="007C343D" w:rsidP="007C343D">
      <w:pPr>
        <w:pStyle w:val="PL"/>
        <w:rPr>
          <w:rFonts w:eastAsia="MS Mincho"/>
          <w:lang w:val="en-US"/>
        </w:rPr>
      </w:pPr>
      <w:r w:rsidRPr="00955808">
        <w:rPr>
          <w:rFonts w:eastAsia="MS Mincho"/>
          <w:lang w:val="en-US"/>
        </w:rPr>
        <w:t xml:space="preserve">        When the set to LOCKED, the existing alarm records are not</w:t>
      </w:r>
    </w:p>
    <w:p w14:paraId="32930D47" w14:textId="77777777" w:rsidR="007C343D" w:rsidRPr="00955808" w:rsidRDefault="007C343D" w:rsidP="007C343D">
      <w:pPr>
        <w:pStyle w:val="PL"/>
        <w:rPr>
          <w:rFonts w:eastAsia="MS Mincho"/>
          <w:lang w:val="en-US"/>
        </w:rPr>
      </w:pPr>
      <w:r w:rsidRPr="00955808">
        <w:rPr>
          <w:rFonts w:eastAsia="MS Mincho"/>
          <w:lang w:val="en-US"/>
        </w:rPr>
        <w:t xml:space="preserve">        updated, and new alarm records are not added to the alarm list.";</w:t>
      </w:r>
    </w:p>
    <w:p w14:paraId="4E7124F3" w14:textId="77777777" w:rsidR="007C343D" w:rsidRPr="00955808" w:rsidRDefault="007C343D" w:rsidP="007C343D">
      <w:pPr>
        <w:pStyle w:val="PL"/>
        <w:rPr>
          <w:rFonts w:eastAsia="MS Mincho"/>
          <w:lang w:val="en-US"/>
        </w:rPr>
      </w:pPr>
      <w:r w:rsidRPr="00955808">
        <w:rPr>
          <w:rFonts w:eastAsia="MS Mincho"/>
          <w:lang w:val="en-US"/>
        </w:rPr>
        <w:t xml:space="preserve">    }</w:t>
      </w:r>
    </w:p>
    <w:p w14:paraId="65A3550B" w14:textId="77777777" w:rsidR="007C343D" w:rsidRPr="00955808" w:rsidRDefault="007C343D" w:rsidP="007C343D">
      <w:pPr>
        <w:pStyle w:val="PL"/>
        <w:rPr>
          <w:rFonts w:eastAsia="MS Mincho"/>
          <w:lang w:val="en-US"/>
        </w:rPr>
      </w:pPr>
    </w:p>
    <w:p w14:paraId="46026DDF" w14:textId="77777777" w:rsidR="007C343D" w:rsidRPr="00955808" w:rsidRDefault="007C343D" w:rsidP="007C343D">
      <w:pPr>
        <w:pStyle w:val="PL"/>
        <w:rPr>
          <w:rFonts w:eastAsia="MS Mincho"/>
          <w:lang w:val="en-US"/>
        </w:rPr>
      </w:pPr>
      <w:r w:rsidRPr="00955808">
        <w:rPr>
          <w:rFonts w:eastAsia="MS Mincho"/>
          <w:lang w:val="en-US"/>
        </w:rPr>
        <w:t xml:space="preserve">    leaf operationalState {</w:t>
      </w:r>
    </w:p>
    <w:p w14:paraId="663DECE9" w14:textId="77777777" w:rsidR="007C343D" w:rsidRPr="00955808" w:rsidRDefault="007C343D" w:rsidP="007C343D">
      <w:pPr>
        <w:pStyle w:val="PL"/>
        <w:rPr>
          <w:rFonts w:eastAsia="MS Mincho"/>
          <w:lang w:val="en-US"/>
        </w:rPr>
      </w:pPr>
      <w:r w:rsidRPr="00955808">
        <w:rPr>
          <w:rFonts w:eastAsia="MS Mincho"/>
          <w:lang w:val="en-US"/>
        </w:rPr>
        <w:t xml:space="preserve">      type types3gpp:OperationalState ;</w:t>
      </w:r>
    </w:p>
    <w:p w14:paraId="70B68BDF" w14:textId="77777777" w:rsidR="007C343D" w:rsidRPr="00955808" w:rsidRDefault="007C343D" w:rsidP="007C343D">
      <w:pPr>
        <w:pStyle w:val="PL"/>
        <w:rPr>
          <w:rFonts w:eastAsia="MS Mincho"/>
          <w:lang w:val="en-US"/>
        </w:rPr>
      </w:pPr>
      <w:r w:rsidRPr="00955808">
        <w:rPr>
          <w:rFonts w:eastAsia="MS Mincho"/>
          <w:lang w:val="en-US"/>
        </w:rPr>
        <w:t xml:space="preserve">      default DISABLED;</w:t>
      </w:r>
    </w:p>
    <w:p w14:paraId="2620D310" w14:textId="77777777" w:rsidR="007C343D" w:rsidRPr="00955808" w:rsidRDefault="007C343D" w:rsidP="007C343D">
      <w:pPr>
        <w:pStyle w:val="PL"/>
        <w:rPr>
          <w:rFonts w:eastAsia="MS Mincho"/>
          <w:lang w:val="en-US"/>
        </w:rPr>
      </w:pPr>
      <w:r w:rsidRPr="00955808">
        <w:rPr>
          <w:rFonts w:eastAsia="MS Mincho"/>
          <w:lang w:val="en-US"/>
        </w:rPr>
        <w:t xml:space="preserve">      config false;</w:t>
      </w:r>
    </w:p>
    <w:p w14:paraId="544DD9C3" w14:textId="77777777" w:rsidR="007C343D" w:rsidRPr="00955808" w:rsidRDefault="007C343D" w:rsidP="007C343D">
      <w:pPr>
        <w:pStyle w:val="PL"/>
        <w:rPr>
          <w:rFonts w:eastAsia="MS Mincho"/>
          <w:lang w:val="en-US"/>
        </w:rPr>
      </w:pPr>
      <w:r w:rsidRPr="00955808">
        <w:rPr>
          <w:rFonts w:eastAsia="MS Mincho"/>
          <w:lang w:val="en-US"/>
        </w:rPr>
        <w:t xml:space="preserve">      description "The producer sets this attribute to ENABLED, indicating</w:t>
      </w:r>
    </w:p>
    <w:p w14:paraId="49A7FC95" w14:textId="77777777" w:rsidR="007C343D" w:rsidRPr="00955808" w:rsidRDefault="007C343D" w:rsidP="007C343D">
      <w:pPr>
        <w:pStyle w:val="PL"/>
        <w:rPr>
          <w:rFonts w:eastAsia="MS Mincho"/>
          <w:lang w:val="en-US"/>
        </w:rPr>
      </w:pPr>
      <w:r w:rsidRPr="00955808">
        <w:rPr>
          <w:rFonts w:eastAsia="MS Mincho"/>
          <w:lang w:val="en-US"/>
        </w:rPr>
        <w:t xml:space="preserve">        that it has the resource and ability to record alarm in AlarmList</w:t>
      </w:r>
    </w:p>
    <w:p w14:paraId="4C91CBCD" w14:textId="77777777" w:rsidR="007C343D" w:rsidRPr="00955808" w:rsidRDefault="007C343D" w:rsidP="007C343D">
      <w:pPr>
        <w:pStyle w:val="PL"/>
        <w:rPr>
          <w:rFonts w:eastAsia="MS Mincho"/>
          <w:lang w:val="en-US"/>
        </w:rPr>
      </w:pPr>
      <w:r w:rsidRPr="00955808">
        <w:rPr>
          <w:rFonts w:eastAsia="MS Mincho"/>
          <w:lang w:val="en-US"/>
        </w:rPr>
        <w:t xml:space="preserve">        else, it sets the attribute to DISABLED.";</w:t>
      </w:r>
    </w:p>
    <w:p w14:paraId="104451FD" w14:textId="77777777" w:rsidR="007C343D" w:rsidRPr="00955808" w:rsidRDefault="007C343D" w:rsidP="007C343D">
      <w:pPr>
        <w:pStyle w:val="PL"/>
        <w:rPr>
          <w:rFonts w:eastAsia="MS Mincho"/>
          <w:lang w:val="en-US"/>
        </w:rPr>
      </w:pPr>
      <w:r w:rsidRPr="00955808">
        <w:rPr>
          <w:rFonts w:eastAsia="MS Mincho"/>
          <w:lang w:val="en-US"/>
        </w:rPr>
        <w:t xml:space="preserve">    }</w:t>
      </w:r>
    </w:p>
    <w:p w14:paraId="280A1A92" w14:textId="77777777" w:rsidR="007C343D" w:rsidRPr="00955808" w:rsidRDefault="007C343D" w:rsidP="007C343D">
      <w:pPr>
        <w:pStyle w:val="PL"/>
        <w:rPr>
          <w:rFonts w:eastAsia="MS Mincho"/>
          <w:lang w:val="en-US"/>
        </w:rPr>
      </w:pPr>
    </w:p>
    <w:p w14:paraId="26AA2DB4" w14:textId="77777777" w:rsidR="007C343D" w:rsidRPr="00955808" w:rsidRDefault="007C343D" w:rsidP="007C343D">
      <w:pPr>
        <w:pStyle w:val="PL"/>
        <w:rPr>
          <w:rFonts w:eastAsia="MS Mincho"/>
          <w:lang w:val="en-US"/>
        </w:rPr>
      </w:pPr>
      <w:r w:rsidRPr="00955808">
        <w:rPr>
          <w:rFonts w:eastAsia="MS Mincho"/>
          <w:lang w:val="en-US"/>
        </w:rPr>
        <w:t xml:space="preserve">    leaf numOfAlarmRecords {</w:t>
      </w:r>
    </w:p>
    <w:p w14:paraId="69A823FC" w14:textId="77777777" w:rsidR="007C343D" w:rsidRPr="00955808" w:rsidRDefault="007C343D" w:rsidP="007C343D">
      <w:pPr>
        <w:pStyle w:val="PL"/>
        <w:rPr>
          <w:rFonts w:eastAsia="MS Mincho"/>
          <w:lang w:val="en-US"/>
        </w:rPr>
      </w:pPr>
      <w:r w:rsidRPr="00955808">
        <w:rPr>
          <w:rFonts w:eastAsia="MS Mincho"/>
          <w:lang w:val="en-US"/>
        </w:rPr>
        <w:t xml:space="preserve">      type uint32 ;</w:t>
      </w:r>
    </w:p>
    <w:p w14:paraId="72797354" w14:textId="77777777" w:rsidR="007C343D" w:rsidRPr="00955808" w:rsidRDefault="007C343D" w:rsidP="007C343D">
      <w:pPr>
        <w:pStyle w:val="PL"/>
        <w:rPr>
          <w:rFonts w:eastAsia="MS Mincho"/>
          <w:lang w:val="en-US"/>
        </w:rPr>
      </w:pPr>
      <w:r w:rsidRPr="00955808">
        <w:rPr>
          <w:rFonts w:eastAsia="MS Mincho"/>
          <w:lang w:val="en-US"/>
        </w:rPr>
        <w:t xml:space="preserve">      config false;</w:t>
      </w:r>
    </w:p>
    <w:p w14:paraId="384A563A" w14:textId="77777777" w:rsidR="007C343D" w:rsidRPr="00955808" w:rsidRDefault="007C343D" w:rsidP="007C343D">
      <w:pPr>
        <w:pStyle w:val="PL"/>
        <w:rPr>
          <w:rFonts w:eastAsia="MS Mincho"/>
          <w:lang w:val="en-US"/>
        </w:rPr>
      </w:pPr>
      <w:r w:rsidRPr="00955808">
        <w:rPr>
          <w:rFonts w:eastAsia="MS Mincho"/>
          <w:lang w:val="en-US"/>
        </w:rPr>
        <w:t xml:space="preserve">      mandatory true;</w:t>
      </w:r>
    </w:p>
    <w:p w14:paraId="16DABA87" w14:textId="77777777" w:rsidR="007C343D" w:rsidRPr="00955808" w:rsidRDefault="007C343D" w:rsidP="007C343D">
      <w:pPr>
        <w:pStyle w:val="PL"/>
        <w:rPr>
          <w:rFonts w:eastAsia="MS Mincho"/>
          <w:lang w:val="en-US"/>
        </w:rPr>
      </w:pPr>
      <w:r w:rsidRPr="00955808">
        <w:rPr>
          <w:rFonts w:eastAsia="MS Mincho"/>
          <w:lang w:val="en-US"/>
        </w:rPr>
        <w:t xml:space="preserve">      description "The number of alarm records in the AlarmList";</w:t>
      </w:r>
    </w:p>
    <w:p w14:paraId="60327D25"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0BF7E5D0" w14:textId="77777777" w:rsidR="007C343D" w:rsidRPr="00955808" w:rsidRDefault="007C343D" w:rsidP="007C343D">
      <w:pPr>
        <w:pStyle w:val="PL"/>
        <w:rPr>
          <w:rFonts w:eastAsia="MS Mincho"/>
          <w:lang w:val="en-US"/>
        </w:rPr>
      </w:pPr>
      <w:r w:rsidRPr="00955808">
        <w:rPr>
          <w:rFonts w:eastAsia="MS Mincho"/>
          <w:lang w:val="en-US"/>
        </w:rPr>
        <w:t xml:space="preserve">    }</w:t>
      </w:r>
    </w:p>
    <w:p w14:paraId="40380938" w14:textId="77777777" w:rsidR="007C343D" w:rsidRPr="00955808" w:rsidRDefault="007C343D" w:rsidP="007C343D">
      <w:pPr>
        <w:pStyle w:val="PL"/>
        <w:rPr>
          <w:rFonts w:eastAsia="MS Mincho"/>
          <w:lang w:val="en-US"/>
        </w:rPr>
      </w:pPr>
    </w:p>
    <w:p w14:paraId="40C68D13" w14:textId="77777777" w:rsidR="007C343D" w:rsidRPr="00955808" w:rsidRDefault="007C343D" w:rsidP="007C343D">
      <w:pPr>
        <w:pStyle w:val="PL"/>
        <w:rPr>
          <w:rFonts w:eastAsia="MS Mincho"/>
          <w:lang w:val="en-US"/>
        </w:rPr>
      </w:pPr>
      <w:r w:rsidRPr="00955808">
        <w:rPr>
          <w:rFonts w:eastAsia="MS Mincho"/>
          <w:lang w:val="en-US"/>
        </w:rPr>
        <w:t xml:space="preserve">    leaf lastModification {</w:t>
      </w:r>
    </w:p>
    <w:p w14:paraId="1C1EE2AD" w14:textId="77777777" w:rsidR="007C343D" w:rsidRPr="00955808" w:rsidRDefault="007C343D" w:rsidP="007C343D">
      <w:pPr>
        <w:pStyle w:val="PL"/>
        <w:rPr>
          <w:rFonts w:eastAsia="MS Mincho"/>
          <w:lang w:val="en-US"/>
        </w:rPr>
      </w:pPr>
      <w:r w:rsidRPr="00955808">
        <w:rPr>
          <w:rFonts w:eastAsia="MS Mincho"/>
          <w:lang w:val="en-US"/>
        </w:rPr>
        <w:t xml:space="preserve">      type yang:date-and-time ;</w:t>
      </w:r>
    </w:p>
    <w:p w14:paraId="67EAD957" w14:textId="77777777" w:rsidR="007C343D" w:rsidRPr="00955808" w:rsidRDefault="007C343D" w:rsidP="007C343D">
      <w:pPr>
        <w:pStyle w:val="PL"/>
        <w:rPr>
          <w:rFonts w:eastAsia="MS Mincho"/>
          <w:lang w:val="en-US"/>
        </w:rPr>
      </w:pPr>
      <w:r w:rsidRPr="00955808">
        <w:rPr>
          <w:rFonts w:eastAsia="MS Mincho"/>
          <w:lang w:val="en-US"/>
        </w:rPr>
        <w:t xml:space="preserve">      config false;</w:t>
      </w:r>
    </w:p>
    <w:p w14:paraId="37A0DE49" w14:textId="77777777" w:rsidR="007C343D" w:rsidRPr="00955808" w:rsidRDefault="007C343D" w:rsidP="007C343D">
      <w:pPr>
        <w:pStyle w:val="PL"/>
        <w:rPr>
          <w:rFonts w:eastAsia="MS Mincho"/>
          <w:lang w:val="en-US"/>
        </w:rPr>
      </w:pPr>
      <w:r w:rsidRPr="00955808">
        <w:rPr>
          <w:rFonts w:eastAsia="MS Mincho"/>
          <w:lang w:val="en-US"/>
        </w:rPr>
        <w:t xml:space="preserve">      description "The last time when an alarm record was modified";</w:t>
      </w:r>
    </w:p>
    <w:p w14:paraId="317C5DC7"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0B266B2C" w14:textId="77777777" w:rsidR="007C343D" w:rsidRPr="00955808" w:rsidRDefault="007C343D" w:rsidP="007C343D">
      <w:pPr>
        <w:pStyle w:val="PL"/>
        <w:rPr>
          <w:rFonts w:eastAsia="MS Mincho"/>
          <w:lang w:val="en-US"/>
        </w:rPr>
      </w:pPr>
      <w:r w:rsidRPr="00955808">
        <w:rPr>
          <w:rFonts w:eastAsia="MS Mincho"/>
          <w:lang w:val="en-US"/>
        </w:rPr>
        <w:t xml:space="preserve">    }</w:t>
      </w:r>
    </w:p>
    <w:p w14:paraId="5BEA1C39" w14:textId="77777777" w:rsidR="007C343D" w:rsidRPr="00955808" w:rsidRDefault="007C343D" w:rsidP="007C343D">
      <w:pPr>
        <w:pStyle w:val="PL"/>
        <w:rPr>
          <w:rFonts w:eastAsia="MS Mincho"/>
          <w:lang w:val="en-US"/>
        </w:rPr>
      </w:pPr>
    </w:p>
    <w:p w14:paraId="3F499B1C" w14:textId="77777777" w:rsidR="007C343D" w:rsidRPr="00955808" w:rsidRDefault="007C343D" w:rsidP="007C343D">
      <w:pPr>
        <w:pStyle w:val="PL"/>
        <w:rPr>
          <w:rFonts w:eastAsia="MS Mincho"/>
          <w:lang w:val="en-US"/>
        </w:rPr>
      </w:pPr>
      <w:r w:rsidRPr="00955808">
        <w:rPr>
          <w:rFonts w:eastAsia="MS Mincho"/>
          <w:lang w:val="en-US"/>
        </w:rPr>
        <w:t xml:space="preserve">    list alarmRecords {</w:t>
      </w:r>
    </w:p>
    <w:p w14:paraId="05D06A4D" w14:textId="77777777" w:rsidR="007C343D" w:rsidRPr="00955808" w:rsidRDefault="007C343D" w:rsidP="007C343D">
      <w:pPr>
        <w:pStyle w:val="PL"/>
        <w:rPr>
          <w:rFonts w:eastAsia="MS Mincho"/>
          <w:lang w:val="en-US"/>
        </w:rPr>
      </w:pPr>
      <w:r w:rsidRPr="00955808">
        <w:rPr>
          <w:rFonts w:eastAsia="MS Mincho"/>
          <w:lang w:val="en-US"/>
        </w:rPr>
        <w:t xml:space="preserve">      key alarmId;</w:t>
      </w:r>
    </w:p>
    <w:p w14:paraId="278AB962" w14:textId="77777777" w:rsidR="007C343D" w:rsidRPr="00955808" w:rsidRDefault="007C343D" w:rsidP="007C343D">
      <w:pPr>
        <w:pStyle w:val="PL"/>
        <w:rPr>
          <w:rFonts w:eastAsia="MS Mincho"/>
          <w:lang w:val="en-US"/>
        </w:rPr>
      </w:pPr>
      <w:r w:rsidRPr="00955808">
        <w:rPr>
          <w:rFonts w:eastAsia="MS Mincho"/>
          <w:lang w:val="en-US"/>
        </w:rPr>
        <w:t xml:space="preserve">      description "List of alarmRecords";</w:t>
      </w:r>
    </w:p>
    <w:p w14:paraId="0FF69AEE" w14:textId="77777777" w:rsidR="007C343D" w:rsidRPr="00955808" w:rsidRDefault="007C343D" w:rsidP="007C343D">
      <w:pPr>
        <w:pStyle w:val="PL"/>
        <w:rPr>
          <w:rFonts w:eastAsia="MS Mincho"/>
          <w:lang w:val="en-US"/>
        </w:rPr>
      </w:pPr>
      <w:r w:rsidRPr="00955808">
        <w:rPr>
          <w:rFonts w:eastAsia="MS Mincho"/>
          <w:lang w:val="en-US"/>
        </w:rPr>
        <w:t xml:space="preserve">      yext3gpp:notNotifyable;</w:t>
      </w:r>
    </w:p>
    <w:p w14:paraId="02A24407" w14:textId="77777777" w:rsidR="007C343D" w:rsidRPr="00955808" w:rsidRDefault="007C343D" w:rsidP="007C343D">
      <w:pPr>
        <w:pStyle w:val="PL"/>
        <w:rPr>
          <w:rFonts w:eastAsia="MS Mincho"/>
          <w:lang w:val="en-US"/>
        </w:rPr>
      </w:pPr>
      <w:r w:rsidRPr="00955808">
        <w:rPr>
          <w:rFonts w:eastAsia="MS Mincho"/>
          <w:lang w:val="en-US"/>
        </w:rPr>
        <w:t xml:space="preserve">      uses AlarmRecordGrp;</w:t>
      </w:r>
    </w:p>
    <w:p w14:paraId="2618706D" w14:textId="77777777" w:rsidR="007C343D" w:rsidRPr="00955808" w:rsidRDefault="007C343D" w:rsidP="007C343D">
      <w:pPr>
        <w:pStyle w:val="PL"/>
        <w:rPr>
          <w:rFonts w:eastAsia="MS Mincho"/>
          <w:lang w:val="en-US"/>
        </w:rPr>
      </w:pPr>
      <w:r w:rsidRPr="00955808">
        <w:rPr>
          <w:rFonts w:eastAsia="MS Mincho"/>
          <w:lang w:val="en-US"/>
        </w:rPr>
        <w:t xml:space="preserve">    }</w:t>
      </w:r>
    </w:p>
    <w:p w14:paraId="129DBBB4" w14:textId="77777777" w:rsidR="007C343D" w:rsidRPr="00955808" w:rsidRDefault="007C343D" w:rsidP="007C343D">
      <w:pPr>
        <w:pStyle w:val="PL"/>
        <w:rPr>
          <w:rFonts w:eastAsia="MS Mincho"/>
          <w:lang w:val="en-US"/>
        </w:rPr>
      </w:pPr>
      <w:r w:rsidRPr="00955808">
        <w:rPr>
          <w:rFonts w:eastAsia="MS Mincho"/>
          <w:lang w:val="en-US"/>
        </w:rPr>
        <w:t xml:space="preserve">  }</w:t>
      </w:r>
    </w:p>
    <w:p w14:paraId="4836920D" w14:textId="77777777" w:rsidR="007C343D" w:rsidRPr="00955808" w:rsidRDefault="007C343D" w:rsidP="007C343D">
      <w:pPr>
        <w:pStyle w:val="PL"/>
        <w:rPr>
          <w:rFonts w:eastAsia="MS Mincho"/>
          <w:lang w:val="en-US"/>
        </w:rPr>
      </w:pPr>
    </w:p>
    <w:p w14:paraId="708DD642" w14:textId="77777777" w:rsidR="007C343D" w:rsidRPr="00955808" w:rsidRDefault="007C343D" w:rsidP="007C343D">
      <w:pPr>
        <w:pStyle w:val="PL"/>
        <w:rPr>
          <w:rFonts w:eastAsia="MS Mincho"/>
          <w:lang w:val="en-US"/>
        </w:rPr>
      </w:pPr>
      <w:r w:rsidRPr="00955808">
        <w:rPr>
          <w:rFonts w:eastAsia="MS Mincho"/>
          <w:lang w:val="en-US"/>
        </w:rPr>
        <w:t xml:space="preserve">  grouping FmSubtree {</w:t>
      </w:r>
    </w:p>
    <w:p w14:paraId="0C61A481" w14:textId="77777777" w:rsidR="007C343D" w:rsidRPr="00955808" w:rsidRDefault="007C343D" w:rsidP="007C343D">
      <w:pPr>
        <w:pStyle w:val="PL"/>
        <w:rPr>
          <w:rFonts w:eastAsia="MS Mincho"/>
          <w:lang w:val="en-US"/>
        </w:rPr>
      </w:pPr>
      <w:r w:rsidRPr="00955808">
        <w:rPr>
          <w:rFonts w:eastAsia="MS Mincho"/>
          <w:lang w:val="en-US"/>
        </w:rPr>
        <w:t xml:space="preserve">    description "Contains FM related classes.</w:t>
      </w:r>
    </w:p>
    <w:p w14:paraId="18F0AC87" w14:textId="77777777" w:rsidR="007C343D" w:rsidRPr="00955808" w:rsidRDefault="007C343D" w:rsidP="007C343D">
      <w:pPr>
        <w:pStyle w:val="PL"/>
        <w:rPr>
          <w:rFonts w:eastAsia="MS Mincho"/>
          <w:lang w:val="en-US"/>
        </w:rPr>
      </w:pPr>
      <w:r w:rsidRPr="00955808">
        <w:rPr>
          <w:rFonts w:eastAsia="MS Mincho"/>
          <w:lang w:val="en-US"/>
        </w:rPr>
        <w:t xml:space="preserve">      Should be used in all classes (or classes inheriting from)</w:t>
      </w:r>
    </w:p>
    <w:p w14:paraId="64176B57" w14:textId="77777777" w:rsidR="007C343D" w:rsidRPr="00955808" w:rsidRDefault="007C343D" w:rsidP="007C343D">
      <w:pPr>
        <w:pStyle w:val="PL"/>
        <w:rPr>
          <w:rFonts w:eastAsia="MS Mincho"/>
          <w:lang w:val="en-US"/>
        </w:rPr>
      </w:pPr>
      <w:r w:rsidRPr="00955808">
        <w:rPr>
          <w:rFonts w:eastAsia="MS Mincho"/>
          <w:lang w:val="en-US"/>
        </w:rPr>
        <w:t xml:space="preserve">      - SubNetwork</w:t>
      </w:r>
    </w:p>
    <w:p w14:paraId="717DE090" w14:textId="77777777" w:rsidR="007C343D" w:rsidRPr="00955808" w:rsidRDefault="007C343D" w:rsidP="007C343D">
      <w:pPr>
        <w:pStyle w:val="PL"/>
        <w:rPr>
          <w:rFonts w:eastAsia="MS Mincho"/>
          <w:lang w:val="en-US"/>
        </w:rPr>
      </w:pPr>
      <w:r w:rsidRPr="00955808">
        <w:rPr>
          <w:rFonts w:eastAsia="MS Mincho"/>
          <w:lang w:val="en-US"/>
        </w:rPr>
        <w:t xml:space="preserve">      - ManagedElement</w:t>
      </w:r>
    </w:p>
    <w:p w14:paraId="051CED1A" w14:textId="77777777" w:rsidR="007C343D" w:rsidRPr="00955808" w:rsidRDefault="007C343D" w:rsidP="007C343D">
      <w:pPr>
        <w:pStyle w:val="PL"/>
        <w:rPr>
          <w:rFonts w:eastAsia="MS Mincho"/>
          <w:lang w:val="en-US"/>
        </w:rPr>
      </w:pPr>
    </w:p>
    <w:p w14:paraId="41C0AA6E" w14:textId="77777777" w:rsidR="007C343D" w:rsidRPr="00955808" w:rsidRDefault="007C343D" w:rsidP="007C343D">
      <w:pPr>
        <w:pStyle w:val="PL"/>
        <w:rPr>
          <w:rFonts w:eastAsia="MS Mincho"/>
          <w:lang w:val="en-US"/>
        </w:rPr>
      </w:pPr>
      <w:r w:rsidRPr="00955808">
        <w:rPr>
          <w:rFonts w:eastAsia="MS Mincho"/>
          <w:lang w:val="en-US"/>
        </w:rPr>
        <w:t xml:space="preserve">      If some YAM wants to augment these classes/list/groupings they must</w:t>
      </w:r>
    </w:p>
    <w:p w14:paraId="17570957" w14:textId="77777777" w:rsidR="007C343D" w:rsidRPr="00955808" w:rsidRDefault="007C343D" w:rsidP="007C343D">
      <w:pPr>
        <w:pStyle w:val="PL"/>
        <w:rPr>
          <w:rFonts w:eastAsia="MS Mincho"/>
          <w:lang w:val="en-US"/>
        </w:rPr>
      </w:pPr>
      <w:r w:rsidRPr="00955808">
        <w:rPr>
          <w:rFonts w:eastAsia="MS Mincho"/>
          <w:lang w:val="en-US"/>
        </w:rPr>
        <w:t xml:space="preserve">      augment all user classes!";</w:t>
      </w:r>
    </w:p>
    <w:p w14:paraId="010E1E1C" w14:textId="77777777" w:rsidR="007C343D" w:rsidRPr="00955808" w:rsidRDefault="007C343D" w:rsidP="007C343D">
      <w:pPr>
        <w:pStyle w:val="PL"/>
        <w:rPr>
          <w:rFonts w:eastAsia="MS Mincho"/>
          <w:lang w:val="en-US"/>
        </w:rPr>
      </w:pPr>
    </w:p>
    <w:p w14:paraId="15A5C0F0" w14:textId="77777777" w:rsidR="007C343D" w:rsidRPr="00955808" w:rsidRDefault="007C343D" w:rsidP="007C343D">
      <w:pPr>
        <w:pStyle w:val="PL"/>
        <w:rPr>
          <w:rFonts w:eastAsia="MS Mincho"/>
          <w:lang w:val="en-US"/>
        </w:rPr>
      </w:pPr>
      <w:r w:rsidRPr="00955808">
        <w:rPr>
          <w:rFonts w:eastAsia="MS Mincho"/>
          <w:lang w:val="en-US"/>
        </w:rPr>
        <w:t xml:space="preserve">    list AlarmList {</w:t>
      </w:r>
    </w:p>
    <w:p w14:paraId="12E76379" w14:textId="77777777" w:rsidR="007C343D" w:rsidRPr="00955808" w:rsidRDefault="007C343D" w:rsidP="007C343D">
      <w:pPr>
        <w:pStyle w:val="PL"/>
        <w:rPr>
          <w:rFonts w:eastAsia="MS Mincho"/>
          <w:lang w:val="en-US"/>
        </w:rPr>
      </w:pPr>
      <w:r w:rsidRPr="00955808">
        <w:rPr>
          <w:rFonts w:eastAsia="MS Mincho"/>
          <w:lang w:val="en-US"/>
        </w:rPr>
        <w:t xml:space="preserve">      key id;</w:t>
      </w:r>
    </w:p>
    <w:p w14:paraId="51DFE558" w14:textId="77777777" w:rsidR="007C343D" w:rsidRPr="00955808" w:rsidRDefault="007C343D" w:rsidP="007C343D">
      <w:pPr>
        <w:pStyle w:val="PL"/>
        <w:rPr>
          <w:rFonts w:eastAsia="MS Mincho"/>
          <w:lang w:val="en-US"/>
        </w:rPr>
      </w:pPr>
      <w:r w:rsidRPr="00955808">
        <w:rPr>
          <w:rFonts w:eastAsia="MS Mincho"/>
          <w:lang w:val="en-US"/>
        </w:rPr>
        <w:t xml:space="preserve">      max-elements 1;</w:t>
      </w:r>
    </w:p>
    <w:p w14:paraId="156E5500" w14:textId="77777777" w:rsidR="007C343D" w:rsidRPr="00955808" w:rsidRDefault="007C343D" w:rsidP="007C343D">
      <w:pPr>
        <w:pStyle w:val="PL"/>
        <w:rPr>
          <w:rFonts w:eastAsia="MS Mincho"/>
          <w:lang w:val="en-US"/>
        </w:rPr>
      </w:pPr>
      <w:r w:rsidRPr="00955808">
        <w:rPr>
          <w:rFonts w:eastAsia="MS Mincho"/>
          <w:lang w:val="en-US"/>
        </w:rPr>
        <w:t xml:space="preserve">      description "The AlarmList represents the capability to store and manage</w:t>
      </w:r>
    </w:p>
    <w:p w14:paraId="44BF8BB6" w14:textId="77777777" w:rsidR="007C343D" w:rsidRPr="00955808" w:rsidRDefault="007C343D" w:rsidP="007C343D">
      <w:pPr>
        <w:pStyle w:val="PL"/>
        <w:rPr>
          <w:rFonts w:eastAsia="MS Mincho"/>
          <w:lang w:val="en-US"/>
        </w:rPr>
      </w:pPr>
      <w:r w:rsidRPr="00955808">
        <w:rPr>
          <w:rFonts w:eastAsia="MS Mincho"/>
          <w:lang w:val="en-US"/>
        </w:rPr>
        <w:t xml:space="preserve">        alarm records. The management scope of an AlarmList is defined by all</w:t>
      </w:r>
    </w:p>
    <w:p w14:paraId="035F8D21" w14:textId="77777777" w:rsidR="007C343D" w:rsidRPr="00955808" w:rsidRDefault="007C343D" w:rsidP="007C343D">
      <w:pPr>
        <w:pStyle w:val="PL"/>
        <w:rPr>
          <w:rFonts w:eastAsia="MS Mincho"/>
          <w:lang w:val="en-US"/>
        </w:rPr>
      </w:pPr>
      <w:r w:rsidRPr="00955808">
        <w:rPr>
          <w:rFonts w:eastAsia="MS Mincho"/>
          <w:lang w:val="en-US"/>
        </w:rPr>
        <w:t xml:space="preserve">        descendant objects of the base managed object, which is the object</w:t>
      </w:r>
    </w:p>
    <w:p w14:paraId="03B5CD76" w14:textId="77777777" w:rsidR="007C343D" w:rsidRPr="00955808" w:rsidRDefault="007C343D" w:rsidP="007C343D">
      <w:pPr>
        <w:pStyle w:val="PL"/>
        <w:rPr>
          <w:rFonts w:eastAsia="MS Mincho"/>
          <w:lang w:val="en-US"/>
        </w:rPr>
      </w:pPr>
      <w:r w:rsidRPr="00955808">
        <w:rPr>
          <w:rFonts w:eastAsia="MS Mincho"/>
          <w:lang w:val="en-US"/>
        </w:rPr>
        <w:t xml:space="preserve">        name-containing the AlarmList, and the base object itself.</w:t>
      </w:r>
    </w:p>
    <w:p w14:paraId="7097CA42" w14:textId="77777777" w:rsidR="007C343D" w:rsidRPr="00955808" w:rsidRDefault="007C343D" w:rsidP="007C343D">
      <w:pPr>
        <w:pStyle w:val="PL"/>
        <w:rPr>
          <w:rFonts w:eastAsia="MS Mincho"/>
          <w:lang w:val="en-US"/>
        </w:rPr>
      </w:pPr>
    </w:p>
    <w:p w14:paraId="0A372E21" w14:textId="77777777" w:rsidR="007C343D" w:rsidRPr="00955808" w:rsidRDefault="007C343D" w:rsidP="007C343D">
      <w:pPr>
        <w:pStyle w:val="PL"/>
        <w:rPr>
          <w:rFonts w:eastAsia="MS Mincho"/>
          <w:lang w:val="en-US"/>
        </w:rPr>
      </w:pPr>
      <w:r w:rsidRPr="00955808">
        <w:rPr>
          <w:rFonts w:eastAsia="MS Mincho"/>
          <w:lang w:val="en-US"/>
        </w:rPr>
        <w:t xml:space="preserve">        AlarmList instances are created by the system or are pre-installed.</w:t>
      </w:r>
    </w:p>
    <w:p w14:paraId="01F16E0D" w14:textId="77777777" w:rsidR="007C343D" w:rsidRPr="00955808" w:rsidRDefault="007C343D" w:rsidP="007C343D">
      <w:pPr>
        <w:pStyle w:val="PL"/>
        <w:rPr>
          <w:rFonts w:eastAsia="MS Mincho"/>
          <w:lang w:val="en-US"/>
        </w:rPr>
      </w:pPr>
      <w:r w:rsidRPr="00955808">
        <w:rPr>
          <w:rFonts w:eastAsia="MS Mincho"/>
          <w:lang w:val="en-US"/>
        </w:rPr>
        <w:t xml:space="preserve">        They cannot be created nor deleted by MnS consumers.</w:t>
      </w:r>
    </w:p>
    <w:p w14:paraId="261795D5" w14:textId="77777777" w:rsidR="007C343D" w:rsidRPr="00955808" w:rsidRDefault="007C343D" w:rsidP="007C343D">
      <w:pPr>
        <w:pStyle w:val="PL"/>
        <w:rPr>
          <w:rFonts w:eastAsia="MS Mincho"/>
          <w:lang w:val="en-US"/>
        </w:rPr>
      </w:pPr>
    </w:p>
    <w:p w14:paraId="71DBCD31" w14:textId="77777777" w:rsidR="007C343D" w:rsidRPr="00955808" w:rsidRDefault="007C343D" w:rsidP="007C343D">
      <w:pPr>
        <w:pStyle w:val="PL"/>
        <w:rPr>
          <w:rFonts w:eastAsia="MS Mincho"/>
          <w:lang w:val="en-US"/>
        </w:rPr>
      </w:pPr>
      <w:r w:rsidRPr="00955808">
        <w:rPr>
          <w:rFonts w:eastAsia="MS Mincho"/>
          <w:lang w:val="en-US"/>
        </w:rPr>
        <w:t xml:space="preserve">        When the alarm list is locked or disabled, the existing alarm records</w:t>
      </w:r>
    </w:p>
    <w:p w14:paraId="185BC637" w14:textId="77777777" w:rsidR="007C343D" w:rsidRPr="00955808" w:rsidRDefault="007C343D" w:rsidP="007C343D">
      <w:pPr>
        <w:pStyle w:val="PL"/>
        <w:rPr>
          <w:rFonts w:eastAsia="MS Mincho"/>
          <w:lang w:val="en-US"/>
        </w:rPr>
      </w:pPr>
      <w:r w:rsidRPr="00955808">
        <w:rPr>
          <w:rFonts w:eastAsia="MS Mincho"/>
          <w:lang w:val="en-US"/>
        </w:rPr>
        <w:t xml:space="preserve">        are not updated, and new alarm records are not added to the alarm list";</w:t>
      </w:r>
    </w:p>
    <w:p w14:paraId="13CFF7BC" w14:textId="77777777" w:rsidR="007C343D" w:rsidRPr="00955808" w:rsidRDefault="007C343D" w:rsidP="007C343D">
      <w:pPr>
        <w:pStyle w:val="PL"/>
        <w:rPr>
          <w:rFonts w:eastAsia="MS Mincho"/>
          <w:lang w:val="en-US"/>
        </w:rPr>
      </w:pPr>
    </w:p>
    <w:p w14:paraId="2C5FB347" w14:textId="77777777" w:rsidR="007C343D" w:rsidRPr="00955808" w:rsidRDefault="007C343D" w:rsidP="007C343D">
      <w:pPr>
        <w:pStyle w:val="PL"/>
        <w:rPr>
          <w:rFonts w:eastAsia="MS Mincho"/>
          <w:lang w:val="en-US"/>
        </w:rPr>
      </w:pPr>
    </w:p>
    <w:p w14:paraId="6E6D654F" w14:textId="77777777" w:rsidR="007C343D" w:rsidRPr="00955808" w:rsidRDefault="007C343D" w:rsidP="007C343D">
      <w:pPr>
        <w:pStyle w:val="PL"/>
        <w:rPr>
          <w:rFonts w:eastAsia="MS Mincho"/>
          <w:lang w:val="en-US"/>
        </w:rPr>
      </w:pPr>
      <w:r w:rsidRPr="00955808">
        <w:rPr>
          <w:rFonts w:eastAsia="MS Mincho"/>
          <w:lang w:val="en-US"/>
        </w:rPr>
        <w:t xml:space="preserve">      uses top3gpp:Top_Grp ;</w:t>
      </w:r>
    </w:p>
    <w:p w14:paraId="75D48294" w14:textId="77777777" w:rsidR="007C343D" w:rsidRPr="00955808" w:rsidRDefault="007C343D" w:rsidP="007C343D">
      <w:pPr>
        <w:pStyle w:val="PL"/>
        <w:rPr>
          <w:rFonts w:eastAsia="MS Mincho"/>
          <w:lang w:val="en-US"/>
        </w:rPr>
      </w:pPr>
      <w:r w:rsidRPr="00955808">
        <w:rPr>
          <w:rFonts w:eastAsia="MS Mincho"/>
          <w:lang w:val="en-US"/>
        </w:rPr>
        <w:t xml:space="preserve">      container attributes {</w:t>
      </w:r>
    </w:p>
    <w:p w14:paraId="74A263C5" w14:textId="77777777" w:rsidR="007C343D" w:rsidRPr="00955808" w:rsidRDefault="007C343D" w:rsidP="007C343D">
      <w:pPr>
        <w:pStyle w:val="PL"/>
        <w:rPr>
          <w:rFonts w:eastAsia="MS Mincho"/>
          <w:lang w:val="en-US"/>
        </w:rPr>
      </w:pPr>
      <w:r w:rsidRPr="00955808">
        <w:rPr>
          <w:rFonts w:eastAsia="MS Mincho"/>
          <w:lang w:val="en-US"/>
        </w:rPr>
        <w:t xml:space="preserve">        uses AlarmListGrp ;</w:t>
      </w:r>
    </w:p>
    <w:p w14:paraId="14DA6E16" w14:textId="77777777" w:rsidR="007C343D" w:rsidRPr="00955808" w:rsidRDefault="007C343D" w:rsidP="007C343D">
      <w:pPr>
        <w:pStyle w:val="PL"/>
        <w:rPr>
          <w:rFonts w:eastAsia="MS Mincho"/>
          <w:lang w:val="en-US"/>
        </w:rPr>
      </w:pPr>
      <w:r w:rsidRPr="00955808">
        <w:rPr>
          <w:rFonts w:eastAsia="MS Mincho"/>
          <w:lang w:val="en-US"/>
        </w:rPr>
        <w:t xml:space="preserve">      }</w:t>
      </w:r>
    </w:p>
    <w:p w14:paraId="1ABDFCAA" w14:textId="77777777" w:rsidR="007C343D" w:rsidRPr="00955808" w:rsidRDefault="007C343D" w:rsidP="007C343D">
      <w:pPr>
        <w:pStyle w:val="PL"/>
        <w:rPr>
          <w:rFonts w:eastAsia="MS Mincho"/>
          <w:lang w:val="en-US"/>
        </w:rPr>
      </w:pPr>
      <w:r w:rsidRPr="00955808">
        <w:rPr>
          <w:rFonts w:eastAsia="MS Mincho"/>
          <w:lang w:val="en-US"/>
        </w:rPr>
        <w:t xml:space="preserve">    }</w:t>
      </w:r>
    </w:p>
    <w:p w14:paraId="0592C1DB" w14:textId="77777777" w:rsidR="007C343D" w:rsidRPr="00955808" w:rsidRDefault="007C343D" w:rsidP="007C343D">
      <w:pPr>
        <w:pStyle w:val="PL"/>
        <w:rPr>
          <w:rFonts w:eastAsia="MS Mincho"/>
          <w:lang w:val="en-US"/>
        </w:rPr>
      </w:pPr>
      <w:r w:rsidRPr="00955808">
        <w:rPr>
          <w:rFonts w:eastAsia="MS Mincho"/>
          <w:lang w:val="en-US"/>
        </w:rPr>
        <w:t xml:space="preserve">  }</w:t>
      </w:r>
    </w:p>
    <w:p w14:paraId="6A239598" w14:textId="77777777" w:rsidR="007C343D" w:rsidRPr="00955808" w:rsidRDefault="007C343D" w:rsidP="007C343D">
      <w:pPr>
        <w:pStyle w:val="PL"/>
        <w:rPr>
          <w:rFonts w:eastAsia="MS Mincho"/>
          <w:lang w:val="en-US"/>
        </w:rPr>
      </w:pPr>
    </w:p>
    <w:p w14:paraId="722EDA68" w14:textId="77777777" w:rsidR="007C343D" w:rsidRPr="00955808" w:rsidRDefault="007C343D" w:rsidP="007C343D">
      <w:pPr>
        <w:pStyle w:val="PL"/>
        <w:rPr>
          <w:rFonts w:eastAsia="MS Mincho"/>
          <w:lang w:val="en-US"/>
        </w:rPr>
      </w:pPr>
      <w:r w:rsidRPr="00955808">
        <w:rPr>
          <w:rFonts w:eastAsia="MS Mincho"/>
          <w:lang w:val="en-US"/>
        </w:rPr>
        <w:t>}</w:t>
      </w:r>
    </w:p>
    <w:p w14:paraId="0A7DC118" w14:textId="77777777" w:rsidR="007C343D" w:rsidRPr="00955808" w:rsidRDefault="007C343D" w:rsidP="007C343D">
      <w:pPr>
        <w:pStyle w:val="PL"/>
        <w:rPr>
          <w:rFonts w:eastAsia="MS Mincho"/>
          <w:lang w:val="en-US"/>
        </w:rPr>
      </w:pPr>
      <w:r w:rsidRPr="00955808">
        <w:rPr>
          <w:rFonts w:eastAsia="MS Mincho"/>
          <w:lang w:val="en-US"/>
        </w:rPr>
        <w:t>&lt;CODE ENDS&gt;</w:t>
      </w:r>
    </w:p>
    <w:p w14:paraId="15656C32" w14:textId="77777777" w:rsidR="0054724B" w:rsidRDefault="0054724B" w:rsidP="00077326">
      <w:pPr>
        <w:pStyle w:val="PL"/>
      </w:pPr>
    </w:p>
    <w:p w14:paraId="6EF46FA9" w14:textId="77777777" w:rsidR="0054724B" w:rsidRPr="005E02A9" w:rsidRDefault="0054724B" w:rsidP="0054724B">
      <w:pPr>
        <w:pStyle w:val="Heading2"/>
      </w:pPr>
      <w:bookmarkStart w:id="481" w:name="_Toc51769159"/>
      <w:bookmarkStart w:id="482" w:name="_Toc138170305"/>
      <w:r w:rsidRPr="005E02A9">
        <w:rPr>
          <w:lang w:eastAsia="zh-CN"/>
        </w:rPr>
        <w:t>D.2.</w:t>
      </w:r>
      <w:r>
        <w:rPr>
          <w:lang w:eastAsia="zh-CN"/>
        </w:rPr>
        <w:t>10</w:t>
      </w:r>
      <w:r w:rsidRPr="005E02A9">
        <w:rPr>
          <w:lang w:eastAsia="zh-CN"/>
        </w:rPr>
        <w:tab/>
        <w:t>module _3gpp-common</w:t>
      </w:r>
      <w:r w:rsidRPr="005E02A9">
        <w:t>-</w:t>
      </w:r>
      <w:r>
        <w:rPr>
          <w:lang w:eastAsia="zh-CN"/>
        </w:rPr>
        <w:t>trace</w:t>
      </w:r>
      <w:r w:rsidRPr="005E02A9">
        <w:rPr>
          <w:lang w:eastAsia="zh-CN"/>
        </w:rPr>
        <w:t>.yang</w:t>
      </w:r>
      <w:bookmarkEnd w:id="481"/>
      <w:bookmarkEnd w:id="482"/>
    </w:p>
    <w:p w14:paraId="326C9AC2" w14:textId="77777777" w:rsidR="006C382E" w:rsidRDefault="006C382E" w:rsidP="006C382E">
      <w:pPr>
        <w:pStyle w:val="PL"/>
      </w:pPr>
      <w:r>
        <w:t>&lt;CODE BEGINS&gt;</w:t>
      </w:r>
    </w:p>
    <w:p w14:paraId="0B79E1C4" w14:textId="77777777" w:rsidR="006C382E" w:rsidRDefault="006C382E" w:rsidP="006C382E">
      <w:pPr>
        <w:pStyle w:val="PL"/>
      </w:pPr>
      <w:r>
        <w:t>module _3gpp-common-trace {</w:t>
      </w:r>
    </w:p>
    <w:p w14:paraId="5DD6D526" w14:textId="77777777" w:rsidR="006C382E" w:rsidRDefault="006C382E" w:rsidP="006C382E">
      <w:pPr>
        <w:pStyle w:val="PL"/>
      </w:pPr>
      <w:r>
        <w:t xml:space="preserve">  yang-version 1.1;</w:t>
      </w:r>
    </w:p>
    <w:p w14:paraId="15BBEE72" w14:textId="77777777" w:rsidR="006C382E" w:rsidRDefault="006C382E" w:rsidP="006C382E">
      <w:pPr>
        <w:pStyle w:val="PL"/>
      </w:pPr>
      <w:r>
        <w:t xml:space="preserve">  namespace "urn:3gpp:sa5:_3gpp-common-trace";</w:t>
      </w:r>
    </w:p>
    <w:p w14:paraId="65B74482" w14:textId="77777777" w:rsidR="006C382E" w:rsidRDefault="006C382E" w:rsidP="006C382E">
      <w:pPr>
        <w:pStyle w:val="PL"/>
      </w:pPr>
      <w:r>
        <w:t xml:space="preserve">  prefix "trace3gpp";</w:t>
      </w:r>
    </w:p>
    <w:p w14:paraId="42CC18CD" w14:textId="77777777" w:rsidR="006C382E" w:rsidRDefault="006C382E" w:rsidP="006C382E">
      <w:pPr>
        <w:pStyle w:val="PL"/>
      </w:pPr>
    </w:p>
    <w:p w14:paraId="2AE047B1" w14:textId="77777777" w:rsidR="006C382E" w:rsidRDefault="006C382E" w:rsidP="006C382E">
      <w:pPr>
        <w:pStyle w:val="PL"/>
      </w:pPr>
      <w:r>
        <w:t xml:space="preserve">  import _3gpp-common-top { prefix top3gpp; }</w:t>
      </w:r>
    </w:p>
    <w:p w14:paraId="792B1542" w14:textId="77777777" w:rsidR="006C382E" w:rsidRDefault="006C382E" w:rsidP="006C382E">
      <w:pPr>
        <w:pStyle w:val="PL"/>
      </w:pPr>
      <w:r>
        <w:t xml:space="preserve">  import _3gpp-common-yang-types {prefix types3gpp; }</w:t>
      </w:r>
    </w:p>
    <w:p w14:paraId="04DB7B84" w14:textId="77777777" w:rsidR="006C382E" w:rsidRDefault="006C382E" w:rsidP="006C382E">
      <w:pPr>
        <w:pStyle w:val="PL"/>
      </w:pPr>
      <w:r>
        <w:t xml:space="preserve">  import _3gpp-common-yang-extensions {prefix yext3gpp; }</w:t>
      </w:r>
    </w:p>
    <w:p w14:paraId="731E3836" w14:textId="77777777" w:rsidR="006C382E" w:rsidRDefault="006C382E" w:rsidP="006C382E">
      <w:pPr>
        <w:pStyle w:val="PL"/>
      </w:pPr>
      <w:r>
        <w:t xml:space="preserve">  import ietf-inet-types { prefix inet; }</w:t>
      </w:r>
    </w:p>
    <w:p w14:paraId="695F77D6" w14:textId="77777777" w:rsidR="006C382E" w:rsidRDefault="006C382E" w:rsidP="006C382E">
      <w:pPr>
        <w:pStyle w:val="PL"/>
      </w:pPr>
      <w:r>
        <w:t xml:space="preserve">  import _3gpp-common-files { prefix files3gpp; }</w:t>
      </w:r>
    </w:p>
    <w:p w14:paraId="0E852F47" w14:textId="77777777" w:rsidR="006C382E" w:rsidRDefault="006C382E" w:rsidP="006C382E">
      <w:pPr>
        <w:pStyle w:val="PL"/>
      </w:pPr>
    </w:p>
    <w:p w14:paraId="267364CD" w14:textId="77777777" w:rsidR="006C382E" w:rsidRDefault="006C382E" w:rsidP="006C382E">
      <w:pPr>
        <w:pStyle w:val="PL"/>
      </w:pPr>
      <w:r>
        <w:t xml:space="preserve">  organization "3GPP SA5";</w:t>
      </w:r>
    </w:p>
    <w:p w14:paraId="33EED42E" w14:textId="77777777" w:rsidR="006C382E" w:rsidRDefault="006C382E" w:rsidP="006C382E">
      <w:pPr>
        <w:pStyle w:val="PL"/>
      </w:pPr>
      <w:r>
        <w:t xml:space="preserve">  contact "https://www.3gpp.org/DynaReport/TSG-WG--S5--officials.htm?Itemid=464";</w:t>
      </w:r>
    </w:p>
    <w:p w14:paraId="6C4EBC07" w14:textId="77777777" w:rsidR="006C382E" w:rsidRDefault="006C382E" w:rsidP="006C382E">
      <w:pPr>
        <w:pStyle w:val="PL"/>
      </w:pPr>
    </w:p>
    <w:p w14:paraId="23905826" w14:textId="77777777" w:rsidR="006C382E" w:rsidRDefault="006C382E" w:rsidP="006C382E">
      <w:pPr>
        <w:pStyle w:val="PL"/>
      </w:pPr>
      <w:r>
        <w:t xml:space="preserve">  description "Trace handling";</w:t>
      </w:r>
    </w:p>
    <w:p w14:paraId="73926A2A" w14:textId="77777777" w:rsidR="006C382E" w:rsidRDefault="006C382E" w:rsidP="006C382E">
      <w:pPr>
        <w:pStyle w:val="PL"/>
      </w:pPr>
    </w:p>
    <w:p w14:paraId="52FFCE95" w14:textId="77777777" w:rsidR="006C382E" w:rsidRDefault="006C382E" w:rsidP="006C382E">
      <w:pPr>
        <w:pStyle w:val="PL"/>
      </w:pPr>
      <w:r>
        <w:t xml:space="preserve">  reference "3GPP TS 28.623</w:t>
      </w:r>
    </w:p>
    <w:p w14:paraId="3AA517C0" w14:textId="77777777" w:rsidR="006C382E" w:rsidRDefault="006C382E" w:rsidP="006C382E">
      <w:pPr>
        <w:pStyle w:val="PL"/>
      </w:pPr>
      <w:r>
        <w:t xml:space="preserve">      Generic Network Resource Model (NRM)</w:t>
      </w:r>
    </w:p>
    <w:p w14:paraId="6A8CF09F" w14:textId="77777777" w:rsidR="006C382E" w:rsidRDefault="006C382E" w:rsidP="006C382E">
      <w:pPr>
        <w:pStyle w:val="PL"/>
      </w:pPr>
      <w:r>
        <w:t xml:space="preserve">      Integration Reference Point (IRP);</w:t>
      </w:r>
    </w:p>
    <w:p w14:paraId="3BF7F5BA" w14:textId="77777777" w:rsidR="006C382E" w:rsidRDefault="006C382E" w:rsidP="006C382E">
      <w:pPr>
        <w:pStyle w:val="PL"/>
      </w:pPr>
      <w:r>
        <w:t xml:space="preserve">      Solution Set (SS) definitions</w:t>
      </w:r>
    </w:p>
    <w:p w14:paraId="329AC4FA" w14:textId="77777777" w:rsidR="006C382E" w:rsidRDefault="006C382E" w:rsidP="006C382E">
      <w:pPr>
        <w:pStyle w:val="PL"/>
      </w:pPr>
    </w:p>
    <w:p w14:paraId="76836D94" w14:textId="77777777" w:rsidR="006C382E" w:rsidRDefault="006C382E" w:rsidP="006C382E">
      <w:pPr>
        <w:pStyle w:val="PL"/>
      </w:pPr>
      <w:r>
        <w:t xml:space="preserve">      3GPP TS 28.622</w:t>
      </w:r>
    </w:p>
    <w:p w14:paraId="2B0FC0E6" w14:textId="77777777" w:rsidR="006C382E" w:rsidRDefault="006C382E" w:rsidP="006C382E">
      <w:pPr>
        <w:pStyle w:val="PL"/>
      </w:pPr>
      <w:r>
        <w:t xml:space="preserve">      Generic Network Resource Model (NRM)</w:t>
      </w:r>
    </w:p>
    <w:p w14:paraId="16681465" w14:textId="77777777" w:rsidR="006C382E" w:rsidRDefault="006C382E" w:rsidP="006C382E">
      <w:pPr>
        <w:pStyle w:val="PL"/>
      </w:pPr>
      <w:r>
        <w:t xml:space="preserve">      Integration Reference Point (IRP);</w:t>
      </w:r>
    </w:p>
    <w:p w14:paraId="31E31C31" w14:textId="77777777" w:rsidR="006C382E" w:rsidRDefault="006C382E" w:rsidP="006C382E">
      <w:pPr>
        <w:pStyle w:val="PL"/>
      </w:pPr>
      <w:r>
        <w:t xml:space="preserve">      Information Service (IS)" ;</w:t>
      </w:r>
    </w:p>
    <w:p w14:paraId="70BD51CC" w14:textId="77777777" w:rsidR="006C382E" w:rsidRDefault="006C382E" w:rsidP="006C382E">
      <w:pPr>
        <w:pStyle w:val="PL"/>
      </w:pPr>
    </w:p>
    <w:p w14:paraId="29F802AF" w14:textId="77777777" w:rsidR="00CA4057" w:rsidRDefault="00CA4057" w:rsidP="006C382E">
      <w:pPr>
        <w:pStyle w:val="PL"/>
      </w:pPr>
      <w:r w:rsidRPr="00CA4057">
        <w:t xml:space="preserve">  revision 2023-04-26 { reference CR-0250; }</w:t>
      </w:r>
    </w:p>
    <w:p w14:paraId="2A8BCBEB" w14:textId="77777777" w:rsidR="006C382E" w:rsidRDefault="006C382E" w:rsidP="006C382E">
      <w:pPr>
        <w:pStyle w:val="PL"/>
      </w:pPr>
      <w:r>
        <w:t xml:space="preserve">  revision 2023-02-18 { reference "CR-0234"; }</w:t>
      </w:r>
    </w:p>
    <w:p w14:paraId="501AAFC4" w14:textId="77777777" w:rsidR="006C382E" w:rsidRDefault="006C382E" w:rsidP="006C382E">
      <w:pPr>
        <w:pStyle w:val="PL"/>
      </w:pPr>
      <w:r>
        <w:t xml:space="preserve">  revision 2023-02-16 { reference "CR-0233"; }</w:t>
      </w:r>
    </w:p>
    <w:p w14:paraId="2AD5D14A" w14:textId="77777777" w:rsidR="006C382E" w:rsidRDefault="006C382E" w:rsidP="006C382E">
      <w:pPr>
        <w:pStyle w:val="PL"/>
      </w:pPr>
      <w:r>
        <w:t xml:space="preserve">  revision 2022-09-30 { reference CR-0191 ; }</w:t>
      </w:r>
    </w:p>
    <w:p w14:paraId="67CACA9D" w14:textId="77777777" w:rsidR="006C382E" w:rsidRDefault="006C382E" w:rsidP="006C382E">
      <w:pPr>
        <w:pStyle w:val="PL"/>
      </w:pPr>
      <w:r>
        <w:t xml:space="preserve">  revision 2022-04-27 { reference "CR-0159"; }</w:t>
      </w:r>
    </w:p>
    <w:p w14:paraId="69CBD4DB" w14:textId="77777777" w:rsidR="006C382E" w:rsidRDefault="006C382E" w:rsidP="006C382E">
      <w:pPr>
        <w:pStyle w:val="PL"/>
      </w:pPr>
      <w:r>
        <w:t xml:space="preserve">  revision 2021-10-18 { reference "CR-0139"; }</w:t>
      </w:r>
    </w:p>
    <w:p w14:paraId="4BB1BE02" w14:textId="77777777" w:rsidR="006C382E" w:rsidRDefault="006C382E" w:rsidP="006C382E">
      <w:pPr>
        <w:pStyle w:val="PL"/>
      </w:pPr>
      <w:r>
        <w:t xml:space="preserve">  revision 2021-07-22 { reference "CR-0137"; }</w:t>
      </w:r>
    </w:p>
    <w:p w14:paraId="7CD33481" w14:textId="77777777" w:rsidR="006C382E" w:rsidRDefault="006C382E" w:rsidP="006C382E">
      <w:pPr>
        <w:pStyle w:val="PL"/>
      </w:pPr>
      <w:r>
        <w:t xml:space="preserve">  revision 2021-01-25 { reference "CR-0122"; }</w:t>
      </w:r>
    </w:p>
    <w:p w14:paraId="4D923AA3" w14:textId="77777777" w:rsidR="006C382E" w:rsidRDefault="006C382E" w:rsidP="006C382E">
      <w:pPr>
        <w:pStyle w:val="PL"/>
      </w:pPr>
      <w:r>
        <w:t xml:space="preserve">  revision 2020-11-16 { reference "CR-0117"; }</w:t>
      </w:r>
    </w:p>
    <w:p w14:paraId="7DE07021" w14:textId="77777777" w:rsidR="006C382E" w:rsidRDefault="006C382E" w:rsidP="006C382E">
      <w:pPr>
        <w:pStyle w:val="PL"/>
      </w:pPr>
      <w:r>
        <w:t xml:space="preserve">  revision 2020-08-06 { reference "CR-0102"; }</w:t>
      </w:r>
    </w:p>
    <w:p w14:paraId="263A97ED" w14:textId="77777777" w:rsidR="006C382E" w:rsidRDefault="006C382E" w:rsidP="006C382E">
      <w:pPr>
        <w:pStyle w:val="PL"/>
      </w:pPr>
    </w:p>
    <w:p w14:paraId="30E33557" w14:textId="77777777" w:rsidR="00CA4057" w:rsidRDefault="00CA4057" w:rsidP="00CA4057">
      <w:pPr>
        <w:pStyle w:val="PL"/>
      </w:pPr>
      <w:r>
        <w:t xml:space="preserve">  feature FilesUnderTraceJob {</w:t>
      </w:r>
    </w:p>
    <w:p w14:paraId="17822712" w14:textId="77777777" w:rsidR="00CA4057" w:rsidRDefault="00CA4057" w:rsidP="00CA4057">
      <w:pPr>
        <w:pStyle w:val="PL"/>
      </w:pPr>
      <w:r>
        <w:t xml:space="preserve">    description "Files shall be contained under TraceJob";</w:t>
      </w:r>
    </w:p>
    <w:p w14:paraId="7721968E" w14:textId="77777777" w:rsidR="00CA4057" w:rsidRDefault="00CA4057" w:rsidP="00CA4057">
      <w:pPr>
        <w:pStyle w:val="PL"/>
      </w:pPr>
      <w:r>
        <w:t xml:space="preserve">  }</w:t>
      </w:r>
    </w:p>
    <w:p w14:paraId="5E99CE8E" w14:textId="77777777" w:rsidR="006C382E" w:rsidRDefault="006C382E" w:rsidP="006C382E">
      <w:pPr>
        <w:pStyle w:val="PL"/>
      </w:pPr>
      <w:r>
        <w:t xml:space="preserve">  grouping FreqInfoGrp {</w:t>
      </w:r>
    </w:p>
    <w:p w14:paraId="4D95F8EC" w14:textId="77777777" w:rsidR="006C382E" w:rsidRDefault="006C382E" w:rsidP="006C382E">
      <w:pPr>
        <w:pStyle w:val="PL"/>
      </w:pPr>
      <w:r>
        <w:t xml:space="preserve">    description "Represents the FreqInfo dataType. </w:t>
      </w:r>
    </w:p>
    <w:p w14:paraId="0D7B5FB0" w14:textId="77777777" w:rsidR="006C382E" w:rsidRDefault="006C382E" w:rsidP="006C382E">
      <w:pPr>
        <w:pStyle w:val="PL"/>
      </w:pPr>
      <w:r>
        <w:t xml:space="preserve">      This &lt;&lt;dataType&gt;&gt; defines the RF reference frequency and the frequency </w:t>
      </w:r>
    </w:p>
    <w:p w14:paraId="51129045" w14:textId="77777777" w:rsidR="006C382E" w:rsidRDefault="006C382E" w:rsidP="006C382E">
      <w:pPr>
        <w:pStyle w:val="PL"/>
      </w:pPr>
      <w:r>
        <w:t xml:space="preserve">      operating bands used in a cell for a given direction (UL or DL) in FDD </w:t>
      </w:r>
    </w:p>
    <w:p w14:paraId="50357CC9" w14:textId="77777777" w:rsidR="006C382E" w:rsidRDefault="006C382E" w:rsidP="006C382E">
      <w:pPr>
        <w:pStyle w:val="PL"/>
      </w:pPr>
      <w:r>
        <w:t xml:space="preserve">      or for both UL and DL directions in TDD";</w:t>
      </w:r>
    </w:p>
    <w:p w14:paraId="2F00FD11" w14:textId="77777777" w:rsidR="006C382E" w:rsidRDefault="006C382E" w:rsidP="006C382E">
      <w:pPr>
        <w:pStyle w:val="PL"/>
      </w:pPr>
      <w:r>
        <w:t xml:space="preserve">    </w:t>
      </w:r>
    </w:p>
    <w:p w14:paraId="53F94B0B" w14:textId="77777777" w:rsidR="006C382E" w:rsidRDefault="006C382E" w:rsidP="006C382E">
      <w:pPr>
        <w:pStyle w:val="PL"/>
      </w:pPr>
      <w:r>
        <w:t xml:space="preserve">    leaf arfcn {</w:t>
      </w:r>
    </w:p>
    <w:p w14:paraId="1DC0C4FB" w14:textId="77777777" w:rsidR="006C382E" w:rsidRDefault="006C382E" w:rsidP="006C382E">
      <w:pPr>
        <w:pStyle w:val="PL"/>
      </w:pPr>
      <w:r>
        <w:t xml:space="preserve">      type uint32 {</w:t>
      </w:r>
    </w:p>
    <w:p w14:paraId="07519ED0" w14:textId="77777777" w:rsidR="006C382E" w:rsidRDefault="006C382E" w:rsidP="006C382E">
      <w:pPr>
        <w:pStyle w:val="PL"/>
      </w:pPr>
      <w:r>
        <w:t xml:space="preserve">        range 0..3279165;</w:t>
      </w:r>
    </w:p>
    <w:p w14:paraId="61464BEE" w14:textId="77777777" w:rsidR="006C382E" w:rsidRDefault="006C382E" w:rsidP="006C382E">
      <w:pPr>
        <w:pStyle w:val="PL"/>
      </w:pPr>
      <w:r>
        <w:t xml:space="preserve">      }</w:t>
      </w:r>
    </w:p>
    <w:p w14:paraId="60DBD668" w14:textId="77777777" w:rsidR="006C382E" w:rsidRDefault="006C382E" w:rsidP="006C382E">
      <w:pPr>
        <w:pStyle w:val="PL"/>
      </w:pPr>
      <w:r>
        <w:t xml:space="preserve">      mandatory true;</w:t>
      </w:r>
    </w:p>
    <w:p w14:paraId="6CBD31AA" w14:textId="77777777" w:rsidR="006C382E" w:rsidRDefault="006C382E" w:rsidP="006C382E">
      <w:pPr>
        <w:pStyle w:val="PL"/>
      </w:pPr>
      <w:r>
        <w:t xml:space="preserve">      description "RF Reference Frequency as defined in TS 38.104, </w:t>
      </w:r>
    </w:p>
    <w:p w14:paraId="31273774" w14:textId="77777777" w:rsidR="006C382E" w:rsidRDefault="006C382E" w:rsidP="006C382E">
      <w:pPr>
        <w:pStyle w:val="PL"/>
      </w:pPr>
      <w:r>
        <w:t xml:space="preserve">        clause 5.4.2.1. The frequency provided identifies the absolute </w:t>
      </w:r>
    </w:p>
    <w:p w14:paraId="488717CF" w14:textId="77777777" w:rsidR="006C382E" w:rsidRDefault="006C382E" w:rsidP="006C382E">
      <w:pPr>
        <w:pStyle w:val="PL"/>
      </w:pPr>
      <w:r>
        <w:t xml:space="preserve">        frequency position of the reference resource block (Common RB 0) </w:t>
      </w:r>
    </w:p>
    <w:p w14:paraId="01A942A9" w14:textId="77777777" w:rsidR="006C382E" w:rsidRDefault="006C382E" w:rsidP="006C382E">
      <w:pPr>
        <w:pStyle w:val="PL"/>
      </w:pPr>
      <w:r>
        <w:t xml:space="preserve">        of the carrier. Its lowest subcarrier is also known as Point A.";</w:t>
      </w:r>
    </w:p>
    <w:p w14:paraId="556EF46E" w14:textId="77777777" w:rsidR="006C382E" w:rsidRDefault="006C382E" w:rsidP="006C382E">
      <w:pPr>
        <w:pStyle w:val="PL"/>
      </w:pPr>
      <w:r>
        <w:t xml:space="preserve">    }</w:t>
      </w:r>
    </w:p>
    <w:p w14:paraId="1CA41228" w14:textId="77777777" w:rsidR="006C382E" w:rsidRDefault="006C382E" w:rsidP="006C382E">
      <w:pPr>
        <w:pStyle w:val="PL"/>
      </w:pPr>
      <w:r>
        <w:t xml:space="preserve">    </w:t>
      </w:r>
    </w:p>
    <w:p w14:paraId="5D594093" w14:textId="77777777" w:rsidR="006C382E" w:rsidRDefault="006C382E" w:rsidP="006C382E">
      <w:pPr>
        <w:pStyle w:val="PL"/>
      </w:pPr>
      <w:r>
        <w:t xml:space="preserve">    leaf-list freqBands {</w:t>
      </w:r>
    </w:p>
    <w:p w14:paraId="440F4282" w14:textId="77777777" w:rsidR="006C382E" w:rsidRDefault="006C382E" w:rsidP="006C382E">
      <w:pPr>
        <w:pStyle w:val="PL"/>
      </w:pPr>
      <w:r>
        <w:t xml:space="preserve">      type uint32 {</w:t>
      </w:r>
    </w:p>
    <w:p w14:paraId="18775FC7" w14:textId="77777777" w:rsidR="006C382E" w:rsidRDefault="006C382E" w:rsidP="006C382E">
      <w:pPr>
        <w:pStyle w:val="PL"/>
      </w:pPr>
      <w:r>
        <w:t xml:space="preserve">        range 1..1024;</w:t>
      </w:r>
    </w:p>
    <w:p w14:paraId="36A21402" w14:textId="77777777" w:rsidR="006C382E" w:rsidRDefault="006C382E" w:rsidP="006C382E">
      <w:pPr>
        <w:pStyle w:val="PL"/>
      </w:pPr>
      <w:r>
        <w:t xml:space="preserve">      } </w:t>
      </w:r>
    </w:p>
    <w:p w14:paraId="02E66BD8" w14:textId="77777777" w:rsidR="006C382E" w:rsidRDefault="006C382E" w:rsidP="006C382E">
      <w:pPr>
        <w:pStyle w:val="PL"/>
      </w:pPr>
      <w:r>
        <w:t xml:space="preserve">      min-elements 1;</w:t>
      </w:r>
    </w:p>
    <w:p w14:paraId="5CC3EC26" w14:textId="77777777" w:rsidR="006C382E" w:rsidRDefault="006C382E" w:rsidP="006C382E">
      <w:pPr>
        <w:pStyle w:val="PL"/>
      </w:pPr>
      <w:r>
        <w:t xml:space="preserve">      description "List of NR frequency operating bands. Primary NR </w:t>
      </w:r>
    </w:p>
    <w:p w14:paraId="63474DDD" w14:textId="77777777" w:rsidR="006C382E" w:rsidRDefault="006C382E" w:rsidP="006C382E">
      <w:pPr>
        <w:pStyle w:val="PL"/>
      </w:pPr>
      <w:r>
        <w:t xml:space="preserve">        Operating Band as defined in TS 38.104, clause 5.4.2.3.</w:t>
      </w:r>
    </w:p>
    <w:p w14:paraId="418302E2" w14:textId="77777777" w:rsidR="006C382E" w:rsidRDefault="006C382E" w:rsidP="006C382E">
      <w:pPr>
        <w:pStyle w:val="PL"/>
      </w:pPr>
      <w:r>
        <w:t xml:space="preserve">        The value 1 corresponds to n1, value 2 corresponds to NR operating </w:t>
      </w:r>
    </w:p>
    <w:p w14:paraId="5A126BA5" w14:textId="77777777" w:rsidR="006C382E" w:rsidRDefault="006C382E" w:rsidP="006C382E">
      <w:pPr>
        <w:pStyle w:val="PL"/>
      </w:pPr>
      <w:r>
        <w:t xml:space="preserve">        band n2, etc.";</w:t>
      </w:r>
    </w:p>
    <w:p w14:paraId="0FB88717" w14:textId="77777777" w:rsidR="006C382E" w:rsidRDefault="006C382E" w:rsidP="006C382E">
      <w:pPr>
        <w:pStyle w:val="PL"/>
      </w:pPr>
      <w:r>
        <w:t xml:space="preserve">    }</w:t>
      </w:r>
    </w:p>
    <w:p w14:paraId="35233148" w14:textId="77777777" w:rsidR="006C382E" w:rsidRDefault="006C382E" w:rsidP="006C382E">
      <w:pPr>
        <w:pStyle w:val="PL"/>
      </w:pPr>
      <w:r>
        <w:t xml:space="preserve">  }</w:t>
      </w:r>
    </w:p>
    <w:p w14:paraId="22266C47" w14:textId="77777777" w:rsidR="006C382E" w:rsidRDefault="006C382E" w:rsidP="006C382E">
      <w:pPr>
        <w:pStyle w:val="PL"/>
      </w:pPr>
      <w:r>
        <w:t xml:space="preserve">  </w:t>
      </w:r>
    </w:p>
    <w:p w14:paraId="3714A075" w14:textId="77777777" w:rsidR="006C382E" w:rsidRDefault="006C382E" w:rsidP="006C382E">
      <w:pPr>
        <w:pStyle w:val="PL"/>
      </w:pPr>
      <w:r>
        <w:t xml:space="preserve">  grouping AreaConfigGrp {</w:t>
      </w:r>
    </w:p>
    <w:p w14:paraId="2D5C78FA" w14:textId="77777777" w:rsidR="006C382E" w:rsidRDefault="006C382E" w:rsidP="006C382E">
      <w:pPr>
        <w:pStyle w:val="PL"/>
      </w:pPr>
      <w:r>
        <w:t xml:space="preserve">    description "Represents the AreaConfig dataType.</w:t>
      </w:r>
    </w:p>
    <w:p w14:paraId="4F99EBCE" w14:textId="77777777" w:rsidR="006C382E" w:rsidRDefault="006C382E" w:rsidP="006C382E">
      <w:pPr>
        <w:pStyle w:val="PL"/>
      </w:pPr>
      <w:r>
        <w:t xml:space="preserve">      This &lt;&lt;dataType&gt;&gt; defines the area for which measurement logging should </w:t>
      </w:r>
    </w:p>
    <w:p w14:paraId="5EF827A2" w14:textId="77777777" w:rsidR="006C382E" w:rsidRDefault="006C382E" w:rsidP="006C382E">
      <w:pPr>
        <w:pStyle w:val="PL"/>
      </w:pPr>
      <w:r>
        <w:lastRenderedPageBreak/>
        <w:t xml:space="preserve">      be performed. It is described by a list of cells and a list of </w:t>
      </w:r>
    </w:p>
    <w:p w14:paraId="71155DF8" w14:textId="77777777" w:rsidR="006C382E" w:rsidRDefault="006C382E" w:rsidP="006C382E">
      <w:pPr>
        <w:pStyle w:val="PL"/>
      </w:pPr>
      <w:r>
        <w:t xml:space="preserve">      frequencies.";</w:t>
      </w:r>
    </w:p>
    <w:p w14:paraId="5BC2F76A" w14:textId="77777777" w:rsidR="006C382E" w:rsidRDefault="006C382E" w:rsidP="006C382E">
      <w:pPr>
        <w:pStyle w:val="PL"/>
      </w:pPr>
      <w:r>
        <w:t xml:space="preserve">    </w:t>
      </w:r>
    </w:p>
    <w:p w14:paraId="619A9551" w14:textId="77777777" w:rsidR="006C382E" w:rsidRDefault="006C382E" w:rsidP="006C382E">
      <w:pPr>
        <w:pStyle w:val="PL"/>
      </w:pPr>
      <w:r>
        <w:t xml:space="preserve">    list freqInfo {</w:t>
      </w:r>
    </w:p>
    <w:p w14:paraId="025F2F47" w14:textId="77777777" w:rsidR="006C382E" w:rsidRDefault="006C382E" w:rsidP="006C382E">
      <w:pPr>
        <w:pStyle w:val="PL"/>
      </w:pPr>
      <w:r>
        <w:t xml:space="preserve">      key arfcn;</w:t>
      </w:r>
    </w:p>
    <w:p w14:paraId="18A56B05" w14:textId="77777777" w:rsidR="006C382E" w:rsidRDefault="006C382E" w:rsidP="006C382E">
      <w:pPr>
        <w:pStyle w:val="PL"/>
      </w:pPr>
      <w:r>
        <w:t xml:space="preserve">      min-elements 1;</w:t>
      </w:r>
    </w:p>
    <w:p w14:paraId="1D076973" w14:textId="77777777" w:rsidR="006C382E" w:rsidRDefault="006C382E" w:rsidP="006C382E">
      <w:pPr>
        <w:pStyle w:val="PL"/>
      </w:pPr>
      <w:r>
        <w:t xml:space="preserve">      max-elements 32;</w:t>
      </w:r>
    </w:p>
    <w:p w14:paraId="406527F6" w14:textId="77777777" w:rsidR="006C382E" w:rsidRDefault="006C382E" w:rsidP="006C382E">
      <w:pPr>
        <w:pStyle w:val="PL"/>
      </w:pPr>
      <w:r>
        <w:t xml:space="preserve">      description "It specifies the carrier frequency and bands used in </w:t>
      </w:r>
    </w:p>
    <w:p w14:paraId="03BAD147" w14:textId="77777777" w:rsidR="006C382E" w:rsidRDefault="006C382E" w:rsidP="006C382E">
      <w:pPr>
        <w:pStyle w:val="PL"/>
      </w:pPr>
      <w:r>
        <w:t xml:space="preserve">        a cell.";</w:t>
      </w:r>
    </w:p>
    <w:p w14:paraId="30FB3A28" w14:textId="77777777" w:rsidR="006C382E" w:rsidRDefault="006C382E" w:rsidP="006C382E">
      <w:pPr>
        <w:pStyle w:val="PL"/>
      </w:pPr>
    </w:p>
    <w:p w14:paraId="30F2CE33" w14:textId="77777777" w:rsidR="006C382E" w:rsidRDefault="006C382E" w:rsidP="006C382E">
      <w:pPr>
        <w:pStyle w:val="PL"/>
      </w:pPr>
      <w:r>
        <w:t xml:space="preserve">      uses FreqInfoGrp ;</w:t>
      </w:r>
    </w:p>
    <w:p w14:paraId="6DDD40CF" w14:textId="77777777" w:rsidR="006C382E" w:rsidRDefault="006C382E" w:rsidP="006C382E">
      <w:pPr>
        <w:pStyle w:val="PL"/>
      </w:pPr>
      <w:r>
        <w:t xml:space="preserve">    }</w:t>
      </w:r>
    </w:p>
    <w:p w14:paraId="5C0C2D93" w14:textId="77777777" w:rsidR="006C382E" w:rsidRDefault="006C382E" w:rsidP="006C382E">
      <w:pPr>
        <w:pStyle w:val="PL"/>
      </w:pPr>
      <w:r>
        <w:t xml:space="preserve">    </w:t>
      </w:r>
    </w:p>
    <w:p w14:paraId="5A3D3B4A" w14:textId="77777777" w:rsidR="006C382E" w:rsidRDefault="006C382E" w:rsidP="006C382E">
      <w:pPr>
        <w:pStyle w:val="PL"/>
      </w:pPr>
      <w:r>
        <w:t xml:space="preserve">    leaf-list pciList {</w:t>
      </w:r>
    </w:p>
    <w:p w14:paraId="7A186C62" w14:textId="77777777" w:rsidR="006C382E" w:rsidRDefault="006C382E" w:rsidP="006C382E">
      <w:pPr>
        <w:pStyle w:val="PL"/>
      </w:pPr>
      <w:r>
        <w:t xml:space="preserve">      type uint32 {</w:t>
      </w:r>
    </w:p>
    <w:p w14:paraId="1602D807" w14:textId="77777777" w:rsidR="006C382E" w:rsidRDefault="006C382E" w:rsidP="006C382E">
      <w:pPr>
        <w:pStyle w:val="PL"/>
      </w:pPr>
      <w:r>
        <w:t xml:space="preserve">        range 0..1007;</w:t>
      </w:r>
    </w:p>
    <w:p w14:paraId="062631BB" w14:textId="77777777" w:rsidR="006C382E" w:rsidRDefault="006C382E" w:rsidP="006C382E">
      <w:pPr>
        <w:pStyle w:val="PL"/>
      </w:pPr>
      <w:r>
        <w:t xml:space="preserve">      } </w:t>
      </w:r>
    </w:p>
    <w:p w14:paraId="024E745B" w14:textId="77777777" w:rsidR="006C382E" w:rsidRDefault="006C382E" w:rsidP="006C382E">
      <w:pPr>
        <w:pStyle w:val="PL"/>
      </w:pPr>
      <w:r>
        <w:t xml:space="preserve">      min-elements 1;</w:t>
      </w:r>
    </w:p>
    <w:p w14:paraId="16D27AFD" w14:textId="77777777" w:rsidR="006C382E" w:rsidRDefault="006C382E" w:rsidP="006C382E">
      <w:pPr>
        <w:pStyle w:val="PL"/>
      </w:pPr>
      <w:r>
        <w:t xml:space="preserve">      max-elements 32;</w:t>
      </w:r>
    </w:p>
    <w:p w14:paraId="23C4EAAB" w14:textId="77777777" w:rsidR="006C382E" w:rsidRDefault="006C382E" w:rsidP="006C382E">
      <w:pPr>
        <w:pStyle w:val="PL"/>
      </w:pPr>
      <w:r>
        <w:t xml:space="preserve">      description "List of neighbour cells subject for MDT scope.";</w:t>
      </w:r>
    </w:p>
    <w:p w14:paraId="546B79C9" w14:textId="77777777" w:rsidR="006C382E" w:rsidRDefault="006C382E" w:rsidP="006C382E">
      <w:pPr>
        <w:pStyle w:val="PL"/>
      </w:pPr>
      <w:r>
        <w:t xml:space="preserve">    }</w:t>
      </w:r>
    </w:p>
    <w:p w14:paraId="3A2C01CA" w14:textId="77777777" w:rsidR="006C382E" w:rsidRDefault="006C382E" w:rsidP="006C382E">
      <w:pPr>
        <w:pStyle w:val="PL"/>
      </w:pPr>
      <w:r>
        <w:t xml:space="preserve">  }</w:t>
      </w:r>
    </w:p>
    <w:p w14:paraId="454D8031" w14:textId="77777777" w:rsidR="006C382E" w:rsidRDefault="006C382E" w:rsidP="006C382E">
      <w:pPr>
        <w:pStyle w:val="PL"/>
      </w:pPr>
      <w:r>
        <w:t xml:space="preserve">  </w:t>
      </w:r>
    </w:p>
    <w:p w14:paraId="493BC186" w14:textId="77777777" w:rsidR="006C382E" w:rsidRDefault="006C382E" w:rsidP="006C382E">
      <w:pPr>
        <w:pStyle w:val="PL"/>
      </w:pPr>
      <w:r>
        <w:t xml:space="preserve">  grouping AreaScopeGrp {</w:t>
      </w:r>
    </w:p>
    <w:p w14:paraId="147C16D6" w14:textId="77777777" w:rsidR="006C382E" w:rsidRDefault="006C382E" w:rsidP="006C382E">
      <w:pPr>
        <w:pStyle w:val="PL"/>
      </w:pPr>
      <w:r>
        <w:t xml:space="preserve">    description "Represents the AreaScope dataType.</w:t>
      </w:r>
    </w:p>
    <w:p w14:paraId="7784CB75" w14:textId="77777777" w:rsidR="006C382E" w:rsidRDefault="006C382E" w:rsidP="006C382E">
      <w:pPr>
        <w:pStyle w:val="PL"/>
      </w:pPr>
      <w:r>
        <w:t xml:space="preserve">      This &lt;&lt;dataType&gt;&gt; defines the area scope of MDT.</w:t>
      </w:r>
    </w:p>
    <w:p w14:paraId="3C7E3ECA" w14:textId="77777777" w:rsidR="006C382E" w:rsidRDefault="006C382E" w:rsidP="006C382E">
      <w:pPr>
        <w:pStyle w:val="PL"/>
      </w:pPr>
      <w:r>
        <w:t xml:space="preserve">      The Area Scope parameter in LTE and NR is either:</w:t>
      </w:r>
    </w:p>
    <w:p w14:paraId="523BABD1" w14:textId="77777777" w:rsidR="006C382E" w:rsidRDefault="006C382E" w:rsidP="006C382E">
      <w:pPr>
        <w:pStyle w:val="PL"/>
      </w:pPr>
      <w:r>
        <w:t xml:space="preserve">      - list of Cells, identified by E-UTRAN-CGI or NG-RAN CGI. </w:t>
      </w:r>
    </w:p>
    <w:p w14:paraId="563B41FF" w14:textId="77777777" w:rsidR="006C382E" w:rsidRDefault="006C382E" w:rsidP="006C382E">
      <w:pPr>
        <w:pStyle w:val="PL"/>
      </w:pPr>
      <w:r>
        <w:t xml:space="preserve">      Maximum 32 CGI can be defined.</w:t>
      </w:r>
    </w:p>
    <w:p w14:paraId="3A5FC202" w14:textId="77777777" w:rsidR="006C382E" w:rsidRDefault="006C382E" w:rsidP="006C382E">
      <w:pPr>
        <w:pStyle w:val="PL"/>
      </w:pPr>
      <w:r>
        <w:t xml:space="preserve">      - list of Tracking Area, identified by TAC. </w:t>
      </w:r>
    </w:p>
    <w:p w14:paraId="06A28F90" w14:textId="77777777" w:rsidR="006C382E" w:rsidRDefault="006C382E" w:rsidP="006C382E">
      <w:pPr>
        <w:pStyle w:val="PL"/>
      </w:pPr>
      <w:r>
        <w:t xml:space="preserve">      Maximum of 8 TAC can be defined. </w:t>
      </w:r>
    </w:p>
    <w:p w14:paraId="256A29B5" w14:textId="77777777" w:rsidR="006C382E" w:rsidRDefault="006C382E" w:rsidP="006C382E">
      <w:pPr>
        <w:pStyle w:val="PL"/>
      </w:pPr>
      <w:r>
        <w:t xml:space="preserve">      - list of Tracking Area Identity, identified by TAC with </w:t>
      </w:r>
    </w:p>
    <w:p w14:paraId="74CEC68A" w14:textId="77777777" w:rsidR="006C382E" w:rsidRDefault="006C382E" w:rsidP="006C382E">
      <w:pPr>
        <w:pStyle w:val="PL"/>
      </w:pPr>
      <w:r>
        <w:t xml:space="preserve">      associated plmn-Identity perTAC-List containing the </w:t>
      </w:r>
    </w:p>
    <w:p w14:paraId="3BA38868" w14:textId="77777777" w:rsidR="006C382E" w:rsidRDefault="006C382E" w:rsidP="006C382E">
      <w:pPr>
        <w:pStyle w:val="PL"/>
      </w:pPr>
      <w:r>
        <w:t xml:space="preserve">      PLMN identity for each TAC. Maximum of 8 TAI can be defined.";</w:t>
      </w:r>
    </w:p>
    <w:p w14:paraId="0BB4C365" w14:textId="77777777" w:rsidR="006C382E" w:rsidRDefault="006C382E" w:rsidP="006C382E">
      <w:pPr>
        <w:pStyle w:val="PL"/>
      </w:pPr>
      <w:r>
        <w:t xml:space="preserve">      </w:t>
      </w:r>
    </w:p>
    <w:p w14:paraId="30B8A35A" w14:textId="77777777" w:rsidR="006C382E" w:rsidRDefault="006C382E" w:rsidP="006C382E">
      <w:pPr>
        <w:pStyle w:val="PL"/>
      </w:pPr>
      <w:r>
        <w:t xml:space="preserve">    choice AreaScopeChoice {</w:t>
      </w:r>
    </w:p>
    <w:p w14:paraId="365F8D3C" w14:textId="77777777" w:rsidR="006C382E" w:rsidRDefault="006C382E" w:rsidP="006C382E">
      <w:pPr>
        <w:pStyle w:val="PL"/>
      </w:pPr>
      <w:r>
        <w:t xml:space="preserve">      leaf-list eutraCellIdList {</w:t>
      </w:r>
    </w:p>
    <w:p w14:paraId="0ABA12F6" w14:textId="77777777" w:rsidR="006C382E" w:rsidRDefault="006C382E" w:rsidP="006C382E">
      <w:pPr>
        <w:pStyle w:val="PL"/>
      </w:pPr>
      <w:r>
        <w:t xml:space="preserve">        type string;</w:t>
      </w:r>
    </w:p>
    <w:p w14:paraId="1F762AE1" w14:textId="77777777" w:rsidR="006C382E" w:rsidRDefault="006C382E" w:rsidP="006C382E">
      <w:pPr>
        <w:pStyle w:val="PL"/>
      </w:pPr>
      <w:r>
        <w:t xml:space="preserve">        min-elements 1;</w:t>
      </w:r>
    </w:p>
    <w:p w14:paraId="1357C678" w14:textId="77777777" w:rsidR="006C382E" w:rsidRDefault="006C382E" w:rsidP="006C382E">
      <w:pPr>
        <w:pStyle w:val="PL"/>
      </w:pPr>
      <w:r>
        <w:t xml:space="preserve">        max-elements 32;</w:t>
      </w:r>
    </w:p>
    <w:p w14:paraId="29659D12" w14:textId="77777777" w:rsidR="006C382E" w:rsidRDefault="006C382E" w:rsidP="006C382E">
      <w:pPr>
        <w:pStyle w:val="PL"/>
      </w:pPr>
      <w:r>
        <w:t xml:space="preserve">        description "List of E-UTRAN cells identified by E-UTRAN-CGI";</w:t>
      </w:r>
    </w:p>
    <w:p w14:paraId="3A478D36" w14:textId="77777777" w:rsidR="006C382E" w:rsidRDefault="006C382E" w:rsidP="006C382E">
      <w:pPr>
        <w:pStyle w:val="PL"/>
      </w:pPr>
      <w:r>
        <w:t xml:space="preserve">      }</w:t>
      </w:r>
    </w:p>
    <w:p w14:paraId="66012A01" w14:textId="77777777" w:rsidR="006C382E" w:rsidRDefault="006C382E" w:rsidP="006C382E">
      <w:pPr>
        <w:pStyle w:val="PL"/>
      </w:pPr>
      <w:r>
        <w:t xml:space="preserve">      </w:t>
      </w:r>
    </w:p>
    <w:p w14:paraId="55B55CF3" w14:textId="77777777" w:rsidR="006C382E" w:rsidRDefault="006C382E" w:rsidP="006C382E">
      <w:pPr>
        <w:pStyle w:val="PL"/>
      </w:pPr>
      <w:r>
        <w:t xml:space="preserve">      leaf-list utraCellIdList {</w:t>
      </w:r>
    </w:p>
    <w:p w14:paraId="29BBC865" w14:textId="77777777" w:rsidR="006C382E" w:rsidRDefault="006C382E" w:rsidP="006C382E">
      <w:pPr>
        <w:pStyle w:val="PL"/>
      </w:pPr>
      <w:r>
        <w:t xml:space="preserve">        type string;</w:t>
      </w:r>
    </w:p>
    <w:p w14:paraId="240396AC" w14:textId="77777777" w:rsidR="006C382E" w:rsidRDefault="006C382E" w:rsidP="006C382E">
      <w:pPr>
        <w:pStyle w:val="PL"/>
      </w:pPr>
      <w:r>
        <w:t xml:space="preserve">        min-elements 1;</w:t>
      </w:r>
    </w:p>
    <w:p w14:paraId="38B7FF01" w14:textId="77777777" w:rsidR="006C382E" w:rsidRDefault="006C382E" w:rsidP="006C382E">
      <w:pPr>
        <w:pStyle w:val="PL"/>
      </w:pPr>
      <w:r>
        <w:t xml:space="preserve">        max-elements 32;</w:t>
      </w:r>
    </w:p>
    <w:p w14:paraId="05BE9DE3" w14:textId="77777777" w:rsidR="006C382E" w:rsidRDefault="006C382E" w:rsidP="006C382E">
      <w:pPr>
        <w:pStyle w:val="PL"/>
      </w:pPr>
      <w:r>
        <w:t xml:space="preserve">        description "List of UTRAN cells identified by UTRAN CGI";</w:t>
      </w:r>
    </w:p>
    <w:p w14:paraId="7CBBBCBE" w14:textId="77777777" w:rsidR="006C382E" w:rsidRDefault="006C382E" w:rsidP="006C382E">
      <w:pPr>
        <w:pStyle w:val="PL"/>
      </w:pPr>
      <w:r>
        <w:t xml:space="preserve">      }</w:t>
      </w:r>
    </w:p>
    <w:p w14:paraId="4944B677" w14:textId="77777777" w:rsidR="006C382E" w:rsidRDefault="006C382E" w:rsidP="006C382E">
      <w:pPr>
        <w:pStyle w:val="PL"/>
      </w:pPr>
      <w:r>
        <w:t xml:space="preserve">      </w:t>
      </w:r>
    </w:p>
    <w:p w14:paraId="6C18CD5E" w14:textId="77777777" w:rsidR="006C382E" w:rsidRDefault="006C382E" w:rsidP="006C382E">
      <w:pPr>
        <w:pStyle w:val="PL"/>
      </w:pPr>
      <w:r>
        <w:t xml:space="preserve">      leaf-list tacList {</w:t>
      </w:r>
    </w:p>
    <w:p w14:paraId="0E8B7CB2" w14:textId="77777777" w:rsidR="006C382E" w:rsidRDefault="006C382E" w:rsidP="006C382E">
      <w:pPr>
        <w:pStyle w:val="PL"/>
      </w:pPr>
      <w:r>
        <w:t xml:space="preserve">        type types3gpp:Tac;</w:t>
      </w:r>
    </w:p>
    <w:p w14:paraId="183B81B9" w14:textId="77777777" w:rsidR="006C382E" w:rsidRDefault="006C382E" w:rsidP="006C382E">
      <w:pPr>
        <w:pStyle w:val="PL"/>
      </w:pPr>
      <w:r>
        <w:t xml:space="preserve">        min-elements 1;</w:t>
      </w:r>
    </w:p>
    <w:p w14:paraId="3DEC4D81" w14:textId="77777777" w:rsidR="006C382E" w:rsidRDefault="006C382E" w:rsidP="006C382E">
      <w:pPr>
        <w:pStyle w:val="PL"/>
      </w:pPr>
      <w:r>
        <w:t xml:space="preserve">        max-elements 8;</w:t>
      </w:r>
    </w:p>
    <w:p w14:paraId="2D6629A7" w14:textId="77777777" w:rsidR="006C382E" w:rsidRDefault="006C382E" w:rsidP="006C382E">
      <w:pPr>
        <w:pStyle w:val="PL"/>
      </w:pPr>
      <w:r>
        <w:t xml:space="preserve">        description "Tracking Area Code list";</w:t>
      </w:r>
    </w:p>
    <w:p w14:paraId="4358B2B3" w14:textId="77777777" w:rsidR="006C382E" w:rsidRDefault="006C382E" w:rsidP="006C382E">
      <w:pPr>
        <w:pStyle w:val="PL"/>
      </w:pPr>
      <w:r>
        <w:t xml:space="preserve">      }</w:t>
      </w:r>
    </w:p>
    <w:p w14:paraId="3CCC5E5C" w14:textId="77777777" w:rsidR="006C382E" w:rsidRDefault="006C382E" w:rsidP="006C382E">
      <w:pPr>
        <w:pStyle w:val="PL"/>
      </w:pPr>
      <w:r>
        <w:t xml:space="preserve">      </w:t>
      </w:r>
    </w:p>
    <w:p w14:paraId="074CC764" w14:textId="77777777" w:rsidR="006C382E" w:rsidRDefault="006C382E" w:rsidP="006C382E">
      <w:pPr>
        <w:pStyle w:val="PL"/>
      </w:pPr>
      <w:r>
        <w:t xml:space="preserve">      list taiList {</w:t>
      </w:r>
    </w:p>
    <w:p w14:paraId="278A043F" w14:textId="77777777" w:rsidR="006C382E" w:rsidRDefault="006C382E" w:rsidP="006C382E">
      <w:pPr>
        <w:pStyle w:val="PL"/>
      </w:pPr>
      <w:r>
        <w:t xml:space="preserve">        description "Tracking Area Identity list";</w:t>
      </w:r>
    </w:p>
    <w:p w14:paraId="74D1B236" w14:textId="77777777" w:rsidR="006C382E" w:rsidRDefault="006C382E" w:rsidP="006C382E">
      <w:pPr>
        <w:pStyle w:val="PL"/>
      </w:pPr>
      <w:r>
        <w:t xml:space="preserve">        key idx;</w:t>
      </w:r>
    </w:p>
    <w:p w14:paraId="2BAEACD7" w14:textId="77777777" w:rsidR="006C382E" w:rsidRDefault="006C382E" w:rsidP="006C382E">
      <w:pPr>
        <w:pStyle w:val="PL"/>
      </w:pPr>
      <w:r>
        <w:t xml:space="preserve">        min-elements 1;</w:t>
      </w:r>
    </w:p>
    <w:p w14:paraId="67298B3F" w14:textId="77777777" w:rsidR="006C382E" w:rsidRDefault="006C382E" w:rsidP="006C382E">
      <w:pPr>
        <w:pStyle w:val="PL"/>
      </w:pPr>
      <w:r>
        <w:t xml:space="preserve">        max-elements 8;</w:t>
      </w:r>
    </w:p>
    <w:p w14:paraId="3FCFD33E" w14:textId="77777777" w:rsidR="006C382E" w:rsidRDefault="006C382E" w:rsidP="006C382E">
      <w:pPr>
        <w:pStyle w:val="PL"/>
      </w:pPr>
      <w:r>
        <w:t xml:space="preserve">        leaf idx { type string; }</w:t>
      </w:r>
    </w:p>
    <w:p w14:paraId="22E7C5D2" w14:textId="77777777" w:rsidR="006C382E" w:rsidRDefault="006C382E" w:rsidP="006C382E">
      <w:pPr>
        <w:pStyle w:val="PL"/>
      </w:pPr>
      <w:r>
        <w:t xml:space="preserve">        uses types3gpp:TaiGrp;</w:t>
      </w:r>
    </w:p>
    <w:p w14:paraId="309CCA07" w14:textId="77777777" w:rsidR="006C382E" w:rsidRDefault="006C382E" w:rsidP="006C382E">
      <w:pPr>
        <w:pStyle w:val="PL"/>
      </w:pPr>
      <w:r>
        <w:t xml:space="preserve">      }</w:t>
      </w:r>
    </w:p>
    <w:p w14:paraId="09FF45FD" w14:textId="77777777" w:rsidR="006C382E" w:rsidRDefault="006C382E" w:rsidP="006C382E">
      <w:pPr>
        <w:pStyle w:val="PL"/>
      </w:pPr>
      <w:r>
        <w:t xml:space="preserve">    }</w:t>
      </w:r>
    </w:p>
    <w:p w14:paraId="212CAD6A" w14:textId="77777777" w:rsidR="006C382E" w:rsidRDefault="006C382E" w:rsidP="006C382E">
      <w:pPr>
        <w:pStyle w:val="PL"/>
      </w:pPr>
      <w:r>
        <w:t xml:space="preserve">  }</w:t>
      </w:r>
    </w:p>
    <w:p w14:paraId="4A057F51" w14:textId="77777777" w:rsidR="006C382E" w:rsidRDefault="006C382E" w:rsidP="006C382E">
      <w:pPr>
        <w:pStyle w:val="PL"/>
      </w:pPr>
      <w:r>
        <w:t xml:space="preserve">  </w:t>
      </w:r>
    </w:p>
    <w:p w14:paraId="4FF22F06" w14:textId="77777777" w:rsidR="006C382E" w:rsidRDefault="006C382E" w:rsidP="006C382E">
      <w:pPr>
        <w:pStyle w:val="PL"/>
      </w:pPr>
      <w:r>
        <w:t xml:space="preserve">  grouping ExcessPacketDelayThresholdsGrp {</w:t>
      </w:r>
    </w:p>
    <w:p w14:paraId="1902E8E7" w14:textId="77777777" w:rsidR="006C382E" w:rsidRDefault="006C382E" w:rsidP="006C382E">
      <w:pPr>
        <w:pStyle w:val="PL"/>
      </w:pPr>
      <w:r>
        <w:t xml:space="preserve">    description "Represents the ExcessPacketDelayThresholds dataType.</w:t>
      </w:r>
    </w:p>
    <w:p w14:paraId="1FAD92BA" w14:textId="77777777" w:rsidR="006C382E" w:rsidRDefault="006C382E" w:rsidP="006C382E">
      <w:pPr>
        <w:pStyle w:val="PL"/>
      </w:pPr>
      <w:r>
        <w:t xml:space="preserve">      This &lt;&lt;dataType&gt;&gt; defines a excess packet delay threshold information </w:t>
      </w:r>
    </w:p>
    <w:p w14:paraId="60E2B4DF" w14:textId="77777777" w:rsidR="006C382E" w:rsidRDefault="006C382E" w:rsidP="006C382E">
      <w:pPr>
        <w:pStyle w:val="PL"/>
      </w:pPr>
      <w:r>
        <w:t xml:space="preserve">      to enable the calculation of the PDCP Excess Packet Delay in the </w:t>
      </w:r>
    </w:p>
    <w:p w14:paraId="7441BDE7" w14:textId="77777777" w:rsidR="006C382E" w:rsidRDefault="006C382E" w:rsidP="006C382E">
      <w:pPr>
        <w:pStyle w:val="PL"/>
      </w:pPr>
      <w:r>
        <w:t xml:space="preserve">      uplink in case of M6 uplink measurements are requested. The excess </w:t>
      </w:r>
    </w:p>
    <w:p w14:paraId="191F4087" w14:textId="77777777" w:rsidR="006C382E" w:rsidRDefault="006C382E" w:rsidP="006C382E">
      <w:pPr>
        <w:pStyle w:val="PL"/>
      </w:pPr>
      <w:r>
        <w:t xml:space="preserve">      packet delay threshold information is specified with the 5QI value </w:t>
      </w:r>
    </w:p>
    <w:p w14:paraId="5EFB4D63" w14:textId="77777777" w:rsidR="006C382E" w:rsidRDefault="006C382E" w:rsidP="006C382E">
      <w:pPr>
        <w:pStyle w:val="PL"/>
      </w:pPr>
      <w:r>
        <w:t xml:space="preserve">      and excess packet delay threshold value.";</w:t>
      </w:r>
    </w:p>
    <w:p w14:paraId="69D4C0B4" w14:textId="77777777" w:rsidR="006C382E" w:rsidRDefault="006C382E" w:rsidP="006C382E">
      <w:pPr>
        <w:pStyle w:val="PL"/>
      </w:pPr>
      <w:r>
        <w:t xml:space="preserve">    </w:t>
      </w:r>
    </w:p>
    <w:p w14:paraId="21F1AF41" w14:textId="77777777" w:rsidR="006C382E" w:rsidRDefault="006C382E" w:rsidP="006C382E">
      <w:pPr>
        <w:pStyle w:val="PL"/>
      </w:pPr>
      <w:r>
        <w:t xml:space="preserve">    leaf fiveQIValue {</w:t>
      </w:r>
    </w:p>
    <w:p w14:paraId="4FDD1FBD" w14:textId="77777777" w:rsidR="006C382E" w:rsidRDefault="006C382E" w:rsidP="006C382E">
      <w:pPr>
        <w:pStyle w:val="PL"/>
      </w:pPr>
      <w:r>
        <w:t xml:space="preserve">      type uint8;</w:t>
      </w:r>
    </w:p>
    <w:p w14:paraId="7117684E" w14:textId="77777777" w:rsidR="006C382E" w:rsidRDefault="006C382E" w:rsidP="006C382E">
      <w:pPr>
        <w:pStyle w:val="PL"/>
      </w:pPr>
      <w:r>
        <w:lastRenderedPageBreak/>
        <w:t xml:space="preserve">      mandatory true;</w:t>
      </w:r>
    </w:p>
    <w:p w14:paraId="2A095F97" w14:textId="77777777" w:rsidR="006C382E" w:rsidRDefault="006C382E" w:rsidP="006C382E">
      <w:pPr>
        <w:pStyle w:val="PL"/>
      </w:pPr>
      <w:r>
        <w:t xml:space="preserve">      description "It indicates 5QI value.";</w:t>
      </w:r>
    </w:p>
    <w:p w14:paraId="44A4E305" w14:textId="77777777" w:rsidR="006C382E" w:rsidRDefault="006C382E" w:rsidP="006C382E">
      <w:pPr>
        <w:pStyle w:val="PL"/>
      </w:pPr>
      <w:r>
        <w:t xml:space="preserve">    }</w:t>
      </w:r>
    </w:p>
    <w:p w14:paraId="04A61561" w14:textId="77777777" w:rsidR="006C382E" w:rsidRDefault="006C382E" w:rsidP="006C382E">
      <w:pPr>
        <w:pStyle w:val="PL"/>
      </w:pPr>
      <w:r>
        <w:t xml:space="preserve">    </w:t>
      </w:r>
    </w:p>
    <w:p w14:paraId="728EE68E" w14:textId="77777777" w:rsidR="006C382E" w:rsidRDefault="006C382E" w:rsidP="006C382E">
      <w:pPr>
        <w:pStyle w:val="PL"/>
      </w:pPr>
      <w:r>
        <w:t xml:space="preserve">    leaf excessPacketDelayThresholdValue {</w:t>
      </w:r>
    </w:p>
    <w:p w14:paraId="6F2FB7E4" w14:textId="77777777" w:rsidR="006C382E" w:rsidRDefault="006C382E" w:rsidP="006C382E">
      <w:pPr>
        <w:pStyle w:val="PL"/>
      </w:pPr>
      <w:r>
        <w:t xml:space="preserve">      type decimal64 {</w:t>
      </w:r>
    </w:p>
    <w:p w14:paraId="14AE8BA9" w14:textId="77777777" w:rsidR="006C382E" w:rsidRDefault="006C382E" w:rsidP="006C382E">
      <w:pPr>
        <w:pStyle w:val="PL"/>
      </w:pPr>
      <w:r>
        <w:t xml:space="preserve">        fraction-digits 2;</w:t>
      </w:r>
    </w:p>
    <w:p w14:paraId="0730802E" w14:textId="77777777" w:rsidR="006C382E" w:rsidRDefault="006C382E" w:rsidP="006C382E">
      <w:pPr>
        <w:pStyle w:val="PL"/>
      </w:pPr>
      <w:r>
        <w:t xml:space="preserve">        range 0.25|0.5|1|2|4|5|10|20|30|40|50|60|70|80|90|100|150|300|500 ;</w:t>
      </w:r>
    </w:p>
    <w:p w14:paraId="6AB21783" w14:textId="77777777" w:rsidR="006C382E" w:rsidRDefault="006C382E" w:rsidP="006C382E">
      <w:pPr>
        <w:pStyle w:val="PL"/>
      </w:pPr>
      <w:r>
        <w:t xml:space="preserve">      }</w:t>
      </w:r>
    </w:p>
    <w:p w14:paraId="4D3CDC46" w14:textId="77777777" w:rsidR="006C382E" w:rsidRDefault="006C382E" w:rsidP="006C382E">
      <w:pPr>
        <w:pStyle w:val="PL"/>
      </w:pPr>
      <w:r>
        <w:t xml:space="preserve">      mandatory true;</w:t>
      </w:r>
    </w:p>
    <w:p w14:paraId="32DB418C" w14:textId="77777777" w:rsidR="006C382E" w:rsidRDefault="006C382E" w:rsidP="006C382E">
      <w:pPr>
        <w:pStyle w:val="PL"/>
      </w:pPr>
      <w:r>
        <w:t xml:space="preserve">      units milliseconds;</w:t>
      </w:r>
    </w:p>
    <w:p w14:paraId="206E62B7" w14:textId="77777777" w:rsidR="006C382E" w:rsidRDefault="006C382E" w:rsidP="006C382E">
      <w:pPr>
        <w:pStyle w:val="PL"/>
      </w:pPr>
      <w:r>
        <w:t xml:space="preserve">      description "Value of excess packet delay threshold </w:t>
      </w:r>
    </w:p>
    <w:p w14:paraId="45CDCB90" w14:textId="77777777" w:rsidR="006C382E" w:rsidRDefault="006C382E" w:rsidP="006C382E">
      <w:pPr>
        <w:pStyle w:val="PL"/>
      </w:pPr>
      <w:r>
        <w:t xml:space="preserve">        for M6 UL measurement in milliseconds.";</w:t>
      </w:r>
    </w:p>
    <w:p w14:paraId="03073F4A" w14:textId="77777777" w:rsidR="006C382E" w:rsidRDefault="006C382E" w:rsidP="006C382E">
      <w:pPr>
        <w:pStyle w:val="PL"/>
      </w:pPr>
      <w:r>
        <w:t xml:space="preserve">    }</w:t>
      </w:r>
    </w:p>
    <w:p w14:paraId="4813A38B" w14:textId="77777777" w:rsidR="006C382E" w:rsidRDefault="006C382E" w:rsidP="006C382E">
      <w:pPr>
        <w:pStyle w:val="PL"/>
      </w:pPr>
      <w:r>
        <w:t xml:space="preserve">  }</w:t>
      </w:r>
    </w:p>
    <w:p w14:paraId="3475E50A" w14:textId="77777777" w:rsidR="006C382E" w:rsidRDefault="006C382E" w:rsidP="006C382E">
      <w:pPr>
        <w:pStyle w:val="PL"/>
      </w:pPr>
      <w:r>
        <w:t xml:space="preserve">  </w:t>
      </w:r>
    </w:p>
    <w:p w14:paraId="29E07D70" w14:textId="77777777" w:rsidR="006C382E" w:rsidRDefault="006C382E" w:rsidP="006C382E">
      <w:pPr>
        <w:pStyle w:val="PL"/>
      </w:pPr>
      <w:r>
        <w:t xml:space="preserve">  grouping TraceReferenceGrp {</w:t>
      </w:r>
    </w:p>
    <w:p w14:paraId="2438EC22" w14:textId="77777777" w:rsidR="006C382E" w:rsidRDefault="006C382E" w:rsidP="006C382E">
      <w:pPr>
        <w:pStyle w:val="PL"/>
      </w:pPr>
      <w:r>
        <w:t xml:space="preserve">    description "Represents the TraceReference dataType.</w:t>
      </w:r>
    </w:p>
    <w:p w14:paraId="36C7A1E7" w14:textId="77777777" w:rsidR="006C382E" w:rsidRDefault="006C382E" w:rsidP="006C382E">
      <w:pPr>
        <w:pStyle w:val="PL"/>
      </w:pPr>
      <w:r>
        <w:t xml:space="preserve">      This &lt;&lt;dataType&gt;&gt; defines a globally unique identifier, which uniquely </w:t>
      </w:r>
    </w:p>
    <w:p w14:paraId="239AF4AF" w14:textId="77777777" w:rsidR="006C382E" w:rsidRDefault="006C382E" w:rsidP="006C382E">
      <w:pPr>
        <w:pStyle w:val="PL"/>
      </w:pPr>
      <w:r>
        <w:t xml:space="preserve">      identifies the Trace Session that is created by the TraceJob. It is </w:t>
      </w:r>
    </w:p>
    <w:p w14:paraId="0AA9A848" w14:textId="77777777" w:rsidR="006C382E" w:rsidRDefault="006C382E" w:rsidP="006C382E">
      <w:pPr>
        <w:pStyle w:val="PL"/>
      </w:pPr>
      <w:r>
        <w:t xml:space="preserve">      composed of the MCC, MNC (resulting in PLMN identifier) and the </w:t>
      </w:r>
    </w:p>
    <w:p w14:paraId="29A9894E" w14:textId="77777777" w:rsidR="006C382E" w:rsidRPr="006C382E" w:rsidRDefault="006C382E" w:rsidP="006C382E">
      <w:pPr>
        <w:pStyle w:val="PL"/>
        <w:rPr>
          <w:lang w:val="fr-FR"/>
        </w:rPr>
      </w:pPr>
      <w:r>
        <w:t xml:space="preserve">      </w:t>
      </w:r>
      <w:r w:rsidRPr="006C382E">
        <w:rPr>
          <w:lang w:val="fr-FR"/>
        </w:rPr>
        <w:t>trace identifier.";</w:t>
      </w:r>
    </w:p>
    <w:p w14:paraId="6805432F" w14:textId="77777777" w:rsidR="006C382E" w:rsidRPr="006C382E" w:rsidRDefault="006C382E" w:rsidP="006C382E">
      <w:pPr>
        <w:pStyle w:val="PL"/>
        <w:rPr>
          <w:lang w:val="fr-FR"/>
        </w:rPr>
      </w:pPr>
      <w:r w:rsidRPr="006C382E">
        <w:rPr>
          <w:lang w:val="fr-FR"/>
        </w:rPr>
        <w:t xml:space="preserve">    </w:t>
      </w:r>
    </w:p>
    <w:p w14:paraId="2CEF57B7" w14:textId="77777777" w:rsidR="006C382E" w:rsidRPr="006C382E" w:rsidRDefault="006C382E" w:rsidP="006C382E">
      <w:pPr>
        <w:pStyle w:val="PL"/>
        <w:rPr>
          <w:lang w:val="fr-FR"/>
        </w:rPr>
      </w:pPr>
      <w:r w:rsidRPr="006C382E">
        <w:rPr>
          <w:lang w:val="fr-FR"/>
        </w:rPr>
        <w:t xml:space="preserve">      uses types3gpp:PLMNId;  // mcc+mnc</w:t>
      </w:r>
    </w:p>
    <w:p w14:paraId="7504C1B2" w14:textId="77777777" w:rsidR="006C382E" w:rsidRPr="006C382E" w:rsidRDefault="006C382E" w:rsidP="006C382E">
      <w:pPr>
        <w:pStyle w:val="PL"/>
        <w:rPr>
          <w:lang w:val="fr-FR"/>
        </w:rPr>
      </w:pPr>
      <w:r w:rsidRPr="006C382E">
        <w:rPr>
          <w:lang w:val="fr-FR"/>
        </w:rPr>
        <w:t xml:space="preserve">      </w:t>
      </w:r>
    </w:p>
    <w:p w14:paraId="5287CF09" w14:textId="77777777" w:rsidR="006C382E" w:rsidRDefault="006C382E" w:rsidP="006C382E">
      <w:pPr>
        <w:pStyle w:val="PL"/>
      </w:pPr>
      <w:r w:rsidRPr="006C382E">
        <w:rPr>
          <w:lang w:val="fr-FR"/>
        </w:rPr>
        <w:t xml:space="preserve">      </w:t>
      </w:r>
      <w:r>
        <w:t>leaf traceId {</w:t>
      </w:r>
    </w:p>
    <w:p w14:paraId="3F1E7266" w14:textId="77777777" w:rsidR="006C382E" w:rsidRDefault="006C382E" w:rsidP="006C382E">
      <w:pPr>
        <w:pStyle w:val="PL"/>
      </w:pPr>
      <w:r>
        <w:t xml:space="preserve">        type string;</w:t>
      </w:r>
    </w:p>
    <w:p w14:paraId="0E177CA3" w14:textId="77777777" w:rsidR="006C382E" w:rsidRDefault="006C382E" w:rsidP="006C382E">
      <w:pPr>
        <w:pStyle w:val="PL"/>
      </w:pPr>
      <w:r>
        <w:t xml:space="preserve">        mandatory true;</w:t>
      </w:r>
    </w:p>
    <w:p w14:paraId="36153AEE" w14:textId="77777777" w:rsidR="006C382E" w:rsidRDefault="006C382E" w:rsidP="006C382E">
      <w:pPr>
        <w:pStyle w:val="PL"/>
      </w:pPr>
      <w:r>
        <w:t xml:space="preserve">        description "An identifier, which identifies the Trace </w:t>
      </w:r>
    </w:p>
    <w:p w14:paraId="67827B66" w14:textId="77777777" w:rsidR="006C382E" w:rsidRDefault="006C382E" w:rsidP="006C382E">
      <w:pPr>
        <w:pStyle w:val="PL"/>
      </w:pPr>
      <w:r>
        <w:t xml:space="preserve">          (together with MCC and MNC). This is a 3 byte Octet String.";</w:t>
      </w:r>
    </w:p>
    <w:p w14:paraId="13C4E813" w14:textId="77777777" w:rsidR="006C382E" w:rsidRDefault="006C382E" w:rsidP="006C382E">
      <w:pPr>
        <w:pStyle w:val="PL"/>
      </w:pPr>
      <w:r>
        <w:t xml:space="preserve">      }</w:t>
      </w:r>
    </w:p>
    <w:p w14:paraId="0407E996" w14:textId="77777777" w:rsidR="006C382E" w:rsidRDefault="006C382E" w:rsidP="006C382E">
      <w:pPr>
        <w:pStyle w:val="PL"/>
      </w:pPr>
      <w:r>
        <w:t xml:space="preserve">  }</w:t>
      </w:r>
    </w:p>
    <w:p w14:paraId="3E98DA50" w14:textId="77777777" w:rsidR="006C382E" w:rsidRDefault="006C382E" w:rsidP="006C382E">
      <w:pPr>
        <w:pStyle w:val="PL"/>
      </w:pPr>
      <w:r>
        <w:t xml:space="preserve">  </w:t>
      </w:r>
    </w:p>
    <w:p w14:paraId="08FBF918" w14:textId="77777777" w:rsidR="006C382E" w:rsidRDefault="006C382E" w:rsidP="006C382E">
      <w:pPr>
        <w:pStyle w:val="PL"/>
      </w:pPr>
      <w:r>
        <w:t xml:space="preserve">  grouping MbsfnAreaGrp {</w:t>
      </w:r>
    </w:p>
    <w:p w14:paraId="458FD2E1" w14:textId="77777777" w:rsidR="006C382E" w:rsidRDefault="006C382E" w:rsidP="006C382E">
      <w:pPr>
        <w:pStyle w:val="PL"/>
      </w:pPr>
      <w:r>
        <w:t xml:space="preserve">    description "Represents the MbsfnArea dataType. </w:t>
      </w:r>
    </w:p>
    <w:p w14:paraId="3999CE51" w14:textId="77777777" w:rsidR="006C382E" w:rsidRDefault="006C382E" w:rsidP="006C382E">
      <w:pPr>
        <w:pStyle w:val="PL"/>
      </w:pPr>
      <w:r>
        <w:t xml:space="preserve">      This &lt;&lt;dataType&gt;&gt; defines a MBSFN area. It is composed of the MBSFN Area </w:t>
      </w:r>
    </w:p>
    <w:p w14:paraId="5C8CC554" w14:textId="77777777" w:rsidR="006C382E" w:rsidRDefault="006C382E" w:rsidP="006C382E">
      <w:pPr>
        <w:pStyle w:val="PL"/>
      </w:pPr>
      <w:r>
        <w:t xml:space="preserve">      identifier and the carrier frequency (EARFCN).";</w:t>
      </w:r>
    </w:p>
    <w:p w14:paraId="1F7B016F" w14:textId="77777777" w:rsidR="006C382E" w:rsidRDefault="006C382E" w:rsidP="006C382E">
      <w:pPr>
        <w:pStyle w:val="PL"/>
      </w:pPr>
      <w:r>
        <w:t xml:space="preserve">  </w:t>
      </w:r>
    </w:p>
    <w:p w14:paraId="4CF2B19A" w14:textId="77777777" w:rsidR="006C382E" w:rsidRDefault="006C382E" w:rsidP="006C382E">
      <w:pPr>
        <w:pStyle w:val="PL"/>
      </w:pPr>
      <w:r>
        <w:t xml:space="preserve">    leaf mbsfnAreaId {</w:t>
      </w:r>
    </w:p>
    <w:p w14:paraId="15943637" w14:textId="77777777" w:rsidR="006C382E" w:rsidRDefault="006C382E" w:rsidP="006C382E">
      <w:pPr>
        <w:pStyle w:val="PL"/>
      </w:pPr>
      <w:r>
        <w:t xml:space="preserve">      type uint32 {</w:t>
      </w:r>
    </w:p>
    <w:p w14:paraId="71F0AA94" w14:textId="77777777" w:rsidR="006C382E" w:rsidRDefault="006C382E" w:rsidP="006C382E">
      <w:pPr>
        <w:pStyle w:val="PL"/>
      </w:pPr>
      <w:r>
        <w:t xml:space="preserve">        range 1..max;</w:t>
      </w:r>
    </w:p>
    <w:p w14:paraId="38CCDE5C" w14:textId="77777777" w:rsidR="006C382E" w:rsidRDefault="006C382E" w:rsidP="006C382E">
      <w:pPr>
        <w:pStyle w:val="PL"/>
      </w:pPr>
      <w:r>
        <w:t xml:space="preserve">      }</w:t>
      </w:r>
    </w:p>
    <w:p w14:paraId="267B4D29" w14:textId="77777777" w:rsidR="006C382E" w:rsidRDefault="006C382E" w:rsidP="006C382E">
      <w:pPr>
        <w:pStyle w:val="PL"/>
      </w:pPr>
      <w:r>
        <w:t xml:space="preserve">      mandatory true;</w:t>
      </w:r>
    </w:p>
    <w:p w14:paraId="634BDA49" w14:textId="77777777" w:rsidR="006C382E" w:rsidRDefault="006C382E" w:rsidP="006C382E">
      <w:pPr>
        <w:pStyle w:val="PL"/>
      </w:pPr>
      <w:r>
        <w:t xml:space="preserve">      description "MBSFN Area Identifier";</w:t>
      </w:r>
    </w:p>
    <w:p w14:paraId="70020BCB" w14:textId="77777777" w:rsidR="006C382E" w:rsidRDefault="006C382E" w:rsidP="006C382E">
      <w:pPr>
        <w:pStyle w:val="PL"/>
      </w:pPr>
      <w:r>
        <w:t xml:space="preserve">    }</w:t>
      </w:r>
    </w:p>
    <w:p w14:paraId="198B4C75" w14:textId="77777777" w:rsidR="006C382E" w:rsidRDefault="006C382E" w:rsidP="006C382E">
      <w:pPr>
        <w:pStyle w:val="PL"/>
      </w:pPr>
      <w:r>
        <w:t xml:space="preserve">    </w:t>
      </w:r>
    </w:p>
    <w:p w14:paraId="1000D297" w14:textId="77777777" w:rsidR="006C382E" w:rsidRDefault="006C382E" w:rsidP="006C382E">
      <w:pPr>
        <w:pStyle w:val="PL"/>
      </w:pPr>
      <w:r>
        <w:t xml:space="preserve">    leaf earfcn{</w:t>
      </w:r>
    </w:p>
    <w:p w14:paraId="0A9B932C" w14:textId="77777777" w:rsidR="006C382E" w:rsidRDefault="006C382E" w:rsidP="006C382E">
      <w:pPr>
        <w:pStyle w:val="PL"/>
      </w:pPr>
      <w:r>
        <w:t xml:space="preserve">      type uint32 {</w:t>
      </w:r>
    </w:p>
    <w:p w14:paraId="0D69A7D3" w14:textId="77777777" w:rsidR="006C382E" w:rsidRDefault="006C382E" w:rsidP="006C382E">
      <w:pPr>
        <w:pStyle w:val="PL"/>
      </w:pPr>
      <w:r>
        <w:t xml:space="preserve">        range 1..max;</w:t>
      </w:r>
    </w:p>
    <w:p w14:paraId="2957FCE8" w14:textId="77777777" w:rsidR="006C382E" w:rsidRDefault="006C382E" w:rsidP="006C382E">
      <w:pPr>
        <w:pStyle w:val="PL"/>
      </w:pPr>
      <w:r>
        <w:t xml:space="preserve">      }</w:t>
      </w:r>
    </w:p>
    <w:p w14:paraId="2F8E0D0D" w14:textId="77777777" w:rsidR="006C382E" w:rsidRDefault="006C382E" w:rsidP="006C382E">
      <w:pPr>
        <w:pStyle w:val="PL"/>
      </w:pPr>
      <w:r>
        <w:t xml:space="preserve">      mandatory true;</w:t>
      </w:r>
    </w:p>
    <w:p w14:paraId="77976B1C" w14:textId="77777777" w:rsidR="006C382E" w:rsidRDefault="006C382E" w:rsidP="006C382E">
      <w:pPr>
        <w:pStyle w:val="PL"/>
      </w:pPr>
      <w:r>
        <w:t xml:space="preserve">      description "Carrier Frequency";</w:t>
      </w:r>
    </w:p>
    <w:p w14:paraId="06F504A4" w14:textId="77777777" w:rsidR="006C382E" w:rsidRDefault="006C382E" w:rsidP="006C382E">
      <w:pPr>
        <w:pStyle w:val="PL"/>
      </w:pPr>
      <w:r>
        <w:t xml:space="preserve">    }</w:t>
      </w:r>
    </w:p>
    <w:p w14:paraId="00BFB79D" w14:textId="77777777" w:rsidR="006C382E" w:rsidRDefault="006C382E" w:rsidP="006C382E">
      <w:pPr>
        <w:pStyle w:val="PL"/>
      </w:pPr>
      <w:r>
        <w:t xml:space="preserve">  }</w:t>
      </w:r>
    </w:p>
    <w:p w14:paraId="55F39FB5" w14:textId="77777777" w:rsidR="006C382E" w:rsidRDefault="006C382E" w:rsidP="006C382E">
      <w:pPr>
        <w:pStyle w:val="PL"/>
      </w:pPr>
      <w:r>
        <w:t xml:space="preserve">  </w:t>
      </w:r>
    </w:p>
    <w:p w14:paraId="7E42B9E5" w14:textId="77777777" w:rsidR="006C382E" w:rsidRDefault="006C382E" w:rsidP="006C382E">
      <w:pPr>
        <w:pStyle w:val="PL"/>
      </w:pPr>
      <w:r>
        <w:t xml:space="preserve">  grouping TraceJobGrp {</w:t>
      </w:r>
    </w:p>
    <w:p w14:paraId="60E27502" w14:textId="77777777" w:rsidR="006C382E" w:rsidRDefault="006C382E" w:rsidP="006C382E">
      <w:pPr>
        <w:pStyle w:val="PL"/>
      </w:pPr>
      <w:r>
        <w:t xml:space="preserve">    leaf jobType {</w:t>
      </w:r>
    </w:p>
    <w:p w14:paraId="6AAFC071" w14:textId="77777777" w:rsidR="006C382E" w:rsidRDefault="006C382E" w:rsidP="006C382E">
      <w:pPr>
        <w:pStyle w:val="PL"/>
      </w:pPr>
      <w:r>
        <w:t xml:space="preserve">      type enumeration {</w:t>
      </w:r>
    </w:p>
    <w:p w14:paraId="73768C69" w14:textId="77777777" w:rsidR="006C382E" w:rsidRDefault="006C382E" w:rsidP="006C382E">
      <w:pPr>
        <w:pStyle w:val="PL"/>
      </w:pPr>
      <w:r>
        <w:t xml:space="preserve">        enum IMMEDIATE_MDT_ONLY;</w:t>
      </w:r>
    </w:p>
    <w:p w14:paraId="25F57E6C" w14:textId="77777777" w:rsidR="006C382E" w:rsidRDefault="006C382E" w:rsidP="006C382E">
      <w:pPr>
        <w:pStyle w:val="PL"/>
      </w:pPr>
      <w:r>
        <w:t xml:space="preserve">        enum LOGGED_MDT_ONLY;</w:t>
      </w:r>
    </w:p>
    <w:p w14:paraId="55FFCCD3" w14:textId="77777777" w:rsidR="006C382E" w:rsidRDefault="006C382E" w:rsidP="006C382E">
      <w:pPr>
        <w:pStyle w:val="PL"/>
      </w:pPr>
      <w:r>
        <w:t xml:space="preserve">        enum TRACE_ONLY;</w:t>
      </w:r>
    </w:p>
    <w:p w14:paraId="5161A174" w14:textId="77777777" w:rsidR="006C382E" w:rsidRDefault="006C382E" w:rsidP="006C382E">
      <w:pPr>
        <w:pStyle w:val="PL"/>
      </w:pPr>
      <w:r>
        <w:t xml:space="preserve">        enum IMMEDIATE_MDT_AND_TRACE;</w:t>
      </w:r>
    </w:p>
    <w:p w14:paraId="297BC113" w14:textId="77777777" w:rsidR="006C382E" w:rsidRDefault="006C382E" w:rsidP="006C382E">
      <w:pPr>
        <w:pStyle w:val="PL"/>
      </w:pPr>
      <w:r>
        <w:t xml:space="preserve">        enum RLF_REPORT_ONLY;</w:t>
      </w:r>
    </w:p>
    <w:p w14:paraId="0BAAB8E4" w14:textId="77777777" w:rsidR="006C382E" w:rsidRDefault="006C382E" w:rsidP="006C382E">
      <w:pPr>
        <w:pStyle w:val="PL"/>
      </w:pPr>
      <w:r>
        <w:t xml:space="preserve">        enum RCEF_REPORT_ONLY;</w:t>
      </w:r>
    </w:p>
    <w:p w14:paraId="2F83C524" w14:textId="77777777" w:rsidR="006C382E" w:rsidRDefault="006C382E" w:rsidP="006C382E">
      <w:pPr>
        <w:pStyle w:val="PL"/>
      </w:pPr>
      <w:r>
        <w:t xml:space="preserve">        enum LOGGED_MBSFN_MDT;</w:t>
      </w:r>
    </w:p>
    <w:p w14:paraId="6D2EC666" w14:textId="77777777" w:rsidR="006C382E" w:rsidRDefault="006C382E" w:rsidP="006C382E">
      <w:pPr>
        <w:pStyle w:val="PL"/>
      </w:pPr>
      <w:r>
        <w:t xml:space="preserve">      }</w:t>
      </w:r>
    </w:p>
    <w:p w14:paraId="367E2C78" w14:textId="77777777" w:rsidR="006C382E" w:rsidRDefault="006C382E" w:rsidP="006C382E">
      <w:pPr>
        <w:pStyle w:val="PL"/>
      </w:pPr>
      <w:r>
        <w:t xml:space="preserve">      default TRACE_ONLY;</w:t>
      </w:r>
    </w:p>
    <w:p w14:paraId="217CC359" w14:textId="77777777" w:rsidR="006C382E" w:rsidRDefault="006C382E" w:rsidP="006C382E">
      <w:pPr>
        <w:pStyle w:val="PL"/>
      </w:pPr>
      <w:r>
        <w:t xml:space="preserve">      description "Specifies the MDT mode and it specifies also whether the</w:t>
      </w:r>
    </w:p>
    <w:p w14:paraId="4A5EF94F" w14:textId="77777777" w:rsidR="006C382E" w:rsidRDefault="006C382E" w:rsidP="006C382E">
      <w:pPr>
        <w:pStyle w:val="PL"/>
      </w:pPr>
      <w:r>
        <w:t xml:space="preserve">        TraceJob represents only MDT, Logged MBSFN MDT, Trace or a combined</w:t>
      </w:r>
    </w:p>
    <w:p w14:paraId="388F2C95" w14:textId="77777777" w:rsidR="006C382E" w:rsidRDefault="006C382E" w:rsidP="006C382E">
      <w:pPr>
        <w:pStyle w:val="PL"/>
      </w:pPr>
      <w:r>
        <w:t xml:space="preserve">        Trace and MDT job. The attribute is applicable for Trace, MDT, RCEF and</w:t>
      </w:r>
    </w:p>
    <w:p w14:paraId="67AE24A5" w14:textId="77777777" w:rsidR="006C382E" w:rsidRDefault="006C382E" w:rsidP="006C382E">
      <w:pPr>
        <w:pStyle w:val="PL"/>
      </w:pPr>
      <w:r>
        <w:t xml:space="preserve">        RLF reporting.";</w:t>
      </w:r>
    </w:p>
    <w:p w14:paraId="1EC0C9F3" w14:textId="77777777" w:rsidR="006C382E" w:rsidRDefault="006C382E" w:rsidP="006C382E">
      <w:pPr>
        <w:pStyle w:val="PL"/>
      </w:pPr>
      <w:r>
        <w:t xml:space="preserve">      reference "Clause 5.9a of 3GPP TS 32.422 for additional details on the</w:t>
      </w:r>
    </w:p>
    <w:p w14:paraId="65103A5B" w14:textId="77777777" w:rsidR="006C382E" w:rsidRDefault="006C382E" w:rsidP="006C382E">
      <w:pPr>
        <w:pStyle w:val="PL"/>
      </w:pPr>
      <w:r>
        <w:t xml:space="preserve">        allowed values.";</w:t>
      </w:r>
    </w:p>
    <w:p w14:paraId="3A9B8F0C" w14:textId="77777777" w:rsidR="006C382E" w:rsidRDefault="006C382E" w:rsidP="006C382E">
      <w:pPr>
        <w:pStyle w:val="PL"/>
      </w:pPr>
      <w:r>
        <w:t xml:space="preserve">    }</w:t>
      </w:r>
    </w:p>
    <w:p w14:paraId="7CCB9EF7" w14:textId="77777777" w:rsidR="006C382E" w:rsidRDefault="006C382E" w:rsidP="006C382E">
      <w:pPr>
        <w:pStyle w:val="PL"/>
      </w:pPr>
    </w:p>
    <w:p w14:paraId="2A9E613E" w14:textId="77777777" w:rsidR="006C382E" w:rsidRDefault="006C382E" w:rsidP="006C382E">
      <w:pPr>
        <w:pStyle w:val="PL"/>
      </w:pPr>
      <w:r>
        <w:t xml:space="preserve">    list listOfInterfaces {</w:t>
      </w:r>
    </w:p>
    <w:p w14:paraId="19055693" w14:textId="77777777" w:rsidR="006C382E" w:rsidRDefault="006C382E" w:rsidP="006C382E">
      <w:pPr>
        <w:pStyle w:val="PL"/>
      </w:pPr>
      <w:r>
        <w:t xml:space="preserve">      key idx;</w:t>
      </w:r>
    </w:p>
    <w:p w14:paraId="7CD71114" w14:textId="77777777" w:rsidR="006C382E" w:rsidRDefault="006C382E" w:rsidP="006C382E">
      <w:pPr>
        <w:pStyle w:val="PL"/>
      </w:pPr>
    </w:p>
    <w:p w14:paraId="61B717A3" w14:textId="77777777" w:rsidR="006C382E" w:rsidRDefault="006C382E" w:rsidP="006C382E">
      <w:pPr>
        <w:pStyle w:val="PL"/>
      </w:pPr>
      <w:r>
        <w:lastRenderedPageBreak/>
        <w:t xml:space="preserve">      description "Specifies the interfaces that need to be traced in the given</w:t>
      </w:r>
    </w:p>
    <w:p w14:paraId="4812AD4B" w14:textId="77777777" w:rsidR="006C382E" w:rsidRDefault="006C382E" w:rsidP="006C382E">
      <w:pPr>
        <w:pStyle w:val="PL"/>
      </w:pPr>
      <w:r>
        <w:t xml:space="preserve">        ManagedEntityFunction.The attribute is applicable only for Trace. In</w:t>
      </w:r>
    </w:p>
    <w:p w14:paraId="0F8EF15D" w14:textId="77777777" w:rsidR="006C382E" w:rsidRDefault="006C382E" w:rsidP="006C382E">
      <w:pPr>
        <w:pStyle w:val="PL"/>
      </w:pPr>
      <w:r>
        <w:t xml:space="preserve">        case this attribute is not used, it carries a null semantic.";</w:t>
      </w:r>
    </w:p>
    <w:p w14:paraId="79CE2B76" w14:textId="77777777" w:rsidR="006C382E" w:rsidRDefault="006C382E" w:rsidP="006C382E">
      <w:pPr>
        <w:pStyle w:val="PL"/>
      </w:pPr>
      <w:r>
        <w:t xml:space="preserve">      reference "Clause 5.5 of 3GPP TS 32.422 for additional details on the</w:t>
      </w:r>
    </w:p>
    <w:p w14:paraId="75665449" w14:textId="77777777" w:rsidR="006C382E" w:rsidRDefault="006C382E" w:rsidP="006C382E">
      <w:pPr>
        <w:pStyle w:val="PL"/>
      </w:pPr>
      <w:r>
        <w:t xml:space="preserve">        allowed values.";</w:t>
      </w:r>
    </w:p>
    <w:p w14:paraId="71BC6FA0" w14:textId="77777777" w:rsidR="006C382E" w:rsidRDefault="006C382E" w:rsidP="006C382E">
      <w:pPr>
        <w:pStyle w:val="PL"/>
      </w:pPr>
    </w:p>
    <w:p w14:paraId="651337BF" w14:textId="77777777" w:rsidR="006C382E" w:rsidRDefault="006C382E" w:rsidP="006C382E">
      <w:pPr>
        <w:pStyle w:val="PL"/>
      </w:pPr>
      <w:r>
        <w:t xml:space="preserve">      leaf idx { type uint32 ; }</w:t>
      </w:r>
    </w:p>
    <w:p w14:paraId="2D4E8682" w14:textId="77777777" w:rsidR="006C382E" w:rsidRDefault="006C382E" w:rsidP="006C382E">
      <w:pPr>
        <w:pStyle w:val="PL"/>
      </w:pPr>
    </w:p>
    <w:p w14:paraId="388B0730" w14:textId="77777777" w:rsidR="006C382E" w:rsidRDefault="006C382E" w:rsidP="006C382E">
      <w:pPr>
        <w:pStyle w:val="PL"/>
      </w:pPr>
      <w:r>
        <w:t xml:space="preserve">      leaf-list MSCServerInterfaces {</w:t>
      </w:r>
    </w:p>
    <w:p w14:paraId="489F8DBC" w14:textId="77777777" w:rsidR="006C382E" w:rsidRDefault="006C382E" w:rsidP="006C382E">
      <w:pPr>
        <w:pStyle w:val="PL"/>
      </w:pPr>
      <w:r>
        <w:t xml:space="preserve">        type enumeration {</w:t>
      </w:r>
    </w:p>
    <w:p w14:paraId="2C0D4236" w14:textId="77777777" w:rsidR="006C382E" w:rsidRDefault="006C382E" w:rsidP="006C382E">
      <w:pPr>
        <w:pStyle w:val="PL"/>
      </w:pPr>
      <w:r>
        <w:t xml:space="preserve">          enum A ;</w:t>
      </w:r>
    </w:p>
    <w:p w14:paraId="13B1CE16" w14:textId="77777777" w:rsidR="006C382E" w:rsidRDefault="006C382E" w:rsidP="006C382E">
      <w:pPr>
        <w:pStyle w:val="PL"/>
      </w:pPr>
      <w:r>
        <w:t xml:space="preserve">          enum Iu-CS ;</w:t>
      </w:r>
    </w:p>
    <w:p w14:paraId="273BEBE0" w14:textId="77777777" w:rsidR="006C382E" w:rsidRDefault="006C382E" w:rsidP="006C382E">
      <w:pPr>
        <w:pStyle w:val="PL"/>
      </w:pPr>
      <w:r>
        <w:t xml:space="preserve">          enum Mc ;</w:t>
      </w:r>
    </w:p>
    <w:p w14:paraId="40D4A799" w14:textId="77777777" w:rsidR="006C382E" w:rsidRDefault="006C382E" w:rsidP="006C382E">
      <w:pPr>
        <w:pStyle w:val="PL"/>
      </w:pPr>
      <w:r>
        <w:t xml:space="preserve">          enum MAP-G ;</w:t>
      </w:r>
    </w:p>
    <w:p w14:paraId="392E6D67" w14:textId="77777777" w:rsidR="006C382E" w:rsidRDefault="006C382E" w:rsidP="006C382E">
      <w:pPr>
        <w:pStyle w:val="PL"/>
      </w:pPr>
      <w:r>
        <w:t xml:space="preserve">          enum MAP-B ;</w:t>
      </w:r>
    </w:p>
    <w:p w14:paraId="4527D392" w14:textId="77777777" w:rsidR="006C382E" w:rsidRDefault="006C382E" w:rsidP="006C382E">
      <w:pPr>
        <w:pStyle w:val="PL"/>
      </w:pPr>
      <w:r>
        <w:t xml:space="preserve">          enum MAP-E ;</w:t>
      </w:r>
    </w:p>
    <w:p w14:paraId="23EC6900" w14:textId="77777777" w:rsidR="006C382E" w:rsidRDefault="006C382E" w:rsidP="006C382E">
      <w:pPr>
        <w:pStyle w:val="PL"/>
      </w:pPr>
      <w:r>
        <w:t xml:space="preserve">          enum MAP-F ;</w:t>
      </w:r>
    </w:p>
    <w:p w14:paraId="3F84DA20" w14:textId="77777777" w:rsidR="006C382E" w:rsidRDefault="006C382E" w:rsidP="006C382E">
      <w:pPr>
        <w:pStyle w:val="PL"/>
      </w:pPr>
      <w:r>
        <w:t xml:space="preserve">          enum MAP-D ;</w:t>
      </w:r>
    </w:p>
    <w:p w14:paraId="66B0CF25" w14:textId="77777777" w:rsidR="006C382E" w:rsidRDefault="006C382E" w:rsidP="006C382E">
      <w:pPr>
        <w:pStyle w:val="PL"/>
      </w:pPr>
      <w:r>
        <w:t xml:space="preserve">          enum MAP-C ;</w:t>
      </w:r>
    </w:p>
    <w:p w14:paraId="2807B042" w14:textId="77777777" w:rsidR="006C382E" w:rsidRDefault="006C382E" w:rsidP="006C382E">
      <w:pPr>
        <w:pStyle w:val="PL"/>
      </w:pPr>
      <w:r>
        <w:t xml:space="preserve">          enum CAP ;</w:t>
      </w:r>
    </w:p>
    <w:p w14:paraId="4A01AA72" w14:textId="77777777" w:rsidR="006C382E" w:rsidRDefault="006C382E" w:rsidP="006C382E">
      <w:pPr>
        <w:pStyle w:val="PL"/>
      </w:pPr>
      <w:r>
        <w:t xml:space="preserve">        }</w:t>
      </w:r>
    </w:p>
    <w:p w14:paraId="3CF4A26B" w14:textId="77777777" w:rsidR="006C382E" w:rsidRDefault="006C382E" w:rsidP="006C382E">
      <w:pPr>
        <w:pStyle w:val="PL"/>
      </w:pPr>
      <w:r>
        <w:t xml:space="preserve">      }</w:t>
      </w:r>
    </w:p>
    <w:p w14:paraId="1007B5E5" w14:textId="77777777" w:rsidR="006C382E" w:rsidRDefault="006C382E" w:rsidP="006C382E">
      <w:pPr>
        <w:pStyle w:val="PL"/>
      </w:pPr>
      <w:r>
        <w:t xml:space="preserve">      leaf-list MGWInterfaces {</w:t>
      </w:r>
    </w:p>
    <w:p w14:paraId="12D9CF90" w14:textId="77777777" w:rsidR="006C382E" w:rsidRDefault="006C382E" w:rsidP="006C382E">
      <w:pPr>
        <w:pStyle w:val="PL"/>
      </w:pPr>
      <w:r>
        <w:t xml:space="preserve">        type enumeration {</w:t>
      </w:r>
    </w:p>
    <w:p w14:paraId="48FC71B9" w14:textId="77777777" w:rsidR="006C382E" w:rsidRDefault="006C382E" w:rsidP="006C382E">
      <w:pPr>
        <w:pStyle w:val="PL"/>
      </w:pPr>
      <w:r>
        <w:t xml:space="preserve">          enum Mc ;</w:t>
      </w:r>
    </w:p>
    <w:p w14:paraId="17A398B5" w14:textId="77777777" w:rsidR="006C382E" w:rsidRDefault="006C382E" w:rsidP="006C382E">
      <w:pPr>
        <w:pStyle w:val="PL"/>
      </w:pPr>
      <w:r>
        <w:t xml:space="preserve">          enum Nb-UP ;</w:t>
      </w:r>
    </w:p>
    <w:p w14:paraId="7A260AB4" w14:textId="77777777" w:rsidR="006C382E" w:rsidRDefault="006C382E" w:rsidP="006C382E">
      <w:pPr>
        <w:pStyle w:val="PL"/>
      </w:pPr>
      <w:r>
        <w:t xml:space="preserve">          enum Iu-UP ;</w:t>
      </w:r>
    </w:p>
    <w:p w14:paraId="20758903" w14:textId="77777777" w:rsidR="006C382E" w:rsidRDefault="006C382E" w:rsidP="006C382E">
      <w:pPr>
        <w:pStyle w:val="PL"/>
      </w:pPr>
      <w:r>
        <w:t xml:space="preserve">        }</w:t>
      </w:r>
    </w:p>
    <w:p w14:paraId="5816080A" w14:textId="77777777" w:rsidR="006C382E" w:rsidRDefault="006C382E" w:rsidP="006C382E">
      <w:pPr>
        <w:pStyle w:val="PL"/>
      </w:pPr>
      <w:r>
        <w:t xml:space="preserve">      }</w:t>
      </w:r>
    </w:p>
    <w:p w14:paraId="603F3A34" w14:textId="77777777" w:rsidR="006C382E" w:rsidRDefault="006C382E" w:rsidP="006C382E">
      <w:pPr>
        <w:pStyle w:val="PL"/>
      </w:pPr>
      <w:r>
        <w:t xml:space="preserve">      leaf-list RNCInterfaces {</w:t>
      </w:r>
    </w:p>
    <w:p w14:paraId="74A8BD2C" w14:textId="77777777" w:rsidR="006C382E" w:rsidRDefault="006C382E" w:rsidP="006C382E">
      <w:pPr>
        <w:pStyle w:val="PL"/>
      </w:pPr>
      <w:r>
        <w:t xml:space="preserve">        type enumeration {</w:t>
      </w:r>
    </w:p>
    <w:p w14:paraId="086E2A7D" w14:textId="77777777" w:rsidR="006C382E" w:rsidRDefault="006C382E" w:rsidP="006C382E">
      <w:pPr>
        <w:pStyle w:val="PL"/>
      </w:pPr>
      <w:r>
        <w:t xml:space="preserve">          enum Iu-CS ;</w:t>
      </w:r>
    </w:p>
    <w:p w14:paraId="0560A74D" w14:textId="77777777" w:rsidR="006C382E" w:rsidRDefault="006C382E" w:rsidP="006C382E">
      <w:pPr>
        <w:pStyle w:val="PL"/>
      </w:pPr>
      <w:r>
        <w:t xml:space="preserve">          enum Iu-PS ;</w:t>
      </w:r>
    </w:p>
    <w:p w14:paraId="67FED6B0" w14:textId="77777777" w:rsidR="006C382E" w:rsidRDefault="006C382E" w:rsidP="006C382E">
      <w:pPr>
        <w:pStyle w:val="PL"/>
      </w:pPr>
      <w:r>
        <w:t xml:space="preserve">          enum Iur ;</w:t>
      </w:r>
    </w:p>
    <w:p w14:paraId="367F141A" w14:textId="77777777" w:rsidR="006C382E" w:rsidRDefault="006C382E" w:rsidP="006C382E">
      <w:pPr>
        <w:pStyle w:val="PL"/>
      </w:pPr>
      <w:r>
        <w:t xml:space="preserve">          enum Iub ;</w:t>
      </w:r>
    </w:p>
    <w:p w14:paraId="4432EE14" w14:textId="77777777" w:rsidR="006C382E" w:rsidRDefault="006C382E" w:rsidP="006C382E">
      <w:pPr>
        <w:pStyle w:val="PL"/>
      </w:pPr>
      <w:r>
        <w:t xml:space="preserve">          enum Uu ;</w:t>
      </w:r>
    </w:p>
    <w:p w14:paraId="70E45DCA" w14:textId="77777777" w:rsidR="006C382E" w:rsidRDefault="006C382E" w:rsidP="006C382E">
      <w:pPr>
        <w:pStyle w:val="PL"/>
      </w:pPr>
      <w:r>
        <w:t xml:space="preserve">        }</w:t>
      </w:r>
    </w:p>
    <w:p w14:paraId="03EEF723" w14:textId="77777777" w:rsidR="006C382E" w:rsidRDefault="006C382E" w:rsidP="006C382E">
      <w:pPr>
        <w:pStyle w:val="PL"/>
      </w:pPr>
      <w:r>
        <w:t xml:space="preserve">      }</w:t>
      </w:r>
    </w:p>
    <w:p w14:paraId="018BAACC" w14:textId="77777777" w:rsidR="006C382E" w:rsidRDefault="006C382E" w:rsidP="006C382E">
      <w:pPr>
        <w:pStyle w:val="PL"/>
      </w:pPr>
      <w:r>
        <w:t xml:space="preserve">      leaf-list SGSNInterfaces {</w:t>
      </w:r>
    </w:p>
    <w:p w14:paraId="6624069C" w14:textId="77777777" w:rsidR="006C382E" w:rsidRDefault="006C382E" w:rsidP="006C382E">
      <w:pPr>
        <w:pStyle w:val="PL"/>
      </w:pPr>
      <w:r>
        <w:t xml:space="preserve">        type enumeration {</w:t>
      </w:r>
    </w:p>
    <w:p w14:paraId="0F1E78DA" w14:textId="77777777" w:rsidR="006C382E" w:rsidRDefault="006C382E" w:rsidP="006C382E">
      <w:pPr>
        <w:pStyle w:val="PL"/>
      </w:pPr>
      <w:r>
        <w:t xml:space="preserve">          enum Gb ;</w:t>
      </w:r>
    </w:p>
    <w:p w14:paraId="1F0EEA89" w14:textId="77777777" w:rsidR="006C382E" w:rsidRDefault="006C382E" w:rsidP="006C382E">
      <w:pPr>
        <w:pStyle w:val="PL"/>
      </w:pPr>
      <w:r>
        <w:t xml:space="preserve">          enum Iu-PS ;</w:t>
      </w:r>
    </w:p>
    <w:p w14:paraId="1A484B1C" w14:textId="77777777" w:rsidR="006C382E" w:rsidRDefault="006C382E" w:rsidP="006C382E">
      <w:pPr>
        <w:pStyle w:val="PL"/>
      </w:pPr>
      <w:r>
        <w:t xml:space="preserve">          enum Gn ;</w:t>
      </w:r>
    </w:p>
    <w:p w14:paraId="627633A2" w14:textId="77777777" w:rsidR="006C382E" w:rsidRDefault="006C382E" w:rsidP="006C382E">
      <w:pPr>
        <w:pStyle w:val="PL"/>
      </w:pPr>
      <w:r>
        <w:t xml:space="preserve">          enum MAP-Gr ;</w:t>
      </w:r>
    </w:p>
    <w:p w14:paraId="6BA7AC1C" w14:textId="77777777" w:rsidR="006C382E" w:rsidRDefault="006C382E" w:rsidP="006C382E">
      <w:pPr>
        <w:pStyle w:val="PL"/>
      </w:pPr>
      <w:r>
        <w:t xml:space="preserve">          enum MAP-Gd ;</w:t>
      </w:r>
    </w:p>
    <w:p w14:paraId="1A829B58" w14:textId="77777777" w:rsidR="006C382E" w:rsidRDefault="006C382E" w:rsidP="006C382E">
      <w:pPr>
        <w:pStyle w:val="PL"/>
      </w:pPr>
      <w:r>
        <w:t xml:space="preserve">          enum MAP-Gf ;</w:t>
      </w:r>
    </w:p>
    <w:p w14:paraId="1F8E4B79" w14:textId="77777777" w:rsidR="006C382E" w:rsidRDefault="006C382E" w:rsidP="006C382E">
      <w:pPr>
        <w:pStyle w:val="PL"/>
      </w:pPr>
      <w:r>
        <w:t xml:space="preserve">          enum Ge ;</w:t>
      </w:r>
    </w:p>
    <w:p w14:paraId="30F225E4" w14:textId="77777777" w:rsidR="006C382E" w:rsidRDefault="006C382E" w:rsidP="006C382E">
      <w:pPr>
        <w:pStyle w:val="PL"/>
      </w:pPr>
      <w:r>
        <w:t xml:space="preserve">          enum Gs ;</w:t>
      </w:r>
    </w:p>
    <w:p w14:paraId="54A479DD" w14:textId="77777777" w:rsidR="006C382E" w:rsidRDefault="006C382E" w:rsidP="006C382E">
      <w:pPr>
        <w:pStyle w:val="PL"/>
      </w:pPr>
      <w:r>
        <w:t xml:space="preserve">          enum S6d ;</w:t>
      </w:r>
    </w:p>
    <w:p w14:paraId="44E3EB8D" w14:textId="77777777" w:rsidR="006C382E" w:rsidRDefault="006C382E" w:rsidP="006C382E">
      <w:pPr>
        <w:pStyle w:val="PL"/>
      </w:pPr>
      <w:r>
        <w:t xml:space="preserve">          enum S4 ;</w:t>
      </w:r>
    </w:p>
    <w:p w14:paraId="76D05902" w14:textId="77777777" w:rsidR="006C382E" w:rsidRDefault="006C382E" w:rsidP="006C382E">
      <w:pPr>
        <w:pStyle w:val="PL"/>
      </w:pPr>
      <w:r>
        <w:t xml:space="preserve">          enum S3 ;</w:t>
      </w:r>
    </w:p>
    <w:p w14:paraId="31F3AB4C" w14:textId="77777777" w:rsidR="006C382E" w:rsidRDefault="006C382E" w:rsidP="006C382E">
      <w:pPr>
        <w:pStyle w:val="PL"/>
      </w:pPr>
      <w:r>
        <w:t xml:space="preserve">          enum S13 ;</w:t>
      </w:r>
    </w:p>
    <w:p w14:paraId="6BFF48F7" w14:textId="77777777" w:rsidR="006C382E" w:rsidRDefault="006C382E" w:rsidP="006C382E">
      <w:pPr>
        <w:pStyle w:val="PL"/>
      </w:pPr>
      <w:r>
        <w:t xml:space="preserve">        }</w:t>
      </w:r>
    </w:p>
    <w:p w14:paraId="3B9F1B13" w14:textId="77777777" w:rsidR="006C382E" w:rsidRDefault="006C382E" w:rsidP="006C382E">
      <w:pPr>
        <w:pStyle w:val="PL"/>
      </w:pPr>
      <w:r>
        <w:t xml:space="preserve">      }</w:t>
      </w:r>
    </w:p>
    <w:p w14:paraId="61DE7EBE" w14:textId="77777777" w:rsidR="006C382E" w:rsidRDefault="006C382E" w:rsidP="006C382E">
      <w:pPr>
        <w:pStyle w:val="PL"/>
      </w:pPr>
      <w:r>
        <w:t xml:space="preserve">      leaf-list GGSNInterfaces {</w:t>
      </w:r>
    </w:p>
    <w:p w14:paraId="2FB12CDF" w14:textId="77777777" w:rsidR="006C382E" w:rsidRDefault="006C382E" w:rsidP="006C382E">
      <w:pPr>
        <w:pStyle w:val="PL"/>
      </w:pPr>
      <w:r>
        <w:t xml:space="preserve">        type enumeration {</w:t>
      </w:r>
    </w:p>
    <w:p w14:paraId="3B13256D" w14:textId="77777777" w:rsidR="006C382E" w:rsidRDefault="006C382E" w:rsidP="006C382E">
      <w:pPr>
        <w:pStyle w:val="PL"/>
      </w:pPr>
      <w:r>
        <w:t xml:space="preserve">          enum Gn ;</w:t>
      </w:r>
    </w:p>
    <w:p w14:paraId="688FAC33" w14:textId="77777777" w:rsidR="006C382E" w:rsidRDefault="006C382E" w:rsidP="006C382E">
      <w:pPr>
        <w:pStyle w:val="PL"/>
      </w:pPr>
      <w:r>
        <w:t xml:space="preserve">          enum Gi ;</w:t>
      </w:r>
    </w:p>
    <w:p w14:paraId="6ACE060E" w14:textId="77777777" w:rsidR="006C382E" w:rsidRDefault="006C382E" w:rsidP="006C382E">
      <w:pPr>
        <w:pStyle w:val="PL"/>
      </w:pPr>
      <w:r>
        <w:t xml:space="preserve">          enum Gmb ;</w:t>
      </w:r>
    </w:p>
    <w:p w14:paraId="7CCB25A4" w14:textId="77777777" w:rsidR="006C382E" w:rsidRDefault="006C382E" w:rsidP="006C382E">
      <w:pPr>
        <w:pStyle w:val="PL"/>
      </w:pPr>
      <w:r>
        <w:t xml:space="preserve">        }</w:t>
      </w:r>
    </w:p>
    <w:p w14:paraId="18700DC6" w14:textId="77777777" w:rsidR="006C382E" w:rsidRDefault="006C382E" w:rsidP="006C382E">
      <w:pPr>
        <w:pStyle w:val="PL"/>
      </w:pPr>
      <w:r>
        <w:t xml:space="preserve">      }</w:t>
      </w:r>
    </w:p>
    <w:p w14:paraId="1DCD2EE3" w14:textId="77777777" w:rsidR="006C382E" w:rsidRDefault="006C382E" w:rsidP="006C382E">
      <w:pPr>
        <w:pStyle w:val="PL"/>
      </w:pPr>
      <w:r>
        <w:t xml:space="preserve">      leaf-list S-CSCFInterfaces {</w:t>
      </w:r>
    </w:p>
    <w:p w14:paraId="638C78A7" w14:textId="77777777" w:rsidR="006C382E" w:rsidRDefault="006C382E" w:rsidP="006C382E">
      <w:pPr>
        <w:pStyle w:val="PL"/>
      </w:pPr>
      <w:r>
        <w:t xml:space="preserve">        type enumeration {</w:t>
      </w:r>
    </w:p>
    <w:p w14:paraId="1EFD95BB" w14:textId="77777777" w:rsidR="006C382E" w:rsidRDefault="006C382E" w:rsidP="006C382E">
      <w:pPr>
        <w:pStyle w:val="PL"/>
      </w:pPr>
      <w:r>
        <w:t xml:space="preserve">          enum Mw ;</w:t>
      </w:r>
    </w:p>
    <w:p w14:paraId="0165F277" w14:textId="77777777" w:rsidR="006C382E" w:rsidRDefault="006C382E" w:rsidP="006C382E">
      <w:pPr>
        <w:pStyle w:val="PL"/>
      </w:pPr>
      <w:r>
        <w:t xml:space="preserve">          enum Mg ;</w:t>
      </w:r>
    </w:p>
    <w:p w14:paraId="3F13764E" w14:textId="77777777" w:rsidR="006C382E" w:rsidRDefault="006C382E" w:rsidP="006C382E">
      <w:pPr>
        <w:pStyle w:val="PL"/>
      </w:pPr>
      <w:r>
        <w:t xml:space="preserve">          enum Mr ;</w:t>
      </w:r>
    </w:p>
    <w:p w14:paraId="68AE5538" w14:textId="77777777" w:rsidR="006C382E" w:rsidRDefault="006C382E" w:rsidP="006C382E">
      <w:pPr>
        <w:pStyle w:val="PL"/>
      </w:pPr>
      <w:r>
        <w:t xml:space="preserve">          enum Mi ;</w:t>
      </w:r>
    </w:p>
    <w:p w14:paraId="03082435" w14:textId="77777777" w:rsidR="006C382E" w:rsidRDefault="006C382E" w:rsidP="006C382E">
      <w:pPr>
        <w:pStyle w:val="PL"/>
      </w:pPr>
      <w:r>
        <w:t xml:space="preserve">        }</w:t>
      </w:r>
    </w:p>
    <w:p w14:paraId="6A61B714" w14:textId="77777777" w:rsidR="006C382E" w:rsidRDefault="006C382E" w:rsidP="006C382E">
      <w:pPr>
        <w:pStyle w:val="PL"/>
      </w:pPr>
      <w:r>
        <w:t xml:space="preserve">      }</w:t>
      </w:r>
    </w:p>
    <w:p w14:paraId="41B97274" w14:textId="77777777" w:rsidR="006C382E" w:rsidRDefault="006C382E" w:rsidP="006C382E">
      <w:pPr>
        <w:pStyle w:val="PL"/>
      </w:pPr>
      <w:r>
        <w:t xml:space="preserve">      leaf-list P-CSCFInterfaces {</w:t>
      </w:r>
    </w:p>
    <w:p w14:paraId="0268A41C" w14:textId="77777777" w:rsidR="006C382E" w:rsidRDefault="006C382E" w:rsidP="006C382E">
      <w:pPr>
        <w:pStyle w:val="PL"/>
      </w:pPr>
      <w:r>
        <w:t xml:space="preserve">        type enumeration {</w:t>
      </w:r>
    </w:p>
    <w:p w14:paraId="036C8318" w14:textId="77777777" w:rsidR="006C382E" w:rsidRDefault="006C382E" w:rsidP="006C382E">
      <w:pPr>
        <w:pStyle w:val="PL"/>
      </w:pPr>
      <w:r>
        <w:t xml:space="preserve">          enum Gm ;</w:t>
      </w:r>
    </w:p>
    <w:p w14:paraId="74EDD6AE" w14:textId="77777777" w:rsidR="006C382E" w:rsidRDefault="006C382E" w:rsidP="006C382E">
      <w:pPr>
        <w:pStyle w:val="PL"/>
      </w:pPr>
      <w:r>
        <w:t xml:space="preserve">          enum Mw ;</w:t>
      </w:r>
    </w:p>
    <w:p w14:paraId="6351D36D" w14:textId="77777777" w:rsidR="006C382E" w:rsidRDefault="006C382E" w:rsidP="006C382E">
      <w:pPr>
        <w:pStyle w:val="PL"/>
      </w:pPr>
      <w:r>
        <w:t xml:space="preserve">        }</w:t>
      </w:r>
    </w:p>
    <w:p w14:paraId="5528E1D3" w14:textId="77777777" w:rsidR="006C382E" w:rsidRDefault="006C382E" w:rsidP="006C382E">
      <w:pPr>
        <w:pStyle w:val="PL"/>
      </w:pPr>
      <w:r>
        <w:t xml:space="preserve">      }</w:t>
      </w:r>
    </w:p>
    <w:p w14:paraId="1C6C44B4" w14:textId="77777777" w:rsidR="006C382E" w:rsidRDefault="006C382E" w:rsidP="006C382E">
      <w:pPr>
        <w:pStyle w:val="PL"/>
      </w:pPr>
      <w:r>
        <w:t xml:space="preserve">      leaf-list I-CSCFInterfaces {</w:t>
      </w:r>
    </w:p>
    <w:p w14:paraId="00947A32" w14:textId="77777777" w:rsidR="006C382E" w:rsidRDefault="006C382E" w:rsidP="006C382E">
      <w:pPr>
        <w:pStyle w:val="PL"/>
      </w:pPr>
      <w:r>
        <w:t xml:space="preserve">        type enumeration {</w:t>
      </w:r>
    </w:p>
    <w:p w14:paraId="5B208A9B" w14:textId="77777777" w:rsidR="006C382E" w:rsidRDefault="006C382E" w:rsidP="006C382E">
      <w:pPr>
        <w:pStyle w:val="PL"/>
      </w:pPr>
      <w:r>
        <w:t xml:space="preserve">          enum Cx ;</w:t>
      </w:r>
    </w:p>
    <w:p w14:paraId="0A72503A" w14:textId="77777777" w:rsidR="006C382E" w:rsidRDefault="006C382E" w:rsidP="006C382E">
      <w:pPr>
        <w:pStyle w:val="PL"/>
      </w:pPr>
      <w:r>
        <w:lastRenderedPageBreak/>
        <w:t xml:space="preserve">          enum Dx ;</w:t>
      </w:r>
    </w:p>
    <w:p w14:paraId="5E7C7FEF" w14:textId="77777777" w:rsidR="006C382E" w:rsidRDefault="006C382E" w:rsidP="006C382E">
      <w:pPr>
        <w:pStyle w:val="PL"/>
      </w:pPr>
      <w:r>
        <w:t xml:space="preserve">          enum Mg ;</w:t>
      </w:r>
    </w:p>
    <w:p w14:paraId="6944DCDF" w14:textId="77777777" w:rsidR="006C382E" w:rsidRDefault="006C382E" w:rsidP="006C382E">
      <w:pPr>
        <w:pStyle w:val="PL"/>
      </w:pPr>
      <w:r>
        <w:t xml:space="preserve">          enum Mw ;</w:t>
      </w:r>
    </w:p>
    <w:p w14:paraId="11DA4A2E" w14:textId="77777777" w:rsidR="006C382E" w:rsidRDefault="006C382E" w:rsidP="006C382E">
      <w:pPr>
        <w:pStyle w:val="PL"/>
      </w:pPr>
      <w:r>
        <w:t xml:space="preserve">        }</w:t>
      </w:r>
    </w:p>
    <w:p w14:paraId="7E5C8127" w14:textId="77777777" w:rsidR="006C382E" w:rsidRDefault="006C382E" w:rsidP="006C382E">
      <w:pPr>
        <w:pStyle w:val="PL"/>
      </w:pPr>
      <w:r>
        <w:t xml:space="preserve">      }</w:t>
      </w:r>
    </w:p>
    <w:p w14:paraId="3DD3A915" w14:textId="77777777" w:rsidR="006C382E" w:rsidRDefault="006C382E" w:rsidP="006C382E">
      <w:pPr>
        <w:pStyle w:val="PL"/>
      </w:pPr>
      <w:r>
        <w:t xml:space="preserve">      leaf-list MRFCInterfaces {</w:t>
      </w:r>
    </w:p>
    <w:p w14:paraId="7C0A6477" w14:textId="77777777" w:rsidR="006C382E" w:rsidRDefault="006C382E" w:rsidP="006C382E">
      <w:pPr>
        <w:pStyle w:val="PL"/>
      </w:pPr>
      <w:r>
        <w:t xml:space="preserve">        type enumeration {</w:t>
      </w:r>
    </w:p>
    <w:p w14:paraId="35BD2144" w14:textId="77777777" w:rsidR="006C382E" w:rsidRDefault="006C382E" w:rsidP="006C382E">
      <w:pPr>
        <w:pStyle w:val="PL"/>
      </w:pPr>
      <w:r>
        <w:t xml:space="preserve">          enum Mp ;</w:t>
      </w:r>
    </w:p>
    <w:p w14:paraId="33B2073E" w14:textId="77777777" w:rsidR="006C382E" w:rsidRDefault="006C382E" w:rsidP="006C382E">
      <w:pPr>
        <w:pStyle w:val="PL"/>
      </w:pPr>
      <w:r>
        <w:t xml:space="preserve">          enum Mr ;</w:t>
      </w:r>
    </w:p>
    <w:p w14:paraId="4FCCB1AF" w14:textId="77777777" w:rsidR="006C382E" w:rsidRDefault="006C382E" w:rsidP="006C382E">
      <w:pPr>
        <w:pStyle w:val="PL"/>
      </w:pPr>
      <w:r>
        <w:t xml:space="preserve">        }</w:t>
      </w:r>
    </w:p>
    <w:p w14:paraId="7AC97072" w14:textId="77777777" w:rsidR="006C382E" w:rsidRDefault="006C382E" w:rsidP="006C382E">
      <w:pPr>
        <w:pStyle w:val="PL"/>
      </w:pPr>
      <w:r>
        <w:t xml:space="preserve">      }</w:t>
      </w:r>
    </w:p>
    <w:p w14:paraId="1CEBB882" w14:textId="77777777" w:rsidR="006C382E" w:rsidRDefault="006C382E" w:rsidP="006C382E">
      <w:pPr>
        <w:pStyle w:val="PL"/>
      </w:pPr>
      <w:r>
        <w:t xml:space="preserve">      leaf-list MGCFInterfaces {</w:t>
      </w:r>
    </w:p>
    <w:p w14:paraId="1A1206B4" w14:textId="77777777" w:rsidR="006C382E" w:rsidRDefault="006C382E" w:rsidP="006C382E">
      <w:pPr>
        <w:pStyle w:val="PL"/>
      </w:pPr>
      <w:r>
        <w:t xml:space="preserve">        type enumeration {</w:t>
      </w:r>
    </w:p>
    <w:p w14:paraId="4097F910" w14:textId="77777777" w:rsidR="006C382E" w:rsidRDefault="006C382E" w:rsidP="006C382E">
      <w:pPr>
        <w:pStyle w:val="PL"/>
      </w:pPr>
      <w:r>
        <w:t xml:space="preserve">          enum Mg ;</w:t>
      </w:r>
    </w:p>
    <w:p w14:paraId="213AB434" w14:textId="77777777" w:rsidR="006C382E" w:rsidRDefault="006C382E" w:rsidP="006C382E">
      <w:pPr>
        <w:pStyle w:val="PL"/>
      </w:pPr>
      <w:r>
        <w:t xml:space="preserve">          enum Mj ;</w:t>
      </w:r>
    </w:p>
    <w:p w14:paraId="641FFD1D" w14:textId="77777777" w:rsidR="006C382E" w:rsidRDefault="006C382E" w:rsidP="006C382E">
      <w:pPr>
        <w:pStyle w:val="PL"/>
      </w:pPr>
      <w:r>
        <w:t xml:space="preserve">          enum Mn ;</w:t>
      </w:r>
    </w:p>
    <w:p w14:paraId="3A3E33A7" w14:textId="77777777" w:rsidR="006C382E" w:rsidRDefault="006C382E" w:rsidP="006C382E">
      <w:pPr>
        <w:pStyle w:val="PL"/>
      </w:pPr>
      <w:r>
        <w:t xml:space="preserve">        }</w:t>
      </w:r>
    </w:p>
    <w:p w14:paraId="7F5059A4" w14:textId="77777777" w:rsidR="006C382E" w:rsidRDefault="006C382E" w:rsidP="006C382E">
      <w:pPr>
        <w:pStyle w:val="PL"/>
      </w:pPr>
      <w:r>
        <w:t xml:space="preserve">      }</w:t>
      </w:r>
    </w:p>
    <w:p w14:paraId="488BEFD3" w14:textId="77777777" w:rsidR="006C382E" w:rsidRDefault="006C382E" w:rsidP="006C382E">
      <w:pPr>
        <w:pStyle w:val="PL"/>
      </w:pPr>
      <w:r>
        <w:t xml:space="preserve">      leaf-list IBCFInterfaces {</w:t>
      </w:r>
    </w:p>
    <w:p w14:paraId="3B7C463F" w14:textId="77777777" w:rsidR="006C382E" w:rsidRDefault="006C382E" w:rsidP="006C382E">
      <w:pPr>
        <w:pStyle w:val="PL"/>
      </w:pPr>
      <w:r>
        <w:t xml:space="preserve">        type enumeration {</w:t>
      </w:r>
    </w:p>
    <w:p w14:paraId="299FBB80" w14:textId="77777777" w:rsidR="006C382E" w:rsidRDefault="006C382E" w:rsidP="006C382E">
      <w:pPr>
        <w:pStyle w:val="PL"/>
      </w:pPr>
      <w:r>
        <w:t xml:space="preserve">          enum Ix ;</w:t>
      </w:r>
    </w:p>
    <w:p w14:paraId="6FE8E474" w14:textId="77777777" w:rsidR="006C382E" w:rsidRDefault="006C382E" w:rsidP="006C382E">
      <w:pPr>
        <w:pStyle w:val="PL"/>
      </w:pPr>
      <w:r>
        <w:t xml:space="preserve">          enum Mx ;</w:t>
      </w:r>
    </w:p>
    <w:p w14:paraId="549136DE" w14:textId="77777777" w:rsidR="006C382E" w:rsidRDefault="006C382E" w:rsidP="006C382E">
      <w:pPr>
        <w:pStyle w:val="PL"/>
      </w:pPr>
      <w:r>
        <w:t xml:space="preserve">        }</w:t>
      </w:r>
    </w:p>
    <w:p w14:paraId="61F2BEE2" w14:textId="77777777" w:rsidR="006C382E" w:rsidRDefault="006C382E" w:rsidP="006C382E">
      <w:pPr>
        <w:pStyle w:val="PL"/>
      </w:pPr>
      <w:r>
        <w:t xml:space="preserve">      }</w:t>
      </w:r>
    </w:p>
    <w:p w14:paraId="3891D4F2" w14:textId="77777777" w:rsidR="006C382E" w:rsidRDefault="006C382E" w:rsidP="006C382E">
      <w:pPr>
        <w:pStyle w:val="PL"/>
      </w:pPr>
      <w:r>
        <w:t xml:space="preserve">      leaf-list E-CSCFInterfaces {</w:t>
      </w:r>
    </w:p>
    <w:p w14:paraId="4DA31085" w14:textId="77777777" w:rsidR="006C382E" w:rsidRDefault="006C382E" w:rsidP="006C382E">
      <w:pPr>
        <w:pStyle w:val="PL"/>
      </w:pPr>
      <w:r>
        <w:t xml:space="preserve">        type enumeration {</w:t>
      </w:r>
    </w:p>
    <w:p w14:paraId="03BD9889" w14:textId="77777777" w:rsidR="006C382E" w:rsidRDefault="006C382E" w:rsidP="006C382E">
      <w:pPr>
        <w:pStyle w:val="PL"/>
      </w:pPr>
      <w:r>
        <w:t xml:space="preserve">          enum Mw ;</w:t>
      </w:r>
    </w:p>
    <w:p w14:paraId="1B91678F" w14:textId="77777777" w:rsidR="006C382E" w:rsidRDefault="006C382E" w:rsidP="006C382E">
      <w:pPr>
        <w:pStyle w:val="PL"/>
      </w:pPr>
      <w:r>
        <w:t xml:space="preserve">          enum Ml ;</w:t>
      </w:r>
    </w:p>
    <w:p w14:paraId="343E9DBC" w14:textId="77777777" w:rsidR="006C382E" w:rsidRDefault="006C382E" w:rsidP="006C382E">
      <w:pPr>
        <w:pStyle w:val="PL"/>
      </w:pPr>
      <w:r>
        <w:t xml:space="preserve">          enum Mm ;</w:t>
      </w:r>
    </w:p>
    <w:p w14:paraId="61360565" w14:textId="77777777" w:rsidR="006C382E" w:rsidRDefault="006C382E" w:rsidP="006C382E">
      <w:pPr>
        <w:pStyle w:val="PL"/>
      </w:pPr>
      <w:r>
        <w:t xml:space="preserve">          enum Mi-Mg ;</w:t>
      </w:r>
    </w:p>
    <w:p w14:paraId="7079D432" w14:textId="77777777" w:rsidR="006C382E" w:rsidRDefault="006C382E" w:rsidP="006C382E">
      <w:pPr>
        <w:pStyle w:val="PL"/>
      </w:pPr>
      <w:r>
        <w:t xml:space="preserve">        }</w:t>
      </w:r>
    </w:p>
    <w:p w14:paraId="0CCE8092" w14:textId="77777777" w:rsidR="006C382E" w:rsidRDefault="006C382E" w:rsidP="006C382E">
      <w:pPr>
        <w:pStyle w:val="PL"/>
      </w:pPr>
      <w:r>
        <w:t xml:space="preserve">      }</w:t>
      </w:r>
    </w:p>
    <w:p w14:paraId="692724FF" w14:textId="77777777" w:rsidR="006C382E" w:rsidRDefault="006C382E" w:rsidP="006C382E">
      <w:pPr>
        <w:pStyle w:val="PL"/>
      </w:pPr>
      <w:r>
        <w:t xml:space="preserve">      leaf-list BGCFInterfaces {</w:t>
      </w:r>
    </w:p>
    <w:p w14:paraId="1DC3412D" w14:textId="77777777" w:rsidR="006C382E" w:rsidRDefault="006C382E" w:rsidP="006C382E">
      <w:pPr>
        <w:pStyle w:val="PL"/>
      </w:pPr>
      <w:r>
        <w:t xml:space="preserve">        type enumeration {</w:t>
      </w:r>
    </w:p>
    <w:p w14:paraId="66A81C75" w14:textId="77777777" w:rsidR="006C382E" w:rsidRDefault="006C382E" w:rsidP="006C382E">
      <w:pPr>
        <w:pStyle w:val="PL"/>
      </w:pPr>
      <w:r>
        <w:t xml:space="preserve">          enum Mi ;</w:t>
      </w:r>
    </w:p>
    <w:p w14:paraId="5A58AEC9" w14:textId="77777777" w:rsidR="006C382E" w:rsidRDefault="006C382E" w:rsidP="006C382E">
      <w:pPr>
        <w:pStyle w:val="PL"/>
      </w:pPr>
      <w:r>
        <w:t xml:space="preserve">          enum Mj ;</w:t>
      </w:r>
    </w:p>
    <w:p w14:paraId="17363FA5" w14:textId="77777777" w:rsidR="006C382E" w:rsidRDefault="006C382E" w:rsidP="006C382E">
      <w:pPr>
        <w:pStyle w:val="PL"/>
      </w:pPr>
      <w:r>
        <w:t xml:space="preserve">          enum Mk ;</w:t>
      </w:r>
    </w:p>
    <w:p w14:paraId="173462A1" w14:textId="77777777" w:rsidR="006C382E" w:rsidRDefault="006C382E" w:rsidP="006C382E">
      <w:pPr>
        <w:pStyle w:val="PL"/>
      </w:pPr>
      <w:r>
        <w:t xml:space="preserve">        }</w:t>
      </w:r>
    </w:p>
    <w:p w14:paraId="4FB86B1E" w14:textId="77777777" w:rsidR="006C382E" w:rsidRDefault="006C382E" w:rsidP="006C382E">
      <w:pPr>
        <w:pStyle w:val="PL"/>
      </w:pPr>
      <w:r>
        <w:t xml:space="preserve">      }</w:t>
      </w:r>
    </w:p>
    <w:p w14:paraId="70F23350" w14:textId="77777777" w:rsidR="006C382E" w:rsidRDefault="006C382E" w:rsidP="006C382E">
      <w:pPr>
        <w:pStyle w:val="PL"/>
      </w:pPr>
      <w:r>
        <w:t xml:space="preserve">      leaf-list ASInterfaces {</w:t>
      </w:r>
    </w:p>
    <w:p w14:paraId="16A786F7" w14:textId="77777777" w:rsidR="006C382E" w:rsidRDefault="006C382E" w:rsidP="006C382E">
      <w:pPr>
        <w:pStyle w:val="PL"/>
      </w:pPr>
      <w:r>
        <w:t xml:space="preserve">        type enumeration {</w:t>
      </w:r>
    </w:p>
    <w:p w14:paraId="33F171CC" w14:textId="77777777" w:rsidR="006C382E" w:rsidRDefault="006C382E" w:rsidP="006C382E">
      <w:pPr>
        <w:pStyle w:val="PL"/>
      </w:pPr>
      <w:r>
        <w:t xml:space="preserve">          enum Dh ;</w:t>
      </w:r>
    </w:p>
    <w:p w14:paraId="50A75E33" w14:textId="77777777" w:rsidR="006C382E" w:rsidRDefault="006C382E" w:rsidP="006C382E">
      <w:pPr>
        <w:pStyle w:val="PL"/>
      </w:pPr>
      <w:r>
        <w:t xml:space="preserve">          enum Sh ;</w:t>
      </w:r>
    </w:p>
    <w:p w14:paraId="3FD5A21E" w14:textId="77777777" w:rsidR="006C382E" w:rsidRDefault="006C382E" w:rsidP="006C382E">
      <w:pPr>
        <w:pStyle w:val="PL"/>
      </w:pPr>
      <w:r>
        <w:t xml:space="preserve">          enum ISC ;</w:t>
      </w:r>
    </w:p>
    <w:p w14:paraId="01B93FB4" w14:textId="77777777" w:rsidR="006C382E" w:rsidRDefault="006C382E" w:rsidP="006C382E">
      <w:pPr>
        <w:pStyle w:val="PL"/>
      </w:pPr>
      <w:r>
        <w:t xml:space="preserve">          enum Ut ;</w:t>
      </w:r>
    </w:p>
    <w:p w14:paraId="3ACD97F6" w14:textId="77777777" w:rsidR="006C382E" w:rsidRDefault="006C382E" w:rsidP="006C382E">
      <w:pPr>
        <w:pStyle w:val="PL"/>
      </w:pPr>
      <w:r>
        <w:t xml:space="preserve">        }</w:t>
      </w:r>
    </w:p>
    <w:p w14:paraId="7C4B7B5A" w14:textId="77777777" w:rsidR="006C382E" w:rsidRDefault="006C382E" w:rsidP="006C382E">
      <w:pPr>
        <w:pStyle w:val="PL"/>
      </w:pPr>
      <w:r>
        <w:t xml:space="preserve">      }</w:t>
      </w:r>
    </w:p>
    <w:p w14:paraId="76C82B5F" w14:textId="77777777" w:rsidR="006C382E" w:rsidRDefault="006C382E" w:rsidP="006C382E">
      <w:pPr>
        <w:pStyle w:val="PL"/>
      </w:pPr>
      <w:r>
        <w:t xml:space="preserve">      leaf-list HSSInterfaces {</w:t>
      </w:r>
    </w:p>
    <w:p w14:paraId="7834C921" w14:textId="77777777" w:rsidR="006C382E" w:rsidRDefault="006C382E" w:rsidP="006C382E">
      <w:pPr>
        <w:pStyle w:val="PL"/>
      </w:pPr>
      <w:r>
        <w:t xml:space="preserve">        type enumeration {</w:t>
      </w:r>
    </w:p>
    <w:p w14:paraId="1C14ED4D" w14:textId="77777777" w:rsidR="006C382E" w:rsidRDefault="006C382E" w:rsidP="006C382E">
      <w:pPr>
        <w:pStyle w:val="PL"/>
      </w:pPr>
      <w:r>
        <w:t xml:space="preserve">          enum MAP-C ;</w:t>
      </w:r>
    </w:p>
    <w:p w14:paraId="69E0759E" w14:textId="77777777" w:rsidR="006C382E" w:rsidRDefault="006C382E" w:rsidP="006C382E">
      <w:pPr>
        <w:pStyle w:val="PL"/>
      </w:pPr>
      <w:r>
        <w:t xml:space="preserve">          enum MAP-D ;</w:t>
      </w:r>
    </w:p>
    <w:p w14:paraId="630D15A6" w14:textId="77777777" w:rsidR="006C382E" w:rsidRDefault="006C382E" w:rsidP="006C382E">
      <w:pPr>
        <w:pStyle w:val="PL"/>
      </w:pPr>
      <w:r>
        <w:t xml:space="preserve">          enum Gc ;</w:t>
      </w:r>
    </w:p>
    <w:p w14:paraId="080466B0" w14:textId="77777777" w:rsidR="006C382E" w:rsidRDefault="006C382E" w:rsidP="006C382E">
      <w:pPr>
        <w:pStyle w:val="PL"/>
      </w:pPr>
      <w:r>
        <w:t xml:space="preserve">          enum Gr ;</w:t>
      </w:r>
    </w:p>
    <w:p w14:paraId="2BE41833" w14:textId="77777777" w:rsidR="006C382E" w:rsidRDefault="006C382E" w:rsidP="006C382E">
      <w:pPr>
        <w:pStyle w:val="PL"/>
      </w:pPr>
      <w:r>
        <w:t xml:space="preserve">          enum Cx ;</w:t>
      </w:r>
    </w:p>
    <w:p w14:paraId="68812116" w14:textId="77777777" w:rsidR="006C382E" w:rsidRDefault="006C382E" w:rsidP="006C382E">
      <w:pPr>
        <w:pStyle w:val="PL"/>
      </w:pPr>
      <w:r>
        <w:t xml:space="preserve">          enum S6d ;</w:t>
      </w:r>
    </w:p>
    <w:p w14:paraId="3CDF2A8D" w14:textId="77777777" w:rsidR="006C382E" w:rsidRDefault="006C382E" w:rsidP="006C382E">
      <w:pPr>
        <w:pStyle w:val="PL"/>
      </w:pPr>
      <w:r>
        <w:t xml:space="preserve">          enum S6a ;</w:t>
      </w:r>
    </w:p>
    <w:p w14:paraId="587029BB" w14:textId="77777777" w:rsidR="006C382E" w:rsidRDefault="006C382E" w:rsidP="006C382E">
      <w:pPr>
        <w:pStyle w:val="PL"/>
      </w:pPr>
      <w:r>
        <w:t xml:space="preserve">          enum Sh ;</w:t>
      </w:r>
    </w:p>
    <w:p w14:paraId="61FDC1D9" w14:textId="77777777" w:rsidR="006C382E" w:rsidRDefault="006C382E" w:rsidP="006C382E">
      <w:pPr>
        <w:pStyle w:val="PL"/>
      </w:pPr>
      <w:r>
        <w:t xml:space="preserve">        }</w:t>
      </w:r>
    </w:p>
    <w:p w14:paraId="5F0296A5" w14:textId="77777777" w:rsidR="006C382E" w:rsidRDefault="006C382E" w:rsidP="006C382E">
      <w:pPr>
        <w:pStyle w:val="PL"/>
      </w:pPr>
      <w:r>
        <w:t xml:space="preserve">      }</w:t>
      </w:r>
    </w:p>
    <w:p w14:paraId="015A189A" w14:textId="77777777" w:rsidR="006C382E" w:rsidRDefault="006C382E" w:rsidP="006C382E">
      <w:pPr>
        <w:pStyle w:val="PL"/>
      </w:pPr>
      <w:r>
        <w:t xml:space="preserve">      leaf-list EIRInterfaces {</w:t>
      </w:r>
    </w:p>
    <w:p w14:paraId="786E8B8E" w14:textId="77777777" w:rsidR="006C382E" w:rsidRDefault="006C382E" w:rsidP="006C382E">
      <w:pPr>
        <w:pStyle w:val="PL"/>
      </w:pPr>
      <w:r>
        <w:t xml:space="preserve">        type enumeration {</w:t>
      </w:r>
    </w:p>
    <w:p w14:paraId="43ECCEF5" w14:textId="77777777" w:rsidR="006C382E" w:rsidRDefault="006C382E" w:rsidP="006C382E">
      <w:pPr>
        <w:pStyle w:val="PL"/>
      </w:pPr>
      <w:r>
        <w:t xml:space="preserve">          enum MAP-F ;</w:t>
      </w:r>
    </w:p>
    <w:p w14:paraId="6ECC627F" w14:textId="77777777" w:rsidR="006C382E" w:rsidRDefault="006C382E" w:rsidP="006C382E">
      <w:pPr>
        <w:pStyle w:val="PL"/>
      </w:pPr>
      <w:r>
        <w:t xml:space="preserve">          enum S13 ;</w:t>
      </w:r>
    </w:p>
    <w:p w14:paraId="31EB85A5" w14:textId="77777777" w:rsidR="006C382E" w:rsidRDefault="006C382E" w:rsidP="006C382E">
      <w:pPr>
        <w:pStyle w:val="PL"/>
      </w:pPr>
      <w:r>
        <w:t xml:space="preserve">          enum MAP-Gf ;</w:t>
      </w:r>
    </w:p>
    <w:p w14:paraId="3372C6CF" w14:textId="77777777" w:rsidR="006C382E" w:rsidRDefault="006C382E" w:rsidP="006C382E">
      <w:pPr>
        <w:pStyle w:val="PL"/>
      </w:pPr>
      <w:r>
        <w:t xml:space="preserve">        }</w:t>
      </w:r>
    </w:p>
    <w:p w14:paraId="5541D20F" w14:textId="77777777" w:rsidR="006C382E" w:rsidRDefault="006C382E" w:rsidP="006C382E">
      <w:pPr>
        <w:pStyle w:val="PL"/>
      </w:pPr>
      <w:r>
        <w:t xml:space="preserve">      }</w:t>
      </w:r>
    </w:p>
    <w:p w14:paraId="592461A3" w14:textId="77777777" w:rsidR="006C382E" w:rsidRDefault="006C382E" w:rsidP="006C382E">
      <w:pPr>
        <w:pStyle w:val="PL"/>
      </w:pPr>
      <w:r>
        <w:t xml:space="preserve">      leaf-list BM-SCInterfaces {</w:t>
      </w:r>
    </w:p>
    <w:p w14:paraId="63C2A266" w14:textId="77777777" w:rsidR="006C382E" w:rsidRDefault="006C382E" w:rsidP="006C382E">
      <w:pPr>
        <w:pStyle w:val="PL"/>
      </w:pPr>
      <w:r>
        <w:t xml:space="preserve">        type enumeration {</w:t>
      </w:r>
    </w:p>
    <w:p w14:paraId="3CDD0A62" w14:textId="77777777" w:rsidR="006C382E" w:rsidRDefault="006C382E" w:rsidP="006C382E">
      <w:pPr>
        <w:pStyle w:val="PL"/>
      </w:pPr>
      <w:r>
        <w:t xml:space="preserve">          enum Gmb ;</w:t>
      </w:r>
    </w:p>
    <w:p w14:paraId="06E41797" w14:textId="77777777" w:rsidR="006C382E" w:rsidRDefault="006C382E" w:rsidP="006C382E">
      <w:pPr>
        <w:pStyle w:val="PL"/>
      </w:pPr>
      <w:r>
        <w:t xml:space="preserve">        }</w:t>
      </w:r>
    </w:p>
    <w:p w14:paraId="7769A1FE" w14:textId="77777777" w:rsidR="006C382E" w:rsidRDefault="006C382E" w:rsidP="006C382E">
      <w:pPr>
        <w:pStyle w:val="PL"/>
      </w:pPr>
      <w:r>
        <w:t xml:space="preserve">      }</w:t>
      </w:r>
    </w:p>
    <w:p w14:paraId="2A787893" w14:textId="77777777" w:rsidR="006C382E" w:rsidRDefault="006C382E" w:rsidP="006C382E">
      <w:pPr>
        <w:pStyle w:val="PL"/>
      </w:pPr>
      <w:r>
        <w:t xml:space="preserve">      leaf-list MMEInterfaces {</w:t>
      </w:r>
    </w:p>
    <w:p w14:paraId="6AB65712" w14:textId="77777777" w:rsidR="006C382E" w:rsidRDefault="006C382E" w:rsidP="006C382E">
      <w:pPr>
        <w:pStyle w:val="PL"/>
      </w:pPr>
      <w:r>
        <w:t xml:space="preserve">        type enumeration {</w:t>
      </w:r>
    </w:p>
    <w:p w14:paraId="70374C2A" w14:textId="77777777" w:rsidR="006C382E" w:rsidRDefault="006C382E" w:rsidP="006C382E">
      <w:pPr>
        <w:pStyle w:val="PL"/>
      </w:pPr>
      <w:r>
        <w:t xml:space="preserve">          enum S1-MME ;</w:t>
      </w:r>
    </w:p>
    <w:p w14:paraId="1471E66A" w14:textId="77777777" w:rsidR="006C382E" w:rsidRDefault="006C382E" w:rsidP="006C382E">
      <w:pPr>
        <w:pStyle w:val="PL"/>
      </w:pPr>
      <w:r>
        <w:t xml:space="preserve">          enum S3 ;</w:t>
      </w:r>
    </w:p>
    <w:p w14:paraId="70A12D6C" w14:textId="77777777" w:rsidR="006C382E" w:rsidRDefault="006C382E" w:rsidP="006C382E">
      <w:pPr>
        <w:pStyle w:val="PL"/>
      </w:pPr>
      <w:r>
        <w:t xml:space="preserve">          enum S6a ;</w:t>
      </w:r>
    </w:p>
    <w:p w14:paraId="72587BEC" w14:textId="77777777" w:rsidR="006C382E" w:rsidRDefault="006C382E" w:rsidP="006C382E">
      <w:pPr>
        <w:pStyle w:val="PL"/>
      </w:pPr>
      <w:r>
        <w:t xml:space="preserve">          enum S10 ;</w:t>
      </w:r>
    </w:p>
    <w:p w14:paraId="4796F7F5" w14:textId="77777777" w:rsidR="006C382E" w:rsidRDefault="006C382E" w:rsidP="006C382E">
      <w:pPr>
        <w:pStyle w:val="PL"/>
      </w:pPr>
      <w:r>
        <w:t xml:space="preserve">          enum S11 ;</w:t>
      </w:r>
    </w:p>
    <w:p w14:paraId="05B34926" w14:textId="77777777" w:rsidR="006C382E" w:rsidRDefault="006C382E" w:rsidP="006C382E">
      <w:pPr>
        <w:pStyle w:val="PL"/>
      </w:pPr>
      <w:r>
        <w:lastRenderedPageBreak/>
        <w:t xml:space="preserve">          enum S13 ;</w:t>
      </w:r>
    </w:p>
    <w:p w14:paraId="4A09F3CC" w14:textId="77777777" w:rsidR="006C382E" w:rsidRDefault="006C382E" w:rsidP="006C382E">
      <w:pPr>
        <w:pStyle w:val="PL"/>
      </w:pPr>
      <w:r>
        <w:t xml:space="preserve">        }</w:t>
      </w:r>
    </w:p>
    <w:p w14:paraId="7ADAAD67" w14:textId="77777777" w:rsidR="006C382E" w:rsidRDefault="006C382E" w:rsidP="006C382E">
      <w:pPr>
        <w:pStyle w:val="PL"/>
      </w:pPr>
      <w:r>
        <w:t xml:space="preserve">      }</w:t>
      </w:r>
    </w:p>
    <w:p w14:paraId="323B2F85" w14:textId="77777777" w:rsidR="006C382E" w:rsidRDefault="006C382E" w:rsidP="006C382E">
      <w:pPr>
        <w:pStyle w:val="PL"/>
      </w:pPr>
      <w:r>
        <w:t xml:space="preserve">      leaf-list SGWInterfaces {</w:t>
      </w:r>
    </w:p>
    <w:p w14:paraId="239AD8C3" w14:textId="77777777" w:rsidR="006C382E" w:rsidRDefault="006C382E" w:rsidP="006C382E">
      <w:pPr>
        <w:pStyle w:val="PL"/>
      </w:pPr>
      <w:r>
        <w:t xml:space="preserve">        type enumeration {</w:t>
      </w:r>
    </w:p>
    <w:p w14:paraId="067A6358" w14:textId="77777777" w:rsidR="006C382E" w:rsidRDefault="006C382E" w:rsidP="006C382E">
      <w:pPr>
        <w:pStyle w:val="PL"/>
      </w:pPr>
      <w:r>
        <w:t xml:space="preserve">          enum S4 ;</w:t>
      </w:r>
    </w:p>
    <w:p w14:paraId="2041EAC8" w14:textId="77777777" w:rsidR="006C382E" w:rsidRDefault="006C382E" w:rsidP="006C382E">
      <w:pPr>
        <w:pStyle w:val="PL"/>
      </w:pPr>
      <w:r>
        <w:t xml:space="preserve">          enum S5 ;</w:t>
      </w:r>
    </w:p>
    <w:p w14:paraId="1BD8BCE5" w14:textId="77777777" w:rsidR="006C382E" w:rsidRDefault="006C382E" w:rsidP="006C382E">
      <w:pPr>
        <w:pStyle w:val="PL"/>
      </w:pPr>
      <w:r>
        <w:t xml:space="preserve">          enum S8 ;</w:t>
      </w:r>
    </w:p>
    <w:p w14:paraId="64D3668B" w14:textId="77777777" w:rsidR="006C382E" w:rsidRDefault="006C382E" w:rsidP="006C382E">
      <w:pPr>
        <w:pStyle w:val="PL"/>
      </w:pPr>
      <w:r>
        <w:t xml:space="preserve">          enum S11 ;</w:t>
      </w:r>
    </w:p>
    <w:p w14:paraId="1D11DC08" w14:textId="77777777" w:rsidR="006C382E" w:rsidRDefault="006C382E" w:rsidP="006C382E">
      <w:pPr>
        <w:pStyle w:val="PL"/>
      </w:pPr>
      <w:r>
        <w:t xml:space="preserve">          enum Gxc ;</w:t>
      </w:r>
    </w:p>
    <w:p w14:paraId="5132EA35" w14:textId="77777777" w:rsidR="006C382E" w:rsidRDefault="006C382E" w:rsidP="006C382E">
      <w:pPr>
        <w:pStyle w:val="PL"/>
      </w:pPr>
      <w:r>
        <w:t xml:space="preserve">        }</w:t>
      </w:r>
    </w:p>
    <w:p w14:paraId="294FE226" w14:textId="77777777" w:rsidR="006C382E" w:rsidRDefault="006C382E" w:rsidP="006C382E">
      <w:pPr>
        <w:pStyle w:val="PL"/>
      </w:pPr>
      <w:r>
        <w:t xml:space="preserve">      }</w:t>
      </w:r>
    </w:p>
    <w:p w14:paraId="78A39F0C" w14:textId="77777777" w:rsidR="006C382E" w:rsidRDefault="006C382E" w:rsidP="006C382E">
      <w:pPr>
        <w:pStyle w:val="PL"/>
      </w:pPr>
      <w:r>
        <w:t xml:space="preserve">      leaf-list PDN_GWInterfaces {</w:t>
      </w:r>
    </w:p>
    <w:p w14:paraId="381987FF" w14:textId="77777777" w:rsidR="006C382E" w:rsidRDefault="006C382E" w:rsidP="006C382E">
      <w:pPr>
        <w:pStyle w:val="PL"/>
      </w:pPr>
      <w:r>
        <w:t xml:space="preserve">        type enumeration {</w:t>
      </w:r>
    </w:p>
    <w:p w14:paraId="46830632" w14:textId="77777777" w:rsidR="006C382E" w:rsidRDefault="006C382E" w:rsidP="006C382E">
      <w:pPr>
        <w:pStyle w:val="PL"/>
      </w:pPr>
      <w:r>
        <w:t xml:space="preserve">          enum S2a ;</w:t>
      </w:r>
    </w:p>
    <w:p w14:paraId="2B918DB9" w14:textId="77777777" w:rsidR="006C382E" w:rsidRDefault="006C382E" w:rsidP="006C382E">
      <w:pPr>
        <w:pStyle w:val="PL"/>
      </w:pPr>
      <w:r>
        <w:t xml:space="preserve">          enum S2b ;</w:t>
      </w:r>
    </w:p>
    <w:p w14:paraId="09F6B8B8" w14:textId="77777777" w:rsidR="006C382E" w:rsidRDefault="006C382E" w:rsidP="006C382E">
      <w:pPr>
        <w:pStyle w:val="PL"/>
      </w:pPr>
      <w:r>
        <w:t xml:space="preserve">          enum S2c ;</w:t>
      </w:r>
    </w:p>
    <w:p w14:paraId="59191B65" w14:textId="77777777" w:rsidR="006C382E" w:rsidRDefault="006C382E" w:rsidP="006C382E">
      <w:pPr>
        <w:pStyle w:val="PL"/>
      </w:pPr>
      <w:r>
        <w:t xml:space="preserve">          enum S5 ;</w:t>
      </w:r>
    </w:p>
    <w:p w14:paraId="333CE681" w14:textId="77777777" w:rsidR="006C382E" w:rsidRDefault="006C382E" w:rsidP="006C382E">
      <w:pPr>
        <w:pStyle w:val="PL"/>
      </w:pPr>
      <w:r>
        <w:t xml:space="preserve">          enum S6b ;</w:t>
      </w:r>
    </w:p>
    <w:p w14:paraId="4263C385" w14:textId="77777777" w:rsidR="006C382E" w:rsidRDefault="006C382E" w:rsidP="006C382E">
      <w:pPr>
        <w:pStyle w:val="PL"/>
      </w:pPr>
      <w:r>
        <w:t xml:space="preserve">          enum Gx ;</w:t>
      </w:r>
    </w:p>
    <w:p w14:paraId="0850AB4C" w14:textId="77777777" w:rsidR="006C382E" w:rsidRDefault="006C382E" w:rsidP="006C382E">
      <w:pPr>
        <w:pStyle w:val="PL"/>
      </w:pPr>
      <w:r>
        <w:t xml:space="preserve">          enum S8 ;</w:t>
      </w:r>
    </w:p>
    <w:p w14:paraId="19C83E41" w14:textId="77777777" w:rsidR="006C382E" w:rsidRDefault="006C382E" w:rsidP="006C382E">
      <w:pPr>
        <w:pStyle w:val="PL"/>
      </w:pPr>
      <w:r>
        <w:t xml:space="preserve">          enum SGi ;</w:t>
      </w:r>
    </w:p>
    <w:p w14:paraId="32090D92" w14:textId="77777777" w:rsidR="006C382E" w:rsidRDefault="006C382E" w:rsidP="006C382E">
      <w:pPr>
        <w:pStyle w:val="PL"/>
      </w:pPr>
      <w:r>
        <w:t xml:space="preserve">        }</w:t>
      </w:r>
    </w:p>
    <w:p w14:paraId="205A583B" w14:textId="77777777" w:rsidR="006C382E" w:rsidRDefault="006C382E" w:rsidP="006C382E">
      <w:pPr>
        <w:pStyle w:val="PL"/>
      </w:pPr>
      <w:r>
        <w:t xml:space="preserve">      }</w:t>
      </w:r>
    </w:p>
    <w:p w14:paraId="44F7A022" w14:textId="77777777" w:rsidR="006C382E" w:rsidRDefault="006C382E" w:rsidP="006C382E">
      <w:pPr>
        <w:pStyle w:val="PL"/>
      </w:pPr>
      <w:r>
        <w:t xml:space="preserve">      leaf-list eNBInterfaces {</w:t>
      </w:r>
    </w:p>
    <w:p w14:paraId="6AC703E1" w14:textId="77777777" w:rsidR="006C382E" w:rsidRDefault="006C382E" w:rsidP="006C382E">
      <w:pPr>
        <w:pStyle w:val="PL"/>
      </w:pPr>
      <w:r>
        <w:t xml:space="preserve">        type enumeration {</w:t>
      </w:r>
    </w:p>
    <w:p w14:paraId="6FECAC2C" w14:textId="77777777" w:rsidR="006C382E" w:rsidRDefault="006C382E" w:rsidP="006C382E">
      <w:pPr>
        <w:pStyle w:val="PL"/>
      </w:pPr>
      <w:r>
        <w:t xml:space="preserve">          enum S1-MME ;</w:t>
      </w:r>
    </w:p>
    <w:p w14:paraId="6596014E" w14:textId="77777777" w:rsidR="006C382E" w:rsidRDefault="006C382E" w:rsidP="006C382E">
      <w:pPr>
        <w:pStyle w:val="PL"/>
      </w:pPr>
      <w:r>
        <w:t xml:space="preserve">          enum X2 ;</w:t>
      </w:r>
    </w:p>
    <w:p w14:paraId="46BCE7C6" w14:textId="77777777" w:rsidR="006C382E" w:rsidRDefault="006C382E" w:rsidP="006C382E">
      <w:pPr>
        <w:pStyle w:val="PL"/>
      </w:pPr>
      <w:r>
        <w:t xml:space="preserve">        }</w:t>
      </w:r>
    </w:p>
    <w:p w14:paraId="581479FC" w14:textId="77777777" w:rsidR="006C382E" w:rsidRDefault="006C382E" w:rsidP="006C382E">
      <w:pPr>
        <w:pStyle w:val="PL"/>
      </w:pPr>
      <w:r>
        <w:t xml:space="preserve">      }</w:t>
      </w:r>
    </w:p>
    <w:p w14:paraId="24989755" w14:textId="77777777" w:rsidR="006C382E" w:rsidRDefault="006C382E" w:rsidP="006C382E">
      <w:pPr>
        <w:pStyle w:val="PL"/>
      </w:pPr>
      <w:r>
        <w:t xml:space="preserve">      leaf-list en-gNBInterfaces {</w:t>
      </w:r>
    </w:p>
    <w:p w14:paraId="0CF2691B" w14:textId="77777777" w:rsidR="006C382E" w:rsidRDefault="006C382E" w:rsidP="006C382E">
      <w:pPr>
        <w:pStyle w:val="PL"/>
      </w:pPr>
      <w:r>
        <w:t xml:space="preserve">        type enumeration {</w:t>
      </w:r>
    </w:p>
    <w:p w14:paraId="4AB6E063" w14:textId="77777777" w:rsidR="006C382E" w:rsidRDefault="006C382E" w:rsidP="006C382E">
      <w:pPr>
        <w:pStyle w:val="PL"/>
      </w:pPr>
      <w:r>
        <w:t xml:space="preserve">          enum S1-MME ;</w:t>
      </w:r>
    </w:p>
    <w:p w14:paraId="64CB1CEA" w14:textId="77777777" w:rsidR="006C382E" w:rsidRDefault="006C382E" w:rsidP="006C382E">
      <w:pPr>
        <w:pStyle w:val="PL"/>
      </w:pPr>
      <w:r>
        <w:t xml:space="preserve">          enum X2 ;</w:t>
      </w:r>
    </w:p>
    <w:p w14:paraId="5F212CE0" w14:textId="77777777" w:rsidR="006C382E" w:rsidRPr="006C382E" w:rsidRDefault="006C382E" w:rsidP="006C382E">
      <w:pPr>
        <w:pStyle w:val="PL"/>
        <w:rPr>
          <w:lang w:val="es-ES"/>
        </w:rPr>
      </w:pPr>
      <w:r>
        <w:t xml:space="preserve">          </w:t>
      </w:r>
      <w:r w:rsidRPr="006C382E">
        <w:rPr>
          <w:lang w:val="es-ES"/>
        </w:rPr>
        <w:t>enum Uu ;</w:t>
      </w:r>
    </w:p>
    <w:p w14:paraId="16C36E7C" w14:textId="77777777" w:rsidR="006C382E" w:rsidRPr="006C382E" w:rsidRDefault="006C382E" w:rsidP="006C382E">
      <w:pPr>
        <w:pStyle w:val="PL"/>
        <w:rPr>
          <w:lang w:val="es-ES"/>
        </w:rPr>
      </w:pPr>
      <w:r w:rsidRPr="006C382E">
        <w:rPr>
          <w:lang w:val="es-ES"/>
        </w:rPr>
        <w:t xml:space="preserve">          enum F1-C ;</w:t>
      </w:r>
    </w:p>
    <w:p w14:paraId="62724E1B" w14:textId="77777777" w:rsidR="006C382E" w:rsidRDefault="006C382E" w:rsidP="006C382E">
      <w:pPr>
        <w:pStyle w:val="PL"/>
      </w:pPr>
      <w:r w:rsidRPr="006C382E">
        <w:rPr>
          <w:lang w:val="es-ES"/>
        </w:rPr>
        <w:t xml:space="preserve">          </w:t>
      </w:r>
      <w:r>
        <w:t>enum E1 ;</w:t>
      </w:r>
    </w:p>
    <w:p w14:paraId="562B5173" w14:textId="77777777" w:rsidR="006C382E" w:rsidRDefault="006C382E" w:rsidP="006C382E">
      <w:pPr>
        <w:pStyle w:val="PL"/>
      </w:pPr>
      <w:r>
        <w:t xml:space="preserve">        }</w:t>
      </w:r>
    </w:p>
    <w:p w14:paraId="56E09B57" w14:textId="77777777" w:rsidR="006C382E" w:rsidRDefault="006C382E" w:rsidP="006C382E">
      <w:pPr>
        <w:pStyle w:val="PL"/>
      </w:pPr>
      <w:r>
        <w:t xml:space="preserve">      }</w:t>
      </w:r>
    </w:p>
    <w:p w14:paraId="01B44E66" w14:textId="77777777" w:rsidR="006C382E" w:rsidRDefault="006C382E" w:rsidP="006C382E">
      <w:pPr>
        <w:pStyle w:val="PL"/>
      </w:pPr>
      <w:r>
        <w:t xml:space="preserve">      leaf-list AMFInterfaces {</w:t>
      </w:r>
    </w:p>
    <w:p w14:paraId="7D3040D8" w14:textId="77777777" w:rsidR="006C382E" w:rsidRDefault="006C382E" w:rsidP="006C382E">
      <w:pPr>
        <w:pStyle w:val="PL"/>
      </w:pPr>
      <w:r>
        <w:t xml:space="preserve">        type enumeration {</w:t>
      </w:r>
    </w:p>
    <w:p w14:paraId="3F349B9A" w14:textId="77777777" w:rsidR="006C382E" w:rsidRDefault="006C382E" w:rsidP="006C382E">
      <w:pPr>
        <w:pStyle w:val="PL"/>
      </w:pPr>
      <w:r>
        <w:t xml:space="preserve">          enum N1 ;</w:t>
      </w:r>
    </w:p>
    <w:p w14:paraId="60423A89" w14:textId="77777777" w:rsidR="006C382E" w:rsidRDefault="006C382E" w:rsidP="006C382E">
      <w:pPr>
        <w:pStyle w:val="PL"/>
      </w:pPr>
      <w:r>
        <w:t xml:space="preserve">          enum N2 ;</w:t>
      </w:r>
    </w:p>
    <w:p w14:paraId="67CC8092" w14:textId="77777777" w:rsidR="006C382E" w:rsidRDefault="006C382E" w:rsidP="006C382E">
      <w:pPr>
        <w:pStyle w:val="PL"/>
      </w:pPr>
      <w:r>
        <w:t xml:space="preserve">          enum N8 ;</w:t>
      </w:r>
    </w:p>
    <w:p w14:paraId="2B6D42F9" w14:textId="77777777" w:rsidR="006C382E" w:rsidRDefault="006C382E" w:rsidP="006C382E">
      <w:pPr>
        <w:pStyle w:val="PL"/>
      </w:pPr>
      <w:r>
        <w:t xml:space="preserve">          enum N11 ;</w:t>
      </w:r>
    </w:p>
    <w:p w14:paraId="19AF0D72" w14:textId="77777777" w:rsidR="006C382E" w:rsidRDefault="006C382E" w:rsidP="006C382E">
      <w:pPr>
        <w:pStyle w:val="PL"/>
      </w:pPr>
      <w:r>
        <w:t xml:space="preserve">          enum N12 ;</w:t>
      </w:r>
    </w:p>
    <w:p w14:paraId="6BA390B9" w14:textId="77777777" w:rsidR="006C382E" w:rsidRDefault="006C382E" w:rsidP="006C382E">
      <w:pPr>
        <w:pStyle w:val="PL"/>
      </w:pPr>
      <w:r>
        <w:t xml:space="preserve">          enum N14 ;</w:t>
      </w:r>
    </w:p>
    <w:p w14:paraId="7CF3FFE4" w14:textId="77777777" w:rsidR="006C382E" w:rsidRDefault="006C382E" w:rsidP="006C382E">
      <w:pPr>
        <w:pStyle w:val="PL"/>
      </w:pPr>
      <w:r>
        <w:t xml:space="preserve">          enum N15 ;</w:t>
      </w:r>
    </w:p>
    <w:p w14:paraId="37ACC33E" w14:textId="77777777" w:rsidR="006C382E" w:rsidRDefault="006C382E" w:rsidP="006C382E">
      <w:pPr>
        <w:pStyle w:val="PL"/>
      </w:pPr>
      <w:r>
        <w:t xml:space="preserve">          enum N20 ;</w:t>
      </w:r>
    </w:p>
    <w:p w14:paraId="79CAED46" w14:textId="77777777" w:rsidR="006C382E" w:rsidRDefault="006C382E" w:rsidP="006C382E">
      <w:pPr>
        <w:pStyle w:val="PL"/>
      </w:pPr>
      <w:r>
        <w:t xml:space="preserve">          enum N22 ;</w:t>
      </w:r>
    </w:p>
    <w:p w14:paraId="78FD88C4" w14:textId="77777777" w:rsidR="006C382E" w:rsidRDefault="006C382E" w:rsidP="006C382E">
      <w:pPr>
        <w:pStyle w:val="PL"/>
      </w:pPr>
      <w:r>
        <w:t xml:space="preserve">          enum N26 ;</w:t>
      </w:r>
    </w:p>
    <w:p w14:paraId="3174CE9A" w14:textId="77777777" w:rsidR="006C382E" w:rsidRDefault="006C382E" w:rsidP="006C382E">
      <w:pPr>
        <w:pStyle w:val="PL"/>
      </w:pPr>
      <w:r>
        <w:t xml:space="preserve">        }</w:t>
      </w:r>
    </w:p>
    <w:p w14:paraId="6926A61C" w14:textId="77777777" w:rsidR="006C382E" w:rsidRDefault="006C382E" w:rsidP="006C382E">
      <w:pPr>
        <w:pStyle w:val="PL"/>
      </w:pPr>
      <w:r>
        <w:t xml:space="preserve">      }</w:t>
      </w:r>
    </w:p>
    <w:p w14:paraId="0ABF7AE8" w14:textId="77777777" w:rsidR="006C382E" w:rsidRDefault="006C382E" w:rsidP="006C382E">
      <w:pPr>
        <w:pStyle w:val="PL"/>
      </w:pPr>
      <w:r>
        <w:t xml:space="preserve">      leaf-list AUSFInterfaces {</w:t>
      </w:r>
    </w:p>
    <w:p w14:paraId="6EDADDFC" w14:textId="77777777" w:rsidR="006C382E" w:rsidRDefault="006C382E" w:rsidP="006C382E">
      <w:pPr>
        <w:pStyle w:val="PL"/>
      </w:pPr>
      <w:r>
        <w:t xml:space="preserve">        type enumeration {</w:t>
      </w:r>
    </w:p>
    <w:p w14:paraId="5D83063B" w14:textId="77777777" w:rsidR="006C382E" w:rsidRDefault="006C382E" w:rsidP="006C382E">
      <w:pPr>
        <w:pStyle w:val="PL"/>
      </w:pPr>
      <w:r>
        <w:t xml:space="preserve">          enum N12 ;</w:t>
      </w:r>
    </w:p>
    <w:p w14:paraId="0692DEAD" w14:textId="77777777" w:rsidR="006C382E" w:rsidRDefault="006C382E" w:rsidP="006C382E">
      <w:pPr>
        <w:pStyle w:val="PL"/>
      </w:pPr>
      <w:r>
        <w:t xml:space="preserve">          enum N13 ;</w:t>
      </w:r>
    </w:p>
    <w:p w14:paraId="4B755323" w14:textId="77777777" w:rsidR="006C382E" w:rsidRDefault="006C382E" w:rsidP="006C382E">
      <w:pPr>
        <w:pStyle w:val="PL"/>
      </w:pPr>
      <w:r>
        <w:t xml:space="preserve">        }</w:t>
      </w:r>
    </w:p>
    <w:p w14:paraId="6F0339B5" w14:textId="77777777" w:rsidR="006C382E" w:rsidRDefault="006C382E" w:rsidP="006C382E">
      <w:pPr>
        <w:pStyle w:val="PL"/>
      </w:pPr>
      <w:r>
        <w:t xml:space="preserve">      }</w:t>
      </w:r>
    </w:p>
    <w:p w14:paraId="69C9C658" w14:textId="77777777" w:rsidR="006C382E" w:rsidRDefault="006C382E" w:rsidP="006C382E">
      <w:pPr>
        <w:pStyle w:val="PL"/>
      </w:pPr>
      <w:r>
        <w:t xml:space="preserve">      leaf-list NEFInterfaces {</w:t>
      </w:r>
    </w:p>
    <w:p w14:paraId="7CCB05E4" w14:textId="77777777" w:rsidR="006C382E" w:rsidRDefault="006C382E" w:rsidP="006C382E">
      <w:pPr>
        <w:pStyle w:val="PL"/>
      </w:pPr>
      <w:r>
        <w:t xml:space="preserve">        type enumeration {</w:t>
      </w:r>
    </w:p>
    <w:p w14:paraId="13ADF990" w14:textId="77777777" w:rsidR="006C382E" w:rsidRDefault="006C382E" w:rsidP="006C382E">
      <w:pPr>
        <w:pStyle w:val="PL"/>
      </w:pPr>
      <w:r>
        <w:t xml:space="preserve">          enum N29 ;</w:t>
      </w:r>
    </w:p>
    <w:p w14:paraId="144BB500" w14:textId="77777777" w:rsidR="006C382E" w:rsidRDefault="006C382E" w:rsidP="006C382E">
      <w:pPr>
        <w:pStyle w:val="PL"/>
      </w:pPr>
      <w:r>
        <w:t xml:space="preserve">          enum N30 ;</w:t>
      </w:r>
    </w:p>
    <w:p w14:paraId="376B7081" w14:textId="77777777" w:rsidR="006C382E" w:rsidRDefault="006C382E" w:rsidP="006C382E">
      <w:pPr>
        <w:pStyle w:val="PL"/>
      </w:pPr>
      <w:r>
        <w:t xml:space="preserve">          enum N33 ;</w:t>
      </w:r>
    </w:p>
    <w:p w14:paraId="2FC7E4D9" w14:textId="77777777" w:rsidR="006C382E" w:rsidRDefault="006C382E" w:rsidP="006C382E">
      <w:pPr>
        <w:pStyle w:val="PL"/>
      </w:pPr>
      <w:r>
        <w:t xml:space="preserve">        }</w:t>
      </w:r>
    </w:p>
    <w:p w14:paraId="22A32676" w14:textId="77777777" w:rsidR="006C382E" w:rsidRDefault="006C382E" w:rsidP="006C382E">
      <w:pPr>
        <w:pStyle w:val="PL"/>
      </w:pPr>
      <w:r>
        <w:t xml:space="preserve">      }</w:t>
      </w:r>
    </w:p>
    <w:p w14:paraId="6807373C" w14:textId="77777777" w:rsidR="006C382E" w:rsidRDefault="006C382E" w:rsidP="006C382E">
      <w:pPr>
        <w:pStyle w:val="PL"/>
      </w:pPr>
      <w:r>
        <w:t xml:space="preserve">      leaf-list NRFInterfaces {</w:t>
      </w:r>
    </w:p>
    <w:p w14:paraId="77DEE5BD" w14:textId="77777777" w:rsidR="006C382E" w:rsidRDefault="006C382E" w:rsidP="006C382E">
      <w:pPr>
        <w:pStyle w:val="PL"/>
      </w:pPr>
      <w:r>
        <w:t xml:space="preserve">        type enumeration {</w:t>
      </w:r>
    </w:p>
    <w:p w14:paraId="3D2087E9" w14:textId="77777777" w:rsidR="006C382E" w:rsidRDefault="006C382E" w:rsidP="006C382E">
      <w:pPr>
        <w:pStyle w:val="PL"/>
      </w:pPr>
      <w:r>
        <w:t xml:space="preserve">          enum N27 ;</w:t>
      </w:r>
    </w:p>
    <w:p w14:paraId="240AC00D" w14:textId="77777777" w:rsidR="006C382E" w:rsidRDefault="006C382E" w:rsidP="006C382E">
      <w:pPr>
        <w:pStyle w:val="PL"/>
      </w:pPr>
      <w:r>
        <w:t xml:space="preserve">        }</w:t>
      </w:r>
    </w:p>
    <w:p w14:paraId="4B76745C" w14:textId="77777777" w:rsidR="006C382E" w:rsidRDefault="006C382E" w:rsidP="006C382E">
      <w:pPr>
        <w:pStyle w:val="PL"/>
      </w:pPr>
      <w:r>
        <w:t xml:space="preserve">      }</w:t>
      </w:r>
    </w:p>
    <w:p w14:paraId="1A5ACBC2" w14:textId="77777777" w:rsidR="006C382E" w:rsidRDefault="006C382E" w:rsidP="006C382E">
      <w:pPr>
        <w:pStyle w:val="PL"/>
      </w:pPr>
      <w:r>
        <w:t xml:space="preserve">      leaf-list NSSFInterfaces {</w:t>
      </w:r>
    </w:p>
    <w:p w14:paraId="28479F41" w14:textId="77777777" w:rsidR="006C382E" w:rsidRDefault="006C382E" w:rsidP="006C382E">
      <w:pPr>
        <w:pStyle w:val="PL"/>
      </w:pPr>
      <w:r>
        <w:t xml:space="preserve">        type enumeration {</w:t>
      </w:r>
    </w:p>
    <w:p w14:paraId="5EB548EB" w14:textId="77777777" w:rsidR="006C382E" w:rsidRDefault="006C382E" w:rsidP="006C382E">
      <w:pPr>
        <w:pStyle w:val="PL"/>
      </w:pPr>
      <w:r>
        <w:t xml:space="preserve">          enum N22 ;</w:t>
      </w:r>
    </w:p>
    <w:p w14:paraId="6BBB4413" w14:textId="77777777" w:rsidR="006C382E" w:rsidRDefault="006C382E" w:rsidP="006C382E">
      <w:pPr>
        <w:pStyle w:val="PL"/>
      </w:pPr>
      <w:r>
        <w:t xml:space="preserve">          enum N31 ;</w:t>
      </w:r>
    </w:p>
    <w:p w14:paraId="0A2F6B8A" w14:textId="77777777" w:rsidR="006C382E" w:rsidRDefault="006C382E" w:rsidP="006C382E">
      <w:pPr>
        <w:pStyle w:val="PL"/>
      </w:pPr>
      <w:r>
        <w:t xml:space="preserve">        }</w:t>
      </w:r>
    </w:p>
    <w:p w14:paraId="583D507E" w14:textId="77777777" w:rsidR="006C382E" w:rsidRDefault="006C382E" w:rsidP="006C382E">
      <w:pPr>
        <w:pStyle w:val="PL"/>
      </w:pPr>
      <w:r>
        <w:t xml:space="preserve">      }</w:t>
      </w:r>
    </w:p>
    <w:p w14:paraId="4345D6ED" w14:textId="77777777" w:rsidR="006C382E" w:rsidRDefault="006C382E" w:rsidP="006C382E">
      <w:pPr>
        <w:pStyle w:val="PL"/>
      </w:pPr>
      <w:r>
        <w:t xml:space="preserve">      leaf-list PCFInterfaces {</w:t>
      </w:r>
    </w:p>
    <w:p w14:paraId="6953242D" w14:textId="77777777" w:rsidR="006C382E" w:rsidRDefault="006C382E" w:rsidP="006C382E">
      <w:pPr>
        <w:pStyle w:val="PL"/>
      </w:pPr>
      <w:r>
        <w:lastRenderedPageBreak/>
        <w:t xml:space="preserve">        type enumeration {</w:t>
      </w:r>
    </w:p>
    <w:p w14:paraId="359FC9A2" w14:textId="77777777" w:rsidR="006C382E" w:rsidRDefault="006C382E" w:rsidP="006C382E">
      <w:pPr>
        <w:pStyle w:val="PL"/>
      </w:pPr>
      <w:r>
        <w:t xml:space="preserve">          enum N5 ;</w:t>
      </w:r>
    </w:p>
    <w:p w14:paraId="4E072C49" w14:textId="77777777" w:rsidR="006C382E" w:rsidRDefault="006C382E" w:rsidP="006C382E">
      <w:pPr>
        <w:pStyle w:val="PL"/>
      </w:pPr>
      <w:r>
        <w:t xml:space="preserve">          enum N7 ;</w:t>
      </w:r>
    </w:p>
    <w:p w14:paraId="043ABD99" w14:textId="77777777" w:rsidR="006C382E" w:rsidRDefault="006C382E" w:rsidP="006C382E">
      <w:pPr>
        <w:pStyle w:val="PL"/>
      </w:pPr>
      <w:r>
        <w:t xml:space="preserve">          enum N15 ;</w:t>
      </w:r>
    </w:p>
    <w:p w14:paraId="5C883839" w14:textId="77777777" w:rsidR="006C382E" w:rsidRDefault="006C382E" w:rsidP="006C382E">
      <w:pPr>
        <w:pStyle w:val="PL"/>
      </w:pPr>
      <w:r>
        <w:t xml:space="preserve">        }</w:t>
      </w:r>
    </w:p>
    <w:p w14:paraId="70E1D1E6" w14:textId="77777777" w:rsidR="006C382E" w:rsidRDefault="006C382E" w:rsidP="006C382E">
      <w:pPr>
        <w:pStyle w:val="PL"/>
      </w:pPr>
      <w:r>
        <w:t xml:space="preserve">      }</w:t>
      </w:r>
    </w:p>
    <w:p w14:paraId="223E53AD" w14:textId="77777777" w:rsidR="006C382E" w:rsidRDefault="006C382E" w:rsidP="006C382E">
      <w:pPr>
        <w:pStyle w:val="PL"/>
      </w:pPr>
      <w:r>
        <w:t xml:space="preserve">      leaf-list SMFInterfaces {</w:t>
      </w:r>
    </w:p>
    <w:p w14:paraId="4C1CD5B6" w14:textId="77777777" w:rsidR="006C382E" w:rsidRDefault="006C382E" w:rsidP="006C382E">
      <w:pPr>
        <w:pStyle w:val="PL"/>
      </w:pPr>
      <w:r>
        <w:t xml:space="preserve">        type enumeration {</w:t>
      </w:r>
    </w:p>
    <w:p w14:paraId="093F73FF" w14:textId="77777777" w:rsidR="006C382E" w:rsidRDefault="006C382E" w:rsidP="006C382E">
      <w:pPr>
        <w:pStyle w:val="PL"/>
      </w:pPr>
      <w:r>
        <w:t xml:space="preserve">          enum N4 ;</w:t>
      </w:r>
    </w:p>
    <w:p w14:paraId="6251BF0C" w14:textId="77777777" w:rsidR="006C382E" w:rsidRDefault="006C382E" w:rsidP="006C382E">
      <w:pPr>
        <w:pStyle w:val="PL"/>
      </w:pPr>
      <w:r>
        <w:t xml:space="preserve">          enum N7 ;</w:t>
      </w:r>
    </w:p>
    <w:p w14:paraId="751B1F26" w14:textId="77777777" w:rsidR="006C382E" w:rsidRDefault="006C382E" w:rsidP="006C382E">
      <w:pPr>
        <w:pStyle w:val="PL"/>
      </w:pPr>
      <w:r>
        <w:t xml:space="preserve">          enum N10 ;</w:t>
      </w:r>
    </w:p>
    <w:p w14:paraId="2C86F54F" w14:textId="77777777" w:rsidR="006C382E" w:rsidRDefault="006C382E" w:rsidP="006C382E">
      <w:pPr>
        <w:pStyle w:val="PL"/>
      </w:pPr>
      <w:r>
        <w:t xml:space="preserve">          enum N11 ;</w:t>
      </w:r>
    </w:p>
    <w:p w14:paraId="507D9EF5" w14:textId="77777777" w:rsidR="006C382E" w:rsidRDefault="006C382E" w:rsidP="006C382E">
      <w:pPr>
        <w:pStyle w:val="PL"/>
      </w:pPr>
      <w:r>
        <w:t xml:space="preserve">          enum S5-C ;</w:t>
      </w:r>
    </w:p>
    <w:p w14:paraId="7E47ECE0" w14:textId="77777777" w:rsidR="006C382E" w:rsidRDefault="006C382E" w:rsidP="006C382E">
      <w:pPr>
        <w:pStyle w:val="PL"/>
      </w:pPr>
      <w:r>
        <w:t xml:space="preserve">        }</w:t>
      </w:r>
    </w:p>
    <w:p w14:paraId="28573F58" w14:textId="77777777" w:rsidR="006C382E" w:rsidRDefault="006C382E" w:rsidP="006C382E">
      <w:pPr>
        <w:pStyle w:val="PL"/>
      </w:pPr>
      <w:r>
        <w:t xml:space="preserve">      }</w:t>
      </w:r>
    </w:p>
    <w:p w14:paraId="3625D116" w14:textId="77777777" w:rsidR="006C382E" w:rsidRDefault="006C382E" w:rsidP="006C382E">
      <w:pPr>
        <w:pStyle w:val="PL"/>
      </w:pPr>
      <w:r>
        <w:t xml:space="preserve">      leaf-list SMSFInterfaces {</w:t>
      </w:r>
    </w:p>
    <w:p w14:paraId="63D302B8" w14:textId="77777777" w:rsidR="006C382E" w:rsidRDefault="006C382E" w:rsidP="006C382E">
      <w:pPr>
        <w:pStyle w:val="PL"/>
      </w:pPr>
      <w:r>
        <w:t xml:space="preserve">        type enumeration {</w:t>
      </w:r>
    </w:p>
    <w:p w14:paraId="311C42DB" w14:textId="77777777" w:rsidR="006C382E" w:rsidRDefault="006C382E" w:rsidP="006C382E">
      <w:pPr>
        <w:pStyle w:val="PL"/>
      </w:pPr>
      <w:r>
        <w:t xml:space="preserve">          enum N20 ;</w:t>
      </w:r>
    </w:p>
    <w:p w14:paraId="243DA89F" w14:textId="77777777" w:rsidR="006C382E" w:rsidRDefault="006C382E" w:rsidP="006C382E">
      <w:pPr>
        <w:pStyle w:val="PL"/>
      </w:pPr>
      <w:r>
        <w:t xml:space="preserve">          enum N21 ;</w:t>
      </w:r>
    </w:p>
    <w:p w14:paraId="6C7AA62A" w14:textId="77777777" w:rsidR="006C382E" w:rsidRDefault="006C382E" w:rsidP="006C382E">
      <w:pPr>
        <w:pStyle w:val="PL"/>
      </w:pPr>
      <w:r>
        <w:t xml:space="preserve">        }</w:t>
      </w:r>
    </w:p>
    <w:p w14:paraId="38458142" w14:textId="77777777" w:rsidR="006C382E" w:rsidRDefault="006C382E" w:rsidP="006C382E">
      <w:pPr>
        <w:pStyle w:val="PL"/>
      </w:pPr>
      <w:r>
        <w:t xml:space="preserve">      }</w:t>
      </w:r>
    </w:p>
    <w:p w14:paraId="5D7C9F4F" w14:textId="77777777" w:rsidR="006C382E" w:rsidRDefault="006C382E" w:rsidP="006C382E">
      <w:pPr>
        <w:pStyle w:val="PL"/>
      </w:pPr>
      <w:r>
        <w:t xml:space="preserve">      leaf-list UDMInterfaces {</w:t>
      </w:r>
    </w:p>
    <w:p w14:paraId="10F88DD7" w14:textId="77777777" w:rsidR="006C382E" w:rsidRDefault="006C382E" w:rsidP="006C382E">
      <w:pPr>
        <w:pStyle w:val="PL"/>
      </w:pPr>
      <w:r>
        <w:t xml:space="preserve">        type enumeration {</w:t>
      </w:r>
    </w:p>
    <w:p w14:paraId="2A66396A" w14:textId="77777777" w:rsidR="006C382E" w:rsidRDefault="006C382E" w:rsidP="006C382E">
      <w:pPr>
        <w:pStyle w:val="PL"/>
      </w:pPr>
      <w:r>
        <w:t xml:space="preserve">          enum N8 ;</w:t>
      </w:r>
    </w:p>
    <w:p w14:paraId="2EB555D9" w14:textId="77777777" w:rsidR="006C382E" w:rsidRDefault="006C382E" w:rsidP="006C382E">
      <w:pPr>
        <w:pStyle w:val="PL"/>
      </w:pPr>
      <w:r>
        <w:t xml:space="preserve">          enum N10 ;</w:t>
      </w:r>
    </w:p>
    <w:p w14:paraId="7DAB4477" w14:textId="77777777" w:rsidR="006C382E" w:rsidRDefault="006C382E" w:rsidP="006C382E">
      <w:pPr>
        <w:pStyle w:val="PL"/>
      </w:pPr>
      <w:r>
        <w:t xml:space="preserve">          enum N13 ;</w:t>
      </w:r>
    </w:p>
    <w:p w14:paraId="2E6E72E1" w14:textId="77777777" w:rsidR="006C382E" w:rsidRDefault="006C382E" w:rsidP="006C382E">
      <w:pPr>
        <w:pStyle w:val="PL"/>
      </w:pPr>
      <w:r>
        <w:t xml:space="preserve">          enum N21 ;</w:t>
      </w:r>
    </w:p>
    <w:p w14:paraId="5E3A0012" w14:textId="77777777" w:rsidR="006C382E" w:rsidRDefault="006C382E" w:rsidP="006C382E">
      <w:pPr>
        <w:pStyle w:val="PL"/>
      </w:pPr>
      <w:r>
        <w:t xml:space="preserve">        }</w:t>
      </w:r>
    </w:p>
    <w:p w14:paraId="7221A6AD" w14:textId="77777777" w:rsidR="006C382E" w:rsidRDefault="006C382E" w:rsidP="006C382E">
      <w:pPr>
        <w:pStyle w:val="PL"/>
      </w:pPr>
      <w:r>
        <w:t xml:space="preserve">      }</w:t>
      </w:r>
    </w:p>
    <w:p w14:paraId="10042985" w14:textId="77777777" w:rsidR="006C382E" w:rsidRDefault="006C382E" w:rsidP="006C382E">
      <w:pPr>
        <w:pStyle w:val="PL"/>
      </w:pPr>
      <w:r>
        <w:t xml:space="preserve">      leaf-list UPFInterfaces {</w:t>
      </w:r>
    </w:p>
    <w:p w14:paraId="0AB991BC" w14:textId="77777777" w:rsidR="006C382E" w:rsidRDefault="006C382E" w:rsidP="006C382E">
      <w:pPr>
        <w:pStyle w:val="PL"/>
      </w:pPr>
      <w:r>
        <w:t xml:space="preserve">        type enumeration {</w:t>
      </w:r>
    </w:p>
    <w:p w14:paraId="0C18988A" w14:textId="77777777" w:rsidR="006C382E" w:rsidRDefault="006C382E" w:rsidP="006C382E">
      <w:pPr>
        <w:pStyle w:val="PL"/>
      </w:pPr>
      <w:r>
        <w:t xml:space="preserve">          enum N4 ;</w:t>
      </w:r>
    </w:p>
    <w:p w14:paraId="26A0A54D" w14:textId="77777777" w:rsidR="006C382E" w:rsidRDefault="006C382E" w:rsidP="006C382E">
      <w:pPr>
        <w:pStyle w:val="PL"/>
      </w:pPr>
      <w:r>
        <w:t xml:space="preserve">        }</w:t>
      </w:r>
    </w:p>
    <w:p w14:paraId="7BF2332A" w14:textId="77777777" w:rsidR="006C382E" w:rsidRDefault="006C382E" w:rsidP="006C382E">
      <w:pPr>
        <w:pStyle w:val="PL"/>
      </w:pPr>
      <w:r>
        <w:t xml:space="preserve">      }</w:t>
      </w:r>
    </w:p>
    <w:p w14:paraId="15A1DB4E" w14:textId="77777777" w:rsidR="006C382E" w:rsidRDefault="006C382E" w:rsidP="006C382E">
      <w:pPr>
        <w:pStyle w:val="PL"/>
      </w:pPr>
      <w:r>
        <w:t xml:space="preserve">      leaf-list ng-eNBInterfaces {</w:t>
      </w:r>
    </w:p>
    <w:p w14:paraId="7D66FB5A" w14:textId="77777777" w:rsidR="006C382E" w:rsidRDefault="006C382E" w:rsidP="006C382E">
      <w:pPr>
        <w:pStyle w:val="PL"/>
      </w:pPr>
      <w:r>
        <w:t xml:space="preserve">        type enumeration {</w:t>
      </w:r>
    </w:p>
    <w:p w14:paraId="72C5987D" w14:textId="77777777" w:rsidR="006C382E" w:rsidRDefault="006C382E" w:rsidP="006C382E">
      <w:pPr>
        <w:pStyle w:val="PL"/>
      </w:pPr>
      <w:r>
        <w:t xml:space="preserve">          enum NG-C ;</w:t>
      </w:r>
    </w:p>
    <w:p w14:paraId="2177E9B9" w14:textId="77777777" w:rsidR="006C382E" w:rsidRDefault="006C382E" w:rsidP="006C382E">
      <w:pPr>
        <w:pStyle w:val="PL"/>
      </w:pPr>
      <w:r>
        <w:t xml:space="preserve">          enum Xn-C ;</w:t>
      </w:r>
    </w:p>
    <w:p w14:paraId="104E30DB" w14:textId="77777777" w:rsidR="006C382E" w:rsidRDefault="006C382E" w:rsidP="006C382E">
      <w:pPr>
        <w:pStyle w:val="PL"/>
      </w:pPr>
      <w:r>
        <w:t xml:space="preserve">          enum Uu ;</w:t>
      </w:r>
    </w:p>
    <w:p w14:paraId="22B50273" w14:textId="77777777" w:rsidR="006C382E" w:rsidRDefault="006C382E" w:rsidP="006C382E">
      <w:pPr>
        <w:pStyle w:val="PL"/>
      </w:pPr>
      <w:r>
        <w:t xml:space="preserve">        }</w:t>
      </w:r>
    </w:p>
    <w:p w14:paraId="152BB4CC" w14:textId="77777777" w:rsidR="006C382E" w:rsidRDefault="006C382E" w:rsidP="006C382E">
      <w:pPr>
        <w:pStyle w:val="PL"/>
      </w:pPr>
      <w:r>
        <w:t xml:space="preserve">      }</w:t>
      </w:r>
    </w:p>
    <w:p w14:paraId="48C3A05E" w14:textId="77777777" w:rsidR="006C382E" w:rsidRDefault="006C382E" w:rsidP="006C382E">
      <w:pPr>
        <w:pStyle w:val="PL"/>
      </w:pPr>
      <w:r>
        <w:t xml:space="preserve">      leaf-list gNB-CU-CPInterfaces {</w:t>
      </w:r>
    </w:p>
    <w:p w14:paraId="13EC2113" w14:textId="77777777" w:rsidR="006C382E" w:rsidRDefault="006C382E" w:rsidP="006C382E">
      <w:pPr>
        <w:pStyle w:val="PL"/>
      </w:pPr>
      <w:r>
        <w:t xml:space="preserve">        type enumeration {</w:t>
      </w:r>
    </w:p>
    <w:p w14:paraId="64BD9118" w14:textId="77777777" w:rsidR="006C382E" w:rsidRDefault="006C382E" w:rsidP="006C382E">
      <w:pPr>
        <w:pStyle w:val="PL"/>
      </w:pPr>
      <w:r>
        <w:t xml:space="preserve">          enum NG-C ;</w:t>
      </w:r>
    </w:p>
    <w:p w14:paraId="57743297" w14:textId="77777777" w:rsidR="006C382E" w:rsidRDefault="006C382E" w:rsidP="006C382E">
      <w:pPr>
        <w:pStyle w:val="PL"/>
      </w:pPr>
      <w:r>
        <w:t xml:space="preserve">          enum Xn-C ;</w:t>
      </w:r>
    </w:p>
    <w:p w14:paraId="1FC5A1C6" w14:textId="77777777" w:rsidR="006C382E" w:rsidRPr="006C382E" w:rsidRDefault="006C382E" w:rsidP="006C382E">
      <w:pPr>
        <w:pStyle w:val="PL"/>
        <w:rPr>
          <w:lang w:val="es-ES"/>
        </w:rPr>
      </w:pPr>
      <w:r>
        <w:t xml:space="preserve">          </w:t>
      </w:r>
      <w:r w:rsidRPr="006C382E">
        <w:rPr>
          <w:lang w:val="es-ES"/>
        </w:rPr>
        <w:t>enum Uu ;</w:t>
      </w:r>
    </w:p>
    <w:p w14:paraId="7BDBF760" w14:textId="77777777" w:rsidR="006C382E" w:rsidRPr="006C382E" w:rsidRDefault="006C382E" w:rsidP="006C382E">
      <w:pPr>
        <w:pStyle w:val="PL"/>
        <w:rPr>
          <w:lang w:val="es-ES"/>
        </w:rPr>
      </w:pPr>
      <w:r w:rsidRPr="006C382E">
        <w:rPr>
          <w:lang w:val="es-ES"/>
        </w:rPr>
        <w:t xml:space="preserve">          enum F1-C ;</w:t>
      </w:r>
    </w:p>
    <w:p w14:paraId="40AE24E5" w14:textId="77777777" w:rsidR="006C382E" w:rsidRPr="006C382E" w:rsidRDefault="006C382E" w:rsidP="006C382E">
      <w:pPr>
        <w:pStyle w:val="PL"/>
        <w:rPr>
          <w:lang w:val="es-ES"/>
        </w:rPr>
      </w:pPr>
      <w:r w:rsidRPr="006C382E">
        <w:rPr>
          <w:lang w:val="es-ES"/>
        </w:rPr>
        <w:t xml:space="preserve">          enum E1 ;</w:t>
      </w:r>
    </w:p>
    <w:p w14:paraId="73CA4B51" w14:textId="77777777" w:rsidR="006C382E" w:rsidRPr="006C382E" w:rsidRDefault="006C382E" w:rsidP="006C382E">
      <w:pPr>
        <w:pStyle w:val="PL"/>
        <w:rPr>
          <w:lang w:val="es-ES"/>
        </w:rPr>
      </w:pPr>
      <w:r w:rsidRPr="006C382E">
        <w:rPr>
          <w:lang w:val="es-ES"/>
        </w:rPr>
        <w:t xml:space="preserve">          enum X2-C ;</w:t>
      </w:r>
    </w:p>
    <w:p w14:paraId="32B8525F" w14:textId="77777777" w:rsidR="006C382E" w:rsidRDefault="006C382E" w:rsidP="006C382E">
      <w:pPr>
        <w:pStyle w:val="PL"/>
      </w:pPr>
      <w:r w:rsidRPr="006C382E">
        <w:rPr>
          <w:lang w:val="es-ES"/>
        </w:rPr>
        <w:t xml:space="preserve">        </w:t>
      </w:r>
      <w:r>
        <w:t>}</w:t>
      </w:r>
    </w:p>
    <w:p w14:paraId="643CC85F" w14:textId="77777777" w:rsidR="006C382E" w:rsidRDefault="006C382E" w:rsidP="006C382E">
      <w:pPr>
        <w:pStyle w:val="PL"/>
      </w:pPr>
      <w:r>
        <w:t xml:space="preserve">      }</w:t>
      </w:r>
    </w:p>
    <w:p w14:paraId="0ADFD7C1" w14:textId="77777777" w:rsidR="006C382E" w:rsidRDefault="006C382E" w:rsidP="006C382E">
      <w:pPr>
        <w:pStyle w:val="PL"/>
      </w:pPr>
      <w:r>
        <w:t xml:space="preserve">      leaf-list gNB-CU-UPInterfaces {</w:t>
      </w:r>
    </w:p>
    <w:p w14:paraId="4864C887" w14:textId="77777777" w:rsidR="006C382E" w:rsidRDefault="006C382E" w:rsidP="006C382E">
      <w:pPr>
        <w:pStyle w:val="PL"/>
      </w:pPr>
      <w:r>
        <w:t xml:space="preserve">        type enumeration {</w:t>
      </w:r>
    </w:p>
    <w:p w14:paraId="5D6DAC79" w14:textId="77777777" w:rsidR="006C382E" w:rsidRDefault="006C382E" w:rsidP="006C382E">
      <w:pPr>
        <w:pStyle w:val="PL"/>
      </w:pPr>
      <w:r>
        <w:t xml:space="preserve">          enum E1 ;</w:t>
      </w:r>
    </w:p>
    <w:p w14:paraId="537E7818" w14:textId="77777777" w:rsidR="006C382E" w:rsidRDefault="006C382E" w:rsidP="006C382E">
      <w:pPr>
        <w:pStyle w:val="PL"/>
      </w:pPr>
      <w:r>
        <w:t xml:space="preserve">        }</w:t>
      </w:r>
    </w:p>
    <w:p w14:paraId="35D21E44" w14:textId="77777777" w:rsidR="006C382E" w:rsidRDefault="006C382E" w:rsidP="006C382E">
      <w:pPr>
        <w:pStyle w:val="PL"/>
      </w:pPr>
      <w:r>
        <w:t xml:space="preserve">      }</w:t>
      </w:r>
    </w:p>
    <w:p w14:paraId="58DFDF9B" w14:textId="77777777" w:rsidR="006C382E" w:rsidRDefault="006C382E" w:rsidP="006C382E">
      <w:pPr>
        <w:pStyle w:val="PL"/>
      </w:pPr>
      <w:r>
        <w:t xml:space="preserve">      leaf-list gNB-DUInterfaces {</w:t>
      </w:r>
    </w:p>
    <w:p w14:paraId="1F923366" w14:textId="77777777" w:rsidR="006C382E" w:rsidRDefault="006C382E" w:rsidP="006C382E">
      <w:pPr>
        <w:pStyle w:val="PL"/>
      </w:pPr>
      <w:r>
        <w:t xml:space="preserve">        type enumeration {</w:t>
      </w:r>
    </w:p>
    <w:p w14:paraId="46CA8DB8" w14:textId="77777777" w:rsidR="006C382E" w:rsidRDefault="006C382E" w:rsidP="006C382E">
      <w:pPr>
        <w:pStyle w:val="PL"/>
      </w:pPr>
      <w:r>
        <w:t xml:space="preserve">          enum F1-C ;</w:t>
      </w:r>
    </w:p>
    <w:p w14:paraId="63ABB87D" w14:textId="77777777" w:rsidR="006C382E" w:rsidRDefault="006C382E" w:rsidP="006C382E">
      <w:pPr>
        <w:pStyle w:val="PL"/>
      </w:pPr>
      <w:r>
        <w:t xml:space="preserve">      }</w:t>
      </w:r>
    </w:p>
    <w:p w14:paraId="4DD17BC9" w14:textId="77777777" w:rsidR="006C382E" w:rsidRDefault="006C382E" w:rsidP="006C382E">
      <w:pPr>
        <w:pStyle w:val="PL"/>
      </w:pPr>
      <w:r>
        <w:t xml:space="preserve">    }</w:t>
      </w:r>
    </w:p>
    <w:p w14:paraId="7886A8D4" w14:textId="77777777" w:rsidR="006C382E" w:rsidRDefault="006C382E" w:rsidP="006C382E">
      <w:pPr>
        <w:pStyle w:val="PL"/>
      </w:pPr>
      <w:r>
        <w:t xml:space="preserve">    }</w:t>
      </w:r>
    </w:p>
    <w:p w14:paraId="6107D2E9" w14:textId="77777777" w:rsidR="006C382E" w:rsidRDefault="006C382E" w:rsidP="006C382E">
      <w:pPr>
        <w:pStyle w:val="PL"/>
      </w:pPr>
    </w:p>
    <w:p w14:paraId="04332544" w14:textId="77777777" w:rsidR="006C382E" w:rsidRDefault="006C382E" w:rsidP="006C382E">
      <w:pPr>
        <w:pStyle w:val="PL"/>
      </w:pPr>
      <w:r>
        <w:t xml:space="preserve">    leaf-list listOfNETypes {</w:t>
      </w:r>
    </w:p>
    <w:p w14:paraId="39295568" w14:textId="77777777" w:rsidR="006C382E" w:rsidRDefault="006C382E" w:rsidP="006C382E">
      <w:pPr>
        <w:pStyle w:val="PL"/>
      </w:pPr>
      <w:r>
        <w:t xml:space="preserve">      type enumeration {</w:t>
      </w:r>
    </w:p>
    <w:p w14:paraId="01BE3700" w14:textId="77777777" w:rsidR="006C382E" w:rsidRDefault="006C382E" w:rsidP="006C382E">
      <w:pPr>
        <w:pStyle w:val="PL"/>
      </w:pPr>
      <w:r>
        <w:t xml:space="preserve">        enum MSC_SERVER;</w:t>
      </w:r>
    </w:p>
    <w:p w14:paraId="7950A1A9" w14:textId="77777777" w:rsidR="006C382E" w:rsidRDefault="006C382E" w:rsidP="006C382E">
      <w:pPr>
        <w:pStyle w:val="PL"/>
      </w:pPr>
      <w:r>
        <w:t xml:space="preserve">        enum SGSN;</w:t>
      </w:r>
    </w:p>
    <w:p w14:paraId="2556C61C" w14:textId="77777777" w:rsidR="006C382E" w:rsidRDefault="006C382E" w:rsidP="006C382E">
      <w:pPr>
        <w:pStyle w:val="PL"/>
      </w:pPr>
      <w:r>
        <w:t xml:space="preserve">        enum MGW;</w:t>
      </w:r>
    </w:p>
    <w:p w14:paraId="0CFAF85E" w14:textId="77777777" w:rsidR="006C382E" w:rsidRDefault="006C382E" w:rsidP="006C382E">
      <w:pPr>
        <w:pStyle w:val="PL"/>
      </w:pPr>
      <w:r>
        <w:t xml:space="preserve">        enum GGSN;</w:t>
      </w:r>
    </w:p>
    <w:p w14:paraId="1316D99C" w14:textId="77777777" w:rsidR="006C382E" w:rsidRDefault="006C382E" w:rsidP="006C382E">
      <w:pPr>
        <w:pStyle w:val="PL"/>
      </w:pPr>
      <w:r>
        <w:t xml:space="preserve">        enum RNC;</w:t>
      </w:r>
    </w:p>
    <w:p w14:paraId="6EA6F6A2" w14:textId="77777777" w:rsidR="006C382E" w:rsidRDefault="006C382E" w:rsidP="006C382E">
      <w:pPr>
        <w:pStyle w:val="PL"/>
      </w:pPr>
      <w:r>
        <w:t xml:space="preserve">        enum BM_SC;</w:t>
      </w:r>
    </w:p>
    <w:p w14:paraId="16509133" w14:textId="77777777" w:rsidR="006C382E" w:rsidRPr="006C382E" w:rsidRDefault="006C382E" w:rsidP="006C382E">
      <w:pPr>
        <w:pStyle w:val="PL"/>
        <w:rPr>
          <w:lang w:val="fr-FR"/>
        </w:rPr>
      </w:pPr>
      <w:r>
        <w:t xml:space="preserve">        </w:t>
      </w:r>
      <w:r w:rsidRPr="006C382E">
        <w:rPr>
          <w:lang w:val="fr-FR"/>
        </w:rPr>
        <w:t>enum MME;</w:t>
      </w:r>
    </w:p>
    <w:p w14:paraId="2BDF1E2E" w14:textId="77777777" w:rsidR="006C382E" w:rsidRPr="006C382E" w:rsidRDefault="006C382E" w:rsidP="006C382E">
      <w:pPr>
        <w:pStyle w:val="PL"/>
        <w:rPr>
          <w:lang w:val="fr-FR"/>
        </w:rPr>
      </w:pPr>
      <w:r w:rsidRPr="006C382E">
        <w:rPr>
          <w:lang w:val="fr-FR"/>
        </w:rPr>
        <w:t xml:space="preserve">        enum SGW;</w:t>
      </w:r>
    </w:p>
    <w:p w14:paraId="29959D95" w14:textId="77777777" w:rsidR="006C382E" w:rsidRPr="006C382E" w:rsidRDefault="006C382E" w:rsidP="006C382E">
      <w:pPr>
        <w:pStyle w:val="PL"/>
        <w:rPr>
          <w:lang w:val="fr-FR"/>
        </w:rPr>
      </w:pPr>
      <w:r w:rsidRPr="006C382E">
        <w:rPr>
          <w:lang w:val="fr-FR"/>
        </w:rPr>
        <w:t xml:space="preserve">        enum PGW;</w:t>
      </w:r>
    </w:p>
    <w:p w14:paraId="6BCB32EB" w14:textId="77777777" w:rsidR="006C382E" w:rsidRPr="006C382E" w:rsidRDefault="006C382E" w:rsidP="006C382E">
      <w:pPr>
        <w:pStyle w:val="PL"/>
        <w:rPr>
          <w:lang w:val="fr-FR"/>
        </w:rPr>
      </w:pPr>
      <w:r w:rsidRPr="006C382E">
        <w:rPr>
          <w:lang w:val="fr-FR"/>
        </w:rPr>
        <w:t xml:space="preserve">        enum ENB;</w:t>
      </w:r>
    </w:p>
    <w:p w14:paraId="6D6D60BF" w14:textId="77777777" w:rsidR="006C382E" w:rsidRPr="006C382E" w:rsidRDefault="006C382E" w:rsidP="006C382E">
      <w:pPr>
        <w:pStyle w:val="PL"/>
        <w:rPr>
          <w:lang w:val="fr-FR"/>
        </w:rPr>
      </w:pPr>
      <w:r w:rsidRPr="006C382E">
        <w:rPr>
          <w:lang w:val="fr-FR"/>
        </w:rPr>
        <w:t xml:space="preserve">        enum EN_GNB;</w:t>
      </w:r>
    </w:p>
    <w:p w14:paraId="18257780" w14:textId="77777777" w:rsidR="006C382E" w:rsidRPr="006C382E" w:rsidRDefault="006C382E" w:rsidP="006C382E">
      <w:pPr>
        <w:pStyle w:val="PL"/>
        <w:rPr>
          <w:lang w:val="fr-FR"/>
        </w:rPr>
      </w:pPr>
      <w:r w:rsidRPr="006C382E">
        <w:rPr>
          <w:lang w:val="fr-FR"/>
        </w:rPr>
        <w:t xml:space="preserve">        enum GNB_CU_CP;</w:t>
      </w:r>
    </w:p>
    <w:p w14:paraId="70662391" w14:textId="77777777" w:rsidR="006C382E" w:rsidRPr="006C382E" w:rsidRDefault="006C382E" w:rsidP="006C382E">
      <w:pPr>
        <w:pStyle w:val="PL"/>
        <w:rPr>
          <w:lang w:val="fr-FR"/>
        </w:rPr>
      </w:pPr>
      <w:r w:rsidRPr="006C382E">
        <w:rPr>
          <w:lang w:val="fr-FR"/>
        </w:rPr>
        <w:t xml:space="preserve">        enum GNB_CU_UP;</w:t>
      </w:r>
    </w:p>
    <w:p w14:paraId="196F691D" w14:textId="77777777" w:rsidR="006C382E" w:rsidRDefault="006C382E" w:rsidP="006C382E">
      <w:pPr>
        <w:pStyle w:val="PL"/>
      </w:pPr>
      <w:r w:rsidRPr="006C382E">
        <w:rPr>
          <w:lang w:val="fr-FR"/>
        </w:rPr>
        <w:lastRenderedPageBreak/>
        <w:t xml:space="preserve">        </w:t>
      </w:r>
      <w:r>
        <w:t>enum GNB_DU;</w:t>
      </w:r>
    </w:p>
    <w:p w14:paraId="622045B0" w14:textId="77777777" w:rsidR="006C382E" w:rsidRDefault="006C382E" w:rsidP="006C382E">
      <w:pPr>
        <w:pStyle w:val="PL"/>
      </w:pPr>
      <w:r>
        <w:t xml:space="preserve">      }</w:t>
      </w:r>
    </w:p>
    <w:p w14:paraId="0B1E6E12" w14:textId="77777777" w:rsidR="006C382E" w:rsidRDefault="006C382E" w:rsidP="006C382E">
      <w:pPr>
        <w:pStyle w:val="PL"/>
      </w:pPr>
      <w:r>
        <w:t xml:space="preserve">      description "Specifies in which type of ManagedFunction the trace should</w:t>
      </w:r>
    </w:p>
    <w:p w14:paraId="2971690E" w14:textId="77777777" w:rsidR="006C382E" w:rsidRDefault="006C382E" w:rsidP="006C382E">
      <w:pPr>
        <w:pStyle w:val="PL"/>
      </w:pPr>
      <w:r>
        <w:t xml:space="preserve">        be activated. The attribute is applicable only for Trace with</w:t>
      </w:r>
    </w:p>
    <w:p w14:paraId="7ED8009E" w14:textId="77777777" w:rsidR="006C382E" w:rsidRDefault="006C382E" w:rsidP="006C382E">
      <w:pPr>
        <w:pStyle w:val="PL"/>
      </w:pPr>
      <w:r>
        <w:t xml:space="preserve">        Signalling Based Trace activation. In case this attribute is not used,</w:t>
      </w:r>
    </w:p>
    <w:p w14:paraId="3F9CB8FD" w14:textId="77777777" w:rsidR="006C382E" w:rsidRDefault="006C382E" w:rsidP="006C382E">
      <w:pPr>
        <w:pStyle w:val="PL"/>
      </w:pPr>
      <w:r>
        <w:t xml:space="preserve">        it carries a null semantic";</w:t>
      </w:r>
    </w:p>
    <w:p w14:paraId="7A71AB08" w14:textId="77777777" w:rsidR="006C382E" w:rsidRDefault="006C382E" w:rsidP="006C382E">
      <w:pPr>
        <w:pStyle w:val="PL"/>
      </w:pPr>
      <w:r>
        <w:t xml:space="preserve">      reference "Clause 5.4 of 3GPP TS 32.422 for additional details on the</w:t>
      </w:r>
    </w:p>
    <w:p w14:paraId="75BB4C09" w14:textId="77777777" w:rsidR="006C382E" w:rsidRDefault="006C382E" w:rsidP="006C382E">
      <w:pPr>
        <w:pStyle w:val="PL"/>
      </w:pPr>
      <w:r>
        <w:t xml:space="preserve">        allowed values";</w:t>
      </w:r>
    </w:p>
    <w:p w14:paraId="2D60F878" w14:textId="77777777" w:rsidR="006C382E" w:rsidRDefault="006C382E" w:rsidP="006C382E">
      <w:pPr>
        <w:pStyle w:val="PL"/>
      </w:pPr>
      <w:r>
        <w:t xml:space="preserve">    }</w:t>
      </w:r>
    </w:p>
    <w:p w14:paraId="7C28EF87" w14:textId="77777777" w:rsidR="006C382E" w:rsidRDefault="006C382E" w:rsidP="006C382E">
      <w:pPr>
        <w:pStyle w:val="PL"/>
      </w:pPr>
    </w:p>
    <w:p w14:paraId="497A0960" w14:textId="77777777" w:rsidR="006C382E" w:rsidRDefault="006C382E" w:rsidP="006C382E">
      <w:pPr>
        <w:pStyle w:val="PL"/>
      </w:pPr>
      <w:r>
        <w:t xml:space="preserve">    list pLMNTarget {</w:t>
      </w:r>
    </w:p>
    <w:p w14:paraId="69C6811D" w14:textId="77777777" w:rsidR="006C382E" w:rsidRDefault="006C382E" w:rsidP="006C382E">
      <w:pPr>
        <w:pStyle w:val="PL"/>
      </w:pPr>
      <w:r>
        <w:t xml:space="preserve">      key "mcc mnc";</w:t>
      </w:r>
    </w:p>
    <w:p w14:paraId="7F541C2F" w14:textId="77777777" w:rsidR="006C382E" w:rsidRDefault="006C382E" w:rsidP="006C382E">
      <w:pPr>
        <w:pStyle w:val="PL"/>
      </w:pPr>
      <w:r>
        <w:t xml:space="preserve">      description "Specifies which PLMN that the subscriber of the session to</w:t>
      </w:r>
    </w:p>
    <w:p w14:paraId="58CA316E" w14:textId="77777777" w:rsidR="006C382E" w:rsidRDefault="006C382E" w:rsidP="006C382E">
      <w:pPr>
        <w:pStyle w:val="PL"/>
      </w:pPr>
      <w:r>
        <w:t xml:space="preserve">        be recorded uses as selected PLMN. PLMN Target might differ from the</w:t>
      </w:r>
    </w:p>
    <w:p w14:paraId="5FD73AA0" w14:textId="77777777" w:rsidR="006C382E" w:rsidRDefault="006C382E" w:rsidP="006C382E">
      <w:pPr>
        <w:pStyle w:val="PL"/>
      </w:pPr>
      <w:r>
        <w:t xml:space="preserve">        PLMN specified in the Trace Reference";</w:t>
      </w:r>
    </w:p>
    <w:p w14:paraId="5EF0FB04" w14:textId="77777777" w:rsidR="006C382E" w:rsidRDefault="006C382E" w:rsidP="006C382E">
      <w:pPr>
        <w:pStyle w:val="PL"/>
      </w:pPr>
      <w:r>
        <w:t xml:space="preserve">      reference "Clause 5.9b of 3GPP TS 32.422";</w:t>
      </w:r>
    </w:p>
    <w:p w14:paraId="5DDAC20F" w14:textId="77777777" w:rsidR="006C382E" w:rsidRDefault="006C382E" w:rsidP="006C382E">
      <w:pPr>
        <w:pStyle w:val="PL"/>
      </w:pPr>
      <w:r>
        <w:t xml:space="preserve">      </w:t>
      </w:r>
    </w:p>
    <w:p w14:paraId="2C53B216" w14:textId="77777777" w:rsidR="006C382E" w:rsidRDefault="006C382E" w:rsidP="006C382E">
      <w:pPr>
        <w:pStyle w:val="PL"/>
      </w:pPr>
      <w:r>
        <w:t xml:space="preserve">      uses types3gpp:PLMNId;</w:t>
      </w:r>
    </w:p>
    <w:p w14:paraId="21E3BA67" w14:textId="77777777" w:rsidR="006C382E" w:rsidRDefault="006C382E" w:rsidP="006C382E">
      <w:pPr>
        <w:pStyle w:val="PL"/>
      </w:pPr>
      <w:r>
        <w:t xml:space="preserve">    }</w:t>
      </w:r>
    </w:p>
    <w:p w14:paraId="3872D50A" w14:textId="77777777" w:rsidR="006C382E" w:rsidRDefault="006C382E" w:rsidP="006C382E">
      <w:pPr>
        <w:pStyle w:val="PL"/>
      </w:pPr>
    </w:p>
    <w:p w14:paraId="2863AF62" w14:textId="77777777" w:rsidR="006C382E" w:rsidRDefault="006C382E" w:rsidP="006C382E">
      <w:pPr>
        <w:pStyle w:val="PL"/>
      </w:pPr>
      <w:r>
        <w:t xml:space="preserve">    leaf traceReportingConsumerUri {</w:t>
      </w:r>
    </w:p>
    <w:p w14:paraId="134C18C6" w14:textId="77777777" w:rsidR="006C382E" w:rsidRDefault="006C382E" w:rsidP="006C382E">
      <w:pPr>
        <w:pStyle w:val="PL"/>
      </w:pPr>
      <w:r>
        <w:t xml:space="preserve">      when '../traceReportingFormat  = "STREAMING"';</w:t>
      </w:r>
    </w:p>
    <w:p w14:paraId="695F130F" w14:textId="77777777" w:rsidR="006C382E" w:rsidRDefault="006C382E" w:rsidP="006C382E">
      <w:pPr>
        <w:pStyle w:val="PL"/>
      </w:pPr>
      <w:r>
        <w:t xml:space="preserve">      type inet:uri;</w:t>
      </w:r>
    </w:p>
    <w:p w14:paraId="7F6B09F3" w14:textId="77777777" w:rsidR="006C382E" w:rsidRDefault="006C382E" w:rsidP="006C382E">
      <w:pPr>
        <w:pStyle w:val="PL"/>
      </w:pPr>
      <w:r>
        <w:t xml:space="preserve">      description "URI of the Streaming Trace data reporting MnS consumer</w:t>
      </w:r>
    </w:p>
    <w:p w14:paraId="4869B7DF" w14:textId="77777777" w:rsidR="006C382E" w:rsidRDefault="006C382E" w:rsidP="006C382E">
      <w:pPr>
        <w:pStyle w:val="PL"/>
      </w:pPr>
      <w:r>
        <w:t xml:space="preserve">        (a.k.a. streaming target).</w:t>
      </w:r>
    </w:p>
    <w:p w14:paraId="1ABFC4F3" w14:textId="77777777" w:rsidR="006C382E" w:rsidRDefault="006C382E" w:rsidP="006C382E">
      <w:pPr>
        <w:pStyle w:val="PL"/>
      </w:pPr>
      <w:r>
        <w:t xml:space="preserve">        This attribute shall be present if file based trace data reporting is</w:t>
      </w:r>
    </w:p>
    <w:p w14:paraId="49F35713" w14:textId="77777777" w:rsidR="006C382E" w:rsidRDefault="006C382E" w:rsidP="006C382E">
      <w:pPr>
        <w:pStyle w:val="PL"/>
      </w:pPr>
      <w:r>
        <w:t xml:space="preserve">        supported and traceReportingFormat set to 'file based' or when</w:t>
      </w:r>
    </w:p>
    <w:p w14:paraId="1760419B" w14:textId="77777777" w:rsidR="006C382E" w:rsidRDefault="006C382E" w:rsidP="006C382E">
      <w:pPr>
        <w:pStyle w:val="PL"/>
      </w:pPr>
      <w:r>
        <w:t xml:space="preserve">        jobType is set to Logged MDT or Logged MBSFN MDT.";</w:t>
      </w:r>
    </w:p>
    <w:p w14:paraId="62C198A5" w14:textId="77777777" w:rsidR="006C382E" w:rsidRDefault="006C382E" w:rsidP="006C382E">
      <w:pPr>
        <w:pStyle w:val="PL"/>
      </w:pPr>
      <w:r>
        <w:t xml:space="preserve">      reference "Clause 5.9 of 3GPP TS 32.422";</w:t>
      </w:r>
    </w:p>
    <w:p w14:paraId="3809DAC4" w14:textId="77777777" w:rsidR="006C382E" w:rsidRDefault="006C382E" w:rsidP="006C382E">
      <w:pPr>
        <w:pStyle w:val="PL"/>
      </w:pPr>
      <w:r>
        <w:t xml:space="preserve">    }</w:t>
      </w:r>
    </w:p>
    <w:p w14:paraId="6D1A6F76" w14:textId="77777777" w:rsidR="006C382E" w:rsidRDefault="006C382E" w:rsidP="006C382E">
      <w:pPr>
        <w:pStyle w:val="PL"/>
      </w:pPr>
    </w:p>
    <w:p w14:paraId="2A32EF0A" w14:textId="77777777" w:rsidR="006C382E" w:rsidRDefault="006C382E" w:rsidP="006C382E">
      <w:pPr>
        <w:pStyle w:val="PL"/>
      </w:pPr>
      <w:r>
        <w:t xml:space="preserve">    leaf traceCollectionEntityIPAddress {</w:t>
      </w:r>
    </w:p>
    <w:p w14:paraId="7F091F22" w14:textId="77777777" w:rsidR="006C382E" w:rsidRDefault="006C382E" w:rsidP="006C382E">
      <w:pPr>
        <w:pStyle w:val="PL"/>
      </w:pPr>
      <w:r>
        <w:t xml:space="preserve">      when '../traceReportingFormat  = "FILE_BASED" or '</w:t>
      </w:r>
    </w:p>
    <w:p w14:paraId="1BFC46A7" w14:textId="77777777" w:rsidR="006C382E" w:rsidRDefault="006C382E" w:rsidP="006C382E">
      <w:pPr>
        <w:pStyle w:val="PL"/>
      </w:pPr>
      <w:r>
        <w:t xml:space="preserve">        +'../jobType = "LOGGED_MDT_ONLY" or ../jobType = "LOGGED_MBSFN_MDT"';</w:t>
      </w:r>
    </w:p>
    <w:p w14:paraId="382F2C57" w14:textId="77777777" w:rsidR="006C382E" w:rsidRDefault="006C382E" w:rsidP="006C382E">
      <w:pPr>
        <w:pStyle w:val="PL"/>
      </w:pPr>
      <w:r>
        <w:t xml:space="preserve">      type union {</w:t>
      </w:r>
    </w:p>
    <w:p w14:paraId="04C4DDE0" w14:textId="77777777" w:rsidR="006C382E" w:rsidRDefault="006C382E" w:rsidP="006C382E">
      <w:pPr>
        <w:pStyle w:val="PL"/>
      </w:pPr>
      <w:r>
        <w:t xml:space="preserve">        type inet:uri;</w:t>
      </w:r>
    </w:p>
    <w:p w14:paraId="0F808CCE" w14:textId="77777777" w:rsidR="006C382E" w:rsidRDefault="006C382E" w:rsidP="006C382E">
      <w:pPr>
        <w:pStyle w:val="PL"/>
      </w:pPr>
      <w:r>
        <w:t xml:space="preserve">        type inet:ip-address;</w:t>
      </w:r>
    </w:p>
    <w:p w14:paraId="51A677AD" w14:textId="77777777" w:rsidR="006C382E" w:rsidRDefault="006C382E" w:rsidP="006C382E">
      <w:pPr>
        <w:pStyle w:val="PL"/>
      </w:pPr>
      <w:r>
        <w:t xml:space="preserve">      }</w:t>
      </w:r>
    </w:p>
    <w:p w14:paraId="7A4A1491" w14:textId="77777777" w:rsidR="006C382E" w:rsidRDefault="006C382E" w:rsidP="006C382E">
      <w:pPr>
        <w:pStyle w:val="PL"/>
      </w:pPr>
      <w:r>
        <w:t xml:space="preserve">      description "Specifies the address of the Trace Collection Entity when</w:t>
      </w:r>
    </w:p>
    <w:p w14:paraId="0703EE06" w14:textId="77777777" w:rsidR="006C382E" w:rsidRDefault="006C382E" w:rsidP="006C382E">
      <w:pPr>
        <w:pStyle w:val="PL"/>
      </w:pPr>
      <w:r>
        <w:t xml:space="preserve">        the attribute traceReportingFormat is configured for the file-based</w:t>
      </w:r>
    </w:p>
    <w:p w14:paraId="3CCF0CA9" w14:textId="77777777" w:rsidR="006C382E" w:rsidRDefault="006C382E" w:rsidP="006C382E">
      <w:pPr>
        <w:pStyle w:val="PL"/>
      </w:pPr>
      <w:r>
        <w:t xml:space="preserve">        reporting. The attribute is applicable for both Trace and MDT.";</w:t>
      </w:r>
    </w:p>
    <w:p w14:paraId="6E2576E0" w14:textId="77777777" w:rsidR="006C382E" w:rsidRDefault="006C382E" w:rsidP="006C382E">
      <w:pPr>
        <w:pStyle w:val="PL"/>
      </w:pPr>
      <w:r>
        <w:t xml:space="preserve">      reference "Clause 5.9 of 3GPP TS 32.422";</w:t>
      </w:r>
    </w:p>
    <w:p w14:paraId="2E4E5428" w14:textId="77777777" w:rsidR="006C382E" w:rsidRDefault="006C382E" w:rsidP="006C382E">
      <w:pPr>
        <w:pStyle w:val="PL"/>
      </w:pPr>
      <w:r>
        <w:t xml:space="preserve">    }</w:t>
      </w:r>
    </w:p>
    <w:p w14:paraId="0DFF41D9" w14:textId="77777777" w:rsidR="006C382E" w:rsidRDefault="006C382E" w:rsidP="006C382E">
      <w:pPr>
        <w:pStyle w:val="PL"/>
      </w:pPr>
    </w:p>
    <w:p w14:paraId="148DE7F8" w14:textId="77777777" w:rsidR="006C382E" w:rsidRDefault="006C382E" w:rsidP="006C382E">
      <w:pPr>
        <w:pStyle w:val="PL"/>
      </w:pPr>
      <w:r>
        <w:t xml:space="preserve">    leaf traceDepth {</w:t>
      </w:r>
    </w:p>
    <w:p w14:paraId="2308C92C" w14:textId="77777777" w:rsidR="006C382E" w:rsidRDefault="006C382E" w:rsidP="006C382E">
      <w:pPr>
        <w:pStyle w:val="PL"/>
      </w:pPr>
      <w:r>
        <w:t xml:space="preserve">      when '../jobType = "TRACE_ONLY"'</w:t>
      </w:r>
    </w:p>
    <w:p w14:paraId="231A59AE" w14:textId="77777777" w:rsidR="006C382E" w:rsidRDefault="006C382E" w:rsidP="006C382E">
      <w:pPr>
        <w:pStyle w:val="PL"/>
      </w:pPr>
      <w:r>
        <w:t xml:space="preserve">        +  ' or ../jobType = "IMMEDIATE_MDT_AND_TRACE"';</w:t>
      </w:r>
    </w:p>
    <w:p w14:paraId="44EF20A2" w14:textId="77777777" w:rsidR="006C382E" w:rsidRDefault="006C382E" w:rsidP="006C382E">
      <w:pPr>
        <w:pStyle w:val="PL"/>
      </w:pPr>
      <w:r>
        <w:t xml:space="preserve">      type enumeration  {</w:t>
      </w:r>
    </w:p>
    <w:p w14:paraId="24C3B813" w14:textId="77777777" w:rsidR="006C382E" w:rsidRDefault="006C382E" w:rsidP="006C382E">
      <w:pPr>
        <w:pStyle w:val="PL"/>
      </w:pPr>
      <w:r>
        <w:t xml:space="preserve">        enum MINIMUM;</w:t>
      </w:r>
    </w:p>
    <w:p w14:paraId="037986D9" w14:textId="77777777" w:rsidR="006C382E" w:rsidRDefault="006C382E" w:rsidP="006C382E">
      <w:pPr>
        <w:pStyle w:val="PL"/>
      </w:pPr>
      <w:r>
        <w:t xml:space="preserve">        enum MEDIUM;</w:t>
      </w:r>
    </w:p>
    <w:p w14:paraId="6836F36B" w14:textId="77777777" w:rsidR="006C382E" w:rsidRPr="006C382E" w:rsidRDefault="006C382E" w:rsidP="006C382E">
      <w:pPr>
        <w:pStyle w:val="PL"/>
        <w:rPr>
          <w:lang w:val="fr-FR"/>
        </w:rPr>
      </w:pPr>
      <w:r>
        <w:t xml:space="preserve">        </w:t>
      </w:r>
      <w:r w:rsidRPr="006C382E">
        <w:rPr>
          <w:lang w:val="fr-FR"/>
        </w:rPr>
        <w:t>enum MAXIMUM;</w:t>
      </w:r>
    </w:p>
    <w:p w14:paraId="1F253FBE" w14:textId="77777777" w:rsidR="006C382E" w:rsidRPr="006C382E" w:rsidRDefault="006C382E" w:rsidP="006C382E">
      <w:pPr>
        <w:pStyle w:val="PL"/>
        <w:rPr>
          <w:lang w:val="fr-FR"/>
        </w:rPr>
      </w:pPr>
      <w:r w:rsidRPr="006C382E">
        <w:rPr>
          <w:lang w:val="fr-FR"/>
        </w:rPr>
        <w:t xml:space="preserve">        enum VENDORMINIMUM;</w:t>
      </w:r>
    </w:p>
    <w:p w14:paraId="730B16C4" w14:textId="77777777" w:rsidR="006C382E" w:rsidRPr="006C382E" w:rsidRDefault="006C382E" w:rsidP="006C382E">
      <w:pPr>
        <w:pStyle w:val="PL"/>
        <w:rPr>
          <w:lang w:val="fr-FR"/>
        </w:rPr>
      </w:pPr>
      <w:r w:rsidRPr="006C382E">
        <w:rPr>
          <w:lang w:val="fr-FR"/>
        </w:rPr>
        <w:t xml:space="preserve">        enum VENDORMEDIUM;</w:t>
      </w:r>
    </w:p>
    <w:p w14:paraId="0B7546A1" w14:textId="77777777" w:rsidR="006C382E" w:rsidRPr="006C382E" w:rsidRDefault="006C382E" w:rsidP="006C382E">
      <w:pPr>
        <w:pStyle w:val="PL"/>
        <w:rPr>
          <w:lang w:val="fr-FR"/>
        </w:rPr>
      </w:pPr>
      <w:r w:rsidRPr="006C382E">
        <w:rPr>
          <w:lang w:val="fr-FR"/>
        </w:rPr>
        <w:t xml:space="preserve">        enum VENDORMAXIMUM;</w:t>
      </w:r>
    </w:p>
    <w:p w14:paraId="2D2357D8" w14:textId="77777777" w:rsidR="006C382E" w:rsidRDefault="006C382E" w:rsidP="006C382E">
      <w:pPr>
        <w:pStyle w:val="PL"/>
      </w:pPr>
      <w:r w:rsidRPr="006C382E">
        <w:rPr>
          <w:lang w:val="fr-FR"/>
        </w:rPr>
        <w:t xml:space="preserve">      </w:t>
      </w:r>
      <w:r>
        <w:t>}</w:t>
      </w:r>
    </w:p>
    <w:p w14:paraId="3FEDCCA4" w14:textId="77777777" w:rsidR="006C382E" w:rsidRDefault="006C382E" w:rsidP="006C382E">
      <w:pPr>
        <w:pStyle w:val="PL"/>
      </w:pPr>
      <w:r>
        <w:t xml:space="preserve">      default MAXIMUM;</w:t>
      </w:r>
    </w:p>
    <w:p w14:paraId="20D07AE2" w14:textId="77777777" w:rsidR="006C382E" w:rsidRDefault="006C382E" w:rsidP="006C382E">
      <w:pPr>
        <w:pStyle w:val="PL"/>
      </w:pPr>
      <w:r>
        <w:t xml:space="preserve">      description "Specifies how detailed information should be recorded in the</w:t>
      </w:r>
    </w:p>
    <w:p w14:paraId="7906F8A1" w14:textId="77777777" w:rsidR="006C382E" w:rsidRDefault="006C382E" w:rsidP="006C382E">
      <w:pPr>
        <w:pStyle w:val="PL"/>
      </w:pPr>
      <w:r>
        <w:t xml:space="preserve">        Network Element. The Trace Depth is a paremeter for Trace Session level,</w:t>
      </w:r>
    </w:p>
    <w:p w14:paraId="1B7D3219" w14:textId="77777777" w:rsidR="006C382E" w:rsidRDefault="006C382E" w:rsidP="006C382E">
      <w:pPr>
        <w:pStyle w:val="PL"/>
      </w:pPr>
      <w:r>
        <w:t xml:space="preserve">        i.e., the Trace Depth is the same for all of the NEs to be traced in</w:t>
      </w:r>
    </w:p>
    <w:p w14:paraId="2CF7BB6E" w14:textId="77777777" w:rsidR="006C382E" w:rsidRDefault="006C382E" w:rsidP="006C382E">
      <w:pPr>
        <w:pStyle w:val="PL"/>
      </w:pPr>
      <w:r>
        <w:t xml:space="preserve">        the same Trace Session.</w:t>
      </w:r>
    </w:p>
    <w:p w14:paraId="36DE3657" w14:textId="77777777" w:rsidR="006C382E" w:rsidRDefault="006C382E" w:rsidP="006C382E">
      <w:pPr>
        <w:pStyle w:val="PL"/>
      </w:pPr>
      <w:r>
        <w:t xml:space="preserve">        The attribute is applicable only for Trace, otherwise it carries a null</w:t>
      </w:r>
    </w:p>
    <w:p w14:paraId="05D7771C" w14:textId="77777777" w:rsidR="006C382E" w:rsidRDefault="006C382E" w:rsidP="006C382E">
      <w:pPr>
        <w:pStyle w:val="PL"/>
      </w:pPr>
      <w:r>
        <w:t xml:space="preserve">        semantic.";</w:t>
      </w:r>
    </w:p>
    <w:p w14:paraId="360115EF" w14:textId="77777777" w:rsidR="006C382E" w:rsidRDefault="006C382E" w:rsidP="006C382E">
      <w:pPr>
        <w:pStyle w:val="PL"/>
      </w:pPr>
      <w:r>
        <w:t xml:space="preserve">      reference "Clause 5.3 of 3GPP TS 32.422";</w:t>
      </w:r>
    </w:p>
    <w:p w14:paraId="62B34478" w14:textId="77777777" w:rsidR="006C382E" w:rsidRDefault="006C382E" w:rsidP="006C382E">
      <w:pPr>
        <w:pStyle w:val="PL"/>
      </w:pPr>
      <w:r>
        <w:t xml:space="preserve">    }</w:t>
      </w:r>
    </w:p>
    <w:p w14:paraId="125696D9" w14:textId="77777777" w:rsidR="006C382E" w:rsidRDefault="006C382E" w:rsidP="006C382E">
      <w:pPr>
        <w:pStyle w:val="PL"/>
      </w:pPr>
    </w:p>
    <w:p w14:paraId="1EE5C1D9" w14:textId="77777777" w:rsidR="006C382E" w:rsidRDefault="006C382E" w:rsidP="006C382E">
      <w:pPr>
        <w:pStyle w:val="PL"/>
      </w:pPr>
      <w:r>
        <w:t xml:space="preserve">    list traceReference {        </w:t>
      </w:r>
    </w:p>
    <w:p w14:paraId="6F4A7274" w14:textId="77777777" w:rsidR="006C382E" w:rsidRDefault="006C382E" w:rsidP="006C382E">
      <w:pPr>
        <w:pStyle w:val="PL"/>
      </w:pPr>
      <w:r>
        <w:t xml:space="preserve">      key "idx";</w:t>
      </w:r>
    </w:p>
    <w:p w14:paraId="1615B711" w14:textId="77777777" w:rsidR="006C382E" w:rsidRDefault="006C382E" w:rsidP="006C382E">
      <w:pPr>
        <w:pStyle w:val="PL"/>
      </w:pPr>
      <w:r>
        <w:t xml:space="preserve">      min-elements 1;</w:t>
      </w:r>
    </w:p>
    <w:p w14:paraId="5A1CC271" w14:textId="77777777" w:rsidR="006C382E" w:rsidRDefault="006C382E" w:rsidP="006C382E">
      <w:pPr>
        <w:pStyle w:val="PL"/>
      </w:pPr>
      <w:r>
        <w:t xml:space="preserve">      max-elements 1;</w:t>
      </w:r>
    </w:p>
    <w:p w14:paraId="1C5C5CE4" w14:textId="77777777" w:rsidR="006C382E" w:rsidRDefault="006C382E" w:rsidP="006C382E">
      <w:pPr>
        <w:pStyle w:val="PL"/>
      </w:pPr>
      <w:r>
        <w:t xml:space="preserve">      description "A globally unique identifier, which uniquely identifies the</w:t>
      </w:r>
    </w:p>
    <w:p w14:paraId="1E6469A0" w14:textId="77777777" w:rsidR="006C382E" w:rsidRDefault="006C382E" w:rsidP="006C382E">
      <w:pPr>
        <w:pStyle w:val="PL"/>
      </w:pPr>
      <w:r>
        <w:t xml:space="preserve">        Trace Session that is created by the TraceJob.</w:t>
      </w:r>
    </w:p>
    <w:p w14:paraId="0D34EDF4" w14:textId="77777777" w:rsidR="006C382E" w:rsidRDefault="006C382E" w:rsidP="006C382E">
      <w:pPr>
        <w:pStyle w:val="PL"/>
      </w:pPr>
      <w:r>
        <w:t xml:space="preserve">        In case of shared network, it is the MCC and MNC of the Participating</w:t>
      </w:r>
    </w:p>
    <w:p w14:paraId="4299606A" w14:textId="77777777" w:rsidR="006C382E" w:rsidRDefault="006C382E" w:rsidP="006C382E">
      <w:pPr>
        <w:pStyle w:val="PL"/>
      </w:pPr>
      <w:r>
        <w:t xml:space="preserve">        Operator that request the trace session that shall be provided.</w:t>
      </w:r>
    </w:p>
    <w:p w14:paraId="111493E2" w14:textId="77777777" w:rsidR="006C382E" w:rsidRDefault="006C382E" w:rsidP="006C382E">
      <w:pPr>
        <w:pStyle w:val="PL"/>
      </w:pPr>
      <w:r>
        <w:t xml:space="preserve">        The attribute is applicable for both Trace and MDT.";</w:t>
      </w:r>
    </w:p>
    <w:p w14:paraId="5D7A029E" w14:textId="77777777" w:rsidR="006C382E" w:rsidRDefault="006C382E" w:rsidP="006C382E">
      <w:pPr>
        <w:pStyle w:val="PL"/>
      </w:pPr>
      <w:r>
        <w:t xml:space="preserve">      reference "Clause 5.6 of 3GPP TS 32.422";</w:t>
      </w:r>
    </w:p>
    <w:p w14:paraId="2CC3461C" w14:textId="77777777" w:rsidR="006C382E" w:rsidRDefault="006C382E" w:rsidP="006C382E">
      <w:pPr>
        <w:pStyle w:val="PL"/>
      </w:pPr>
    </w:p>
    <w:p w14:paraId="5A656A6D" w14:textId="77777777" w:rsidR="006C382E" w:rsidRDefault="006C382E" w:rsidP="006C382E">
      <w:pPr>
        <w:pStyle w:val="PL"/>
      </w:pPr>
      <w:r>
        <w:t xml:space="preserve">      leaf idx { type uint32 ; }</w:t>
      </w:r>
    </w:p>
    <w:p w14:paraId="7FB0B1A8" w14:textId="77777777" w:rsidR="006C382E" w:rsidRDefault="006C382E" w:rsidP="006C382E">
      <w:pPr>
        <w:pStyle w:val="PL"/>
      </w:pPr>
      <w:r>
        <w:t xml:space="preserve">      uses trace3gpp:TraceReferenceGrp ;    </w:t>
      </w:r>
    </w:p>
    <w:p w14:paraId="389C86F9" w14:textId="77777777" w:rsidR="006C382E" w:rsidRDefault="006C382E" w:rsidP="006C382E">
      <w:pPr>
        <w:pStyle w:val="PL"/>
      </w:pPr>
      <w:r>
        <w:lastRenderedPageBreak/>
        <w:t xml:space="preserve">    }</w:t>
      </w:r>
    </w:p>
    <w:p w14:paraId="67F2CB8E" w14:textId="77777777" w:rsidR="006C382E" w:rsidRDefault="006C382E" w:rsidP="006C382E">
      <w:pPr>
        <w:pStyle w:val="PL"/>
      </w:pPr>
    </w:p>
    <w:p w14:paraId="68780344" w14:textId="77777777" w:rsidR="006C382E" w:rsidRDefault="006C382E" w:rsidP="006C382E">
      <w:pPr>
        <w:pStyle w:val="PL"/>
      </w:pPr>
      <w:r>
        <w:t xml:space="preserve">    leaf jobId {</w:t>
      </w:r>
    </w:p>
    <w:p w14:paraId="5F222B22" w14:textId="77777777" w:rsidR="006C382E" w:rsidRDefault="006C382E" w:rsidP="006C382E">
      <w:pPr>
        <w:pStyle w:val="PL"/>
      </w:pPr>
      <w:r>
        <w:t xml:space="preserve">      type string;</w:t>
      </w:r>
    </w:p>
    <w:p w14:paraId="3CDD929D" w14:textId="77777777" w:rsidR="006C382E" w:rsidRDefault="006C382E" w:rsidP="006C382E">
      <w:pPr>
        <w:pStyle w:val="PL"/>
      </w:pPr>
      <w:r>
        <w:t xml:space="preserve">      yext3gpp:inVariant;</w:t>
      </w:r>
    </w:p>
    <w:p w14:paraId="1B4E7405" w14:textId="77777777" w:rsidR="006C382E" w:rsidRDefault="006C382E" w:rsidP="006C382E">
      <w:pPr>
        <w:pStyle w:val="PL"/>
      </w:pPr>
      <w:r>
        <w:t xml:space="preserve">      description "Identifier of a TraceJob";</w:t>
      </w:r>
    </w:p>
    <w:p w14:paraId="2BC59545" w14:textId="77777777" w:rsidR="006C382E" w:rsidRDefault="006C382E" w:rsidP="006C382E">
      <w:pPr>
        <w:pStyle w:val="PL"/>
      </w:pPr>
      <w:r>
        <w:t xml:space="preserve">    }</w:t>
      </w:r>
    </w:p>
    <w:p w14:paraId="55FC4D69" w14:textId="77777777" w:rsidR="006C382E" w:rsidRDefault="006C382E" w:rsidP="006C382E">
      <w:pPr>
        <w:pStyle w:val="PL"/>
      </w:pPr>
    </w:p>
    <w:p w14:paraId="4B328AB6" w14:textId="77777777" w:rsidR="006C382E" w:rsidRDefault="006C382E" w:rsidP="006C382E">
      <w:pPr>
        <w:pStyle w:val="PL"/>
      </w:pPr>
      <w:r>
        <w:t xml:space="preserve">    leaf traceReportingFormat {</w:t>
      </w:r>
    </w:p>
    <w:p w14:paraId="6D005296" w14:textId="77777777" w:rsidR="006C382E" w:rsidRDefault="006C382E" w:rsidP="006C382E">
      <w:pPr>
        <w:pStyle w:val="PL"/>
      </w:pPr>
      <w:r>
        <w:t xml:space="preserve">      type enumeration {</w:t>
      </w:r>
    </w:p>
    <w:p w14:paraId="406D48F7" w14:textId="77777777" w:rsidR="006C382E" w:rsidRDefault="006C382E" w:rsidP="006C382E">
      <w:pPr>
        <w:pStyle w:val="PL"/>
      </w:pPr>
      <w:r>
        <w:t xml:space="preserve">        enum FILE_BASED;</w:t>
      </w:r>
    </w:p>
    <w:p w14:paraId="3B950AF7" w14:textId="77777777" w:rsidR="006C382E" w:rsidRDefault="006C382E" w:rsidP="006C382E">
      <w:pPr>
        <w:pStyle w:val="PL"/>
      </w:pPr>
      <w:r>
        <w:t xml:space="preserve">        enum STREAMING;</w:t>
      </w:r>
    </w:p>
    <w:p w14:paraId="5FD27A66" w14:textId="77777777" w:rsidR="006C382E" w:rsidRDefault="006C382E" w:rsidP="006C382E">
      <w:pPr>
        <w:pStyle w:val="PL"/>
      </w:pPr>
      <w:r>
        <w:t xml:space="preserve">      }</w:t>
      </w:r>
    </w:p>
    <w:p w14:paraId="28AE7EA3" w14:textId="77777777" w:rsidR="006C382E" w:rsidRDefault="006C382E" w:rsidP="006C382E">
      <w:pPr>
        <w:pStyle w:val="PL"/>
      </w:pPr>
      <w:r>
        <w:t xml:space="preserve">      default FILE_BASED;</w:t>
      </w:r>
    </w:p>
    <w:p w14:paraId="493CF60D" w14:textId="77777777" w:rsidR="006C382E" w:rsidRDefault="006C382E" w:rsidP="006C382E">
      <w:pPr>
        <w:pStyle w:val="PL"/>
      </w:pPr>
      <w:r>
        <w:t xml:space="preserve">      description "Specifies the trace reporting format - streaming trace</w:t>
      </w:r>
    </w:p>
    <w:p w14:paraId="42B82B76" w14:textId="77777777" w:rsidR="006C382E" w:rsidRDefault="006C382E" w:rsidP="006C382E">
      <w:pPr>
        <w:pStyle w:val="PL"/>
      </w:pPr>
      <w:r>
        <w:t xml:space="preserve">        reporting or file-based trace reporting";</w:t>
      </w:r>
    </w:p>
    <w:p w14:paraId="2E68266F" w14:textId="77777777" w:rsidR="006C382E" w:rsidRDefault="006C382E" w:rsidP="006C382E">
      <w:pPr>
        <w:pStyle w:val="PL"/>
      </w:pPr>
      <w:r>
        <w:t xml:space="preserve">      reference "3GPP TS 32.422 clause 5.11";</w:t>
      </w:r>
    </w:p>
    <w:p w14:paraId="6C973E9F" w14:textId="77777777" w:rsidR="006C382E" w:rsidRDefault="006C382E" w:rsidP="006C382E">
      <w:pPr>
        <w:pStyle w:val="PL"/>
      </w:pPr>
      <w:r>
        <w:t xml:space="preserve">    }</w:t>
      </w:r>
    </w:p>
    <w:p w14:paraId="014A52DA" w14:textId="77777777" w:rsidR="006C382E" w:rsidRDefault="006C382E" w:rsidP="006C382E">
      <w:pPr>
        <w:pStyle w:val="PL"/>
      </w:pPr>
      <w:r>
        <w:t xml:space="preserve">    </w:t>
      </w:r>
    </w:p>
    <w:p w14:paraId="1B5916B1" w14:textId="77777777" w:rsidR="006C382E" w:rsidRDefault="006C382E" w:rsidP="006C382E">
      <w:pPr>
        <w:pStyle w:val="PL"/>
      </w:pPr>
      <w:r>
        <w:t xml:space="preserve">    list traceTarget {</w:t>
      </w:r>
    </w:p>
    <w:p w14:paraId="43C83F32" w14:textId="77777777" w:rsidR="006C382E" w:rsidRDefault="006C382E" w:rsidP="006C382E">
      <w:pPr>
        <w:pStyle w:val="PL"/>
      </w:pPr>
      <w:r>
        <w:t xml:space="preserve">      key "targetIdType targetIdValue";</w:t>
      </w:r>
    </w:p>
    <w:p w14:paraId="742D3DA9" w14:textId="77777777" w:rsidR="006C382E" w:rsidRDefault="006C382E" w:rsidP="006C382E">
      <w:pPr>
        <w:pStyle w:val="PL"/>
      </w:pPr>
      <w:r>
        <w:t xml:space="preserve">      max-elements 1;</w:t>
      </w:r>
    </w:p>
    <w:p w14:paraId="06A3727C" w14:textId="77777777" w:rsidR="006C382E" w:rsidRDefault="006C382E" w:rsidP="006C382E">
      <w:pPr>
        <w:pStyle w:val="PL"/>
      </w:pPr>
    </w:p>
    <w:p w14:paraId="476BBCB6" w14:textId="77777777" w:rsidR="006C382E" w:rsidRDefault="006C382E" w:rsidP="006C382E">
      <w:pPr>
        <w:pStyle w:val="PL"/>
      </w:pPr>
      <w:r>
        <w:t xml:space="preserve">      leaf targetIdType {</w:t>
      </w:r>
    </w:p>
    <w:p w14:paraId="0B337EC4" w14:textId="77777777" w:rsidR="006C382E" w:rsidRDefault="006C382E" w:rsidP="006C382E">
      <w:pPr>
        <w:pStyle w:val="PL"/>
      </w:pPr>
      <w:r>
        <w:t xml:space="preserve">        type enumeration {</w:t>
      </w:r>
    </w:p>
    <w:p w14:paraId="5192E737" w14:textId="77777777" w:rsidR="006C382E" w:rsidRDefault="006C382E" w:rsidP="006C382E">
      <w:pPr>
        <w:pStyle w:val="PL"/>
      </w:pPr>
      <w:r>
        <w:t xml:space="preserve">          enum IMSI;</w:t>
      </w:r>
    </w:p>
    <w:p w14:paraId="0BBD03CC" w14:textId="77777777" w:rsidR="006C382E" w:rsidRDefault="006C382E" w:rsidP="006C382E">
      <w:pPr>
        <w:pStyle w:val="PL"/>
      </w:pPr>
      <w:r>
        <w:t xml:space="preserve">          enum IMEI;</w:t>
      </w:r>
    </w:p>
    <w:p w14:paraId="6D476247" w14:textId="77777777" w:rsidR="006C382E" w:rsidRDefault="006C382E" w:rsidP="006C382E">
      <w:pPr>
        <w:pStyle w:val="PL"/>
      </w:pPr>
      <w:r>
        <w:t xml:space="preserve">          enum IMEISV;</w:t>
      </w:r>
    </w:p>
    <w:p w14:paraId="66922E55" w14:textId="77777777" w:rsidR="006C382E" w:rsidRDefault="006C382E" w:rsidP="006C382E">
      <w:pPr>
        <w:pStyle w:val="PL"/>
      </w:pPr>
      <w:r>
        <w:t xml:space="preserve">          enum PUBLIC_ID;</w:t>
      </w:r>
    </w:p>
    <w:p w14:paraId="11086C7E" w14:textId="77777777" w:rsidR="006C382E" w:rsidRDefault="006C382E" w:rsidP="006C382E">
      <w:pPr>
        <w:pStyle w:val="PL"/>
      </w:pPr>
      <w:r>
        <w:t xml:space="preserve">          enum UTRAN_CELL;</w:t>
      </w:r>
    </w:p>
    <w:p w14:paraId="0B36C9AF" w14:textId="77777777" w:rsidR="006C382E" w:rsidRDefault="006C382E" w:rsidP="006C382E">
      <w:pPr>
        <w:pStyle w:val="PL"/>
      </w:pPr>
      <w:r>
        <w:t xml:space="preserve">          enum E_UTRAN_CELL;</w:t>
      </w:r>
    </w:p>
    <w:p w14:paraId="4FE402FC" w14:textId="77777777" w:rsidR="006C382E" w:rsidRDefault="006C382E" w:rsidP="006C382E">
      <w:pPr>
        <w:pStyle w:val="PL"/>
      </w:pPr>
      <w:r>
        <w:t xml:space="preserve">          enum NG_RAN_CELL;</w:t>
      </w:r>
    </w:p>
    <w:p w14:paraId="7953512A" w14:textId="77777777" w:rsidR="006C382E" w:rsidRDefault="006C382E" w:rsidP="006C382E">
      <w:pPr>
        <w:pStyle w:val="PL"/>
      </w:pPr>
      <w:r>
        <w:t xml:space="preserve">          enum ENB;</w:t>
      </w:r>
    </w:p>
    <w:p w14:paraId="0C5DAD60" w14:textId="77777777" w:rsidR="006C382E" w:rsidRDefault="006C382E" w:rsidP="006C382E">
      <w:pPr>
        <w:pStyle w:val="PL"/>
      </w:pPr>
      <w:r>
        <w:t xml:space="preserve">          enum RNC;</w:t>
      </w:r>
    </w:p>
    <w:p w14:paraId="00D0EBC2" w14:textId="77777777" w:rsidR="006C382E" w:rsidRDefault="006C382E" w:rsidP="006C382E">
      <w:pPr>
        <w:pStyle w:val="PL"/>
      </w:pPr>
      <w:r>
        <w:t xml:space="preserve">          enum GNB;</w:t>
      </w:r>
    </w:p>
    <w:p w14:paraId="69F12793" w14:textId="77777777" w:rsidR="006C382E" w:rsidRDefault="006C382E" w:rsidP="006C382E">
      <w:pPr>
        <w:pStyle w:val="PL"/>
      </w:pPr>
      <w:r>
        <w:t xml:space="preserve">          enum SUPI;</w:t>
      </w:r>
    </w:p>
    <w:p w14:paraId="638811C9" w14:textId="77777777" w:rsidR="006C382E" w:rsidRDefault="006C382E" w:rsidP="006C382E">
      <w:pPr>
        <w:pStyle w:val="PL"/>
      </w:pPr>
      <w:r>
        <w:t xml:space="preserve">        }</w:t>
      </w:r>
    </w:p>
    <w:p w14:paraId="761F3A16" w14:textId="77777777" w:rsidR="006C382E" w:rsidRDefault="006C382E" w:rsidP="006C382E">
      <w:pPr>
        <w:pStyle w:val="PL"/>
      </w:pPr>
      <w:r>
        <w:t xml:space="preserve">      }</w:t>
      </w:r>
    </w:p>
    <w:p w14:paraId="270457AD" w14:textId="77777777" w:rsidR="006C382E" w:rsidRDefault="006C382E" w:rsidP="006C382E">
      <w:pPr>
        <w:pStyle w:val="PL"/>
      </w:pPr>
    </w:p>
    <w:p w14:paraId="6CA46116" w14:textId="77777777" w:rsidR="006C382E" w:rsidRDefault="006C382E" w:rsidP="006C382E">
      <w:pPr>
        <w:pStyle w:val="PL"/>
      </w:pPr>
      <w:r>
        <w:t xml:space="preserve">      leaf targetIdValue {</w:t>
      </w:r>
    </w:p>
    <w:p w14:paraId="792D6FA4" w14:textId="77777777" w:rsidR="006C382E" w:rsidRDefault="006C382E" w:rsidP="006C382E">
      <w:pPr>
        <w:pStyle w:val="PL"/>
      </w:pPr>
      <w:r>
        <w:t xml:space="preserve">        type string;</w:t>
      </w:r>
    </w:p>
    <w:p w14:paraId="5F20E116" w14:textId="77777777" w:rsidR="006C382E" w:rsidRDefault="006C382E" w:rsidP="006C382E">
      <w:pPr>
        <w:pStyle w:val="PL"/>
      </w:pPr>
      <w:r>
        <w:t xml:space="preserve">      }</w:t>
      </w:r>
    </w:p>
    <w:p w14:paraId="0B67E23C" w14:textId="77777777" w:rsidR="006C382E" w:rsidRDefault="006C382E" w:rsidP="006C382E">
      <w:pPr>
        <w:pStyle w:val="PL"/>
      </w:pPr>
    </w:p>
    <w:p w14:paraId="2B5ED816" w14:textId="77777777" w:rsidR="006C382E" w:rsidRDefault="006C382E" w:rsidP="006C382E">
      <w:pPr>
        <w:pStyle w:val="PL"/>
      </w:pPr>
      <w:r>
        <w:t xml:space="preserve">      description "Specifies the target object of the Trace and MDT. The</w:t>
      </w:r>
    </w:p>
    <w:p w14:paraId="709497FC" w14:textId="77777777" w:rsidR="006C382E" w:rsidRDefault="006C382E" w:rsidP="006C382E">
      <w:pPr>
        <w:pStyle w:val="PL"/>
      </w:pPr>
      <w:r>
        <w:t xml:space="preserve">        attribute is applicable for both Trace and MDT. This attribute</w:t>
      </w:r>
    </w:p>
    <w:p w14:paraId="0F979024" w14:textId="77777777" w:rsidR="006C382E" w:rsidRDefault="006C382E" w:rsidP="006C382E">
      <w:pPr>
        <w:pStyle w:val="PL"/>
      </w:pPr>
      <w:r>
        <w:t xml:space="preserve">        includes the ID type of the target as an enumeration and the ID value.</w:t>
      </w:r>
    </w:p>
    <w:p w14:paraId="448176A4" w14:textId="77777777" w:rsidR="006C382E" w:rsidRDefault="006C382E" w:rsidP="006C382E">
      <w:pPr>
        <w:pStyle w:val="PL"/>
      </w:pPr>
    </w:p>
    <w:p w14:paraId="35B148F2" w14:textId="77777777" w:rsidR="006C382E" w:rsidRDefault="006C382E" w:rsidP="006C382E">
      <w:pPr>
        <w:pStyle w:val="PL"/>
      </w:pPr>
      <w:r>
        <w:t xml:space="preserve">        The traceTarget shall be public ID in case of a Management Based</w:t>
      </w:r>
    </w:p>
    <w:p w14:paraId="6D483DCF" w14:textId="77777777" w:rsidR="006C382E" w:rsidRDefault="006C382E" w:rsidP="006C382E">
      <w:pPr>
        <w:pStyle w:val="PL"/>
      </w:pPr>
      <w:r>
        <w:t xml:space="preserve">        Activation is done to an ScscfFunction. The traceTarget shall be</w:t>
      </w:r>
    </w:p>
    <w:p w14:paraId="07781C7F" w14:textId="77777777" w:rsidR="006C382E" w:rsidRDefault="006C382E" w:rsidP="006C382E">
      <w:pPr>
        <w:pStyle w:val="PL"/>
      </w:pPr>
      <w:r>
        <w:t xml:space="preserve">        cell only in case of the UTRAN cell traffic trace function.</w:t>
      </w:r>
    </w:p>
    <w:p w14:paraId="25E9F600" w14:textId="77777777" w:rsidR="006C382E" w:rsidRDefault="006C382E" w:rsidP="006C382E">
      <w:pPr>
        <w:pStyle w:val="PL"/>
      </w:pPr>
    </w:p>
    <w:p w14:paraId="1B8F2AE1" w14:textId="77777777" w:rsidR="006C382E" w:rsidRDefault="006C382E" w:rsidP="006C382E">
      <w:pPr>
        <w:pStyle w:val="PL"/>
      </w:pPr>
      <w:r>
        <w:t xml:space="preserve">        The traceTarget shall be E-UtranCell only in case of E-UTRAN cell</w:t>
      </w:r>
    </w:p>
    <w:p w14:paraId="5E6CBB26" w14:textId="77777777" w:rsidR="006C382E" w:rsidRDefault="006C382E" w:rsidP="006C382E">
      <w:pPr>
        <w:pStyle w:val="PL"/>
      </w:pPr>
      <w:r>
        <w:t xml:space="preserve">        traffic trace function.The traceTarget shall be either IMSI or</w:t>
      </w:r>
    </w:p>
    <w:p w14:paraId="0C54909A" w14:textId="77777777" w:rsidR="006C382E" w:rsidRDefault="006C382E" w:rsidP="006C382E">
      <w:pPr>
        <w:pStyle w:val="PL"/>
      </w:pPr>
      <w:r>
        <w:t xml:space="preserve">        IMEI(SV) if the Trace Session is activated to any of the following</w:t>
      </w:r>
    </w:p>
    <w:p w14:paraId="233C17B9" w14:textId="77777777" w:rsidR="006C382E" w:rsidRDefault="006C382E" w:rsidP="006C382E">
      <w:pPr>
        <w:pStyle w:val="PL"/>
      </w:pPr>
      <w:r>
        <w:t xml:space="preserve">        ManagedEntity(ies):</w:t>
      </w:r>
    </w:p>
    <w:p w14:paraId="5366DB63" w14:textId="77777777" w:rsidR="006C382E" w:rsidRDefault="006C382E" w:rsidP="006C382E">
      <w:pPr>
        <w:pStyle w:val="PL"/>
      </w:pPr>
      <w:r>
        <w:t xml:space="preserve">        - HssFunction</w:t>
      </w:r>
    </w:p>
    <w:p w14:paraId="2BFB543C" w14:textId="77777777" w:rsidR="006C382E" w:rsidRDefault="006C382E" w:rsidP="006C382E">
      <w:pPr>
        <w:pStyle w:val="PL"/>
      </w:pPr>
      <w:r>
        <w:t xml:space="preserve">        - MscServerFunction</w:t>
      </w:r>
    </w:p>
    <w:p w14:paraId="63DB5185" w14:textId="77777777" w:rsidR="006C382E" w:rsidRDefault="006C382E" w:rsidP="006C382E">
      <w:pPr>
        <w:pStyle w:val="PL"/>
      </w:pPr>
      <w:r>
        <w:t xml:space="preserve">        - SgsnFunction</w:t>
      </w:r>
    </w:p>
    <w:p w14:paraId="6FD33F58" w14:textId="77777777" w:rsidR="006C382E" w:rsidRDefault="006C382E" w:rsidP="006C382E">
      <w:pPr>
        <w:pStyle w:val="PL"/>
      </w:pPr>
      <w:r>
        <w:t xml:space="preserve">        - GgsnFunction</w:t>
      </w:r>
    </w:p>
    <w:p w14:paraId="1631FF9E" w14:textId="77777777" w:rsidR="006C382E" w:rsidRDefault="006C382E" w:rsidP="006C382E">
      <w:pPr>
        <w:pStyle w:val="PL"/>
      </w:pPr>
      <w:r>
        <w:t xml:space="preserve">        - BmscFunction</w:t>
      </w:r>
    </w:p>
    <w:p w14:paraId="17281290" w14:textId="77777777" w:rsidR="006C382E" w:rsidRDefault="006C382E" w:rsidP="006C382E">
      <w:pPr>
        <w:pStyle w:val="PL"/>
      </w:pPr>
      <w:r>
        <w:t xml:space="preserve">        - RncFunction</w:t>
      </w:r>
    </w:p>
    <w:p w14:paraId="775CE0B2" w14:textId="77777777" w:rsidR="006C382E" w:rsidRDefault="006C382E" w:rsidP="006C382E">
      <w:pPr>
        <w:pStyle w:val="PL"/>
      </w:pPr>
      <w:r>
        <w:t xml:space="preserve">        - MmeFunction</w:t>
      </w:r>
    </w:p>
    <w:p w14:paraId="41250A52" w14:textId="77777777" w:rsidR="006C382E" w:rsidRDefault="006C382E" w:rsidP="006C382E">
      <w:pPr>
        <w:pStyle w:val="PL"/>
      </w:pPr>
    </w:p>
    <w:p w14:paraId="4509B6CB" w14:textId="77777777" w:rsidR="006C382E" w:rsidRDefault="006C382E" w:rsidP="006C382E">
      <w:pPr>
        <w:pStyle w:val="PL"/>
      </w:pPr>
      <w:r>
        <w:t xml:space="preserve">        The traceTarget shall be IMSI if the Trace Session is activated to a</w:t>
      </w:r>
    </w:p>
    <w:p w14:paraId="20B65CC5" w14:textId="77777777" w:rsidR="006C382E" w:rsidRDefault="006C382E" w:rsidP="006C382E">
      <w:pPr>
        <w:pStyle w:val="PL"/>
      </w:pPr>
      <w:r>
        <w:t xml:space="preserve">        ManagedEntity playing a role of ServinGWFunction.</w:t>
      </w:r>
    </w:p>
    <w:p w14:paraId="0F11AEF0" w14:textId="77777777" w:rsidR="006C382E" w:rsidRDefault="006C382E" w:rsidP="006C382E">
      <w:pPr>
        <w:pStyle w:val="PL"/>
      </w:pPr>
    </w:p>
    <w:p w14:paraId="3470D799" w14:textId="77777777" w:rsidR="006C382E" w:rsidRDefault="006C382E" w:rsidP="006C382E">
      <w:pPr>
        <w:pStyle w:val="PL"/>
      </w:pPr>
      <w:r>
        <w:t xml:space="preserve">        In case of signaling based Trace/MDT, the traceTarget attribute shall </w:t>
      </w:r>
    </w:p>
    <w:p w14:paraId="680BDB13" w14:textId="77777777" w:rsidR="006C382E" w:rsidRDefault="006C382E" w:rsidP="006C382E">
      <w:pPr>
        <w:pStyle w:val="PL"/>
      </w:pPr>
      <w:r>
        <w:t xml:space="preserve">        be able to carry (IMSI or IMEI(SV)or SUPI), the mDTAreaScope attribute </w:t>
      </w:r>
    </w:p>
    <w:p w14:paraId="29E06795" w14:textId="77777777" w:rsidR="006C382E" w:rsidRDefault="006C382E" w:rsidP="006C382E">
      <w:pPr>
        <w:pStyle w:val="PL"/>
      </w:pPr>
      <w:r>
        <w:t xml:space="preserve">        shall be able to carry a list of (cell or E-UtranCell or NRCellDU or </w:t>
      </w:r>
    </w:p>
    <w:p w14:paraId="20F28663" w14:textId="77777777" w:rsidR="006C382E" w:rsidRDefault="006C382E" w:rsidP="006C382E">
      <w:pPr>
        <w:pStyle w:val="PL"/>
      </w:pPr>
      <w:r>
        <w:t xml:space="preserve">        TA/LA/RA).</w:t>
      </w:r>
    </w:p>
    <w:p w14:paraId="131A53D7" w14:textId="77777777" w:rsidR="006C382E" w:rsidRDefault="006C382E" w:rsidP="006C382E">
      <w:pPr>
        <w:pStyle w:val="PL"/>
      </w:pPr>
    </w:p>
    <w:p w14:paraId="740F2AB5" w14:textId="77777777" w:rsidR="006C382E" w:rsidRDefault="006C382E" w:rsidP="006C382E">
      <w:pPr>
        <w:pStyle w:val="PL"/>
      </w:pPr>
      <w:r>
        <w:t xml:space="preserve">        In case of management based Immediate MDT, the traceTarget attribute</w:t>
      </w:r>
    </w:p>
    <w:p w14:paraId="04E64629" w14:textId="77777777" w:rsidR="006C382E" w:rsidRDefault="006C382E" w:rsidP="006C382E">
      <w:pPr>
        <w:pStyle w:val="PL"/>
      </w:pPr>
      <w:r>
        <w:t xml:space="preserve">        shall be null value, the mDTAreaScope attribute shall carry a list of</w:t>
      </w:r>
    </w:p>
    <w:p w14:paraId="111E55A9" w14:textId="77777777" w:rsidR="006C382E" w:rsidRDefault="006C382E" w:rsidP="006C382E">
      <w:pPr>
        <w:pStyle w:val="PL"/>
      </w:pPr>
      <w:r>
        <w:t xml:space="preserve">        (Utrancell or E-UtranCell or NRCellDU).</w:t>
      </w:r>
    </w:p>
    <w:p w14:paraId="53C8E1CD" w14:textId="77777777" w:rsidR="006C382E" w:rsidRDefault="006C382E" w:rsidP="006C382E">
      <w:pPr>
        <w:pStyle w:val="PL"/>
      </w:pPr>
    </w:p>
    <w:p w14:paraId="5C8B5228" w14:textId="77777777" w:rsidR="006C382E" w:rsidRDefault="006C382E" w:rsidP="006C382E">
      <w:pPr>
        <w:pStyle w:val="PL"/>
      </w:pPr>
      <w:r>
        <w:t xml:space="preserve">        In case of management based Logged MDT, the traceTarget attribute</w:t>
      </w:r>
    </w:p>
    <w:p w14:paraId="67DBBCD1" w14:textId="77777777" w:rsidR="006C382E" w:rsidRDefault="006C382E" w:rsidP="006C382E">
      <w:pPr>
        <w:pStyle w:val="PL"/>
      </w:pPr>
      <w:r>
        <w:t xml:space="preserve">        shall carry an eBs or a RNC or gNBs. The Logged MDT should be initiated </w:t>
      </w:r>
    </w:p>
    <w:p w14:paraId="73E79A87" w14:textId="77777777" w:rsidR="006C382E" w:rsidRDefault="006C382E" w:rsidP="006C382E">
      <w:pPr>
        <w:pStyle w:val="PL"/>
      </w:pPr>
      <w:r>
        <w:t xml:space="preserve">        on the specified eNB or RNC or gNB in traceTarget. The mDTAreaScope </w:t>
      </w:r>
    </w:p>
    <w:p w14:paraId="17202FDF" w14:textId="77777777" w:rsidR="006C382E" w:rsidRDefault="006C382E" w:rsidP="006C382E">
      <w:pPr>
        <w:pStyle w:val="PL"/>
      </w:pPr>
      <w:r>
        <w:lastRenderedPageBreak/>
        <w:t xml:space="preserve">        attribute shall carry a list of (Utrancell or E-UtranCell or NRCellDU or </w:t>
      </w:r>
    </w:p>
    <w:p w14:paraId="48D9372F" w14:textId="77777777" w:rsidR="006C382E" w:rsidRDefault="006C382E" w:rsidP="006C382E">
      <w:pPr>
        <w:pStyle w:val="PL"/>
      </w:pPr>
      <w:r>
        <w:t xml:space="preserve">        TA/LA/RA).</w:t>
      </w:r>
    </w:p>
    <w:p w14:paraId="5026D041" w14:textId="77777777" w:rsidR="006C382E" w:rsidRDefault="006C382E" w:rsidP="006C382E">
      <w:pPr>
        <w:pStyle w:val="PL"/>
      </w:pPr>
    </w:p>
    <w:p w14:paraId="7C1020B5" w14:textId="77777777" w:rsidR="006C382E" w:rsidRDefault="006C382E" w:rsidP="006C382E">
      <w:pPr>
        <w:pStyle w:val="PL"/>
      </w:pPr>
      <w:r>
        <w:t xml:space="preserve">        In case of RLF reporting, or RCEF reporting,  the traceTarget </w:t>
      </w:r>
    </w:p>
    <w:p w14:paraId="11C3AA74" w14:textId="77777777" w:rsidR="006C382E" w:rsidRDefault="006C382E" w:rsidP="006C382E">
      <w:pPr>
        <w:pStyle w:val="PL"/>
      </w:pPr>
      <w:r>
        <w:t xml:space="preserve">        attribute shall be null value, the mDTAreaScope attribute shall carry </w:t>
      </w:r>
    </w:p>
    <w:p w14:paraId="1A6EF0CB" w14:textId="77777777" w:rsidR="006C382E" w:rsidRDefault="006C382E" w:rsidP="006C382E">
      <w:pPr>
        <w:pStyle w:val="PL"/>
      </w:pPr>
      <w:r>
        <w:t xml:space="preserve">        one or list of eNBs/gNBs";</w:t>
      </w:r>
    </w:p>
    <w:p w14:paraId="2D186E9E" w14:textId="77777777" w:rsidR="006C382E" w:rsidRDefault="006C382E" w:rsidP="006C382E">
      <w:pPr>
        <w:pStyle w:val="PL"/>
      </w:pPr>
      <w:r>
        <w:t xml:space="preserve">      reference "3GPP TS 32.422";</w:t>
      </w:r>
    </w:p>
    <w:p w14:paraId="1D587932" w14:textId="77777777" w:rsidR="006C382E" w:rsidRDefault="006C382E" w:rsidP="006C382E">
      <w:pPr>
        <w:pStyle w:val="PL"/>
      </w:pPr>
      <w:r>
        <w:t xml:space="preserve">    }</w:t>
      </w:r>
    </w:p>
    <w:p w14:paraId="662E25D0" w14:textId="77777777" w:rsidR="006C382E" w:rsidRDefault="006C382E" w:rsidP="006C382E">
      <w:pPr>
        <w:pStyle w:val="PL"/>
      </w:pPr>
    </w:p>
    <w:p w14:paraId="136D94AD" w14:textId="77777777" w:rsidR="006C382E" w:rsidRDefault="006C382E" w:rsidP="006C382E">
      <w:pPr>
        <w:pStyle w:val="PL"/>
      </w:pPr>
      <w:r>
        <w:t xml:space="preserve">    leaf triggeringEvents {</w:t>
      </w:r>
    </w:p>
    <w:p w14:paraId="6DED6AD7" w14:textId="77777777" w:rsidR="006C382E" w:rsidRDefault="006C382E" w:rsidP="006C382E">
      <w:pPr>
        <w:pStyle w:val="PL"/>
      </w:pPr>
      <w:r>
        <w:t xml:space="preserve">      when '../jobType = "TRACE_ONLY" or ' +</w:t>
      </w:r>
    </w:p>
    <w:p w14:paraId="4828AA93" w14:textId="77777777" w:rsidR="006C382E" w:rsidRDefault="006C382E" w:rsidP="006C382E">
      <w:pPr>
        <w:pStyle w:val="PL"/>
      </w:pPr>
      <w:r>
        <w:t xml:space="preserve">        '../jobType = "IMMEDIATE_MDT_AND_TRACE"';</w:t>
      </w:r>
    </w:p>
    <w:p w14:paraId="5B24959A" w14:textId="77777777" w:rsidR="006C382E" w:rsidRDefault="006C382E" w:rsidP="006C382E">
      <w:pPr>
        <w:pStyle w:val="PL"/>
      </w:pPr>
      <w:r>
        <w:t xml:space="preserve">      type string ;</w:t>
      </w:r>
    </w:p>
    <w:p w14:paraId="258C2ABC" w14:textId="77777777" w:rsidR="006C382E" w:rsidRDefault="006C382E" w:rsidP="006C382E">
      <w:pPr>
        <w:pStyle w:val="PL"/>
      </w:pPr>
      <w:r>
        <w:t xml:space="preserve">      description "Specifies the triggering event parameter of the trace session.</w:t>
      </w:r>
    </w:p>
    <w:p w14:paraId="0D503675" w14:textId="77777777" w:rsidR="006C382E" w:rsidRDefault="006C382E" w:rsidP="006C382E">
      <w:pPr>
        <w:pStyle w:val="PL"/>
      </w:pPr>
      <w:r>
        <w:t xml:space="preserve">        The attribute is applicable only for Trace. In case this attribute is</w:t>
      </w:r>
    </w:p>
    <w:p w14:paraId="5945D6E8" w14:textId="77777777" w:rsidR="006C382E" w:rsidRDefault="006C382E" w:rsidP="006C382E">
      <w:pPr>
        <w:pStyle w:val="PL"/>
      </w:pPr>
      <w:r>
        <w:t xml:space="preserve">        not used, it carries a null semantic.";</w:t>
      </w:r>
    </w:p>
    <w:p w14:paraId="67526928" w14:textId="77777777" w:rsidR="006C382E" w:rsidRDefault="006C382E" w:rsidP="006C382E">
      <w:pPr>
        <w:pStyle w:val="PL"/>
      </w:pPr>
      <w:r>
        <w:t xml:space="preserve">      reference "Clause 5.1 of 3GPP TS 32.422";</w:t>
      </w:r>
    </w:p>
    <w:p w14:paraId="5F990C6E" w14:textId="77777777" w:rsidR="006C382E" w:rsidRDefault="006C382E" w:rsidP="006C382E">
      <w:pPr>
        <w:pStyle w:val="PL"/>
      </w:pPr>
      <w:r>
        <w:t xml:space="preserve">    }</w:t>
      </w:r>
    </w:p>
    <w:p w14:paraId="0D7EBD31" w14:textId="77777777" w:rsidR="006C382E" w:rsidRDefault="006C382E" w:rsidP="006C382E">
      <w:pPr>
        <w:pStyle w:val="PL"/>
      </w:pPr>
    </w:p>
    <w:p w14:paraId="522CC37C" w14:textId="77777777" w:rsidR="006C382E" w:rsidRDefault="006C382E" w:rsidP="006C382E">
      <w:pPr>
        <w:pStyle w:val="PL"/>
      </w:pPr>
      <w:r>
        <w:t xml:space="preserve">    leaf anonymizationOfMDTData {</w:t>
      </w:r>
    </w:p>
    <w:p w14:paraId="1A545F37" w14:textId="77777777" w:rsidR="006C382E" w:rsidRDefault="006C382E" w:rsidP="006C382E">
      <w:pPr>
        <w:pStyle w:val="PL"/>
      </w:pPr>
      <w:r>
        <w:t xml:space="preserve">      when ../areaScope ;</w:t>
      </w:r>
    </w:p>
    <w:p w14:paraId="31D57B6D" w14:textId="77777777" w:rsidR="006C382E" w:rsidRDefault="006C382E" w:rsidP="006C382E">
      <w:pPr>
        <w:pStyle w:val="PL"/>
      </w:pPr>
      <w:r>
        <w:t xml:space="preserve">      type enumeration {</w:t>
      </w:r>
    </w:p>
    <w:p w14:paraId="65ECD225" w14:textId="77777777" w:rsidR="006C382E" w:rsidRDefault="006C382E" w:rsidP="006C382E">
      <w:pPr>
        <w:pStyle w:val="PL"/>
      </w:pPr>
      <w:r>
        <w:t xml:space="preserve">        enum NO_IDENTITY;</w:t>
      </w:r>
    </w:p>
    <w:p w14:paraId="4946D592" w14:textId="77777777" w:rsidR="006C382E" w:rsidRDefault="006C382E" w:rsidP="006C382E">
      <w:pPr>
        <w:pStyle w:val="PL"/>
      </w:pPr>
      <w:r>
        <w:t xml:space="preserve">        enum TAC_OF_IMEI;</w:t>
      </w:r>
    </w:p>
    <w:p w14:paraId="3D7C0CBE" w14:textId="77777777" w:rsidR="006C382E" w:rsidRDefault="006C382E" w:rsidP="006C382E">
      <w:pPr>
        <w:pStyle w:val="PL"/>
      </w:pPr>
      <w:r>
        <w:t xml:space="preserve">      }</w:t>
      </w:r>
    </w:p>
    <w:p w14:paraId="5B01B288" w14:textId="77777777" w:rsidR="006C382E" w:rsidRDefault="006C382E" w:rsidP="006C382E">
      <w:pPr>
        <w:pStyle w:val="PL"/>
      </w:pPr>
      <w:r>
        <w:t xml:space="preserve">      default NO_IDENTITY;</w:t>
      </w:r>
    </w:p>
    <w:p w14:paraId="6B2AFF9E" w14:textId="77777777" w:rsidR="006C382E" w:rsidRDefault="006C382E" w:rsidP="006C382E">
      <w:pPr>
        <w:pStyle w:val="PL"/>
      </w:pPr>
      <w:r>
        <w:t xml:space="preserve">      description "Specifies level of MDT anonymization.";</w:t>
      </w:r>
    </w:p>
    <w:p w14:paraId="6B9D4609" w14:textId="77777777" w:rsidR="006C382E" w:rsidRDefault="006C382E" w:rsidP="006C382E">
      <w:pPr>
        <w:pStyle w:val="PL"/>
      </w:pPr>
      <w:r>
        <w:t xml:space="preserve">      reference "3GPP TS 32.422 clause 5.10.12.";</w:t>
      </w:r>
    </w:p>
    <w:p w14:paraId="0B94A801" w14:textId="77777777" w:rsidR="006C382E" w:rsidRDefault="006C382E" w:rsidP="006C382E">
      <w:pPr>
        <w:pStyle w:val="PL"/>
      </w:pPr>
      <w:r>
        <w:t xml:space="preserve">    }</w:t>
      </w:r>
    </w:p>
    <w:p w14:paraId="60FDF505" w14:textId="77777777" w:rsidR="006C382E" w:rsidRDefault="006C382E" w:rsidP="006C382E">
      <w:pPr>
        <w:pStyle w:val="PL"/>
      </w:pPr>
    </w:p>
    <w:p w14:paraId="09ADA5AC" w14:textId="77777777" w:rsidR="006C382E" w:rsidRDefault="006C382E" w:rsidP="006C382E">
      <w:pPr>
        <w:pStyle w:val="PL"/>
      </w:pPr>
      <w:r>
        <w:t xml:space="preserve">    list areaConfigurationForNeighCell {</w:t>
      </w:r>
    </w:p>
    <w:p w14:paraId="65B97DB1" w14:textId="77777777" w:rsidR="006C382E" w:rsidRDefault="006C382E" w:rsidP="006C382E">
      <w:pPr>
        <w:pStyle w:val="PL"/>
      </w:pPr>
      <w:r>
        <w:t xml:space="preserve">      when '../jobType = "LOGGED_MDT_ONLY"';</w:t>
      </w:r>
    </w:p>
    <w:p w14:paraId="1817D0B6" w14:textId="77777777" w:rsidR="006C382E" w:rsidRDefault="006C382E" w:rsidP="006C382E">
      <w:pPr>
        <w:pStyle w:val="PL"/>
      </w:pPr>
      <w:r>
        <w:t xml:space="preserve">      key "idx";</w:t>
      </w:r>
    </w:p>
    <w:p w14:paraId="64AE8EB0" w14:textId="77777777" w:rsidR="006C382E" w:rsidRDefault="006C382E" w:rsidP="006C382E">
      <w:pPr>
        <w:pStyle w:val="PL"/>
      </w:pPr>
      <w:r>
        <w:t xml:space="preserve">      leaf idx { type uint32 ; }</w:t>
      </w:r>
    </w:p>
    <w:p w14:paraId="17A4D519" w14:textId="77777777" w:rsidR="006C382E" w:rsidRDefault="006C382E" w:rsidP="006C382E">
      <w:pPr>
        <w:pStyle w:val="PL"/>
      </w:pPr>
      <w:r>
        <w:t xml:space="preserve">      description "It specifies the area for which UE is requested to perform</w:t>
      </w:r>
    </w:p>
    <w:p w14:paraId="298FEDC9" w14:textId="77777777" w:rsidR="006C382E" w:rsidRDefault="006C382E" w:rsidP="006C382E">
      <w:pPr>
        <w:pStyle w:val="PL"/>
      </w:pPr>
      <w:r>
        <w:t xml:space="preserve">        measurement logging for neighbour cells which have list of frequencies.</w:t>
      </w:r>
    </w:p>
    <w:p w14:paraId="11A1F95C" w14:textId="77777777" w:rsidR="006C382E" w:rsidRDefault="006C382E" w:rsidP="006C382E">
      <w:pPr>
        <w:pStyle w:val="PL"/>
      </w:pPr>
      <w:r>
        <w:t xml:space="preserve">        If it is not configured, the UE shall perform measurement logging for</w:t>
      </w:r>
    </w:p>
    <w:p w14:paraId="0DE800E3" w14:textId="77777777" w:rsidR="006C382E" w:rsidRDefault="006C382E" w:rsidP="006C382E">
      <w:pPr>
        <w:pStyle w:val="PL"/>
      </w:pPr>
      <w:r>
        <w:t xml:space="preserve">        all the neighbour cells.</w:t>
      </w:r>
    </w:p>
    <w:p w14:paraId="1876BC5D" w14:textId="77777777" w:rsidR="006C382E" w:rsidRDefault="006C382E" w:rsidP="006C382E">
      <w:pPr>
        <w:pStyle w:val="PL"/>
      </w:pPr>
    </w:p>
    <w:p w14:paraId="1E250298" w14:textId="77777777" w:rsidR="006C382E" w:rsidRDefault="006C382E" w:rsidP="006C382E">
      <w:pPr>
        <w:pStyle w:val="PL"/>
      </w:pPr>
      <w:r>
        <w:t xml:space="preserve">        Applicable only to NR Logged MDT.";</w:t>
      </w:r>
    </w:p>
    <w:p w14:paraId="0CE14DA6" w14:textId="77777777" w:rsidR="006C382E" w:rsidRDefault="006C382E" w:rsidP="006C382E">
      <w:pPr>
        <w:pStyle w:val="PL"/>
      </w:pPr>
      <w:r>
        <w:t xml:space="preserve">      reference "3GPP TS 32.422 clause 5.10.26.";</w:t>
      </w:r>
    </w:p>
    <w:p w14:paraId="3A6C9745" w14:textId="77777777" w:rsidR="006C382E" w:rsidRDefault="006C382E" w:rsidP="006C382E">
      <w:pPr>
        <w:pStyle w:val="PL"/>
      </w:pPr>
    </w:p>
    <w:p w14:paraId="72F41438" w14:textId="77777777" w:rsidR="006C382E" w:rsidRDefault="006C382E" w:rsidP="006C382E">
      <w:pPr>
        <w:pStyle w:val="PL"/>
      </w:pPr>
      <w:r>
        <w:t xml:space="preserve">      uses AreaConfigGrp;</w:t>
      </w:r>
    </w:p>
    <w:p w14:paraId="18B8A69A" w14:textId="77777777" w:rsidR="006C382E" w:rsidRDefault="006C382E" w:rsidP="006C382E">
      <w:pPr>
        <w:pStyle w:val="PL"/>
      </w:pPr>
      <w:r>
        <w:t xml:space="preserve">    }</w:t>
      </w:r>
    </w:p>
    <w:p w14:paraId="7EDC17F7" w14:textId="77777777" w:rsidR="006C382E" w:rsidRDefault="006C382E" w:rsidP="006C382E">
      <w:pPr>
        <w:pStyle w:val="PL"/>
      </w:pPr>
    </w:p>
    <w:p w14:paraId="5C905D82" w14:textId="77777777" w:rsidR="006C382E" w:rsidRDefault="006C382E" w:rsidP="006C382E">
      <w:pPr>
        <w:pStyle w:val="PL"/>
      </w:pPr>
      <w:r>
        <w:t xml:space="preserve">    list areaScope {</w:t>
      </w:r>
    </w:p>
    <w:p w14:paraId="29602AF4" w14:textId="77777777" w:rsidR="006C382E" w:rsidRDefault="006C382E" w:rsidP="006C382E">
      <w:pPr>
        <w:pStyle w:val="PL"/>
      </w:pPr>
      <w:r>
        <w:t xml:space="preserve">      key "idx";</w:t>
      </w:r>
    </w:p>
    <w:p w14:paraId="695CAD9A" w14:textId="77777777" w:rsidR="006C382E" w:rsidRDefault="006C382E" w:rsidP="006C382E">
      <w:pPr>
        <w:pStyle w:val="PL"/>
      </w:pPr>
      <w:r>
        <w:t xml:space="preserve">      leaf idx { type uint32 ; }</w:t>
      </w:r>
    </w:p>
    <w:p w14:paraId="237CDA6B" w14:textId="77777777" w:rsidR="006C382E" w:rsidRDefault="006C382E" w:rsidP="006C382E">
      <w:pPr>
        <w:pStyle w:val="PL"/>
      </w:pPr>
      <w:r>
        <w:t xml:space="preserve">      description "It specifies the area where data shall be collected. </w:t>
      </w:r>
    </w:p>
    <w:p w14:paraId="07D3FCD0" w14:textId="77777777" w:rsidR="006C382E" w:rsidRDefault="006C382E" w:rsidP="006C382E">
      <w:pPr>
        <w:pStyle w:val="PL"/>
      </w:pPr>
      <w:r>
        <w:t xml:space="preserve">        List of eNB/list of gNB/eNB/gNB for RLF or RCEF.</w:t>
      </w:r>
    </w:p>
    <w:p w14:paraId="6A96650B" w14:textId="77777777" w:rsidR="006C382E" w:rsidRDefault="006C382E" w:rsidP="006C382E">
      <w:pPr>
        <w:pStyle w:val="PL"/>
      </w:pPr>
    </w:p>
    <w:p w14:paraId="26AF3AA7" w14:textId="77777777" w:rsidR="006C382E" w:rsidRDefault="006C382E" w:rsidP="006C382E">
      <w:pPr>
        <w:pStyle w:val="PL"/>
      </w:pPr>
      <w:r>
        <w:t xml:space="preserve">        List of cells/TA/LA/RA for signaling based MDT or management </w:t>
      </w:r>
    </w:p>
    <w:p w14:paraId="2B69E279" w14:textId="77777777" w:rsidR="006C382E" w:rsidRDefault="006C382E" w:rsidP="006C382E">
      <w:pPr>
        <w:pStyle w:val="PL"/>
      </w:pPr>
      <w:r>
        <w:t xml:space="preserve">        based Logged MDT.</w:t>
      </w:r>
    </w:p>
    <w:p w14:paraId="18221294" w14:textId="77777777" w:rsidR="006C382E" w:rsidRDefault="006C382E" w:rsidP="006C382E">
      <w:pPr>
        <w:pStyle w:val="PL"/>
      </w:pPr>
      <w:r>
        <w:t xml:space="preserve">  </w:t>
      </w:r>
    </w:p>
    <w:p w14:paraId="6E2F6A57" w14:textId="77777777" w:rsidR="006C382E" w:rsidRDefault="006C382E" w:rsidP="006C382E">
      <w:pPr>
        <w:pStyle w:val="PL"/>
      </w:pPr>
      <w:r>
        <w:t xml:space="preserve">        List of cells for management based Immediate MDT.</w:t>
      </w:r>
    </w:p>
    <w:p w14:paraId="2C0F7CC0" w14:textId="77777777" w:rsidR="006C382E" w:rsidRDefault="006C382E" w:rsidP="006C382E">
      <w:pPr>
        <w:pStyle w:val="PL"/>
      </w:pPr>
      <w:r>
        <w:t xml:space="preserve">  </w:t>
      </w:r>
    </w:p>
    <w:p w14:paraId="69319003" w14:textId="77777777" w:rsidR="006C382E" w:rsidRDefault="006C382E" w:rsidP="006C382E">
      <w:pPr>
        <w:pStyle w:val="PL"/>
      </w:pPr>
      <w:r>
        <w:t xml:space="preserve">        Cell, TA, LA, RA are mutually exclusive.</w:t>
      </w:r>
    </w:p>
    <w:p w14:paraId="2D6EC11F" w14:textId="77777777" w:rsidR="006C382E" w:rsidRDefault="006C382E" w:rsidP="006C382E">
      <w:pPr>
        <w:pStyle w:val="PL"/>
      </w:pPr>
      <w:r>
        <w:t xml:space="preserve">         </w:t>
      </w:r>
    </w:p>
    <w:p w14:paraId="0CF389AC" w14:textId="77777777" w:rsidR="006C382E" w:rsidRDefault="006C382E" w:rsidP="006C382E">
      <w:pPr>
        <w:pStyle w:val="PL"/>
      </w:pPr>
      <w:r>
        <w:t xml:space="preserve">        This attribute shall be present if MDT is supported.";</w:t>
      </w:r>
    </w:p>
    <w:p w14:paraId="75F542EE" w14:textId="77777777" w:rsidR="006C382E" w:rsidRDefault="006C382E" w:rsidP="006C382E">
      <w:pPr>
        <w:pStyle w:val="PL"/>
      </w:pPr>
      <w:r>
        <w:t xml:space="preserve">        reference "Clause 5.10.2 of 3GPP TS 32.422";</w:t>
      </w:r>
    </w:p>
    <w:p w14:paraId="5D158E2F" w14:textId="77777777" w:rsidR="006C382E" w:rsidRDefault="006C382E" w:rsidP="006C382E">
      <w:pPr>
        <w:pStyle w:val="PL"/>
      </w:pPr>
      <w:r>
        <w:t xml:space="preserve">        </w:t>
      </w:r>
    </w:p>
    <w:p w14:paraId="1EFC864E" w14:textId="77777777" w:rsidR="006C382E" w:rsidRDefault="006C382E" w:rsidP="006C382E">
      <w:pPr>
        <w:pStyle w:val="PL"/>
      </w:pPr>
      <w:r>
        <w:t xml:space="preserve">      uses AreaScopeGrp;      </w:t>
      </w:r>
    </w:p>
    <w:p w14:paraId="58B92105" w14:textId="77777777" w:rsidR="006C382E" w:rsidRDefault="006C382E" w:rsidP="006C382E">
      <w:pPr>
        <w:pStyle w:val="PL"/>
      </w:pPr>
      <w:r>
        <w:t xml:space="preserve">    }</w:t>
      </w:r>
    </w:p>
    <w:p w14:paraId="5134AFFB" w14:textId="77777777" w:rsidR="006C382E" w:rsidRDefault="006C382E" w:rsidP="006C382E">
      <w:pPr>
        <w:pStyle w:val="PL"/>
      </w:pPr>
    </w:p>
    <w:p w14:paraId="6D5010FD" w14:textId="77777777" w:rsidR="006C382E" w:rsidRDefault="006C382E" w:rsidP="006C382E">
      <w:pPr>
        <w:pStyle w:val="PL"/>
      </w:pPr>
      <w:r>
        <w:t xml:space="preserve">    leaf collectionPeriodRRMLTE {</w:t>
      </w:r>
    </w:p>
    <w:p w14:paraId="33A8ADD3" w14:textId="77777777" w:rsidR="006C382E" w:rsidRDefault="006C382E" w:rsidP="006C382E">
      <w:pPr>
        <w:pStyle w:val="PL"/>
      </w:pPr>
      <w:r>
        <w:t xml:space="preserve">      when '../jobType = "IMMEDIATE_MDT_ONLY"' </w:t>
      </w:r>
    </w:p>
    <w:p w14:paraId="6921517D" w14:textId="77777777" w:rsidR="006C382E" w:rsidRDefault="006C382E" w:rsidP="006C382E">
      <w:pPr>
        <w:pStyle w:val="PL"/>
      </w:pPr>
      <w:r>
        <w:t xml:space="preserve">        +  ' or ../jobType = "IMMEDIATE_MDT_AND_TRACE"';</w:t>
      </w:r>
    </w:p>
    <w:p w14:paraId="3E402072" w14:textId="77777777" w:rsidR="006C382E" w:rsidRDefault="006C382E" w:rsidP="006C382E">
      <w:pPr>
        <w:pStyle w:val="PL"/>
      </w:pPr>
      <w:r>
        <w:t xml:space="preserve">      type uint32 {</w:t>
      </w:r>
    </w:p>
    <w:p w14:paraId="3D298ECE" w14:textId="77777777" w:rsidR="006C382E" w:rsidRDefault="006C382E" w:rsidP="006C382E">
      <w:pPr>
        <w:pStyle w:val="PL"/>
      </w:pPr>
      <w:r>
        <w:t xml:space="preserve">        range "250|500|1000|2000|3000|4000|6000|8000|12000|16000|20000|"</w:t>
      </w:r>
    </w:p>
    <w:p w14:paraId="7E58430F" w14:textId="77777777" w:rsidR="006C382E" w:rsidRDefault="006C382E" w:rsidP="006C382E">
      <w:pPr>
        <w:pStyle w:val="PL"/>
      </w:pPr>
      <w:r>
        <w:t xml:space="preserve">          +"24000|28000|32000|64000";</w:t>
      </w:r>
    </w:p>
    <w:p w14:paraId="1B118891" w14:textId="77777777" w:rsidR="006C382E" w:rsidRDefault="006C382E" w:rsidP="006C382E">
      <w:pPr>
        <w:pStyle w:val="PL"/>
      </w:pPr>
      <w:r>
        <w:t xml:space="preserve">      }</w:t>
      </w:r>
    </w:p>
    <w:p w14:paraId="0AB0EEBB" w14:textId="77777777" w:rsidR="006C382E" w:rsidRDefault="006C382E" w:rsidP="006C382E">
      <w:pPr>
        <w:pStyle w:val="PL"/>
      </w:pPr>
      <w:r>
        <w:t xml:space="preserve">      units milliseconds;</w:t>
      </w:r>
    </w:p>
    <w:p w14:paraId="40C33D6C" w14:textId="77777777" w:rsidR="006C382E" w:rsidRDefault="006C382E" w:rsidP="006C382E">
      <w:pPr>
        <w:pStyle w:val="PL"/>
      </w:pPr>
      <w:r>
        <w:t xml:space="preserve">      description "Specifies the collection period for collecting RRM configured</w:t>
      </w:r>
    </w:p>
    <w:p w14:paraId="1D1828A3" w14:textId="77777777" w:rsidR="006C382E" w:rsidRDefault="006C382E" w:rsidP="006C382E">
      <w:pPr>
        <w:pStyle w:val="PL"/>
      </w:pPr>
      <w:r>
        <w:t xml:space="preserve">        measurement samples for M2, M3 in LTE. The attribute is applicable only</w:t>
      </w:r>
    </w:p>
    <w:p w14:paraId="42DBA4DF" w14:textId="77777777" w:rsidR="006C382E" w:rsidRDefault="006C382E" w:rsidP="006C382E">
      <w:pPr>
        <w:pStyle w:val="PL"/>
      </w:pPr>
      <w:r>
        <w:t xml:space="preserve">        for Immediate MDT. In case this attribute is not used, it carries a</w:t>
      </w:r>
    </w:p>
    <w:p w14:paraId="7F50C691" w14:textId="77777777" w:rsidR="006C382E" w:rsidRDefault="006C382E" w:rsidP="006C382E">
      <w:pPr>
        <w:pStyle w:val="PL"/>
      </w:pPr>
      <w:r>
        <w:t xml:space="preserve">        null semantic.";</w:t>
      </w:r>
    </w:p>
    <w:p w14:paraId="58DE946C" w14:textId="77777777" w:rsidR="006C382E" w:rsidRDefault="006C382E" w:rsidP="006C382E">
      <w:pPr>
        <w:pStyle w:val="PL"/>
      </w:pPr>
      <w:r>
        <w:t xml:space="preserve">      reference "Clause 5.10.20 of 3GPP TS 32.422";</w:t>
      </w:r>
    </w:p>
    <w:p w14:paraId="6DF0D4DD" w14:textId="77777777" w:rsidR="006C382E" w:rsidRDefault="006C382E" w:rsidP="006C382E">
      <w:pPr>
        <w:pStyle w:val="PL"/>
      </w:pPr>
      <w:r>
        <w:t xml:space="preserve">    }</w:t>
      </w:r>
    </w:p>
    <w:p w14:paraId="4B231620" w14:textId="77777777" w:rsidR="006C382E" w:rsidRDefault="006C382E" w:rsidP="006C382E">
      <w:pPr>
        <w:pStyle w:val="PL"/>
      </w:pPr>
    </w:p>
    <w:p w14:paraId="1C149C93" w14:textId="77777777" w:rsidR="006C382E" w:rsidRDefault="006C382E" w:rsidP="006C382E">
      <w:pPr>
        <w:pStyle w:val="PL"/>
      </w:pPr>
      <w:r>
        <w:t xml:space="preserve">    leaf collectionPeriodM6LTE {</w:t>
      </w:r>
    </w:p>
    <w:p w14:paraId="5DC769CC" w14:textId="77777777" w:rsidR="006C382E" w:rsidRDefault="006C382E" w:rsidP="006C382E">
      <w:pPr>
        <w:pStyle w:val="PL"/>
      </w:pPr>
      <w:r>
        <w:t xml:space="preserve">      when '../jobType = "IMMEDIATE_MDT_ONLY"' </w:t>
      </w:r>
    </w:p>
    <w:p w14:paraId="4632B25E" w14:textId="77777777" w:rsidR="006C382E" w:rsidRDefault="006C382E" w:rsidP="006C382E">
      <w:pPr>
        <w:pStyle w:val="PL"/>
      </w:pPr>
      <w:r>
        <w:t xml:space="preserve">        +  ' or ../jobType = "IMMEDIATE_MDT_AND_TRACE"';</w:t>
      </w:r>
    </w:p>
    <w:p w14:paraId="21F19246" w14:textId="77777777" w:rsidR="006C382E" w:rsidRPr="006C382E" w:rsidRDefault="006C382E" w:rsidP="006C382E">
      <w:pPr>
        <w:pStyle w:val="PL"/>
        <w:rPr>
          <w:lang w:val="fr-FR"/>
        </w:rPr>
      </w:pPr>
      <w:r>
        <w:t xml:space="preserve">      </w:t>
      </w:r>
      <w:r w:rsidRPr="006C382E">
        <w:rPr>
          <w:lang w:val="fr-FR"/>
        </w:rPr>
        <w:t>type uint32 {</w:t>
      </w:r>
    </w:p>
    <w:p w14:paraId="4B853DE7" w14:textId="77777777" w:rsidR="006C382E" w:rsidRPr="006C382E" w:rsidRDefault="006C382E" w:rsidP="006C382E">
      <w:pPr>
        <w:pStyle w:val="PL"/>
        <w:rPr>
          <w:lang w:val="fr-FR"/>
        </w:rPr>
      </w:pPr>
      <w:r w:rsidRPr="006C382E">
        <w:rPr>
          <w:lang w:val="fr-FR"/>
        </w:rPr>
        <w:t xml:space="preserve">        range "1024|2048|5120|10240";</w:t>
      </w:r>
    </w:p>
    <w:p w14:paraId="51A4A2C8" w14:textId="77777777" w:rsidR="006C382E" w:rsidRPr="006C382E" w:rsidRDefault="006C382E" w:rsidP="006C382E">
      <w:pPr>
        <w:pStyle w:val="PL"/>
        <w:rPr>
          <w:lang w:val="fr-FR"/>
        </w:rPr>
      </w:pPr>
      <w:r w:rsidRPr="006C382E">
        <w:rPr>
          <w:lang w:val="fr-FR"/>
        </w:rPr>
        <w:t xml:space="preserve">      }</w:t>
      </w:r>
    </w:p>
    <w:p w14:paraId="3405A0A8" w14:textId="77777777" w:rsidR="006C382E" w:rsidRPr="006C382E" w:rsidRDefault="006C382E" w:rsidP="006C382E">
      <w:pPr>
        <w:pStyle w:val="PL"/>
        <w:rPr>
          <w:lang w:val="fr-FR"/>
        </w:rPr>
      </w:pPr>
      <w:r w:rsidRPr="006C382E">
        <w:rPr>
          <w:lang w:val="fr-FR"/>
        </w:rPr>
        <w:t xml:space="preserve">      units milliseconds;</w:t>
      </w:r>
    </w:p>
    <w:p w14:paraId="56F12A3E" w14:textId="77777777" w:rsidR="006C382E" w:rsidRDefault="006C382E" w:rsidP="006C382E">
      <w:pPr>
        <w:pStyle w:val="PL"/>
      </w:pPr>
      <w:r w:rsidRPr="006C382E">
        <w:rPr>
          <w:lang w:val="fr-FR"/>
        </w:rPr>
        <w:t xml:space="preserve">      </w:t>
      </w:r>
      <w:r>
        <w:t xml:space="preserve">description "Specifies the collection period for the Packet Delay </w:t>
      </w:r>
    </w:p>
    <w:p w14:paraId="7CEE64DC" w14:textId="77777777" w:rsidR="006C382E" w:rsidRDefault="006C382E" w:rsidP="006C382E">
      <w:pPr>
        <w:pStyle w:val="PL"/>
      </w:pPr>
      <w:r>
        <w:t xml:space="preserve">        measurement (M6) for MDT taken by the eNB. The attribute is applicable </w:t>
      </w:r>
    </w:p>
    <w:p w14:paraId="60A0520B" w14:textId="77777777" w:rsidR="006C382E" w:rsidRDefault="006C382E" w:rsidP="006C382E">
      <w:pPr>
        <w:pStyle w:val="PL"/>
      </w:pPr>
      <w:r>
        <w:t xml:space="preserve">        only for Immediate MDT. In case this attribute is not used, </w:t>
      </w:r>
    </w:p>
    <w:p w14:paraId="01784F3C" w14:textId="77777777" w:rsidR="006C382E" w:rsidRDefault="006C382E" w:rsidP="006C382E">
      <w:pPr>
        <w:pStyle w:val="PL"/>
      </w:pPr>
      <w:r>
        <w:t xml:space="preserve">        it carries a null semantic.";</w:t>
      </w:r>
    </w:p>
    <w:p w14:paraId="7F845F19" w14:textId="77777777" w:rsidR="006C382E" w:rsidRDefault="006C382E" w:rsidP="006C382E">
      <w:pPr>
        <w:pStyle w:val="PL"/>
      </w:pPr>
      <w:r>
        <w:t xml:space="preserve">      reference "Clause 5.10.32 of  TS 32.422 ";</w:t>
      </w:r>
    </w:p>
    <w:p w14:paraId="14414C07" w14:textId="77777777" w:rsidR="006C382E" w:rsidRDefault="006C382E" w:rsidP="006C382E">
      <w:pPr>
        <w:pStyle w:val="PL"/>
      </w:pPr>
      <w:r>
        <w:t xml:space="preserve">    }</w:t>
      </w:r>
    </w:p>
    <w:p w14:paraId="280E76FF" w14:textId="77777777" w:rsidR="006C382E" w:rsidRDefault="006C382E" w:rsidP="006C382E">
      <w:pPr>
        <w:pStyle w:val="PL"/>
      </w:pPr>
      <w:r>
        <w:t xml:space="preserve">    </w:t>
      </w:r>
    </w:p>
    <w:p w14:paraId="4DF7CEEE" w14:textId="77777777" w:rsidR="006C382E" w:rsidRDefault="006C382E" w:rsidP="006C382E">
      <w:pPr>
        <w:pStyle w:val="PL"/>
      </w:pPr>
      <w:r>
        <w:t xml:space="preserve">    leaf collectionPeriodM7LTE {</w:t>
      </w:r>
    </w:p>
    <w:p w14:paraId="36CA6670" w14:textId="77777777" w:rsidR="006C382E" w:rsidRDefault="006C382E" w:rsidP="006C382E">
      <w:pPr>
        <w:pStyle w:val="PL"/>
      </w:pPr>
      <w:r>
        <w:t xml:space="preserve">      when '../jobType = "IMMEDIATE_MDT_ONLY"' </w:t>
      </w:r>
    </w:p>
    <w:p w14:paraId="0DC8B8B2" w14:textId="77777777" w:rsidR="006C382E" w:rsidRDefault="006C382E" w:rsidP="006C382E">
      <w:pPr>
        <w:pStyle w:val="PL"/>
      </w:pPr>
      <w:r>
        <w:t xml:space="preserve">        +  ' or ../jobType = "IMMEDIATE_MDT_AND_TRACE"';</w:t>
      </w:r>
    </w:p>
    <w:p w14:paraId="68624E9E" w14:textId="77777777" w:rsidR="006C382E" w:rsidRDefault="006C382E" w:rsidP="006C382E">
      <w:pPr>
        <w:pStyle w:val="PL"/>
      </w:pPr>
      <w:r>
        <w:t xml:space="preserve">      type uint16 {</w:t>
      </w:r>
    </w:p>
    <w:p w14:paraId="1E6EE7F4" w14:textId="77777777" w:rsidR="006C382E" w:rsidRDefault="006C382E" w:rsidP="006C382E">
      <w:pPr>
        <w:pStyle w:val="PL"/>
      </w:pPr>
      <w:r>
        <w:t xml:space="preserve">        range 1..60 ;</w:t>
      </w:r>
    </w:p>
    <w:p w14:paraId="1FC54C57" w14:textId="77777777" w:rsidR="006C382E" w:rsidRDefault="006C382E" w:rsidP="006C382E">
      <w:pPr>
        <w:pStyle w:val="PL"/>
      </w:pPr>
      <w:r>
        <w:t xml:space="preserve">      }</w:t>
      </w:r>
    </w:p>
    <w:p w14:paraId="6F0E7121" w14:textId="77777777" w:rsidR="006C382E" w:rsidRDefault="006C382E" w:rsidP="006C382E">
      <w:pPr>
        <w:pStyle w:val="PL"/>
      </w:pPr>
      <w:r>
        <w:t xml:space="preserve">      description "It specifies the collection period for the Packet Loss Rate </w:t>
      </w:r>
    </w:p>
    <w:p w14:paraId="181702CA" w14:textId="77777777" w:rsidR="006C382E" w:rsidRDefault="006C382E" w:rsidP="006C382E">
      <w:pPr>
        <w:pStyle w:val="PL"/>
      </w:pPr>
      <w:r>
        <w:t xml:space="preserve">        measurement (M7) for LTE MDT taken by the eNB. The attribute is </w:t>
      </w:r>
    </w:p>
    <w:p w14:paraId="45D2C657" w14:textId="77777777" w:rsidR="006C382E" w:rsidRDefault="006C382E" w:rsidP="006C382E">
      <w:pPr>
        <w:pStyle w:val="PL"/>
      </w:pPr>
      <w:r>
        <w:t xml:space="preserve">        applicable only for Immediate MDT. In case this attribute </w:t>
      </w:r>
    </w:p>
    <w:p w14:paraId="420FD1F8" w14:textId="77777777" w:rsidR="006C382E" w:rsidRDefault="006C382E" w:rsidP="006C382E">
      <w:pPr>
        <w:pStyle w:val="PL"/>
      </w:pPr>
      <w:r>
        <w:t xml:space="preserve">        is not used, it carries a null semantic.";</w:t>
      </w:r>
    </w:p>
    <w:p w14:paraId="73F6F32E" w14:textId="77777777" w:rsidR="006C382E" w:rsidRDefault="006C382E" w:rsidP="006C382E">
      <w:pPr>
        <w:pStyle w:val="PL"/>
      </w:pPr>
      <w:r>
        <w:t xml:space="preserve">      reference "Clause 5.10.33 of  TS 32.422 .";</w:t>
      </w:r>
    </w:p>
    <w:p w14:paraId="63DC0E9D" w14:textId="77777777" w:rsidR="006C382E" w:rsidRDefault="006C382E" w:rsidP="006C382E">
      <w:pPr>
        <w:pStyle w:val="PL"/>
      </w:pPr>
      <w:r>
        <w:t xml:space="preserve">    }</w:t>
      </w:r>
    </w:p>
    <w:p w14:paraId="0C299440" w14:textId="77777777" w:rsidR="006C382E" w:rsidRDefault="006C382E" w:rsidP="006C382E">
      <w:pPr>
        <w:pStyle w:val="PL"/>
      </w:pPr>
      <w:r>
        <w:t xml:space="preserve">    </w:t>
      </w:r>
    </w:p>
    <w:p w14:paraId="32290E5A" w14:textId="77777777" w:rsidR="006C382E" w:rsidRDefault="006C382E" w:rsidP="006C382E">
      <w:pPr>
        <w:pStyle w:val="PL"/>
      </w:pPr>
      <w:r>
        <w:t xml:space="preserve">    leaf collectionPeriodRRMUMTS {</w:t>
      </w:r>
    </w:p>
    <w:p w14:paraId="6C1867E3" w14:textId="77777777" w:rsidR="006C382E" w:rsidRDefault="006C382E" w:rsidP="006C382E">
      <w:pPr>
        <w:pStyle w:val="PL"/>
      </w:pPr>
      <w:r>
        <w:t xml:space="preserve">      when '../jobType = "IMMEDIATE_MDT_ONLY"'</w:t>
      </w:r>
    </w:p>
    <w:p w14:paraId="7F565D75" w14:textId="77777777" w:rsidR="006C382E" w:rsidRDefault="006C382E" w:rsidP="006C382E">
      <w:pPr>
        <w:pStyle w:val="PL"/>
      </w:pPr>
      <w:r>
        <w:t xml:space="preserve">        +  ' or ../jobType = "IMMEDIATE_MDT_AND_TRACE"';</w:t>
      </w:r>
    </w:p>
    <w:p w14:paraId="2F4C4438" w14:textId="77777777" w:rsidR="006C382E" w:rsidRPr="006C382E" w:rsidRDefault="006C382E" w:rsidP="006C382E">
      <w:pPr>
        <w:pStyle w:val="PL"/>
        <w:rPr>
          <w:lang w:val="fr-FR"/>
        </w:rPr>
      </w:pPr>
      <w:r>
        <w:t xml:space="preserve">      </w:t>
      </w:r>
      <w:r w:rsidRPr="006C382E">
        <w:rPr>
          <w:lang w:val="fr-FR"/>
        </w:rPr>
        <w:t>type uint32 {</w:t>
      </w:r>
    </w:p>
    <w:p w14:paraId="1BE1F5C8" w14:textId="77777777" w:rsidR="006C382E" w:rsidRPr="006C382E" w:rsidRDefault="006C382E" w:rsidP="006C382E">
      <w:pPr>
        <w:pStyle w:val="PL"/>
        <w:rPr>
          <w:lang w:val="fr-FR"/>
        </w:rPr>
      </w:pPr>
      <w:r w:rsidRPr="006C382E">
        <w:rPr>
          <w:lang w:val="fr-FR"/>
        </w:rPr>
        <w:t xml:space="preserve">        range "1024|1280|2048|2560|5120|"</w:t>
      </w:r>
    </w:p>
    <w:p w14:paraId="469EC08A" w14:textId="77777777" w:rsidR="006C382E" w:rsidRPr="006C382E" w:rsidRDefault="006C382E" w:rsidP="006C382E">
      <w:pPr>
        <w:pStyle w:val="PL"/>
        <w:rPr>
          <w:lang w:val="fr-FR"/>
        </w:rPr>
      </w:pPr>
      <w:r w:rsidRPr="006C382E">
        <w:rPr>
          <w:lang w:val="fr-FR"/>
        </w:rPr>
        <w:t xml:space="preserve">          +"10240|60000";</w:t>
      </w:r>
    </w:p>
    <w:p w14:paraId="534D4187" w14:textId="77777777" w:rsidR="006C382E" w:rsidRPr="006C382E" w:rsidRDefault="006C382E" w:rsidP="006C382E">
      <w:pPr>
        <w:pStyle w:val="PL"/>
        <w:rPr>
          <w:lang w:val="fr-FR"/>
        </w:rPr>
      </w:pPr>
      <w:r w:rsidRPr="006C382E">
        <w:rPr>
          <w:lang w:val="fr-FR"/>
        </w:rPr>
        <w:t xml:space="preserve">      }</w:t>
      </w:r>
    </w:p>
    <w:p w14:paraId="55D7B840" w14:textId="77777777" w:rsidR="006C382E" w:rsidRPr="006C382E" w:rsidRDefault="006C382E" w:rsidP="006C382E">
      <w:pPr>
        <w:pStyle w:val="PL"/>
        <w:rPr>
          <w:lang w:val="fr-FR"/>
        </w:rPr>
      </w:pPr>
      <w:r w:rsidRPr="006C382E">
        <w:rPr>
          <w:lang w:val="fr-FR"/>
        </w:rPr>
        <w:t xml:space="preserve">      units milliseconds;</w:t>
      </w:r>
    </w:p>
    <w:p w14:paraId="4FC451C8" w14:textId="77777777" w:rsidR="006C382E" w:rsidRDefault="006C382E" w:rsidP="006C382E">
      <w:pPr>
        <w:pStyle w:val="PL"/>
      </w:pPr>
      <w:r w:rsidRPr="006C382E">
        <w:rPr>
          <w:lang w:val="fr-FR"/>
        </w:rPr>
        <w:t xml:space="preserve">      </w:t>
      </w:r>
      <w:r>
        <w:t>description "Specifies the collection period for collecting RRM configured</w:t>
      </w:r>
    </w:p>
    <w:p w14:paraId="39823A07" w14:textId="77777777" w:rsidR="006C382E" w:rsidRDefault="006C382E" w:rsidP="006C382E">
      <w:pPr>
        <w:pStyle w:val="PL"/>
      </w:pPr>
      <w:r>
        <w:t xml:space="preserve">        measurement samples for M3, M4, M5 in UMTS. The attribute is applicable</w:t>
      </w:r>
    </w:p>
    <w:p w14:paraId="53F8E640" w14:textId="77777777" w:rsidR="006C382E" w:rsidRDefault="006C382E" w:rsidP="006C382E">
      <w:pPr>
        <w:pStyle w:val="PL"/>
      </w:pPr>
      <w:r>
        <w:t xml:space="preserve">        only for Immediate MDT. In case this attribute is not used, it carries</w:t>
      </w:r>
    </w:p>
    <w:p w14:paraId="0EA5F893" w14:textId="77777777" w:rsidR="006C382E" w:rsidRDefault="006C382E" w:rsidP="006C382E">
      <w:pPr>
        <w:pStyle w:val="PL"/>
      </w:pPr>
      <w:r>
        <w:t xml:space="preserve">        a null semantic";</w:t>
      </w:r>
    </w:p>
    <w:p w14:paraId="103DD248" w14:textId="77777777" w:rsidR="006C382E" w:rsidRDefault="006C382E" w:rsidP="006C382E">
      <w:pPr>
        <w:pStyle w:val="PL"/>
      </w:pPr>
      <w:r>
        <w:t xml:space="preserve">      reference "Clause 5.10.21 of 3GPP TS 32.422";</w:t>
      </w:r>
    </w:p>
    <w:p w14:paraId="2EB8D472" w14:textId="77777777" w:rsidR="006C382E" w:rsidRDefault="006C382E" w:rsidP="006C382E">
      <w:pPr>
        <w:pStyle w:val="PL"/>
      </w:pPr>
      <w:r>
        <w:t xml:space="preserve">    }</w:t>
      </w:r>
    </w:p>
    <w:p w14:paraId="03BAED6A" w14:textId="77777777" w:rsidR="006C382E" w:rsidRDefault="006C382E" w:rsidP="006C382E">
      <w:pPr>
        <w:pStyle w:val="PL"/>
      </w:pPr>
    </w:p>
    <w:p w14:paraId="3532A060" w14:textId="77777777" w:rsidR="006C382E" w:rsidRDefault="006C382E" w:rsidP="006C382E">
      <w:pPr>
        <w:pStyle w:val="PL"/>
      </w:pPr>
      <w:r>
        <w:t xml:space="preserve">    leaf collectionPeriodRRMNR {</w:t>
      </w:r>
    </w:p>
    <w:p w14:paraId="723F446F" w14:textId="77777777" w:rsidR="006C382E" w:rsidRDefault="006C382E" w:rsidP="006C382E">
      <w:pPr>
        <w:pStyle w:val="PL"/>
      </w:pPr>
      <w:r>
        <w:t xml:space="preserve">      when '../jobType = "IMMEDIATE_MDT_ONLY"'</w:t>
      </w:r>
    </w:p>
    <w:p w14:paraId="0031540F" w14:textId="77777777" w:rsidR="006C382E" w:rsidRDefault="006C382E" w:rsidP="006C382E">
      <w:pPr>
        <w:pStyle w:val="PL"/>
      </w:pPr>
      <w:r>
        <w:t xml:space="preserve">        + ' or ../jobType = "IMMEDIATE_MDT_AND_TRACE"';</w:t>
      </w:r>
    </w:p>
    <w:p w14:paraId="7F726F21" w14:textId="77777777" w:rsidR="006C382E" w:rsidRPr="006C382E" w:rsidRDefault="006C382E" w:rsidP="006C382E">
      <w:pPr>
        <w:pStyle w:val="PL"/>
        <w:rPr>
          <w:lang w:val="fr-FR"/>
        </w:rPr>
      </w:pPr>
      <w:r>
        <w:t xml:space="preserve">      </w:t>
      </w:r>
      <w:r w:rsidRPr="006C382E">
        <w:rPr>
          <w:lang w:val="fr-FR"/>
        </w:rPr>
        <w:t>type uint32 {</w:t>
      </w:r>
    </w:p>
    <w:p w14:paraId="641E4138" w14:textId="77777777" w:rsidR="006C382E" w:rsidRPr="006C382E" w:rsidRDefault="006C382E" w:rsidP="006C382E">
      <w:pPr>
        <w:pStyle w:val="PL"/>
        <w:rPr>
          <w:lang w:val="fr-FR"/>
        </w:rPr>
      </w:pPr>
      <w:r w:rsidRPr="006C382E">
        <w:rPr>
          <w:lang w:val="fr-FR"/>
        </w:rPr>
        <w:t xml:space="preserve">        range "1024|2048|5120|10240|60000";</w:t>
      </w:r>
    </w:p>
    <w:p w14:paraId="77B8EFB6" w14:textId="77777777" w:rsidR="006C382E" w:rsidRPr="006C382E" w:rsidRDefault="006C382E" w:rsidP="006C382E">
      <w:pPr>
        <w:pStyle w:val="PL"/>
        <w:rPr>
          <w:lang w:val="fr-FR"/>
        </w:rPr>
      </w:pPr>
      <w:r w:rsidRPr="006C382E">
        <w:rPr>
          <w:lang w:val="fr-FR"/>
        </w:rPr>
        <w:t xml:space="preserve">      }</w:t>
      </w:r>
    </w:p>
    <w:p w14:paraId="0CD10850" w14:textId="77777777" w:rsidR="006C382E" w:rsidRPr="006C382E" w:rsidRDefault="006C382E" w:rsidP="006C382E">
      <w:pPr>
        <w:pStyle w:val="PL"/>
        <w:rPr>
          <w:lang w:val="fr-FR"/>
        </w:rPr>
      </w:pPr>
      <w:r w:rsidRPr="006C382E">
        <w:rPr>
          <w:lang w:val="fr-FR"/>
        </w:rPr>
        <w:t xml:space="preserve">      units milliseconds;</w:t>
      </w:r>
    </w:p>
    <w:p w14:paraId="4A38ADD1" w14:textId="77777777" w:rsidR="006C382E" w:rsidRDefault="006C382E" w:rsidP="006C382E">
      <w:pPr>
        <w:pStyle w:val="PL"/>
      </w:pPr>
      <w:r w:rsidRPr="006C382E">
        <w:rPr>
          <w:lang w:val="fr-FR"/>
        </w:rPr>
        <w:t xml:space="preserve">      </w:t>
      </w:r>
      <w:r>
        <w:t xml:space="preserve">description "Specifies the collection period for collecting RRM </w:t>
      </w:r>
    </w:p>
    <w:p w14:paraId="7B711313" w14:textId="77777777" w:rsidR="006C382E" w:rsidRDefault="006C382E" w:rsidP="006C382E">
      <w:pPr>
        <w:pStyle w:val="PL"/>
      </w:pPr>
      <w:r>
        <w:t xml:space="preserve">        configured measurement samples for M4, M5 in NR. The attribute is </w:t>
      </w:r>
    </w:p>
    <w:p w14:paraId="3BF5AC2D" w14:textId="77777777" w:rsidR="006C382E" w:rsidRDefault="006C382E" w:rsidP="006C382E">
      <w:pPr>
        <w:pStyle w:val="PL"/>
      </w:pPr>
      <w:r>
        <w:t xml:space="preserve">        applicable only for Immediate MDT. In case this attribute is not </w:t>
      </w:r>
    </w:p>
    <w:p w14:paraId="5ADAFFF4" w14:textId="77777777" w:rsidR="006C382E" w:rsidRDefault="006C382E" w:rsidP="006C382E">
      <w:pPr>
        <w:pStyle w:val="PL"/>
      </w:pPr>
      <w:r>
        <w:t xml:space="preserve">        used, it carries a null semantic.";</w:t>
      </w:r>
    </w:p>
    <w:p w14:paraId="1E9A2A08" w14:textId="77777777" w:rsidR="006C382E" w:rsidRDefault="006C382E" w:rsidP="006C382E">
      <w:pPr>
        <w:pStyle w:val="PL"/>
      </w:pPr>
      <w:r>
        <w:t xml:space="preserve">      reference "Clause 5.10.30 of 3GPP TS 32.422";</w:t>
      </w:r>
    </w:p>
    <w:p w14:paraId="1B4B2816" w14:textId="77777777" w:rsidR="006C382E" w:rsidRDefault="006C382E" w:rsidP="006C382E">
      <w:pPr>
        <w:pStyle w:val="PL"/>
      </w:pPr>
      <w:r>
        <w:t xml:space="preserve">    }</w:t>
      </w:r>
    </w:p>
    <w:p w14:paraId="2D4D89CB" w14:textId="77777777" w:rsidR="006C382E" w:rsidRDefault="006C382E" w:rsidP="006C382E">
      <w:pPr>
        <w:pStyle w:val="PL"/>
      </w:pPr>
    </w:p>
    <w:p w14:paraId="12ABF442" w14:textId="77777777" w:rsidR="006C382E" w:rsidRDefault="006C382E" w:rsidP="006C382E">
      <w:pPr>
        <w:pStyle w:val="PL"/>
      </w:pPr>
      <w:r>
        <w:t xml:space="preserve">    leaf collectionPeriodM6NR {</w:t>
      </w:r>
    </w:p>
    <w:p w14:paraId="69C654B3" w14:textId="77777777" w:rsidR="006C382E" w:rsidRDefault="006C382E" w:rsidP="006C382E">
      <w:pPr>
        <w:pStyle w:val="PL"/>
      </w:pPr>
      <w:r>
        <w:t xml:space="preserve">      when '../jobType = "IMMEDIATE_MDT_ONLY"'</w:t>
      </w:r>
    </w:p>
    <w:p w14:paraId="78AC573A" w14:textId="77777777" w:rsidR="006C382E" w:rsidRDefault="006C382E" w:rsidP="006C382E">
      <w:pPr>
        <w:pStyle w:val="PL"/>
      </w:pPr>
      <w:r>
        <w:t xml:space="preserve">        + ' or ../jobType = "IMMEDIATE_MDT_AND_TRACE"';</w:t>
      </w:r>
    </w:p>
    <w:p w14:paraId="069B441C" w14:textId="77777777" w:rsidR="006C382E" w:rsidRDefault="006C382E" w:rsidP="006C382E">
      <w:pPr>
        <w:pStyle w:val="PL"/>
      </w:pPr>
      <w:r>
        <w:t xml:space="preserve">      type enumeration {</w:t>
      </w:r>
    </w:p>
    <w:p w14:paraId="0D90995A" w14:textId="77777777" w:rsidR="006C382E" w:rsidRDefault="006C382E" w:rsidP="006C382E">
      <w:pPr>
        <w:pStyle w:val="PL"/>
      </w:pPr>
      <w:r>
        <w:t xml:space="preserve">        enum 120ms;</w:t>
      </w:r>
    </w:p>
    <w:p w14:paraId="7F57C77E" w14:textId="77777777" w:rsidR="006C382E" w:rsidRDefault="006C382E" w:rsidP="006C382E">
      <w:pPr>
        <w:pStyle w:val="PL"/>
      </w:pPr>
      <w:r>
        <w:t xml:space="preserve">        enum 240ms;</w:t>
      </w:r>
    </w:p>
    <w:p w14:paraId="658D16A5" w14:textId="77777777" w:rsidR="006C382E" w:rsidRDefault="006C382E" w:rsidP="006C382E">
      <w:pPr>
        <w:pStyle w:val="PL"/>
      </w:pPr>
      <w:r>
        <w:t xml:space="preserve">        enum 480ms;</w:t>
      </w:r>
    </w:p>
    <w:p w14:paraId="70AAAB1B" w14:textId="77777777" w:rsidR="006C382E" w:rsidRDefault="006C382E" w:rsidP="006C382E">
      <w:pPr>
        <w:pStyle w:val="PL"/>
      </w:pPr>
      <w:r>
        <w:t xml:space="preserve">        enum 640ms;</w:t>
      </w:r>
    </w:p>
    <w:p w14:paraId="5E730B9D" w14:textId="77777777" w:rsidR="006C382E" w:rsidRDefault="006C382E" w:rsidP="006C382E">
      <w:pPr>
        <w:pStyle w:val="PL"/>
      </w:pPr>
      <w:r>
        <w:t xml:space="preserve">        enum 1024ms;</w:t>
      </w:r>
    </w:p>
    <w:p w14:paraId="7E9179F2" w14:textId="77777777" w:rsidR="006C382E" w:rsidRDefault="006C382E" w:rsidP="006C382E">
      <w:pPr>
        <w:pStyle w:val="PL"/>
      </w:pPr>
      <w:r>
        <w:t xml:space="preserve">        enum 2048ms;</w:t>
      </w:r>
    </w:p>
    <w:p w14:paraId="2E00390B" w14:textId="77777777" w:rsidR="006C382E" w:rsidRDefault="006C382E" w:rsidP="006C382E">
      <w:pPr>
        <w:pStyle w:val="PL"/>
      </w:pPr>
      <w:r>
        <w:t xml:space="preserve">        enum 5120ms;</w:t>
      </w:r>
    </w:p>
    <w:p w14:paraId="599925D9" w14:textId="77777777" w:rsidR="006C382E" w:rsidRDefault="006C382E" w:rsidP="006C382E">
      <w:pPr>
        <w:pStyle w:val="PL"/>
      </w:pPr>
      <w:r>
        <w:t xml:space="preserve">        enum 10240ms;</w:t>
      </w:r>
    </w:p>
    <w:p w14:paraId="634DE147" w14:textId="77777777" w:rsidR="006C382E" w:rsidRDefault="006C382E" w:rsidP="006C382E">
      <w:pPr>
        <w:pStyle w:val="PL"/>
      </w:pPr>
      <w:r>
        <w:t xml:space="preserve">        enum 20480ms;</w:t>
      </w:r>
    </w:p>
    <w:p w14:paraId="3DC84CC4" w14:textId="77777777" w:rsidR="006C382E" w:rsidRDefault="006C382E" w:rsidP="006C382E">
      <w:pPr>
        <w:pStyle w:val="PL"/>
      </w:pPr>
      <w:r>
        <w:t xml:space="preserve">        enum 40960ms;</w:t>
      </w:r>
    </w:p>
    <w:p w14:paraId="4835CB3A" w14:textId="77777777" w:rsidR="006C382E" w:rsidRDefault="006C382E" w:rsidP="006C382E">
      <w:pPr>
        <w:pStyle w:val="PL"/>
      </w:pPr>
      <w:r>
        <w:t xml:space="preserve">        enum 1min;</w:t>
      </w:r>
    </w:p>
    <w:p w14:paraId="52C2499C" w14:textId="77777777" w:rsidR="006C382E" w:rsidRDefault="006C382E" w:rsidP="006C382E">
      <w:pPr>
        <w:pStyle w:val="PL"/>
      </w:pPr>
      <w:r>
        <w:t xml:space="preserve">        enum 6min;</w:t>
      </w:r>
    </w:p>
    <w:p w14:paraId="028EC1D6" w14:textId="77777777" w:rsidR="006C382E" w:rsidRDefault="006C382E" w:rsidP="006C382E">
      <w:pPr>
        <w:pStyle w:val="PL"/>
      </w:pPr>
      <w:r>
        <w:t xml:space="preserve">        enum 12min;</w:t>
      </w:r>
    </w:p>
    <w:p w14:paraId="39AEF241" w14:textId="77777777" w:rsidR="006C382E" w:rsidRDefault="006C382E" w:rsidP="006C382E">
      <w:pPr>
        <w:pStyle w:val="PL"/>
      </w:pPr>
      <w:r>
        <w:t xml:space="preserve">        enum 30min;</w:t>
      </w:r>
    </w:p>
    <w:p w14:paraId="07907459" w14:textId="77777777" w:rsidR="006C382E" w:rsidRDefault="006C382E" w:rsidP="006C382E">
      <w:pPr>
        <w:pStyle w:val="PL"/>
      </w:pPr>
      <w:r>
        <w:t xml:space="preserve">      }</w:t>
      </w:r>
    </w:p>
    <w:p w14:paraId="4BCC1E72" w14:textId="77777777" w:rsidR="006C382E" w:rsidRDefault="006C382E" w:rsidP="006C382E">
      <w:pPr>
        <w:pStyle w:val="PL"/>
      </w:pPr>
      <w:r>
        <w:t xml:space="preserve">      description "It specifies the collection period for the Packet Delay </w:t>
      </w:r>
    </w:p>
    <w:p w14:paraId="70B8EA61" w14:textId="77777777" w:rsidR="006C382E" w:rsidRDefault="006C382E" w:rsidP="006C382E">
      <w:pPr>
        <w:pStyle w:val="PL"/>
      </w:pPr>
      <w:r>
        <w:t xml:space="preserve">        measurement (M6) for NR MDT taken by the gNB. The attribute is </w:t>
      </w:r>
    </w:p>
    <w:p w14:paraId="01048BD2" w14:textId="77777777" w:rsidR="006C382E" w:rsidRDefault="006C382E" w:rsidP="006C382E">
      <w:pPr>
        <w:pStyle w:val="PL"/>
      </w:pPr>
      <w:r>
        <w:lastRenderedPageBreak/>
        <w:t xml:space="preserve">        applicable only for Immediate MDT. In case this attribute is not used, </w:t>
      </w:r>
    </w:p>
    <w:p w14:paraId="26749F14" w14:textId="77777777" w:rsidR="006C382E" w:rsidRDefault="006C382E" w:rsidP="006C382E">
      <w:pPr>
        <w:pStyle w:val="PL"/>
      </w:pPr>
      <w:r>
        <w:t xml:space="preserve">        it carries a null semantic.";</w:t>
      </w:r>
    </w:p>
    <w:p w14:paraId="6307870D" w14:textId="77777777" w:rsidR="006C382E" w:rsidRDefault="006C382E" w:rsidP="006C382E">
      <w:pPr>
        <w:pStyle w:val="PL"/>
      </w:pPr>
      <w:r>
        <w:t xml:space="preserve">      reference "clause 5.10.34 of  TS 32.422";</w:t>
      </w:r>
    </w:p>
    <w:p w14:paraId="32D4D953" w14:textId="77777777" w:rsidR="006C382E" w:rsidRDefault="006C382E" w:rsidP="006C382E">
      <w:pPr>
        <w:pStyle w:val="PL"/>
      </w:pPr>
      <w:r>
        <w:t xml:space="preserve">    }</w:t>
      </w:r>
    </w:p>
    <w:p w14:paraId="2AA20DFC" w14:textId="77777777" w:rsidR="006C382E" w:rsidRDefault="006C382E" w:rsidP="006C382E">
      <w:pPr>
        <w:pStyle w:val="PL"/>
      </w:pPr>
      <w:r>
        <w:t xml:space="preserve">    </w:t>
      </w:r>
    </w:p>
    <w:p w14:paraId="25FF454E" w14:textId="77777777" w:rsidR="006C382E" w:rsidRDefault="006C382E" w:rsidP="006C382E">
      <w:pPr>
        <w:pStyle w:val="PL"/>
      </w:pPr>
      <w:r>
        <w:t xml:space="preserve">    leaf collectionPeriodM7NR {</w:t>
      </w:r>
    </w:p>
    <w:p w14:paraId="4D12831F" w14:textId="77777777" w:rsidR="006C382E" w:rsidRDefault="006C382E" w:rsidP="006C382E">
      <w:pPr>
        <w:pStyle w:val="PL"/>
      </w:pPr>
      <w:r>
        <w:t xml:space="preserve">      when '../jobType = "IMMEDIATE_MDT_ONLY"'</w:t>
      </w:r>
    </w:p>
    <w:p w14:paraId="5A3D2888" w14:textId="77777777" w:rsidR="006C382E" w:rsidRDefault="006C382E" w:rsidP="006C382E">
      <w:pPr>
        <w:pStyle w:val="PL"/>
      </w:pPr>
      <w:r>
        <w:t xml:space="preserve">        + ' or ../jobType = "IMMEDIATE_MDT_AND_TRACE"';</w:t>
      </w:r>
    </w:p>
    <w:p w14:paraId="7748D54D" w14:textId="77777777" w:rsidR="006C382E" w:rsidRDefault="006C382E" w:rsidP="006C382E">
      <w:pPr>
        <w:pStyle w:val="PL"/>
      </w:pPr>
      <w:r>
        <w:t xml:space="preserve">      type uint32 {</w:t>
      </w:r>
    </w:p>
    <w:p w14:paraId="402BDA64" w14:textId="77777777" w:rsidR="006C382E" w:rsidRDefault="006C382E" w:rsidP="006C382E">
      <w:pPr>
        <w:pStyle w:val="PL"/>
      </w:pPr>
      <w:r>
        <w:t xml:space="preserve">        range "1..60";</w:t>
      </w:r>
    </w:p>
    <w:p w14:paraId="6D660C10" w14:textId="77777777" w:rsidR="006C382E" w:rsidRDefault="006C382E" w:rsidP="006C382E">
      <w:pPr>
        <w:pStyle w:val="PL"/>
      </w:pPr>
      <w:r>
        <w:t xml:space="preserve">      }</w:t>
      </w:r>
    </w:p>
    <w:p w14:paraId="7EE9A491" w14:textId="77777777" w:rsidR="006C382E" w:rsidRDefault="006C382E" w:rsidP="006C382E">
      <w:pPr>
        <w:pStyle w:val="PL"/>
      </w:pPr>
      <w:r>
        <w:t xml:space="preserve">      description "It specifies the collection period for the Packet Loss Rate </w:t>
      </w:r>
    </w:p>
    <w:p w14:paraId="645B3819" w14:textId="77777777" w:rsidR="006C382E" w:rsidRDefault="006C382E" w:rsidP="006C382E">
      <w:pPr>
        <w:pStyle w:val="PL"/>
      </w:pPr>
      <w:r>
        <w:t xml:space="preserve">        measurement (M7) for NR MDT taken by the gNB. The attribute is </w:t>
      </w:r>
    </w:p>
    <w:p w14:paraId="1A8406CD" w14:textId="77777777" w:rsidR="006C382E" w:rsidRDefault="006C382E" w:rsidP="006C382E">
      <w:pPr>
        <w:pStyle w:val="PL"/>
      </w:pPr>
      <w:r>
        <w:t xml:space="preserve">        applicable only for Immediate MDT. In case this attribute is not used, </w:t>
      </w:r>
    </w:p>
    <w:p w14:paraId="5605B9A4" w14:textId="77777777" w:rsidR="006C382E" w:rsidRDefault="006C382E" w:rsidP="006C382E">
      <w:pPr>
        <w:pStyle w:val="PL"/>
      </w:pPr>
      <w:r>
        <w:t xml:space="preserve">        it carries a null semantic.";    </w:t>
      </w:r>
    </w:p>
    <w:p w14:paraId="34AFBA3F" w14:textId="77777777" w:rsidR="006C382E" w:rsidRDefault="006C382E" w:rsidP="006C382E">
      <w:pPr>
        <w:pStyle w:val="PL"/>
      </w:pPr>
      <w:r>
        <w:t xml:space="preserve">      reference "clause 5.10.35 of  TS 32.422";</w:t>
      </w:r>
    </w:p>
    <w:p w14:paraId="5488CB6B" w14:textId="77777777" w:rsidR="006C382E" w:rsidRDefault="006C382E" w:rsidP="006C382E">
      <w:pPr>
        <w:pStyle w:val="PL"/>
      </w:pPr>
      <w:r>
        <w:t xml:space="preserve">    }</w:t>
      </w:r>
    </w:p>
    <w:p w14:paraId="1EF09B1E" w14:textId="77777777" w:rsidR="006C382E" w:rsidRDefault="006C382E" w:rsidP="006C382E">
      <w:pPr>
        <w:pStyle w:val="PL"/>
      </w:pPr>
      <w:r>
        <w:t xml:space="preserve">    </w:t>
      </w:r>
    </w:p>
    <w:p w14:paraId="0F7BA02C" w14:textId="77777777" w:rsidR="006C382E" w:rsidRDefault="006C382E" w:rsidP="006C382E">
      <w:pPr>
        <w:pStyle w:val="PL"/>
      </w:pPr>
      <w:r>
        <w:t xml:space="preserve">    leaf beamLevelMeasurement {</w:t>
      </w:r>
    </w:p>
    <w:p w14:paraId="14BC7C66" w14:textId="77777777" w:rsidR="006C382E" w:rsidRDefault="006C382E" w:rsidP="006C382E">
      <w:pPr>
        <w:pStyle w:val="PL"/>
      </w:pPr>
      <w:r>
        <w:t xml:space="preserve">      when '../jobType = "IMMEDIATE_MDT_ONLY"'</w:t>
      </w:r>
    </w:p>
    <w:p w14:paraId="1DFD0250" w14:textId="77777777" w:rsidR="006C382E" w:rsidRDefault="006C382E" w:rsidP="006C382E">
      <w:pPr>
        <w:pStyle w:val="PL"/>
      </w:pPr>
      <w:r>
        <w:t xml:space="preserve">        +  ' or ../jobType = "IMMEDIATE_MDT_AND_TRACE"';</w:t>
      </w:r>
    </w:p>
    <w:p w14:paraId="0E4E85D1" w14:textId="77777777" w:rsidR="006C382E" w:rsidRDefault="006C382E" w:rsidP="006C382E">
      <w:pPr>
        <w:pStyle w:val="PL"/>
      </w:pPr>
      <w:r>
        <w:t xml:space="preserve">      type boolean;</w:t>
      </w:r>
    </w:p>
    <w:p w14:paraId="757052BA" w14:textId="77777777" w:rsidR="006C382E" w:rsidRDefault="006C382E" w:rsidP="006C382E">
      <w:pPr>
        <w:pStyle w:val="PL"/>
      </w:pPr>
      <w:r>
        <w:t xml:space="preserve">      default false;</w:t>
      </w:r>
    </w:p>
    <w:p w14:paraId="7122A56D" w14:textId="77777777" w:rsidR="006C382E" w:rsidRDefault="006C382E" w:rsidP="006C382E">
      <w:pPr>
        <w:pStyle w:val="PL"/>
      </w:pPr>
      <w:r>
        <w:t xml:space="preserve">      description "Indicates whether the NR M1 beam level measurements shall </w:t>
      </w:r>
    </w:p>
    <w:p w14:paraId="59312A2D" w14:textId="77777777" w:rsidR="006C382E" w:rsidRDefault="006C382E" w:rsidP="006C382E">
      <w:pPr>
        <w:pStyle w:val="PL"/>
      </w:pPr>
      <w:r>
        <w:t xml:space="preserve">        be included or not.";</w:t>
      </w:r>
    </w:p>
    <w:p w14:paraId="4E2BE99F" w14:textId="77777777" w:rsidR="006C382E" w:rsidRDefault="006C382E" w:rsidP="006C382E">
      <w:pPr>
        <w:pStyle w:val="PL"/>
      </w:pPr>
      <w:r>
        <w:t xml:space="preserve">      reference "Clause 5.10.40 of TS 32.422";</w:t>
      </w:r>
    </w:p>
    <w:p w14:paraId="05AE5A79" w14:textId="77777777" w:rsidR="006C382E" w:rsidRDefault="006C382E" w:rsidP="006C382E">
      <w:pPr>
        <w:pStyle w:val="PL"/>
      </w:pPr>
      <w:r>
        <w:t xml:space="preserve">    }</w:t>
      </w:r>
    </w:p>
    <w:p w14:paraId="0CD1820B" w14:textId="77777777" w:rsidR="006C382E" w:rsidRDefault="006C382E" w:rsidP="006C382E">
      <w:pPr>
        <w:pStyle w:val="PL"/>
      </w:pPr>
      <w:r>
        <w:t xml:space="preserve">    </w:t>
      </w:r>
    </w:p>
    <w:p w14:paraId="5C76884E" w14:textId="77777777" w:rsidR="006C382E" w:rsidRDefault="006C382E" w:rsidP="006C382E">
      <w:pPr>
        <w:pStyle w:val="PL"/>
      </w:pPr>
      <w:r>
        <w:t xml:space="preserve">    leaf eventListForEventTriggeredMeasurement {</w:t>
      </w:r>
    </w:p>
    <w:p w14:paraId="4A580DE6" w14:textId="77777777" w:rsidR="006C382E" w:rsidRDefault="006C382E" w:rsidP="006C382E">
      <w:pPr>
        <w:pStyle w:val="PL"/>
      </w:pPr>
      <w:r>
        <w:t xml:space="preserve">      when '../jobType = "LOGGED_MDT_ONLY"';</w:t>
      </w:r>
    </w:p>
    <w:p w14:paraId="2F1A0A2C" w14:textId="77777777" w:rsidR="006C382E" w:rsidRDefault="006C382E" w:rsidP="006C382E">
      <w:pPr>
        <w:pStyle w:val="PL"/>
      </w:pPr>
      <w:r>
        <w:t xml:space="preserve">      type enumeration {</w:t>
      </w:r>
    </w:p>
    <w:p w14:paraId="1504F6C1" w14:textId="77777777" w:rsidR="006C382E" w:rsidRDefault="006C382E" w:rsidP="006C382E">
      <w:pPr>
        <w:pStyle w:val="PL"/>
      </w:pPr>
      <w:r>
        <w:t xml:space="preserve">        enum OUT_OF_COVERAGE ;</w:t>
      </w:r>
    </w:p>
    <w:p w14:paraId="7A7B0980" w14:textId="77777777" w:rsidR="006C382E" w:rsidRDefault="006C382E" w:rsidP="006C382E">
      <w:pPr>
        <w:pStyle w:val="PL"/>
      </w:pPr>
      <w:r>
        <w:t xml:space="preserve">        enum A2_EVENT ;</w:t>
      </w:r>
    </w:p>
    <w:p w14:paraId="5D2866F7" w14:textId="77777777" w:rsidR="006C382E" w:rsidRDefault="006C382E" w:rsidP="006C382E">
      <w:pPr>
        <w:pStyle w:val="PL"/>
      </w:pPr>
      <w:r>
        <w:t xml:space="preserve">      }</w:t>
      </w:r>
    </w:p>
    <w:p w14:paraId="7202E81F" w14:textId="77777777" w:rsidR="006C382E" w:rsidRDefault="006C382E" w:rsidP="006C382E">
      <w:pPr>
        <w:pStyle w:val="PL"/>
      </w:pPr>
      <w:r>
        <w:t xml:space="preserve">      description "Specifies event types for event triggered measurement in the</w:t>
      </w:r>
    </w:p>
    <w:p w14:paraId="748FD7A8" w14:textId="77777777" w:rsidR="006C382E" w:rsidRDefault="006C382E" w:rsidP="006C382E">
      <w:pPr>
        <w:pStyle w:val="PL"/>
      </w:pPr>
      <w:r>
        <w:t xml:space="preserve">        case of logged NR MDT.  Each trace session may configure at most one</w:t>
      </w:r>
    </w:p>
    <w:p w14:paraId="4D514589" w14:textId="77777777" w:rsidR="006C382E" w:rsidRDefault="006C382E" w:rsidP="006C382E">
      <w:pPr>
        <w:pStyle w:val="PL"/>
      </w:pPr>
      <w:r>
        <w:t xml:space="preserve">        event. The UE shall perform logging of measurements only upon certain</w:t>
      </w:r>
    </w:p>
    <w:p w14:paraId="41E57C33" w14:textId="77777777" w:rsidR="006C382E" w:rsidRDefault="006C382E" w:rsidP="006C382E">
      <w:pPr>
        <w:pStyle w:val="PL"/>
      </w:pPr>
      <w:r>
        <w:t xml:space="preserve">        condition being fulfilled:</w:t>
      </w:r>
    </w:p>
    <w:p w14:paraId="1BDA8BCB" w14:textId="77777777" w:rsidR="006C382E" w:rsidRDefault="006C382E" w:rsidP="006C382E">
      <w:pPr>
        <w:pStyle w:val="PL"/>
      </w:pPr>
      <w:r>
        <w:t xml:space="preserve">        - Out of coverage.</w:t>
      </w:r>
    </w:p>
    <w:p w14:paraId="2A31A75D" w14:textId="77777777" w:rsidR="006C382E" w:rsidRDefault="006C382E" w:rsidP="006C382E">
      <w:pPr>
        <w:pStyle w:val="PL"/>
      </w:pPr>
      <w:r>
        <w:t xml:space="preserve">        - A2 event.";</w:t>
      </w:r>
    </w:p>
    <w:p w14:paraId="4DEE729A" w14:textId="77777777" w:rsidR="006C382E" w:rsidRDefault="006C382E" w:rsidP="006C382E">
      <w:pPr>
        <w:pStyle w:val="PL"/>
      </w:pPr>
      <w:r>
        <w:t xml:space="preserve">      reference "Clause 5.10.28 of 3GPP TS 32.422";</w:t>
      </w:r>
    </w:p>
    <w:p w14:paraId="4FAF534A" w14:textId="77777777" w:rsidR="006C382E" w:rsidRDefault="006C382E" w:rsidP="006C382E">
      <w:pPr>
        <w:pStyle w:val="PL"/>
      </w:pPr>
      <w:r>
        <w:t xml:space="preserve">    }</w:t>
      </w:r>
    </w:p>
    <w:p w14:paraId="141B1374" w14:textId="77777777" w:rsidR="006C382E" w:rsidRDefault="006C382E" w:rsidP="006C382E">
      <w:pPr>
        <w:pStyle w:val="PL"/>
      </w:pPr>
    </w:p>
    <w:p w14:paraId="6DC60D3F" w14:textId="77777777" w:rsidR="006C382E" w:rsidRDefault="006C382E" w:rsidP="006C382E">
      <w:pPr>
        <w:pStyle w:val="PL"/>
      </w:pPr>
      <w:r>
        <w:t xml:space="preserve">    leaf eventThreshold {</w:t>
      </w:r>
    </w:p>
    <w:p w14:paraId="61F72E5C" w14:textId="77777777" w:rsidR="006C382E" w:rsidRDefault="006C382E" w:rsidP="006C382E">
      <w:pPr>
        <w:pStyle w:val="PL"/>
      </w:pPr>
      <w:r>
        <w:t xml:space="preserve">      when '../jobType = "IMMEDIATE_MDT_ONLY"';</w:t>
      </w:r>
    </w:p>
    <w:p w14:paraId="62BA5EA7" w14:textId="77777777" w:rsidR="006C382E" w:rsidRDefault="006C382E" w:rsidP="006C382E">
      <w:pPr>
        <w:pStyle w:val="PL"/>
      </w:pPr>
      <w:r>
        <w:t xml:space="preserve">      type int64;</w:t>
      </w:r>
    </w:p>
    <w:p w14:paraId="22CE27B4" w14:textId="77777777" w:rsidR="006C382E" w:rsidRDefault="006C382E" w:rsidP="006C382E">
      <w:pPr>
        <w:pStyle w:val="PL"/>
      </w:pPr>
      <w:r>
        <w:t xml:space="preserve">      description "Specifies the threshold which should trigger the reporting</w:t>
      </w:r>
    </w:p>
    <w:p w14:paraId="59D5E19B" w14:textId="77777777" w:rsidR="006C382E" w:rsidRDefault="006C382E" w:rsidP="006C382E">
      <w:pPr>
        <w:pStyle w:val="PL"/>
      </w:pPr>
      <w:r>
        <w:t xml:space="preserve">        in case A2 event reporting in LTE or 1F/1l event in UMTS. The attribute</w:t>
      </w:r>
    </w:p>
    <w:p w14:paraId="7D3CE081" w14:textId="77777777" w:rsidR="006C382E" w:rsidRDefault="006C382E" w:rsidP="006C382E">
      <w:pPr>
        <w:pStyle w:val="PL"/>
      </w:pPr>
      <w:r>
        <w:t xml:space="preserve">        is applicable only for Immediate MDT and when reportingTrigger is</w:t>
      </w:r>
    </w:p>
    <w:p w14:paraId="237DB5F8" w14:textId="77777777" w:rsidR="006C382E" w:rsidRDefault="006C382E" w:rsidP="006C382E">
      <w:pPr>
        <w:pStyle w:val="PL"/>
      </w:pPr>
      <w:r>
        <w:t xml:space="preserve">        configured for A2 event in LTE or 1F event or 1l event in UMTS. In</w:t>
      </w:r>
    </w:p>
    <w:p w14:paraId="28BA9D5F" w14:textId="77777777" w:rsidR="006C382E" w:rsidRDefault="006C382E" w:rsidP="006C382E">
      <w:pPr>
        <w:pStyle w:val="PL"/>
      </w:pPr>
      <w:r>
        <w:t xml:space="preserve">        case this attribute is not used, it carries a null semantic.";</w:t>
      </w:r>
    </w:p>
    <w:p w14:paraId="1A341AC8" w14:textId="77777777" w:rsidR="006C382E" w:rsidRDefault="006C382E" w:rsidP="006C382E">
      <w:pPr>
        <w:pStyle w:val="PL"/>
      </w:pPr>
      <w:r>
        <w:t xml:space="preserve">      reference "Clauses 5.10.7 and 5.10.7a of 3GPP TS 32.422";</w:t>
      </w:r>
    </w:p>
    <w:p w14:paraId="5BF43941" w14:textId="77777777" w:rsidR="006C382E" w:rsidRDefault="006C382E" w:rsidP="006C382E">
      <w:pPr>
        <w:pStyle w:val="PL"/>
      </w:pPr>
      <w:r>
        <w:t xml:space="preserve">    }</w:t>
      </w:r>
    </w:p>
    <w:p w14:paraId="43456135" w14:textId="77777777" w:rsidR="006C382E" w:rsidRDefault="006C382E" w:rsidP="006C382E">
      <w:pPr>
        <w:pStyle w:val="PL"/>
      </w:pPr>
    </w:p>
    <w:p w14:paraId="57AF0BFD" w14:textId="77777777" w:rsidR="006C382E" w:rsidRDefault="006C382E" w:rsidP="006C382E">
      <w:pPr>
        <w:pStyle w:val="PL"/>
      </w:pPr>
      <w:r>
        <w:t xml:space="preserve">    leaf listOfMeasurements {</w:t>
      </w:r>
    </w:p>
    <w:p w14:paraId="716BCBAA" w14:textId="77777777" w:rsidR="006C382E" w:rsidRDefault="006C382E" w:rsidP="006C382E">
      <w:pPr>
        <w:pStyle w:val="PL"/>
      </w:pPr>
      <w:r>
        <w:t xml:space="preserve">      when '../jobType = "IMMEDIATE_MDT_ONLY"';</w:t>
      </w:r>
    </w:p>
    <w:p w14:paraId="4F712208" w14:textId="77777777" w:rsidR="006C382E" w:rsidRDefault="006C382E" w:rsidP="006C382E">
      <w:pPr>
        <w:pStyle w:val="PL"/>
      </w:pPr>
      <w:r>
        <w:t xml:space="preserve">      type enumeration {</w:t>
      </w:r>
    </w:p>
    <w:p w14:paraId="42336EB0" w14:textId="77777777" w:rsidR="006C382E" w:rsidRDefault="006C382E" w:rsidP="006C382E">
      <w:pPr>
        <w:pStyle w:val="PL"/>
      </w:pPr>
      <w:r>
        <w:t xml:space="preserve">        enum M1;</w:t>
      </w:r>
    </w:p>
    <w:p w14:paraId="4A2A315A" w14:textId="77777777" w:rsidR="006C382E" w:rsidRDefault="006C382E" w:rsidP="006C382E">
      <w:pPr>
        <w:pStyle w:val="PL"/>
      </w:pPr>
      <w:r>
        <w:t xml:space="preserve">        enum M2;</w:t>
      </w:r>
    </w:p>
    <w:p w14:paraId="4FB41440" w14:textId="77777777" w:rsidR="006C382E" w:rsidRDefault="006C382E" w:rsidP="006C382E">
      <w:pPr>
        <w:pStyle w:val="PL"/>
      </w:pPr>
      <w:r>
        <w:t xml:space="preserve">        enum M3;</w:t>
      </w:r>
    </w:p>
    <w:p w14:paraId="4A79AAD3" w14:textId="77777777" w:rsidR="006C382E" w:rsidRDefault="006C382E" w:rsidP="006C382E">
      <w:pPr>
        <w:pStyle w:val="PL"/>
      </w:pPr>
      <w:r>
        <w:t xml:space="preserve">        enum M4;</w:t>
      </w:r>
    </w:p>
    <w:p w14:paraId="389B36BF" w14:textId="77777777" w:rsidR="006C382E" w:rsidRDefault="006C382E" w:rsidP="006C382E">
      <w:pPr>
        <w:pStyle w:val="PL"/>
      </w:pPr>
      <w:r>
        <w:t xml:space="preserve">        enum M5;</w:t>
      </w:r>
    </w:p>
    <w:p w14:paraId="35900BEA" w14:textId="77777777" w:rsidR="006C382E" w:rsidRDefault="006C382E" w:rsidP="006C382E">
      <w:pPr>
        <w:pStyle w:val="PL"/>
      </w:pPr>
      <w:r>
        <w:t xml:space="preserve">        enum M6_DL;</w:t>
      </w:r>
    </w:p>
    <w:p w14:paraId="7225D145" w14:textId="77777777" w:rsidR="006C382E" w:rsidRDefault="006C382E" w:rsidP="006C382E">
      <w:pPr>
        <w:pStyle w:val="PL"/>
      </w:pPr>
      <w:r>
        <w:t xml:space="preserve">        enum M6_UL;</w:t>
      </w:r>
    </w:p>
    <w:p w14:paraId="2FDA25ED" w14:textId="77777777" w:rsidR="006C382E" w:rsidRDefault="006C382E" w:rsidP="006C382E">
      <w:pPr>
        <w:pStyle w:val="PL"/>
      </w:pPr>
      <w:r>
        <w:t xml:space="preserve">        enum M7_DL;</w:t>
      </w:r>
    </w:p>
    <w:p w14:paraId="5EEDB143" w14:textId="77777777" w:rsidR="006C382E" w:rsidRDefault="006C382E" w:rsidP="006C382E">
      <w:pPr>
        <w:pStyle w:val="PL"/>
      </w:pPr>
      <w:r>
        <w:t xml:space="preserve">        enum M7_UL;</w:t>
      </w:r>
    </w:p>
    <w:p w14:paraId="5FB65212" w14:textId="77777777" w:rsidR="006C382E" w:rsidRDefault="006C382E" w:rsidP="006C382E">
      <w:pPr>
        <w:pStyle w:val="PL"/>
      </w:pPr>
      <w:r>
        <w:t xml:space="preserve">        enum M1_EVENT_TRIGGERED;</w:t>
      </w:r>
    </w:p>
    <w:p w14:paraId="70776A9B" w14:textId="77777777" w:rsidR="006C382E" w:rsidRDefault="006C382E" w:rsidP="006C382E">
      <w:pPr>
        <w:pStyle w:val="PL"/>
      </w:pPr>
      <w:r>
        <w:t xml:space="preserve">        enum M6;</w:t>
      </w:r>
    </w:p>
    <w:p w14:paraId="3041B5FE" w14:textId="77777777" w:rsidR="006C382E" w:rsidRDefault="006C382E" w:rsidP="006C382E">
      <w:pPr>
        <w:pStyle w:val="PL"/>
      </w:pPr>
      <w:r>
        <w:t xml:space="preserve">        enum M7;</w:t>
      </w:r>
    </w:p>
    <w:p w14:paraId="63EFAA83" w14:textId="77777777" w:rsidR="006C382E" w:rsidRDefault="006C382E" w:rsidP="006C382E">
      <w:pPr>
        <w:pStyle w:val="PL"/>
      </w:pPr>
      <w:r>
        <w:t xml:space="preserve">        enum M8;</w:t>
      </w:r>
    </w:p>
    <w:p w14:paraId="7C6D4A3D" w14:textId="77777777" w:rsidR="006C382E" w:rsidRDefault="006C382E" w:rsidP="006C382E">
      <w:pPr>
        <w:pStyle w:val="PL"/>
      </w:pPr>
      <w:r>
        <w:t xml:space="preserve">        enum M9;</w:t>
      </w:r>
    </w:p>
    <w:p w14:paraId="07C60086" w14:textId="77777777" w:rsidR="006C382E" w:rsidRDefault="006C382E" w:rsidP="006C382E">
      <w:pPr>
        <w:pStyle w:val="PL"/>
      </w:pPr>
      <w:r>
        <w:t xml:space="preserve">      }</w:t>
      </w:r>
    </w:p>
    <w:p w14:paraId="520EB99E" w14:textId="77777777" w:rsidR="006C382E" w:rsidRDefault="006C382E" w:rsidP="006C382E">
      <w:pPr>
        <w:pStyle w:val="PL"/>
      </w:pPr>
      <w:r>
        <w:t xml:space="preserve">      description "It specifies the UE measurements that shall be collected in</w:t>
      </w:r>
    </w:p>
    <w:p w14:paraId="19F3D14C" w14:textId="77777777" w:rsidR="006C382E" w:rsidRDefault="006C382E" w:rsidP="006C382E">
      <w:pPr>
        <w:pStyle w:val="PL"/>
      </w:pPr>
      <w:r>
        <w:t xml:space="preserve">        an Immediate MDT job. The attribute is applicable only for Immediate MDT.</w:t>
      </w:r>
    </w:p>
    <w:p w14:paraId="39B0FD7E" w14:textId="77777777" w:rsidR="006C382E" w:rsidRDefault="006C382E" w:rsidP="006C382E">
      <w:pPr>
        <w:pStyle w:val="PL"/>
      </w:pPr>
      <w:r>
        <w:t xml:space="preserve">        In case this attribute is not used, it carries a null semantic.";</w:t>
      </w:r>
    </w:p>
    <w:p w14:paraId="55F99D0B" w14:textId="77777777" w:rsidR="006C382E" w:rsidRDefault="006C382E" w:rsidP="006C382E">
      <w:pPr>
        <w:pStyle w:val="PL"/>
      </w:pPr>
      <w:r>
        <w:t xml:space="preserve">      reference "3GPP TS 32.422 clause 5.10.3";</w:t>
      </w:r>
    </w:p>
    <w:p w14:paraId="640A99C4" w14:textId="77777777" w:rsidR="006C382E" w:rsidRDefault="006C382E" w:rsidP="006C382E">
      <w:pPr>
        <w:pStyle w:val="PL"/>
      </w:pPr>
      <w:r>
        <w:t xml:space="preserve">    }</w:t>
      </w:r>
    </w:p>
    <w:p w14:paraId="05B9EE31" w14:textId="77777777" w:rsidR="006C382E" w:rsidRDefault="006C382E" w:rsidP="006C382E">
      <w:pPr>
        <w:pStyle w:val="PL"/>
      </w:pPr>
    </w:p>
    <w:p w14:paraId="48F37630" w14:textId="77777777" w:rsidR="006C382E" w:rsidRDefault="006C382E" w:rsidP="006C382E">
      <w:pPr>
        <w:pStyle w:val="PL"/>
      </w:pPr>
      <w:r>
        <w:lastRenderedPageBreak/>
        <w:t xml:space="preserve">    leaf loggingDuration {</w:t>
      </w:r>
    </w:p>
    <w:p w14:paraId="3F09E59B" w14:textId="77777777" w:rsidR="006C382E" w:rsidRDefault="006C382E" w:rsidP="006C382E">
      <w:pPr>
        <w:pStyle w:val="PL"/>
      </w:pPr>
      <w:r>
        <w:t xml:space="preserve">      when '../jobType = "LOGGED_MDT_ONLY" or' </w:t>
      </w:r>
    </w:p>
    <w:p w14:paraId="79BA40CC" w14:textId="77777777" w:rsidR="006C382E" w:rsidRDefault="006C382E" w:rsidP="006C382E">
      <w:pPr>
        <w:pStyle w:val="PL"/>
      </w:pPr>
      <w:r>
        <w:t xml:space="preserve">        + ' ../jobType = "LOGGED_MBSFN_MDT"';</w:t>
      </w:r>
    </w:p>
    <w:p w14:paraId="7954DBF9" w14:textId="77777777" w:rsidR="006C382E" w:rsidRDefault="006C382E" w:rsidP="006C382E">
      <w:pPr>
        <w:pStyle w:val="PL"/>
      </w:pPr>
      <w:r>
        <w:t xml:space="preserve">      type uint32 {</w:t>
      </w:r>
    </w:p>
    <w:p w14:paraId="4787E80D" w14:textId="77777777" w:rsidR="006C382E" w:rsidRDefault="006C382E" w:rsidP="006C382E">
      <w:pPr>
        <w:pStyle w:val="PL"/>
      </w:pPr>
      <w:r>
        <w:t xml:space="preserve">        range "600|1200|2400|3600|5400|7200";</w:t>
      </w:r>
    </w:p>
    <w:p w14:paraId="43DE19A8" w14:textId="77777777" w:rsidR="006C382E" w:rsidRDefault="006C382E" w:rsidP="006C382E">
      <w:pPr>
        <w:pStyle w:val="PL"/>
      </w:pPr>
      <w:r>
        <w:t xml:space="preserve">      }</w:t>
      </w:r>
    </w:p>
    <w:p w14:paraId="3A8B2131" w14:textId="77777777" w:rsidR="006C382E" w:rsidRDefault="006C382E" w:rsidP="006C382E">
      <w:pPr>
        <w:pStyle w:val="PL"/>
      </w:pPr>
      <w:r>
        <w:t xml:space="preserve">      units seconds;</w:t>
      </w:r>
    </w:p>
    <w:p w14:paraId="06852281" w14:textId="77777777" w:rsidR="006C382E" w:rsidRDefault="006C382E" w:rsidP="006C382E">
      <w:pPr>
        <w:pStyle w:val="PL"/>
      </w:pPr>
      <w:r>
        <w:t xml:space="preserve">      description "Specifies how long the MDT configuration is valid at the</w:t>
      </w:r>
    </w:p>
    <w:p w14:paraId="3C897034" w14:textId="77777777" w:rsidR="006C382E" w:rsidRDefault="006C382E" w:rsidP="006C382E">
      <w:pPr>
        <w:pStyle w:val="PL"/>
      </w:pPr>
      <w:r>
        <w:t xml:space="preserve">        UE in case of Logged MDT. The attribute is applicable only for</w:t>
      </w:r>
    </w:p>
    <w:p w14:paraId="7FA23D59" w14:textId="77777777" w:rsidR="006C382E" w:rsidRDefault="006C382E" w:rsidP="006C382E">
      <w:pPr>
        <w:pStyle w:val="PL"/>
      </w:pPr>
      <w:r>
        <w:t xml:space="preserve">        Logged MDT and Logged MBSFN MDT. In case this attribute is not used, it</w:t>
      </w:r>
    </w:p>
    <w:p w14:paraId="0E1883F5" w14:textId="77777777" w:rsidR="006C382E" w:rsidRDefault="006C382E" w:rsidP="006C382E">
      <w:pPr>
        <w:pStyle w:val="PL"/>
      </w:pPr>
      <w:r>
        <w:t xml:space="preserve">        carries a null semantic.";</w:t>
      </w:r>
    </w:p>
    <w:p w14:paraId="5D8B14F6" w14:textId="77777777" w:rsidR="006C382E" w:rsidRDefault="006C382E" w:rsidP="006C382E">
      <w:pPr>
        <w:pStyle w:val="PL"/>
      </w:pPr>
      <w:r>
        <w:t xml:space="preserve">      reference "5.10.9 of 3GPP TS 32.422";</w:t>
      </w:r>
    </w:p>
    <w:p w14:paraId="3BAFFBBB" w14:textId="77777777" w:rsidR="006C382E" w:rsidRDefault="006C382E" w:rsidP="006C382E">
      <w:pPr>
        <w:pStyle w:val="PL"/>
      </w:pPr>
      <w:r>
        <w:t xml:space="preserve">    }</w:t>
      </w:r>
    </w:p>
    <w:p w14:paraId="69591105" w14:textId="77777777" w:rsidR="006C382E" w:rsidRDefault="006C382E" w:rsidP="006C382E">
      <w:pPr>
        <w:pStyle w:val="PL"/>
      </w:pPr>
    </w:p>
    <w:p w14:paraId="18EECFB9" w14:textId="77777777" w:rsidR="006C382E" w:rsidRDefault="006C382E" w:rsidP="006C382E">
      <w:pPr>
        <w:pStyle w:val="PL"/>
      </w:pPr>
      <w:r>
        <w:t xml:space="preserve">    leaf loggingInterval {</w:t>
      </w:r>
    </w:p>
    <w:p w14:paraId="1CA3BD0F" w14:textId="77777777" w:rsidR="006C382E" w:rsidRDefault="006C382E" w:rsidP="006C382E">
      <w:pPr>
        <w:pStyle w:val="PL"/>
      </w:pPr>
      <w:r>
        <w:t xml:space="preserve">      when '../jobType = "LOGGED_MDT_ONLY" or' </w:t>
      </w:r>
    </w:p>
    <w:p w14:paraId="50989B8D" w14:textId="77777777" w:rsidR="006C382E" w:rsidRDefault="006C382E" w:rsidP="006C382E">
      <w:pPr>
        <w:pStyle w:val="PL"/>
      </w:pPr>
      <w:r>
        <w:t xml:space="preserve">        + ' ../jobType = "LOGGED_MBSFN_MDT"';</w:t>
      </w:r>
    </w:p>
    <w:p w14:paraId="0994456B" w14:textId="77777777" w:rsidR="006C382E" w:rsidRDefault="006C382E" w:rsidP="006C382E">
      <w:pPr>
        <w:pStyle w:val="PL"/>
      </w:pPr>
      <w:r>
        <w:t xml:space="preserve">      type uint32 {</w:t>
      </w:r>
    </w:p>
    <w:p w14:paraId="1837E181" w14:textId="77777777" w:rsidR="006C382E" w:rsidRDefault="006C382E" w:rsidP="006C382E">
      <w:pPr>
        <w:pStyle w:val="PL"/>
      </w:pPr>
      <w:r>
        <w:t xml:space="preserve">        range "0|320|640|1280|2560|5120|10240|20480|"</w:t>
      </w:r>
    </w:p>
    <w:p w14:paraId="32D2DE37" w14:textId="77777777" w:rsidR="006C382E" w:rsidRDefault="006C382E" w:rsidP="006C382E">
      <w:pPr>
        <w:pStyle w:val="PL"/>
      </w:pPr>
      <w:r>
        <w:t xml:space="preserve">          +"30720|40960|61440";</w:t>
      </w:r>
    </w:p>
    <w:p w14:paraId="5EA3C157" w14:textId="77777777" w:rsidR="006C382E" w:rsidRDefault="006C382E" w:rsidP="006C382E">
      <w:pPr>
        <w:pStyle w:val="PL"/>
      </w:pPr>
      <w:r>
        <w:t xml:space="preserve">      }</w:t>
      </w:r>
    </w:p>
    <w:p w14:paraId="4B3D0CE2" w14:textId="77777777" w:rsidR="006C382E" w:rsidRDefault="006C382E" w:rsidP="006C382E">
      <w:pPr>
        <w:pStyle w:val="PL"/>
      </w:pPr>
      <w:r>
        <w:t xml:space="preserve">      units milliseconds;</w:t>
      </w:r>
    </w:p>
    <w:p w14:paraId="0024119F" w14:textId="77777777" w:rsidR="006C382E" w:rsidRDefault="006C382E" w:rsidP="006C382E">
      <w:pPr>
        <w:pStyle w:val="PL"/>
      </w:pPr>
      <w:r>
        <w:t xml:space="preserve">      description "Specifies the periodicty for Logged MDT. The attribute is</w:t>
      </w:r>
    </w:p>
    <w:p w14:paraId="02C4BA3C" w14:textId="77777777" w:rsidR="006C382E" w:rsidRDefault="006C382E" w:rsidP="006C382E">
      <w:pPr>
        <w:pStyle w:val="PL"/>
      </w:pPr>
      <w:r>
        <w:t xml:space="preserve">        applicable only for Logged MDT and Logged MBSFN MDT. In case this</w:t>
      </w:r>
    </w:p>
    <w:p w14:paraId="50294F7D" w14:textId="77777777" w:rsidR="006C382E" w:rsidRDefault="006C382E" w:rsidP="006C382E">
      <w:pPr>
        <w:pStyle w:val="PL"/>
      </w:pPr>
      <w:r>
        <w:t xml:space="preserve">        attribute is not used, it carries a null semantic.</w:t>
      </w:r>
    </w:p>
    <w:p w14:paraId="5BDB3F65" w14:textId="77777777" w:rsidR="006C382E" w:rsidRDefault="006C382E" w:rsidP="006C382E">
      <w:pPr>
        <w:pStyle w:val="PL"/>
      </w:pPr>
      <w:r>
        <w:t xml:space="preserve">        The value 0 indicates Infinity for NR.";</w:t>
      </w:r>
    </w:p>
    <w:p w14:paraId="051BED2C" w14:textId="77777777" w:rsidR="006C382E" w:rsidRDefault="006C382E" w:rsidP="006C382E">
      <w:pPr>
        <w:pStyle w:val="PL"/>
      </w:pPr>
      <w:r>
        <w:t xml:space="preserve">      reference "5.10.8 of 3GPP TS 32.422";</w:t>
      </w:r>
    </w:p>
    <w:p w14:paraId="1B665E8B" w14:textId="77777777" w:rsidR="006C382E" w:rsidRDefault="006C382E" w:rsidP="006C382E">
      <w:pPr>
        <w:pStyle w:val="PL"/>
      </w:pPr>
      <w:r>
        <w:t xml:space="preserve">    }</w:t>
      </w:r>
    </w:p>
    <w:p w14:paraId="4145BEC2" w14:textId="77777777" w:rsidR="006C382E" w:rsidRDefault="006C382E" w:rsidP="006C382E">
      <w:pPr>
        <w:pStyle w:val="PL"/>
      </w:pPr>
    </w:p>
    <w:p w14:paraId="2BB3DE29" w14:textId="77777777" w:rsidR="006C382E" w:rsidRDefault="006C382E" w:rsidP="006C382E">
      <w:pPr>
        <w:pStyle w:val="PL"/>
      </w:pPr>
      <w:r>
        <w:t xml:space="preserve">    leaf eventThresholdL1 {</w:t>
      </w:r>
    </w:p>
    <w:p w14:paraId="2E5EA1E3" w14:textId="77777777" w:rsidR="006C382E" w:rsidRDefault="006C382E" w:rsidP="006C382E">
      <w:pPr>
        <w:pStyle w:val="PL"/>
      </w:pPr>
      <w:r>
        <w:t xml:space="preserve">      when '../jobType = "LOGGED_MDT_ONLY" or' </w:t>
      </w:r>
    </w:p>
    <w:p w14:paraId="7F7556E1" w14:textId="77777777" w:rsidR="006C382E" w:rsidRDefault="006C382E" w:rsidP="006C382E">
      <w:pPr>
        <w:pStyle w:val="PL"/>
      </w:pPr>
      <w:r>
        <w:t xml:space="preserve">        + ' ../jobType = "LOGGED_MBSFN_MDT"';</w:t>
      </w:r>
    </w:p>
    <w:p w14:paraId="5392F8A3" w14:textId="77777777" w:rsidR="006C382E" w:rsidRDefault="006C382E" w:rsidP="006C382E">
      <w:pPr>
        <w:pStyle w:val="PL"/>
      </w:pPr>
      <w:r>
        <w:t xml:space="preserve">      type uint32 {</w:t>
      </w:r>
    </w:p>
    <w:p w14:paraId="48596BA4" w14:textId="77777777" w:rsidR="006C382E" w:rsidRDefault="006C382E" w:rsidP="006C382E">
      <w:pPr>
        <w:pStyle w:val="PL"/>
      </w:pPr>
      <w:r>
        <w:t xml:space="preserve">        range "0..127";</w:t>
      </w:r>
    </w:p>
    <w:p w14:paraId="29835808" w14:textId="77777777" w:rsidR="006C382E" w:rsidRDefault="006C382E" w:rsidP="006C382E">
      <w:pPr>
        <w:pStyle w:val="PL"/>
      </w:pPr>
      <w:r>
        <w:t xml:space="preserve">      }</w:t>
      </w:r>
    </w:p>
    <w:p w14:paraId="2ED50280" w14:textId="77777777" w:rsidR="006C382E" w:rsidRDefault="006C382E" w:rsidP="006C382E">
      <w:pPr>
        <w:pStyle w:val="PL"/>
      </w:pPr>
      <w:r>
        <w:t xml:space="preserve">      description "It specifies the threshold which should trigger </w:t>
      </w:r>
    </w:p>
    <w:p w14:paraId="3CCDA8F0" w14:textId="77777777" w:rsidR="006C382E" w:rsidRDefault="006C382E" w:rsidP="006C382E">
      <w:pPr>
        <w:pStyle w:val="PL"/>
      </w:pPr>
      <w:r>
        <w:t xml:space="preserve">        the reporting in case of event based reporting of logged NR MDT. </w:t>
      </w:r>
    </w:p>
    <w:p w14:paraId="38D6E11F" w14:textId="77777777" w:rsidR="006C382E" w:rsidRDefault="006C382E" w:rsidP="006C382E">
      <w:pPr>
        <w:pStyle w:val="PL"/>
      </w:pPr>
      <w:r>
        <w:t xml:space="preserve">        The attribute is applicable only for Logged MDT and when reportType </w:t>
      </w:r>
    </w:p>
    <w:p w14:paraId="26872540" w14:textId="77777777" w:rsidR="006C382E" w:rsidRDefault="006C382E" w:rsidP="006C382E">
      <w:pPr>
        <w:pStyle w:val="PL"/>
      </w:pPr>
      <w:r>
        <w:t xml:space="preserve">        is configured for event triggered reporting and when </w:t>
      </w:r>
    </w:p>
    <w:p w14:paraId="29ACCA90" w14:textId="77777777" w:rsidR="006C382E" w:rsidRDefault="006C382E" w:rsidP="006C382E">
      <w:pPr>
        <w:pStyle w:val="PL"/>
      </w:pPr>
      <w:r>
        <w:t xml:space="preserve">        eventListForEventTriggeredMeasurement is configured for L1 event. </w:t>
      </w:r>
    </w:p>
    <w:p w14:paraId="64E3C6A2" w14:textId="77777777" w:rsidR="006C382E" w:rsidRDefault="006C382E" w:rsidP="006C382E">
      <w:pPr>
        <w:pStyle w:val="PL"/>
      </w:pPr>
      <w:r>
        <w:t xml:space="preserve">        In case this attribute is not used, it carries a null semantic.";</w:t>
      </w:r>
    </w:p>
    <w:p w14:paraId="11482A44" w14:textId="77777777" w:rsidR="006C382E" w:rsidRDefault="006C382E" w:rsidP="006C382E">
      <w:pPr>
        <w:pStyle w:val="PL"/>
      </w:pPr>
      <w:r>
        <w:t xml:space="preserve">      reference "clause 5.10.36 of TS 32.422";</w:t>
      </w:r>
    </w:p>
    <w:p w14:paraId="188A3E62" w14:textId="77777777" w:rsidR="006C382E" w:rsidRDefault="006C382E" w:rsidP="006C382E">
      <w:pPr>
        <w:pStyle w:val="PL"/>
      </w:pPr>
      <w:r>
        <w:t xml:space="preserve">    }</w:t>
      </w:r>
    </w:p>
    <w:p w14:paraId="0A87FA9D" w14:textId="77777777" w:rsidR="006C382E" w:rsidRDefault="006C382E" w:rsidP="006C382E">
      <w:pPr>
        <w:pStyle w:val="PL"/>
      </w:pPr>
      <w:r>
        <w:t xml:space="preserve">    </w:t>
      </w:r>
    </w:p>
    <w:p w14:paraId="1DA617AD" w14:textId="77777777" w:rsidR="006C382E" w:rsidRDefault="006C382E" w:rsidP="006C382E">
      <w:pPr>
        <w:pStyle w:val="PL"/>
      </w:pPr>
      <w:r>
        <w:t xml:space="preserve">    leaf hysteresisL1 {</w:t>
      </w:r>
    </w:p>
    <w:p w14:paraId="07E71BFF" w14:textId="77777777" w:rsidR="006C382E" w:rsidRDefault="006C382E" w:rsidP="006C382E">
      <w:pPr>
        <w:pStyle w:val="PL"/>
      </w:pPr>
      <w:r>
        <w:t xml:space="preserve">      when '../jobType = "LOGGED_MDT_ONLY" or '</w:t>
      </w:r>
    </w:p>
    <w:p w14:paraId="4829B870" w14:textId="77777777" w:rsidR="006C382E" w:rsidRDefault="006C382E" w:rsidP="006C382E">
      <w:pPr>
        <w:pStyle w:val="PL"/>
      </w:pPr>
      <w:r>
        <w:t xml:space="preserve">         + '../jobType = "LOGGED_MBSFN_MDT"';</w:t>
      </w:r>
    </w:p>
    <w:p w14:paraId="03958060" w14:textId="77777777" w:rsidR="006C382E" w:rsidRDefault="006C382E" w:rsidP="006C382E">
      <w:pPr>
        <w:pStyle w:val="PL"/>
      </w:pPr>
      <w:r>
        <w:t xml:space="preserve">      type uint32 {</w:t>
      </w:r>
    </w:p>
    <w:p w14:paraId="196A94A1" w14:textId="77777777" w:rsidR="006C382E" w:rsidRDefault="006C382E" w:rsidP="006C382E">
      <w:pPr>
        <w:pStyle w:val="PL"/>
      </w:pPr>
      <w:r>
        <w:t xml:space="preserve">        range "0..30";</w:t>
      </w:r>
    </w:p>
    <w:p w14:paraId="28D4AF58" w14:textId="77777777" w:rsidR="006C382E" w:rsidRDefault="006C382E" w:rsidP="006C382E">
      <w:pPr>
        <w:pStyle w:val="PL"/>
      </w:pPr>
      <w:r>
        <w:t xml:space="preserve">      }</w:t>
      </w:r>
    </w:p>
    <w:p w14:paraId="0257880F" w14:textId="77777777" w:rsidR="006C382E" w:rsidRDefault="006C382E" w:rsidP="006C382E">
      <w:pPr>
        <w:pStyle w:val="PL"/>
      </w:pPr>
      <w:r>
        <w:t xml:space="preserve">      description "It specifies the hysteresis used within the entry and leave </w:t>
      </w:r>
    </w:p>
    <w:p w14:paraId="730B46B1" w14:textId="77777777" w:rsidR="006C382E" w:rsidRDefault="006C382E" w:rsidP="006C382E">
      <w:pPr>
        <w:pStyle w:val="PL"/>
      </w:pPr>
      <w:r>
        <w:t xml:space="preserve">        condition of the L1 event based reporting of logged NR MDT. </w:t>
      </w:r>
    </w:p>
    <w:p w14:paraId="12A3EAB1" w14:textId="77777777" w:rsidR="006C382E" w:rsidRDefault="006C382E" w:rsidP="006C382E">
      <w:pPr>
        <w:pStyle w:val="PL"/>
      </w:pPr>
      <w:r>
        <w:t xml:space="preserve">        The attribute is applicable only for Logged MDT, when reportType </w:t>
      </w:r>
    </w:p>
    <w:p w14:paraId="356F528E" w14:textId="77777777" w:rsidR="006C382E" w:rsidRDefault="006C382E" w:rsidP="006C382E">
      <w:pPr>
        <w:pStyle w:val="PL"/>
      </w:pPr>
      <w:r>
        <w:t xml:space="preserve">        is configured for event triggered reporting and when </w:t>
      </w:r>
    </w:p>
    <w:p w14:paraId="0ABEEBA7" w14:textId="77777777" w:rsidR="006C382E" w:rsidRDefault="006C382E" w:rsidP="006C382E">
      <w:pPr>
        <w:pStyle w:val="PL"/>
      </w:pPr>
      <w:r>
        <w:t xml:space="preserve">        eventListForEventTriggeredMeasurement is configured for L1 event. </w:t>
      </w:r>
    </w:p>
    <w:p w14:paraId="596325E1" w14:textId="77777777" w:rsidR="006C382E" w:rsidRDefault="006C382E" w:rsidP="006C382E">
      <w:pPr>
        <w:pStyle w:val="PL"/>
      </w:pPr>
      <w:r>
        <w:t xml:space="preserve">        In case this attribute is not used, it carries a null semantic.";</w:t>
      </w:r>
    </w:p>
    <w:p w14:paraId="4BB11C21" w14:textId="77777777" w:rsidR="006C382E" w:rsidRDefault="006C382E" w:rsidP="006C382E">
      <w:pPr>
        <w:pStyle w:val="PL"/>
      </w:pPr>
      <w:r>
        <w:t xml:space="preserve">      reference "clause 5.10.37 of TS 32.422";</w:t>
      </w:r>
    </w:p>
    <w:p w14:paraId="6490ED56" w14:textId="77777777" w:rsidR="006C382E" w:rsidRDefault="006C382E" w:rsidP="006C382E">
      <w:pPr>
        <w:pStyle w:val="PL"/>
      </w:pPr>
      <w:r>
        <w:t xml:space="preserve">    }</w:t>
      </w:r>
    </w:p>
    <w:p w14:paraId="26EDE3CC" w14:textId="77777777" w:rsidR="006C382E" w:rsidRDefault="006C382E" w:rsidP="006C382E">
      <w:pPr>
        <w:pStyle w:val="PL"/>
      </w:pPr>
      <w:r>
        <w:t xml:space="preserve">    </w:t>
      </w:r>
    </w:p>
    <w:p w14:paraId="0F48BDA3" w14:textId="77777777" w:rsidR="006C382E" w:rsidRDefault="006C382E" w:rsidP="006C382E">
      <w:pPr>
        <w:pStyle w:val="PL"/>
      </w:pPr>
      <w:r>
        <w:t xml:space="preserve">    leaf timeToTriggerL1 {</w:t>
      </w:r>
    </w:p>
    <w:p w14:paraId="749FD65A" w14:textId="77777777" w:rsidR="006C382E" w:rsidRDefault="006C382E" w:rsidP="006C382E">
      <w:pPr>
        <w:pStyle w:val="PL"/>
      </w:pPr>
      <w:r>
        <w:t xml:space="preserve">      when '../jobType = "LOGGED_MDT_ONLY" or '</w:t>
      </w:r>
    </w:p>
    <w:p w14:paraId="32EF271E" w14:textId="77777777" w:rsidR="006C382E" w:rsidRDefault="006C382E" w:rsidP="006C382E">
      <w:pPr>
        <w:pStyle w:val="PL"/>
      </w:pPr>
      <w:r>
        <w:t xml:space="preserve">          + '../jobType = "LOGGED_MBSFN_MDT"';</w:t>
      </w:r>
    </w:p>
    <w:p w14:paraId="1BBC7D72" w14:textId="77777777" w:rsidR="006C382E" w:rsidRDefault="006C382E" w:rsidP="006C382E">
      <w:pPr>
        <w:pStyle w:val="PL"/>
      </w:pPr>
      <w:r>
        <w:t xml:space="preserve">      type int32 {</w:t>
      </w:r>
    </w:p>
    <w:p w14:paraId="29254632" w14:textId="77777777" w:rsidR="006C382E" w:rsidRDefault="006C382E" w:rsidP="006C382E">
      <w:pPr>
        <w:pStyle w:val="PL"/>
      </w:pPr>
      <w:r>
        <w:t xml:space="preserve">        range 0|40|64|80|100|128|160|256|320|480|512|640|1024|1280|2560|5120;</w:t>
      </w:r>
    </w:p>
    <w:p w14:paraId="1602C675" w14:textId="77777777" w:rsidR="006C382E" w:rsidRDefault="006C382E" w:rsidP="006C382E">
      <w:pPr>
        <w:pStyle w:val="PL"/>
      </w:pPr>
      <w:r>
        <w:t xml:space="preserve">      }</w:t>
      </w:r>
    </w:p>
    <w:p w14:paraId="03842543" w14:textId="77777777" w:rsidR="006C382E" w:rsidRDefault="006C382E" w:rsidP="006C382E">
      <w:pPr>
        <w:pStyle w:val="PL"/>
      </w:pPr>
      <w:r>
        <w:t xml:space="preserve">      units milliseconds;</w:t>
      </w:r>
    </w:p>
    <w:p w14:paraId="7F963C00" w14:textId="77777777" w:rsidR="006C382E" w:rsidRDefault="006C382E" w:rsidP="006C382E">
      <w:pPr>
        <w:pStyle w:val="PL"/>
      </w:pPr>
      <w:r>
        <w:t xml:space="preserve">      description "It specifies the threshold which should trigger </w:t>
      </w:r>
    </w:p>
    <w:p w14:paraId="4188C2D6" w14:textId="77777777" w:rsidR="006C382E" w:rsidRDefault="006C382E" w:rsidP="006C382E">
      <w:pPr>
        <w:pStyle w:val="PL"/>
      </w:pPr>
      <w:r>
        <w:t xml:space="preserve">        the reporting in case of event based reporting of logged NR MDT. </w:t>
      </w:r>
    </w:p>
    <w:p w14:paraId="36A768E1" w14:textId="77777777" w:rsidR="006C382E" w:rsidRDefault="006C382E" w:rsidP="006C382E">
      <w:pPr>
        <w:pStyle w:val="PL"/>
      </w:pPr>
      <w:r>
        <w:t xml:space="preserve">        The attribute is applicable only for Logged MDT, when reportType </w:t>
      </w:r>
    </w:p>
    <w:p w14:paraId="4F6F511C" w14:textId="77777777" w:rsidR="006C382E" w:rsidRDefault="006C382E" w:rsidP="006C382E">
      <w:pPr>
        <w:pStyle w:val="PL"/>
      </w:pPr>
      <w:r>
        <w:t xml:space="preserve">        is configured for event triggered reporting and when </w:t>
      </w:r>
    </w:p>
    <w:p w14:paraId="7C87830C" w14:textId="77777777" w:rsidR="006C382E" w:rsidRDefault="006C382E" w:rsidP="006C382E">
      <w:pPr>
        <w:pStyle w:val="PL"/>
      </w:pPr>
      <w:r>
        <w:t xml:space="preserve">        eventListForEventTriggeredMeasurement is configured for L1 event. </w:t>
      </w:r>
    </w:p>
    <w:p w14:paraId="75BB686E" w14:textId="77777777" w:rsidR="006C382E" w:rsidRDefault="006C382E" w:rsidP="006C382E">
      <w:pPr>
        <w:pStyle w:val="PL"/>
      </w:pPr>
      <w:r>
        <w:t xml:space="preserve">        In case this attribute is not used, it carries a null semantic.";</w:t>
      </w:r>
    </w:p>
    <w:p w14:paraId="31A23494" w14:textId="77777777" w:rsidR="006C382E" w:rsidRDefault="006C382E" w:rsidP="006C382E">
      <w:pPr>
        <w:pStyle w:val="PL"/>
      </w:pPr>
      <w:r>
        <w:t xml:space="preserve">      reference "clauses 5.10.38 of TS 32.422";</w:t>
      </w:r>
    </w:p>
    <w:p w14:paraId="36C7EBE8" w14:textId="77777777" w:rsidR="006C382E" w:rsidRDefault="006C382E" w:rsidP="006C382E">
      <w:pPr>
        <w:pStyle w:val="PL"/>
      </w:pPr>
      <w:r>
        <w:t xml:space="preserve">    }</w:t>
      </w:r>
    </w:p>
    <w:p w14:paraId="2EB1EA77" w14:textId="77777777" w:rsidR="006C382E" w:rsidRDefault="006C382E" w:rsidP="006C382E">
      <w:pPr>
        <w:pStyle w:val="PL"/>
      </w:pPr>
      <w:r>
        <w:t xml:space="preserve">    </w:t>
      </w:r>
    </w:p>
    <w:p w14:paraId="7A7CA022" w14:textId="77777777" w:rsidR="006C382E" w:rsidRDefault="006C382E" w:rsidP="006C382E">
      <w:pPr>
        <w:pStyle w:val="PL"/>
      </w:pPr>
      <w:r>
        <w:t xml:space="preserve">    list mBSFNAreaList {</w:t>
      </w:r>
    </w:p>
    <w:p w14:paraId="1A182E71" w14:textId="77777777" w:rsidR="006C382E" w:rsidRDefault="006C382E" w:rsidP="006C382E">
      <w:pPr>
        <w:pStyle w:val="PL"/>
      </w:pPr>
      <w:r>
        <w:t xml:space="preserve">      when '../jobType = "LOGGED_MBSFN_MDT"';</w:t>
      </w:r>
    </w:p>
    <w:p w14:paraId="2CBA62B8" w14:textId="77777777" w:rsidR="006C382E" w:rsidRDefault="006C382E" w:rsidP="006C382E">
      <w:pPr>
        <w:pStyle w:val="PL"/>
      </w:pPr>
      <w:r>
        <w:t xml:space="preserve">      key "mbsfnAreaId earfcn";</w:t>
      </w:r>
    </w:p>
    <w:p w14:paraId="0569F321" w14:textId="77777777" w:rsidR="006C382E" w:rsidRDefault="006C382E" w:rsidP="006C382E">
      <w:pPr>
        <w:pStyle w:val="PL"/>
      </w:pPr>
      <w:r>
        <w:lastRenderedPageBreak/>
        <w:t xml:space="preserve">      max-elements 8;</w:t>
      </w:r>
    </w:p>
    <w:p w14:paraId="4CA0FB00" w14:textId="77777777" w:rsidR="006C382E" w:rsidRDefault="006C382E" w:rsidP="006C382E">
      <w:pPr>
        <w:pStyle w:val="PL"/>
      </w:pPr>
      <w:r>
        <w:t xml:space="preserve">      description "The MBSFN Area consists of a MBSFN Area ID and Carrier</w:t>
      </w:r>
    </w:p>
    <w:p w14:paraId="56CA09D0" w14:textId="77777777" w:rsidR="006C382E" w:rsidRDefault="006C382E" w:rsidP="006C382E">
      <w:pPr>
        <w:pStyle w:val="PL"/>
      </w:pPr>
      <w:r>
        <w:t xml:space="preserve">        Frequency (EARFCN). The target MBSFN area List can have up to 8 entries.</w:t>
      </w:r>
    </w:p>
    <w:p w14:paraId="1FE75019" w14:textId="77777777" w:rsidR="006C382E" w:rsidRDefault="006C382E" w:rsidP="006C382E">
      <w:pPr>
        <w:pStyle w:val="PL"/>
      </w:pPr>
      <w:r>
        <w:t xml:space="preserve">        This parameter is applicable only if the job type is Logged MBSFN MDT.";</w:t>
      </w:r>
    </w:p>
    <w:p w14:paraId="07F89944" w14:textId="77777777" w:rsidR="006C382E" w:rsidRDefault="006C382E" w:rsidP="006C382E">
      <w:pPr>
        <w:pStyle w:val="PL"/>
      </w:pPr>
      <w:r>
        <w:t xml:space="preserve">      reference "5.10.25 of 3GPP TS 32.422";</w:t>
      </w:r>
    </w:p>
    <w:p w14:paraId="671C726F" w14:textId="77777777" w:rsidR="006C382E" w:rsidRDefault="006C382E" w:rsidP="006C382E">
      <w:pPr>
        <w:pStyle w:val="PL"/>
      </w:pPr>
      <w:r>
        <w:t xml:space="preserve">      </w:t>
      </w:r>
    </w:p>
    <w:p w14:paraId="495EF706" w14:textId="77777777" w:rsidR="006C382E" w:rsidRDefault="006C382E" w:rsidP="006C382E">
      <w:pPr>
        <w:pStyle w:val="PL"/>
      </w:pPr>
      <w:r>
        <w:t xml:space="preserve">      uses MbsfnAreaGrp;</w:t>
      </w:r>
    </w:p>
    <w:p w14:paraId="5B376DD4" w14:textId="77777777" w:rsidR="006C382E" w:rsidRDefault="006C382E" w:rsidP="006C382E">
      <w:pPr>
        <w:pStyle w:val="PL"/>
      </w:pPr>
      <w:r>
        <w:t xml:space="preserve">    }</w:t>
      </w:r>
    </w:p>
    <w:p w14:paraId="787D573F" w14:textId="77777777" w:rsidR="006C382E" w:rsidRDefault="006C382E" w:rsidP="006C382E">
      <w:pPr>
        <w:pStyle w:val="PL"/>
      </w:pPr>
    </w:p>
    <w:p w14:paraId="7B89080A" w14:textId="77777777" w:rsidR="006C382E" w:rsidRDefault="006C382E" w:rsidP="006C382E">
      <w:pPr>
        <w:pStyle w:val="PL"/>
      </w:pPr>
      <w:r>
        <w:t xml:space="preserve">    leaf measurementPeriodLTE {</w:t>
      </w:r>
    </w:p>
    <w:p w14:paraId="53066716" w14:textId="77777777" w:rsidR="006C382E" w:rsidRDefault="006C382E" w:rsidP="006C382E">
      <w:pPr>
        <w:pStyle w:val="PL"/>
      </w:pPr>
      <w:r>
        <w:t xml:space="preserve">          when '../jobType = "IMMEDIATE_MDT_ONLY"'</w:t>
      </w:r>
    </w:p>
    <w:p w14:paraId="37AD8FC8" w14:textId="77777777" w:rsidR="006C382E" w:rsidRDefault="006C382E" w:rsidP="006C382E">
      <w:pPr>
        <w:pStyle w:val="PL"/>
      </w:pPr>
      <w:r>
        <w:t xml:space="preserve">            +  ' or ../jobType = "IMMEDIATE_MDT_AND_TRACE"';</w:t>
      </w:r>
    </w:p>
    <w:p w14:paraId="1871CEDD" w14:textId="77777777" w:rsidR="006C382E" w:rsidRPr="006C382E" w:rsidRDefault="006C382E" w:rsidP="006C382E">
      <w:pPr>
        <w:pStyle w:val="PL"/>
        <w:rPr>
          <w:lang w:val="fr-FR"/>
        </w:rPr>
      </w:pPr>
      <w:r>
        <w:t xml:space="preserve">      </w:t>
      </w:r>
      <w:r w:rsidRPr="006C382E">
        <w:rPr>
          <w:lang w:val="fr-FR"/>
        </w:rPr>
        <w:t>type uint32 {</w:t>
      </w:r>
    </w:p>
    <w:p w14:paraId="6119BAA4" w14:textId="77777777" w:rsidR="006C382E" w:rsidRPr="006C382E" w:rsidRDefault="006C382E" w:rsidP="006C382E">
      <w:pPr>
        <w:pStyle w:val="PL"/>
        <w:rPr>
          <w:lang w:val="fr-FR"/>
        </w:rPr>
      </w:pPr>
      <w:r w:rsidRPr="006C382E">
        <w:rPr>
          <w:lang w:val="fr-FR"/>
        </w:rPr>
        <w:t xml:space="preserve">        range "1024|1280|2048|2560|5120|"</w:t>
      </w:r>
    </w:p>
    <w:p w14:paraId="331A14EC" w14:textId="77777777" w:rsidR="006C382E" w:rsidRPr="006C382E" w:rsidRDefault="006C382E" w:rsidP="006C382E">
      <w:pPr>
        <w:pStyle w:val="PL"/>
        <w:rPr>
          <w:lang w:val="fr-FR"/>
        </w:rPr>
      </w:pPr>
      <w:r w:rsidRPr="006C382E">
        <w:rPr>
          <w:lang w:val="fr-FR"/>
        </w:rPr>
        <w:t xml:space="preserve">          +"10240|60000";</w:t>
      </w:r>
    </w:p>
    <w:p w14:paraId="0AA1786E" w14:textId="77777777" w:rsidR="006C382E" w:rsidRPr="006C382E" w:rsidRDefault="006C382E" w:rsidP="006C382E">
      <w:pPr>
        <w:pStyle w:val="PL"/>
        <w:rPr>
          <w:lang w:val="fr-FR"/>
        </w:rPr>
      </w:pPr>
      <w:r w:rsidRPr="006C382E">
        <w:rPr>
          <w:lang w:val="fr-FR"/>
        </w:rPr>
        <w:t xml:space="preserve">      }</w:t>
      </w:r>
    </w:p>
    <w:p w14:paraId="6F95CD81" w14:textId="77777777" w:rsidR="006C382E" w:rsidRPr="006C382E" w:rsidRDefault="006C382E" w:rsidP="006C382E">
      <w:pPr>
        <w:pStyle w:val="PL"/>
        <w:rPr>
          <w:lang w:val="fr-FR"/>
        </w:rPr>
      </w:pPr>
      <w:r w:rsidRPr="006C382E">
        <w:rPr>
          <w:lang w:val="fr-FR"/>
        </w:rPr>
        <w:t xml:space="preserve">      units milliseconds;</w:t>
      </w:r>
    </w:p>
    <w:p w14:paraId="60F9BAE2" w14:textId="77777777" w:rsidR="006C382E" w:rsidRDefault="006C382E" w:rsidP="006C382E">
      <w:pPr>
        <w:pStyle w:val="PL"/>
      </w:pPr>
      <w:r w:rsidRPr="006C382E">
        <w:rPr>
          <w:lang w:val="fr-FR"/>
        </w:rPr>
        <w:t xml:space="preserve">      </w:t>
      </w:r>
      <w:r>
        <w:t>description "It specifies the measurement period for the Data Volume and</w:t>
      </w:r>
    </w:p>
    <w:p w14:paraId="67835507" w14:textId="77777777" w:rsidR="006C382E" w:rsidRDefault="006C382E" w:rsidP="006C382E">
      <w:pPr>
        <w:pStyle w:val="PL"/>
      </w:pPr>
      <w:r>
        <w:t xml:space="preserve">        Scheduled IP throughput measurements for MDT taken by the eNB.</w:t>
      </w:r>
    </w:p>
    <w:p w14:paraId="3461E115" w14:textId="77777777" w:rsidR="006C382E" w:rsidRDefault="006C382E" w:rsidP="006C382E">
      <w:pPr>
        <w:pStyle w:val="PL"/>
      </w:pPr>
      <w:r>
        <w:t xml:space="preserve">        The attribute is applicable only for Immediate MDT. In case this</w:t>
      </w:r>
    </w:p>
    <w:p w14:paraId="2A04BFEB" w14:textId="77777777" w:rsidR="006C382E" w:rsidRDefault="006C382E" w:rsidP="006C382E">
      <w:pPr>
        <w:pStyle w:val="PL"/>
      </w:pPr>
      <w:r>
        <w:t xml:space="preserve">        attribute is not used, it carries a null semantic.";</w:t>
      </w:r>
    </w:p>
    <w:p w14:paraId="13435352" w14:textId="77777777" w:rsidR="006C382E" w:rsidRDefault="006C382E" w:rsidP="006C382E">
      <w:pPr>
        <w:pStyle w:val="PL"/>
      </w:pPr>
      <w:r>
        <w:t xml:space="preserve">      reference "Clause 5.10.23 of 3GPP TS 32.422";</w:t>
      </w:r>
    </w:p>
    <w:p w14:paraId="18E02611" w14:textId="77777777" w:rsidR="006C382E" w:rsidRDefault="006C382E" w:rsidP="006C382E">
      <w:pPr>
        <w:pStyle w:val="PL"/>
      </w:pPr>
      <w:r>
        <w:t xml:space="preserve">    }</w:t>
      </w:r>
    </w:p>
    <w:p w14:paraId="6A211345" w14:textId="77777777" w:rsidR="006C382E" w:rsidRDefault="006C382E" w:rsidP="006C382E">
      <w:pPr>
        <w:pStyle w:val="PL"/>
      </w:pPr>
    </w:p>
    <w:p w14:paraId="11ED27A5" w14:textId="77777777" w:rsidR="006C382E" w:rsidRDefault="006C382E" w:rsidP="006C382E">
      <w:pPr>
        <w:pStyle w:val="PL"/>
      </w:pPr>
      <w:r>
        <w:t xml:space="preserve">    leaf measurementPeriodUMTS {</w:t>
      </w:r>
    </w:p>
    <w:p w14:paraId="521695CB" w14:textId="77777777" w:rsidR="006C382E" w:rsidRDefault="006C382E" w:rsidP="006C382E">
      <w:pPr>
        <w:pStyle w:val="PL"/>
      </w:pPr>
      <w:r>
        <w:t xml:space="preserve">      when '../jobType = "IMMEDIATE_MDT_ONLY"'</w:t>
      </w:r>
    </w:p>
    <w:p w14:paraId="477D7712" w14:textId="77777777" w:rsidR="006C382E" w:rsidRDefault="006C382E" w:rsidP="006C382E">
      <w:pPr>
        <w:pStyle w:val="PL"/>
      </w:pPr>
      <w:r>
        <w:t xml:space="preserve">        +  'or ../jobType = "IMMEDIATE_MDT_AND_TRACE"';</w:t>
      </w:r>
    </w:p>
    <w:p w14:paraId="334DBDB7" w14:textId="77777777" w:rsidR="006C382E" w:rsidRDefault="006C382E" w:rsidP="006C382E">
      <w:pPr>
        <w:pStyle w:val="PL"/>
      </w:pPr>
      <w:r>
        <w:t xml:space="preserve">      type uint32 {</w:t>
      </w:r>
    </w:p>
    <w:p w14:paraId="4873D698" w14:textId="77777777" w:rsidR="006C382E" w:rsidRDefault="006C382E" w:rsidP="006C382E">
      <w:pPr>
        <w:pStyle w:val="PL"/>
      </w:pPr>
      <w:r>
        <w:t xml:space="preserve">        range "250|500|1000|2000|3000|4000|6000|8000|12000|16000|20000|"</w:t>
      </w:r>
    </w:p>
    <w:p w14:paraId="1EFC5924" w14:textId="77777777" w:rsidR="006C382E" w:rsidRDefault="006C382E" w:rsidP="006C382E">
      <w:pPr>
        <w:pStyle w:val="PL"/>
      </w:pPr>
      <w:r>
        <w:t xml:space="preserve">          +"24000|28000|32000|64000";</w:t>
      </w:r>
    </w:p>
    <w:p w14:paraId="51F47E56" w14:textId="77777777" w:rsidR="006C382E" w:rsidRDefault="006C382E" w:rsidP="006C382E">
      <w:pPr>
        <w:pStyle w:val="PL"/>
      </w:pPr>
      <w:r>
        <w:t xml:space="preserve">      }</w:t>
      </w:r>
    </w:p>
    <w:p w14:paraId="2B9F954A" w14:textId="77777777" w:rsidR="006C382E" w:rsidRDefault="006C382E" w:rsidP="006C382E">
      <w:pPr>
        <w:pStyle w:val="PL"/>
      </w:pPr>
      <w:r>
        <w:t xml:space="preserve">      units milliseconds;</w:t>
      </w:r>
    </w:p>
    <w:p w14:paraId="242F0EE0" w14:textId="77777777" w:rsidR="006C382E" w:rsidRDefault="006C382E" w:rsidP="006C382E">
      <w:pPr>
        <w:pStyle w:val="PL"/>
      </w:pPr>
      <w:r>
        <w:t xml:space="preserve">      description "It specifies the measurement period for the Data Volume and</w:t>
      </w:r>
    </w:p>
    <w:p w14:paraId="3C5A7CCB" w14:textId="77777777" w:rsidR="006C382E" w:rsidRDefault="006C382E" w:rsidP="006C382E">
      <w:pPr>
        <w:pStyle w:val="PL"/>
      </w:pPr>
      <w:r>
        <w:t xml:space="preserve">        Throughput measurements for MDT taken by RNC.</w:t>
      </w:r>
    </w:p>
    <w:p w14:paraId="76725448" w14:textId="77777777" w:rsidR="006C382E" w:rsidRDefault="006C382E" w:rsidP="006C382E">
      <w:pPr>
        <w:pStyle w:val="PL"/>
      </w:pPr>
      <w:r>
        <w:t xml:space="preserve">        The attribute is applicable only for Immediate MDT. In case this</w:t>
      </w:r>
    </w:p>
    <w:p w14:paraId="1B183483" w14:textId="77777777" w:rsidR="006C382E" w:rsidRDefault="006C382E" w:rsidP="006C382E">
      <w:pPr>
        <w:pStyle w:val="PL"/>
      </w:pPr>
      <w:r>
        <w:t xml:space="preserve">        attribute is not used, it carries a null semantic.";</w:t>
      </w:r>
    </w:p>
    <w:p w14:paraId="0AA33DDD" w14:textId="77777777" w:rsidR="006C382E" w:rsidRDefault="006C382E" w:rsidP="006C382E">
      <w:pPr>
        <w:pStyle w:val="PL"/>
      </w:pPr>
      <w:r>
        <w:t xml:space="preserve">      reference "Clause 5.10.22 of 3GPP TS 32.422";</w:t>
      </w:r>
    </w:p>
    <w:p w14:paraId="33890A92" w14:textId="77777777" w:rsidR="006C382E" w:rsidRDefault="006C382E" w:rsidP="006C382E">
      <w:pPr>
        <w:pStyle w:val="PL"/>
      </w:pPr>
      <w:r>
        <w:t xml:space="preserve">    }</w:t>
      </w:r>
    </w:p>
    <w:p w14:paraId="2B67613A" w14:textId="77777777" w:rsidR="006C382E" w:rsidRDefault="006C382E" w:rsidP="006C382E">
      <w:pPr>
        <w:pStyle w:val="PL"/>
      </w:pPr>
    </w:p>
    <w:p w14:paraId="3809ADE9" w14:textId="77777777" w:rsidR="006C382E" w:rsidRDefault="006C382E" w:rsidP="006C382E">
      <w:pPr>
        <w:pStyle w:val="PL"/>
      </w:pPr>
      <w:r>
        <w:t xml:space="preserve">    leaf measurementQuantity {</w:t>
      </w:r>
    </w:p>
    <w:p w14:paraId="66619431" w14:textId="77777777" w:rsidR="006C382E" w:rsidRDefault="006C382E" w:rsidP="006C382E">
      <w:pPr>
        <w:pStyle w:val="PL"/>
      </w:pPr>
      <w:r>
        <w:t xml:space="preserve">      when '../jobType = "IMMEDIATE_MDT_ONLY"'</w:t>
      </w:r>
    </w:p>
    <w:p w14:paraId="487EFFC1" w14:textId="77777777" w:rsidR="006C382E" w:rsidRDefault="006C382E" w:rsidP="006C382E">
      <w:pPr>
        <w:pStyle w:val="PL"/>
      </w:pPr>
      <w:r>
        <w:t xml:space="preserve">        +  ' or ../jobType = "IMMEDIATE_MDT_AND_TRACE"';</w:t>
      </w:r>
    </w:p>
    <w:p w14:paraId="4B2674CA" w14:textId="77777777" w:rsidR="006C382E" w:rsidRDefault="006C382E" w:rsidP="006C382E">
      <w:pPr>
        <w:pStyle w:val="PL"/>
      </w:pPr>
      <w:r>
        <w:t xml:space="preserve">      type enumeration {</w:t>
      </w:r>
    </w:p>
    <w:p w14:paraId="1D5B55E2" w14:textId="77777777" w:rsidR="006C382E" w:rsidRDefault="006C382E" w:rsidP="006C382E">
      <w:pPr>
        <w:pStyle w:val="PL"/>
      </w:pPr>
      <w:r>
        <w:t xml:space="preserve">        enum CPICH_ECNO;</w:t>
      </w:r>
    </w:p>
    <w:p w14:paraId="53FA732D" w14:textId="77777777" w:rsidR="006C382E" w:rsidRDefault="006C382E" w:rsidP="006C382E">
      <w:pPr>
        <w:pStyle w:val="PL"/>
      </w:pPr>
      <w:r>
        <w:t xml:space="preserve">        enum CPICH_RSCP;</w:t>
      </w:r>
    </w:p>
    <w:p w14:paraId="4A216867" w14:textId="77777777" w:rsidR="006C382E" w:rsidRDefault="006C382E" w:rsidP="006C382E">
      <w:pPr>
        <w:pStyle w:val="PL"/>
      </w:pPr>
      <w:r>
        <w:t xml:space="preserve">        enum PATHLOSS;</w:t>
      </w:r>
    </w:p>
    <w:p w14:paraId="7EAF1633" w14:textId="77777777" w:rsidR="006C382E" w:rsidRDefault="006C382E" w:rsidP="006C382E">
      <w:pPr>
        <w:pStyle w:val="PL"/>
      </w:pPr>
      <w:r>
        <w:t xml:space="preserve">      }</w:t>
      </w:r>
    </w:p>
    <w:p w14:paraId="1DF39A1E" w14:textId="77777777" w:rsidR="006C382E" w:rsidRDefault="006C382E" w:rsidP="006C382E">
      <w:pPr>
        <w:pStyle w:val="PL"/>
      </w:pPr>
      <w:r>
        <w:t xml:space="preserve">      description "It specifies the measurements that are collected in an MDT</w:t>
      </w:r>
    </w:p>
    <w:p w14:paraId="256C207B" w14:textId="77777777" w:rsidR="006C382E" w:rsidRDefault="006C382E" w:rsidP="006C382E">
      <w:pPr>
        <w:pStyle w:val="PL"/>
      </w:pPr>
      <w:r>
        <w:t xml:space="preserve">        job for a UMTS MDT configured for event triggered reporting.";</w:t>
      </w:r>
    </w:p>
    <w:p w14:paraId="4026CF46" w14:textId="77777777" w:rsidR="006C382E" w:rsidRDefault="006C382E" w:rsidP="006C382E">
      <w:pPr>
        <w:pStyle w:val="PL"/>
      </w:pPr>
      <w:r>
        <w:t xml:space="preserve">      reference "Clause 5.10.15 of 3GPP TS 32.422";</w:t>
      </w:r>
    </w:p>
    <w:p w14:paraId="2BEA79F0" w14:textId="77777777" w:rsidR="006C382E" w:rsidRDefault="006C382E" w:rsidP="006C382E">
      <w:pPr>
        <w:pStyle w:val="PL"/>
      </w:pPr>
      <w:r>
        <w:t xml:space="preserve">    }</w:t>
      </w:r>
    </w:p>
    <w:p w14:paraId="5D54A6EE" w14:textId="77777777" w:rsidR="006C382E" w:rsidRDefault="006C382E" w:rsidP="006C382E">
      <w:pPr>
        <w:pStyle w:val="PL"/>
      </w:pPr>
    </w:p>
    <w:p w14:paraId="1394E1E3" w14:textId="77777777" w:rsidR="006C382E" w:rsidRDefault="006C382E" w:rsidP="006C382E">
      <w:pPr>
        <w:pStyle w:val="PL"/>
      </w:pPr>
      <w:r>
        <w:t xml:space="preserve">    leaf eventThresholdUphUMTS {</w:t>
      </w:r>
    </w:p>
    <w:p w14:paraId="51AA8ABE" w14:textId="77777777" w:rsidR="006C382E" w:rsidRDefault="006C382E" w:rsidP="006C382E">
      <w:pPr>
        <w:pStyle w:val="PL"/>
      </w:pPr>
      <w:r>
        <w:t xml:space="preserve">      when '../jobType = "IMMEDIATE_MDT_ONLY"' </w:t>
      </w:r>
    </w:p>
    <w:p w14:paraId="16998D97" w14:textId="77777777" w:rsidR="006C382E" w:rsidRDefault="006C382E" w:rsidP="006C382E">
      <w:pPr>
        <w:pStyle w:val="PL"/>
      </w:pPr>
      <w:r>
        <w:t xml:space="preserve">        +  ' or ../jobType = "IMMEDIATE_MDT_AND_TRACE"';</w:t>
      </w:r>
    </w:p>
    <w:p w14:paraId="1BD9A948" w14:textId="77777777" w:rsidR="006C382E" w:rsidRDefault="006C382E" w:rsidP="006C382E">
      <w:pPr>
        <w:pStyle w:val="PL"/>
      </w:pPr>
      <w:r>
        <w:t xml:space="preserve">      type uint16 {</w:t>
      </w:r>
    </w:p>
    <w:p w14:paraId="083FF751" w14:textId="77777777" w:rsidR="006C382E" w:rsidRDefault="006C382E" w:rsidP="006C382E">
      <w:pPr>
        <w:pStyle w:val="PL"/>
      </w:pPr>
      <w:r>
        <w:t xml:space="preserve">        range 0..31 ;</w:t>
      </w:r>
    </w:p>
    <w:p w14:paraId="18FF8ED5" w14:textId="77777777" w:rsidR="006C382E" w:rsidRDefault="006C382E" w:rsidP="006C382E">
      <w:pPr>
        <w:pStyle w:val="PL"/>
      </w:pPr>
      <w:r>
        <w:t xml:space="preserve">      }        </w:t>
      </w:r>
    </w:p>
    <w:p w14:paraId="1F1741E5" w14:textId="77777777" w:rsidR="006C382E" w:rsidRDefault="006C382E" w:rsidP="006C382E">
      <w:pPr>
        <w:pStyle w:val="PL"/>
      </w:pPr>
      <w:r>
        <w:t xml:space="preserve">      description "It specifies the threshold which should trigger </w:t>
      </w:r>
    </w:p>
    <w:p w14:paraId="5A47B0BA" w14:textId="77777777" w:rsidR="006C382E" w:rsidRDefault="006C382E" w:rsidP="006C382E">
      <w:pPr>
        <w:pStyle w:val="PL"/>
      </w:pPr>
      <w:r>
        <w:t xml:space="preserve">        the reporting in case of event-triggered periodic reporting for M4 </w:t>
      </w:r>
    </w:p>
    <w:p w14:paraId="0B53B4CD" w14:textId="77777777" w:rsidR="006C382E" w:rsidRDefault="006C382E" w:rsidP="006C382E">
      <w:pPr>
        <w:pStyle w:val="PL"/>
      </w:pPr>
      <w:r>
        <w:t xml:space="preserve">        (UE power headroom measurement) in UMTS. In case this attribute is </w:t>
      </w:r>
    </w:p>
    <w:p w14:paraId="254BDF29" w14:textId="77777777" w:rsidR="006C382E" w:rsidRDefault="006C382E" w:rsidP="006C382E">
      <w:pPr>
        <w:pStyle w:val="PL"/>
      </w:pPr>
      <w:r>
        <w:t xml:space="preserve">        not used, it carries a null semantic.";</w:t>
      </w:r>
    </w:p>
    <w:p w14:paraId="6ABCF4B2" w14:textId="77777777" w:rsidR="006C382E" w:rsidRDefault="006C382E" w:rsidP="006C382E">
      <w:pPr>
        <w:pStyle w:val="PL"/>
      </w:pPr>
      <w:r>
        <w:t xml:space="preserve">        reference "5.10.39 of TS 32.422";</w:t>
      </w:r>
    </w:p>
    <w:p w14:paraId="6E043178" w14:textId="77777777" w:rsidR="006C382E" w:rsidRDefault="006C382E" w:rsidP="006C382E">
      <w:pPr>
        <w:pStyle w:val="PL"/>
      </w:pPr>
      <w:r>
        <w:t xml:space="preserve">    }</w:t>
      </w:r>
    </w:p>
    <w:p w14:paraId="31EABC82" w14:textId="77777777" w:rsidR="006C382E" w:rsidRDefault="006C382E" w:rsidP="006C382E">
      <w:pPr>
        <w:pStyle w:val="PL"/>
      </w:pPr>
      <w:r>
        <w:t xml:space="preserve">    </w:t>
      </w:r>
    </w:p>
    <w:p w14:paraId="154EA112" w14:textId="77777777" w:rsidR="006C382E" w:rsidRDefault="006C382E" w:rsidP="006C382E">
      <w:pPr>
        <w:pStyle w:val="PL"/>
      </w:pPr>
      <w:r>
        <w:t xml:space="preserve">    list pLMNList {</w:t>
      </w:r>
    </w:p>
    <w:p w14:paraId="0485DADA" w14:textId="77777777" w:rsidR="006C382E" w:rsidRDefault="006C382E" w:rsidP="006C382E">
      <w:pPr>
        <w:pStyle w:val="PL"/>
      </w:pPr>
      <w:r>
        <w:t xml:space="preserve">      when '../jobType = "LOGGED_MDT_ONLY"';</w:t>
      </w:r>
    </w:p>
    <w:p w14:paraId="1E299039" w14:textId="77777777" w:rsidR="006C382E" w:rsidRDefault="006C382E" w:rsidP="006C382E">
      <w:pPr>
        <w:pStyle w:val="PL"/>
      </w:pPr>
      <w:r>
        <w:t xml:space="preserve">      key "mcc mnc";</w:t>
      </w:r>
    </w:p>
    <w:p w14:paraId="3B8EA8EF" w14:textId="77777777" w:rsidR="006C382E" w:rsidRDefault="006C382E" w:rsidP="006C382E">
      <w:pPr>
        <w:pStyle w:val="PL"/>
      </w:pPr>
      <w:r>
        <w:t xml:space="preserve">      uses types3gpp:PLMNId;</w:t>
      </w:r>
    </w:p>
    <w:p w14:paraId="6AF3A493" w14:textId="77777777" w:rsidR="006C382E" w:rsidRDefault="006C382E" w:rsidP="006C382E">
      <w:pPr>
        <w:pStyle w:val="PL"/>
      </w:pPr>
      <w:r>
        <w:t xml:space="preserve">      max-elements 16;</w:t>
      </w:r>
    </w:p>
    <w:p w14:paraId="1FFD8DBF" w14:textId="77777777" w:rsidR="006C382E" w:rsidRDefault="006C382E" w:rsidP="006C382E">
      <w:pPr>
        <w:pStyle w:val="PL"/>
      </w:pPr>
      <w:r>
        <w:t xml:space="preserve">      description "It indicates the PLMNs where measurement collection, status</w:t>
      </w:r>
    </w:p>
    <w:p w14:paraId="5D33930E" w14:textId="77777777" w:rsidR="006C382E" w:rsidRDefault="006C382E" w:rsidP="006C382E">
      <w:pPr>
        <w:pStyle w:val="PL"/>
      </w:pPr>
      <w:r>
        <w:t xml:space="preserve">        indication and log reporting is allowed.";</w:t>
      </w:r>
    </w:p>
    <w:p w14:paraId="1E9D628B" w14:textId="77777777" w:rsidR="006C382E" w:rsidRDefault="006C382E" w:rsidP="006C382E">
      <w:pPr>
        <w:pStyle w:val="PL"/>
      </w:pPr>
      <w:r>
        <w:t xml:space="preserve">      reference "Clause 5.10.24 of 3GPP TS 32.422";</w:t>
      </w:r>
    </w:p>
    <w:p w14:paraId="16DA3BE6" w14:textId="77777777" w:rsidR="006C382E" w:rsidRDefault="006C382E" w:rsidP="006C382E">
      <w:pPr>
        <w:pStyle w:val="PL"/>
      </w:pPr>
      <w:r>
        <w:t xml:space="preserve">    }</w:t>
      </w:r>
    </w:p>
    <w:p w14:paraId="4D38B262" w14:textId="77777777" w:rsidR="006C382E" w:rsidRDefault="006C382E" w:rsidP="006C382E">
      <w:pPr>
        <w:pStyle w:val="PL"/>
      </w:pPr>
    </w:p>
    <w:p w14:paraId="13202C8D" w14:textId="77777777" w:rsidR="006C382E" w:rsidRDefault="006C382E" w:rsidP="006C382E">
      <w:pPr>
        <w:pStyle w:val="PL"/>
      </w:pPr>
      <w:r>
        <w:t xml:space="preserve">    leaf positioningMethod {</w:t>
      </w:r>
    </w:p>
    <w:p w14:paraId="5459D39F" w14:textId="77777777" w:rsidR="006C382E" w:rsidRDefault="006C382E" w:rsidP="006C382E">
      <w:pPr>
        <w:pStyle w:val="PL"/>
      </w:pPr>
      <w:r>
        <w:t xml:space="preserve">      when '../jobType = "IMMEDIATE_MDT_ONLY"'</w:t>
      </w:r>
    </w:p>
    <w:p w14:paraId="15184FA9" w14:textId="77777777" w:rsidR="006C382E" w:rsidRDefault="006C382E" w:rsidP="006C382E">
      <w:pPr>
        <w:pStyle w:val="PL"/>
      </w:pPr>
      <w:r>
        <w:t xml:space="preserve">        +  ' or ../jobType = "IMMEDIATE_MDT_AND_TRACE"';</w:t>
      </w:r>
    </w:p>
    <w:p w14:paraId="60B4B227" w14:textId="77777777" w:rsidR="006C382E" w:rsidRDefault="006C382E" w:rsidP="006C382E">
      <w:pPr>
        <w:pStyle w:val="PL"/>
      </w:pPr>
      <w:r>
        <w:lastRenderedPageBreak/>
        <w:t xml:space="preserve">      type enumeration {</w:t>
      </w:r>
    </w:p>
    <w:p w14:paraId="0F235F02" w14:textId="77777777" w:rsidR="006C382E" w:rsidRDefault="006C382E" w:rsidP="006C382E">
      <w:pPr>
        <w:pStyle w:val="PL"/>
      </w:pPr>
      <w:r>
        <w:t xml:space="preserve">        enum GNSS;</w:t>
      </w:r>
    </w:p>
    <w:p w14:paraId="5B008539" w14:textId="77777777" w:rsidR="006C382E" w:rsidRDefault="006C382E" w:rsidP="006C382E">
      <w:pPr>
        <w:pStyle w:val="PL"/>
      </w:pPr>
      <w:r>
        <w:t xml:space="preserve">        enum E_CELL_ID;</w:t>
      </w:r>
    </w:p>
    <w:p w14:paraId="3E03D012" w14:textId="77777777" w:rsidR="006C382E" w:rsidRDefault="006C382E" w:rsidP="006C382E">
      <w:pPr>
        <w:pStyle w:val="PL"/>
      </w:pPr>
      <w:r>
        <w:t xml:space="preserve">      }</w:t>
      </w:r>
    </w:p>
    <w:p w14:paraId="33521FC0" w14:textId="77777777" w:rsidR="006C382E" w:rsidRDefault="006C382E" w:rsidP="006C382E">
      <w:pPr>
        <w:pStyle w:val="PL"/>
      </w:pPr>
      <w:r>
        <w:t xml:space="preserve">      description "It specifies what positioning method should be used in the</w:t>
      </w:r>
    </w:p>
    <w:p w14:paraId="7098E116" w14:textId="77777777" w:rsidR="006C382E" w:rsidRDefault="006C382E" w:rsidP="006C382E">
      <w:pPr>
        <w:pStyle w:val="PL"/>
      </w:pPr>
      <w:r>
        <w:t xml:space="preserve">        MDT job.";</w:t>
      </w:r>
    </w:p>
    <w:p w14:paraId="34000F1D" w14:textId="77777777" w:rsidR="006C382E" w:rsidRDefault="006C382E" w:rsidP="006C382E">
      <w:pPr>
        <w:pStyle w:val="PL"/>
      </w:pPr>
      <w:r>
        <w:t xml:space="preserve">      reference "Clause 5.10.19 of 3GPP TS 32.422";</w:t>
      </w:r>
    </w:p>
    <w:p w14:paraId="0150AAC6" w14:textId="77777777" w:rsidR="006C382E" w:rsidRDefault="006C382E" w:rsidP="006C382E">
      <w:pPr>
        <w:pStyle w:val="PL"/>
      </w:pPr>
      <w:r>
        <w:t xml:space="preserve">    }</w:t>
      </w:r>
    </w:p>
    <w:p w14:paraId="0EB41C3D" w14:textId="77777777" w:rsidR="006C382E" w:rsidRDefault="006C382E" w:rsidP="006C382E">
      <w:pPr>
        <w:pStyle w:val="PL"/>
      </w:pPr>
    </w:p>
    <w:p w14:paraId="2EAC0D61" w14:textId="77777777" w:rsidR="006C382E" w:rsidRDefault="006C382E" w:rsidP="006C382E">
      <w:pPr>
        <w:pStyle w:val="PL"/>
      </w:pPr>
      <w:r>
        <w:t xml:space="preserve">    leaf reportAmount {</w:t>
      </w:r>
    </w:p>
    <w:p w14:paraId="198A1094" w14:textId="77777777" w:rsidR="006C382E" w:rsidRDefault="006C382E" w:rsidP="006C382E">
      <w:pPr>
        <w:pStyle w:val="PL"/>
      </w:pPr>
      <w:r>
        <w:t xml:space="preserve">      when '../jobType = "IMMEDIATE_MDT_ONLY"'</w:t>
      </w:r>
    </w:p>
    <w:p w14:paraId="60AAC0CA" w14:textId="77777777" w:rsidR="006C382E" w:rsidRDefault="006C382E" w:rsidP="006C382E">
      <w:pPr>
        <w:pStyle w:val="PL"/>
      </w:pPr>
      <w:r>
        <w:t xml:space="preserve">        +  ' and ../reportingTrigger = "PERIODICAL"';</w:t>
      </w:r>
    </w:p>
    <w:p w14:paraId="11B2DE5D" w14:textId="77777777" w:rsidR="006C382E" w:rsidRDefault="006C382E" w:rsidP="006C382E">
      <w:pPr>
        <w:pStyle w:val="PL"/>
      </w:pPr>
      <w:r>
        <w:t xml:space="preserve">      type union {</w:t>
      </w:r>
    </w:p>
    <w:p w14:paraId="160950D5" w14:textId="77777777" w:rsidR="006C382E" w:rsidRDefault="006C382E" w:rsidP="006C382E">
      <w:pPr>
        <w:pStyle w:val="PL"/>
      </w:pPr>
      <w:r>
        <w:t xml:space="preserve">        type uint32 {</w:t>
      </w:r>
    </w:p>
    <w:p w14:paraId="7E6EB3F2" w14:textId="77777777" w:rsidR="006C382E" w:rsidRDefault="006C382E" w:rsidP="006C382E">
      <w:pPr>
        <w:pStyle w:val="PL"/>
      </w:pPr>
      <w:r>
        <w:t xml:space="preserve">          range "1|4|8|16|32|64" ;</w:t>
      </w:r>
    </w:p>
    <w:p w14:paraId="77FA506F" w14:textId="77777777" w:rsidR="006C382E" w:rsidRDefault="006C382E" w:rsidP="006C382E">
      <w:pPr>
        <w:pStyle w:val="PL"/>
      </w:pPr>
      <w:r>
        <w:t xml:space="preserve">        }</w:t>
      </w:r>
    </w:p>
    <w:p w14:paraId="58ECA689" w14:textId="77777777" w:rsidR="006C382E" w:rsidRDefault="006C382E" w:rsidP="006C382E">
      <w:pPr>
        <w:pStyle w:val="PL"/>
      </w:pPr>
      <w:r>
        <w:t xml:space="preserve">        type enumeration {</w:t>
      </w:r>
    </w:p>
    <w:p w14:paraId="09BDCB7C" w14:textId="77777777" w:rsidR="006C382E" w:rsidRDefault="006C382E" w:rsidP="006C382E">
      <w:pPr>
        <w:pStyle w:val="PL"/>
      </w:pPr>
      <w:r>
        <w:t xml:space="preserve">          enum INFINITY;</w:t>
      </w:r>
    </w:p>
    <w:p w14:paraId="5134153C" w14:textId="77777777" w:rsidR="006C382E" w:rsidRDefault="006C382E" w:rsidP="006C382E">
      <w:pPr>
        <w:pStyle w:val="PL"/>
      </w:pPr>
      <w:r>
        <w:t xml:space="preserve">        }</w:t>
      </w:r>
    </w:p>
    <w:p w14:paraId="561F79AF" w14:textId="77777777" w:rsidR="006C382E" w:rsidRDefault="006C382E" w:rsidP="006C382E">
      <w:pPr>
        <w:pStyle w:val="PL"/>
      </w:pPr>
      <w:r>
        <w:t xml:space="preserve">      }</w:t>
      </w:r>
    </w:p>
    <w:p w14:paraId="108C1514" w14:textId="77777777" w:rsidR="006C382E" w:rsidRDefault="006C382E" w:rsidP="006C382E">
      <w:pPr>
        <w:pStyle w:val="PL"/>
      </w:pPr>
      <w:r>
        <w:t xml:space="preserve">      description "It specifies the number of measurement reports that shall be</w:t>
      </w:r>
    </w:p>
    <w:p w14:paraId="69116652" w14:textId="77777777" w:rsidR="006C382E" w:rsidRDefault="006C382E" w:rsidP="006C382E">
      <w:pPr>
        <w:pStyle w:val="PL"/>
      </w:pPr>
      <w:r>
        <w:t xml:space="preserve">        taken for periodic reporting while the UE is in connected.</w:t>
      </w:r>
    </w:p>
    <w:p w14:paraId="5B8F519F" w14:textId="77777777" w:rsidR="006C382E" w:rsidRDefault="006C382E" w:rsidP="006C382E">
      <w:pPr>
        <w:pStyle w:val="PL"/>
      </w:pPr>
      <w:r>
        <w:t xml:space="preserve">        The attribute is applicable only for Immediate MDT and when</w:t>
      </w:r>
    </w:p>
    <w:p w14:paraId="243B27F1" w14:textId="77777777" w:rsidR="006C382E" w:rsidRDefault="006C382E" w:rsidP="006C382E">
      <w:pPr>
        <w:pStyle w:val="PL"/>
      </w:pPr>
      <w:r>
        <w:t xml:space="preserve">        reportingTrigger is configured for periodical measurements. In</w:t>
      </w:r>
    </w:p>
    <w:p w14:paraId="0C78009A" w14:textId="77777777" w:rsidR="006C382E" w:rsidRDefault="006C382E" w:rsidP="006C382E">
      <w:pPr>
        <w:pStyle w:val="PL"/>
      </w:pPr>
      <w:r>
        <w:t xml:space="preserve">        case this attribute is not used, it carries a null semantic.";</w:t>
      </w:r>
    </w:p>
    <w:p w14:paraId="72BBC253" w14:textId="77777777" w:rsidR="006C382E" w:rsidRDefault="006C382E" w:rsidP="006C382E">
      <w:pPr>
        <w:pStyle w:val="PL"/>
      </w:pPr>
      <w:r>
        <w:t xml:space="preserve">      reference "Clause 5.10.6 of 3GPP TS 32.422";</w:t>
      </w:r>
    </w:p>
    <w:p w14:paraId="281AD4B4" w14:textId="77777777" w:rsidR="006C382E" w:rsidRDefault="006C382E" w:rsidP="006C382E">
      <w:pPr>
        <w:pStyle w:val="PL"/>
      </w:pPr>
      <w:r>
        <w:t xml:space="preserve">    }</w:t>
      </w:r>
    </w:p>
    <w:p w14:paraId="285EBC42" w14:textId="77777777" w:rsidR="006C382E" w:rsidRDefault="006C382E" w:rsidP="006C382E">
      <w:pPr>
        <w:pStyle w:val="PL"/>
      </w:pPr>
    </w:p>
    <w:p w14:paraId="5568F2A9" w14:textId="77777777" w:rsidR="006C382E" w:rsidRDefault="006C382E" w:rsidP="006C382E">
      <w:pPr>
        <w:pStyle w:val="PL"/>
      </w:pPr>
      <w:r>
        <w:t xml:space="preserve">    leaf reportingTrigger {</w:t>
      </w:r>
    </w:p>
    <w:p w14:paraId="3632308F" w14:textId="77777777" w:rsidR="006C382E" w:rsidRDefault="006C382E" w:rsidP="006C382E">
      <w:pPr>
        <w:pStyle w:val="PL"/>
      </w:pPr>
      <w:r>
        <w:t xml:space="preserve">      when '../jobType = "IMMEDIATE_MDT_ONLY"';</w:t>
      </w:r>
    </w:p>
    <w:p w14:paraId="3E7DBEC2" w14:textId="77777777" w:rsidR="006C382E" w:rsidRDefault="006C382E" w:rsidP="006C382E">
      <w:pPr>
        <w:pStyle w:val="PL"/>
      </w:pPr>
      <w:r>
        <w:t xml:space="preserve">      type enumeration {</w:t>
      </w:r>
    </w:p>
    <w:p w14:paraId="790BE606" w14:textId="77777777" w:rsidR="006C382E" w:rsidRDefault="006C382E" w:rsidP="006C382E">
      <w:pPr>
        <w:pStyle w:val="PL"/>
      </w:pPr>
      <w:r>
        <w:t xml:space="preserve">        enum PERIODICAL;</w:t>
      </w:r>
    </w:p>
    <w:p w14:paraId="5884744E" w14:textId="77777777" w:rsidR="006C382E" w:rsidRDefault="006C382E" w:rsidP="006C382E">
      <w:pPr>
        <w:pStyle w:val="PL"/>
      </w:pPr>
      <w:r>
        <w:t xml:space="preserve">        enum A2_FOR_LTE;</w:t>
      </w:r>
    </w:p>
    <w:p w14:paraId="6C6EC58D" w14:textId="77777777" w:rsidR="006C382E" w:rsidRDefault="006C382E" w:rsidP="006C382E">
      <w:pPr>
        <w:pStyle w:val="PL"/>
      </w:pPr>
      <w:r>
        <w:t xml:space="preserve">        enum 1F_FOR_UMTS;</w:t>
      </w:r>
    </w:p>
    <w:p w14:paraId="709D9DAB" w14:textId="77777777" w:rsidR="006C382E" w:rsidRDefault="006C382E" w:rsidP="006C382E">
      <w:pPr>
        <w:pStyle w:val="PL"/>
      </w:pPr>
      <w:r>
        <w:t xml:space="preserve">        enum 1I_FOR_UMTS_MCPS_TDD;</w:t>
      </w:r>
    </w:p>
    <w:p w14:paraId="69B6953E" w14:textId="77777777" w:rsidR="006C382E" w:rsidRDefault="006C382E" w:rsidP="006C382E">
      <w:pPr>
        <w:pStyle w:val="PL"/>
      </w:pPr>
      <w:r>
        <w:t xml:space="preserve">        enum A2_TRIGGERED_PERIODIC_FOR_LTE;</w:t>
      </w:r>
    </w:p>
    <w:p w14:paraId="1C884990" w14:textId="77777777" w:rsidR="006C382E" w:rsidRDefault="006C382E" w:rsidP="006C382E">
      <w:pPr>
        <w:pStyle w:val="PL"/>
      </w:pPr>
      <w:r>
        <w:t xml:space="preserve">        enum ALL_CONFIGURED_RRM_FOR_LTE;</w:t>
      </w:r>
    </w:p>
    <w:p w14:paraId="337ACB37" w14:textId="77777777" w:rsidR="006C382E" w:rsidRDefault="006C382E" w:rsidP="006C382E">
      <w:pPr>
        <w:pStyle w:val="PL"/>
      </w:pPr>
      <w:r>
        <w:t xml:space="preserve">        enum ALL_CONFIGURED_RRM_FOR_UMTS;</w:t>
      </w:r>
    </w:p>
    <w:p w14:paraId="08D2D5C6" w14:textId="77777777" w:rsidR="006C382E" w:rsidRDefault="006C382E" w:rsidP="006C382E">
      <w:pPr>
        <w:pStyle w:val="PL"/>
      </w:pPr>
      <w:r>
        <w:t xml:space="preserve">      }</w:t>
      </w:r>
    </w:p>
    <w:p w14:paraId="1B5FC9C6" w14:textId="77777777" w:rsidR="006C382E" w:rsidRDefault="006C382E" w:rsidP="006C382E">
      <w:pPr>
        <w:pStyle w:val="PL"/>
      </w:pPr>
      <w:r>
        <w:t xml:space="preserve">      description "It specifies whether periodic or event based measurements</w:t>
      </w:r>
    </w:p>
    <w:p w14:paraId="44CC774A" w14:textId="77777777" w:rsidR="006C382E" w:rsidRDefault="006C382E" w:rsidP="006C382E">
      <w:pPr>
        <w:pStyle w:val="PL"/>
      </w:pPr>
      <w:r>
        <w:t xml:space="preserve">        should be collected.</w:t>
      </w:r>
    </w:p>
    <w:p w14:paraId="73091ADC" w14:textId="77777777" w:rsidR="006C382E" w:rsidRDefault="006C382E" w:rsidP="006C382E">
      <w:pPr>
        <w:pStyle w:val="PL"/>
      </w:pPr>
      <w:r>
        <w:t xml:space="preserve">        The attribute is applicable only for Immediate MDT and when the</w:t>
      </w:r>
    </w:p>
    <w:p w14:paraId="3F5866FA" w14:textId="77777777" w:rsidR="006C382E" w:rsidRDefault="006C382E" w:rsidP="006C382E">
      <w:pPr>
        <w:pStyle w:val="PL"/>
      </w:pPr>
      <w:r>
        <w:t xml:space="preserve">        listOfMeasurements is configured for M1 (for both UMTS and LTE)</w:t>
      </w:r>
    </w:p>
    <w:p w14:paraId="3D7364CE" w14:textId="77777777" w:rsidR="006C382E" w:rsidRDefault="006C382E" w:rsidP="006C382E">
      <w:pPr>
        <w:pStyle w:val="PL"/>
      </w:pPr>
      <w:r>
        <w:t xml:space="preserve">        or M2 (only for UMTS). In case this attribute is not used, it carries</w:t>
      </w:r>
    </w:p>
    <w:p w14:paraId="0EEF0077" w14:textId="77777777" w:rsidR="006C382E" w:rsidRDefault="006C382E" w:rsidP="006C382E">
      <w:pPr>
        <w:pStyle w:val="PL"/>
      </w:pPr>
      <w:r>
        <w:t xml:space="preserve">        a null semantic.";</w:t>
      </w:r>
    </w:p>
    <w:p w14:paraId="01F18F9B" w14:textId="77777777" w:rsidR="006C382E" w:rsidRDefault="006C382E" w:rsidP="006C382E">
      <w:pPr>
        <w:pStyle w:val="PL"/>
      </w:pPr>
      <w:r>
        <w:t xml:space="preserve">      reference "Clause 5.10.4 of 3GPP TS 32.422";</w:t>
      </w:r>
    </w:p>
    <w:p w14:paraId="2B1ECD88" w14:textId="77777777" w:rsidR="006C382E" w:rsidRDefault="006C382E" w:rsidP="006C382E">
      <w:pPr>
        <w:pStyle w:val="PL"/>
      </w:pPr>
      <w:r>
        <w:t xml:space="preserve">    }</w:t>
      </w:r>
    </w:p>
    <w:p w14:paraId="57BF91EE" w14:textId="77777777" w:rsidR="006C382E" w:rsidRDefault="006C382E" w:rsidP="006C382E">
      <w:pPr>
        <w:pStyle w:val="PL"/>
      </w:pPr>
    </w:p>
    <w:p w14:paraId="6B4E38CA" w14:textId="77777777" w:rsidR="006C382E" w:rsidRDefault="006C382E" w:rsidP="006C382E">
      <w:pPr>
        <w:pStyle w:val="PL"/>
      </w:pPr>
      <w:r>
        <w:t xml:space="preserve">    leaf reportInterval {</w:t>
      </w:r>
    </w:p>
    <w:p w14:paraId="32E59BB7" w14:textId="77777777" w:rsidR="006C382E" w:rsidRDefault="006C382E" w:rsidP="006C382E">
      <w:pPr>
        <w:pStyle w:val="PL"/>
      </w:pPr>
      <w:r>
        <w:t xml:space="preserve">      when '../jobType = "IMMEDIATE_MDT_ONLY"'</w:t>
      </w:r>
    </w:p>
    <w:p w14:paraId="2D93788C" w14:textId="77777777" w:rsidR="006C382E" w:rsidRDefault="006C382E" w:rsidP="006C382E">
      <w:pPr>
        <w:pStyle w:val="PL"/>
      </w:pPr>
      <w:r>
        <w:t xml:space="preserve">        +  ' and ../reportingTrigger = "PERIODICAL"';</w:t>
      </w:r>
    </w:p>
    <w:p w14:paraId="0D846E20" w14:textId="77777777" w:rsidR="006C382E" w:rsidRDefault="006C382E" w:rsidP="006C382E">
      <w:pPr>
        <w:pStyle w:val="PL"/>
      </w:pPr>
      <w:r>
        <w:t xml:space="preserve">      type uint32 {</w:t>
      </w:r>
    </w:p>
    <w:p w14:paraId="2C817E3E" w14:textId="77777777" w:rsidR="006C382E" w:rsidRDefault="006C382E" w:rsidP="006C382E">
      <w:pPr>
        <w:pStyle w:val="PL"/>
      </w:pPr>
      <w:r>
        <w:t xml:space="preserve">        range "120|240|250|480|500|640|1000|1024|2000|2048|3000|4000|"</w:t>
      </w:r>
    </w:p>
    <w:p w14:paraId="7ED4E856" w14:textId="77777777" w:rsidR="006C382E" w:rsidRDefault="006C382E" w:rsidP="006C382E">
      <w:pPr>
        <w:pStyle w:val="PL"/>
      </w:pPr>
      <w:r>
        <w:t xml:space="preserve">          +"5120|6000|8000|10240|12000|16000|20000|"</w:t>
      </w:r>
    </w:p>
    <w:p w14:paraId="48E226F3" w14:textId="77777777" w:rsidR="006C382E" w:rsidRDefault="006C382E" w:rsidP="006C382E">
      <w:pPr>
        <w:pStyle w:val="PL"/>
      </w:pPr>
      <w:r>
        <w:t xml:space="preserve">          +"20480|24000|28000|32000|40960|60000|64000|"</w:t>
      </w:r>
    </w:p>
    <w:p w14:paraId="26FD0DEC" w14:textId="77777777" w:rsidR="006C382E" w:rsidRDefault="006C382E" w:rsidP="006C382E">
      <w:pPr>
        <w:pStyle w:val="PL"/>
      </w:pPr>
      <w:r>
        <w:t xml:space="preserve">          +"360000|720000|1800000|3600000";</w:t>
      </w:r>
    </w:p>
    <w:p w14:paraId="550BE1D0" w14:textId="77777777" w:rsidR="006C382E" w:rsidRDefault="006C382E" w:rsidP="006C382E">
      <w:pPr>
        <w:pStyle w:val="PL"/>
      </w:pPr>
      <w:r>
        <w:t xml:space="preserve">      }</w:t>
      </w:r>
    </w:p>
    <w:p w14:paraId="43E2C28D" w14:textId="77777777" w:rsidR="006C382E" w:rsidRDefault="006C382E" w:rsidP="006C382E">
      <w:pPr>
        <w:pStyle w:val="PL"/>
      </w:pPr>
      <w:r>
        <w:t xml:space="preserve">      units milliseconds;</w:t>
      </w:r>
    </w:p>
    <w:p w14:paraId="6D4E7AD4" w14:textId="77777777" w:rsidR="006C382E" w:rsidRDefault="006C382E" w:rsidP="006C382E">
      <w:pPr>
        <w:pStyle w:val="PL"/>
      </w:pPr>
      <w:r>
        <w:t xml:space="preserve">      description "It specifies the interval between the periodical measurements</w:t>
      </w:r>
    </w:p>
    <w:p w14:paraId="76CB0E86" w14:textId="77777777" w:rsidR="006C382E" w:rsidRDefault="006C382E" w:rsidP="006C382E">
      <w:pPr>
        <w:pStyle w:val="PL"/>
      </w:pPr>
      <w:r>
        <w:t xml:space="preserve">        that shall be taken when the UE is in connected mode.</w:t>
      </w:r>
    </w:p>
    <w:p w14:paraId="66F92017" w14:textId="77777777" w:rsidR="006C382E" w:rsidRDefault="006C382E" w:rsidP="006C382E">
      <w:pPr>
        <w:pStyle w:val="PL"/>
      </w:pPr>
      <w:r>
        <w:t xml:space="preserve">        The attribute is applicable only for Immediate MDT and when</w:t>
      </w:r>
    </w:p>
    <w:p w14:paraId="7E510478" w14:textId="77777777" w:rsidR="006C382E" w:rsidRDefault="006C382E" w:rsidP="006C382E">
      <w:pPr>
        <w:pStyle w:val="PL"/>
      </w:pPr>
      <w:r>
        <w:t xml:space="preserve">        reportingTrigger is configured for periodical measurements. In case</w:t>
      </w:r>
    </w:p>
    <w:p w14:paraId="052561F0" w14:textId="77777777" w:rsidR="006C382E" w:rsidRDefault="006C382E" w:rsidP="006C382E">
      <w:pPr>
        <w:pStyle w:val="PL"/>
      </w:pPr>
      <w:r>
        <w:t xml:space="preserve">        this attribute is not used, it carries a null semantic.";</w:t>
      </w:r>
    </w:p>
    <w:p w14:paraId="062AEEDC" w14:textId="77777777" w:rsidR="006C382E" w:rsidRDefault="006C382E" w:rsidP="006C382E">
      <w:pPr>
        <w:pStyle w:val="PL"/>
      </w:pPr>
      <w:r>
        <w:t xml:space="preserve">      reference "5.10.5 of 3GPP TS 32.422";</w:t>
      </w:r>
    </w:p>
    <w:p w14:paraId="381A2A04" w14:textId="77777777" w:rsidR="006C382E" w:rsidRDefault="006C382E" w:rsidP="006C382E">
      <w:pPr>
        <w:pStyle w:val="PL"/>
      </w:pPr>
      <w:r>
        <w:t xml:space="preserve">    }</w:t>
      </w:r>
    </w:p>
    <w:p w14:paraId="5ECAA8DA" w14:textId="77777777" w:rsidR="006C382E" w:rsidRDefault="006C382E" w:rsidP="006C382E">
      <w:pPr>
        <w:pStyle w:val="PL"/>
      </w:pPr>
    </w:p>
    <w:p w14:paraId="1FBCA563" w14:textId="77777777" w:rsidR="006C382E" w:rsidRDefault="006C382E" w:rsidP="006C382E">
      <w:pPr>
        <w:pStyle w:val="PL"/>
      </w:pPr>
      <w:r>
        <w:t xml:space="preserve">    leaf reportType {</w:t>
      </w:r>
    </w:p>
    <w:p w14:paraId="232199EA" w14:textId="77777777" w:rsidR="006C382E" w:rsidRDefault="006C382E" w:rsidP="006C382E">
      <w:pPr>
        <w:pStyle w:val="PL"/>
      </w:pPr>
      <w:r>
        <w:t xml:space="preserve">      when '../jobType = "IMMEDIATE_MDT_ONLY"';</w:t>
      </w:r>
    </w:p>
    <w:p w14:paraId="5B1A5C68" w14:textId="77777777" w:rsidR="006C382E" w:rsidRDefault="006C382E" w:rsidP="006C382E">
      <w:pPr>
        <w:pStyle w:val="PL"/>
      </w:pPr>
      <w:r>
        <w:t xml:space="preserve">      type enumeration {</w:t>
      </w:r>
    </w:p>
    <w:p w14:paraId="1D57D6AD" w14:textId="77777777" w:rsidR="006C382E" w:rsidRDefault="006C382E" w:rsidP="006C382E">
      <w:pPr>
        <w:pStyle w:val="PL"/>
      </w:pPr>
      <w:r>
        <w:t xml:space="preserve">        enum PERIODICAL;</w:t>
      </w:r>
    </w:p>
    <w:p w14:paraId="4DD37CF8" w14:textId="77777777" w:rsidR="006C382E" w:rsidRDefault="006C382E" w:rsidP="006C382E">
      <w:pPr>
        <w:pStyle w:val="PL"/>
      </w:pPr>
      <w:r>
        <w:t xml:space="preserve">        enum EVENT_TRIGGERED;</w:t>
      </w:r>
    </w:p>
    <w:p w14:paraId="456E12EE" w14:textId="77777777" w:rsidR="006C382E" w:rsidRDefault="006C382E" w:rsidP="006C382E">
      <w:pPr>
        <w:pStyle w:val="PL"/>
      </w:pPr>
      <w:r>
        <w:t xml:space="preserve">      }</w:t>
      </w:r>
    </w:p>
    <w:p w14:paraId="2AD91053" w14:textId="77777777" w:rsidR="006C382E" w:rsidRDefault="006C382E" w:rsidP="006C382E">
      <w:pPr>
        <w:pStyle w:val="PL"/>
      </w:pPr>
      <w:r>
        <w:t xml:space="preserve">      description "It specifies report type for logged NR MDT";</w:t>
      </w:r>
    </w:p>
    <w:p w14:paraId="64540E27" w14:textId="77777777" w:rsidR="006C382E" w:rsidRDefault="006C382E" w:rsidP="006C382E">
      <w:pPr>
        <w:pStyle w:val="PL"/>
      </w:pPr>
      <w:r>
        <w:t xml:space="preserve">      reference "Clause 5.10.27 of 3GPP TS 32.422";</w:t>
      </w:r>
    </w:p>
    <w:p w14:paraId="07AFCB62" w14:textId="77777777" w:rsidR="006C382E" w:rsidRDefault="006C382E" w:rsidP="006C382E">
      <w:pPr>
        <w:pStyle w:val="PL"/>
      </w:pPr>
      <w:r>
        <w:t xml:space="preserve">    }</w:t>
      </w:r>
    </w:p>
    <w:p w14:paraId="7E1A2093" w14:textId="77777777" w:rsidR="006C382E" w:rsidRDefault="006C382E" w:rsidP="006C382E">
      <w:pPr>
        <w:pStyle w:val="PL"/>
      </w:pPr>
    </w:p>
    <w:p w14:paraId="4B60AD86" w14:textId="77777777" w:rsidR="006C382E" w:rsidRDefault="006C382E" w:rsidP="006C382E">
      <w:pPr>
        <w:pStyle w:val="PL"/>
      </w:pPr>
      <w:r>
        <w:t xml:space="preserve">    leaf-list sensorInformation {</w:t>
      </w:r>
    </w:p>
    <w:p w14:paraId="56EDCCEA" w14:textId="77777777" w:rsidR="006C382E" w:rsidRDefault="006C382E" w:rsidP="006C382E">
      <w:pPr>
        <w:pStyle w:val="PL"/>
      </w:pPr>
      <w:r>
        <w:t xml:space="preserve">      type enumeration {</w:t>
      </w:r>
    </w:p>
    <w:p w14:paraId="7BDB01AC" w14:textId="77777777" w:rsidR="006C382E" w:rsidRDefault="006C382E" w:rsidP="006C382E">
      <w:pPr>
        <w:pStyle w:val="PL"/>
      </w:pPr>
      <w:r>
        <w:lastRenderedPageBreak/>
        <w:t xml:space="preserve">        enum BAROMETRIC_PRESSURE;</w:t>
      </w:r>
    </w:p>
    <w:p w14:paraId="1BDC2D6E" w14:textId="77777777" w:rsidR="006C382E" w:rsidRDefault="006C382E" w:rsidP="006C382E">
      <w:pPr>
        <w:pStyle w:val="PL"/>
      </w:pPr>
      <w:r>
        <w:t xml:space="preserve">        enum UE_SPEED;</w:t>
      </w:r>
    </w:p>
    <w:p w14:paraId="68C797DF" w14:textId="77777777" w:rsidR="006C382E" w:rsidRDefault="006C382E" w:rsidP="006C382E">
      <w:pPr>
        <w:pStyle w:val="PL"/>
      </w:pPr>
      <w:r>
        <w:t xml:space="preserve">        enum UE_ORIENTATION;</w:t>
      </w:r>
    </w:p>
    <w:p w14:paraId="4C1A27B8" w14:textId="77777777" w:rsidR="006C382E" w:rsidRDefault="006C382E" w:rsidP="006C382E">
      <w:pPr>
        <w:pStyle w:val="PL"/>
      </w:pPr>
      <w:r>
        <w:t xml:space="preserve">      }</w:t>
      </w:r>
    </w:p>
    <w:p w14:paraId="2272924A" w14:textId="77777777" w:rsidR="006C382E" w:rsidRDefault="006C382E" w:rsidP="006C382E">
      <w:pPr>
        <w:pStyle w:val="PL"/>
      </w:pPr>
      <w:r>
        <w:t xml:space="preserve">      description "It specifies which sensor information shall be included in</w:t>
      </w:r>
    </w:p>
    <w:p w14:paraId="2062EF8F" w14:textId="77777777" w:rsidR="006C382E" w:rsidRDefault="006C382E" w:rsidP="006C382E">
      <w:pPr>
        <w:pStyle w:val="PL"/>
      </w:pPr>
      <w:r>
        <w:t xml:space="preserve">        logged NR MDT and immediate NR MDT measurement if they are available.</w:t>
      </w:r>
    </w:p>
    <w:p w14:paraId="0E8D1027" w14:textId="77777777" w:rsidR="006C382E" w:rsidRDefault="006C382E" w:rsidP="006C382E">
      <w:pPr>
        <w:pStyle w:val="PL"/>
      </w:pPr>
      <w:r>
        <w:t xml:space="preserve">        The following sensor measurement can be included or excluded for </w:t>
      </w:r>
    </w:p>
    <w:p w14:paraId="54B15B6B" w14:textId="77777777" w:rsidR="006C382E" w:rsidRDefault="006C382E" w:rsidP="006C382E">
      <w:pPr>
        <w:pStyle w:val="PL"/>
      </w:pPr>
      <w:r>
        <w:t xml:space="preserve">        the UE.";</w:t>
      </w:r>
    </w:p>
    <w:p w14:paraId="330CFB01" w14:textId="77777777" w:rsidR="006C382E" w:rsidRDefault="006C382E" w:rsidP="006C382E">
      <w:pPr>
        <w:pStyle w:val="PL"/>
      </w:pPr>
      <w:r>
        <w:t xml:space="preserve">      reference "Clause 5.10.29 of 3GPP TS 32.422";</w:t>
      </w:r>
    </w:p>
    <w:p w14:paraId="140614C1" w14:textId="77777777" w:rsidR="006C382E" w:rsidRDefault="006C382E" w:rsidP="006C382E">
      <w:pPr>
        <w:pStyle w:val="PL"/>
      </w:pPr>
      <w:r>
        <w:t xml:space="preserve">    }</w:t>
      </w:r>
    </w:p>
    <w:p w14:paraId="4856FD37" w14:textId="77777777" w:rsidR="006C382E" w:rsidRDefault="006C382E" w:rsidP="006C382E">
      <w:pPr>
        <w:pStyle w:val="PL"/>
      </w:pPr>
    </w:p>
    <w:p w14:paraId="4C3CFD4C" w14:textId="77777777" w:rsidR="006C382E" w:rsidRDefault="006C382E" w:rsidP="006C382E">
      <w:pPr>
        <w:pStyle w:val="PL"/>
      </w:pPr>
      <w:r>
        <w:t xml:space="preserve">    leaf traceCollectionEntityId  {</w:t>
      </w:r>
    </w:p>
    <w:p w14:paraId="5ACE300A" w14:textId="77777777" w:rsidR="006C382E" w:rsidRDefault="006C382E" w:rsidP="006C382E">
      <w:pPr>
        <w:pStyle w:val="PL"/>
      </w:pPr>
      <w:r>
        <w:t xml:space="preserve">      when '../jobType = "LOGGED_MDT_ONLY" or ' </w:t>
      </w:r>
    </w:p>
    <w:p w14:paraId="3315CAE6" w14:textId="77777777" w:rsidR="006C382E" w:rsidRDefault="006C382E" w:rsidP="006C382E">
      <w:pPr>
        <w:pStyle w:val="PL"/>
      </w:pPr>
      <w:r>
        <w:t xml:space="preserve">        + '../jobType = "LOGGED_MBSFN_MDT"';</w:t>
      </w:r>
    </w:p>
    <w:p w14:paraId="6615962B" w14:textId="77777777" w:rsidR="006C382E" w:rsidRDefault="006C382E" w:rsidP="006C382E">
      <w:pPr>
        <w:pStyle w:val="PL"/>
      </w:pPr>
      <w:r>
        <w:t xml:space="preserve">      type uint32;</w:t>
      </w:r>
    </w:p>
    <w:p w14:paraId="652EEDCC" w14:textId="77777777" w:rsidR="006C382E" w:rsidRDefault="006C382E" w:rsidP="006C382E">
      <w:pPr>
        <w:pStyle w:val="PL"/>
      </w:pPr>
      <w:r>
        <w:t xml:space="preserve">      description "It specifies the TCE Id which is sent to the UE in </w:t>
      </w:r>
    </w:p>
    <w:p w14:paraId="5465A6D1" w14:textId="77777777" w:rsidR="006C382E" w:rsidRDefault="006C382E" w:rsidP="006C382E">
      <w:pPr>
        <w:pStyle w:val="PL"/>
      </w:pPr>
      <w:r>
        <w:t xml:space="preserve">        Logged MDT.";</w:t>
      </w:r>
    </w:p>
    <w:p w14:paraId="5ABD757E" w14:textId="77777777" w:rsidR="006C382E" w:rsidRDefault="006C382E" w:rsidP="006C382E">
      <w:pPr>
        <w:pStyle w:val="PL"/>
      </w:pPr>
      <w:r>
        <w:t xml:space="preserve">      reference "Clause 5.10.11 of 3GPP TS 32.422";</w:t>
      </w:r>
    </w:p>
    <w:p w14:paraId="31514D3F" w14:textId="77777777" w:rsidR="006C382E" w:rsidRDefault="006C382E" w:rsidP="006C382E">
      <w:pPr>
        <w:pStyle w:val="PL"/>
      </w:pPr>
      <w:r>
        <w:t xml:space="preserve">    }</w:t>
      </w:r>
    </w:p>
    <w:p w14:paraId="170D4800" w14:textId="77777777" w:rsidR="006C382E" w:rsidRDefault="006C382E" w:rsidP="006C382E">
      <w:pPr>
        <w:pStyle w:val="PL"/>
      </w:pPr>
    </w:p>
    <w:p w14:paraId="738FE0DE" w14:textId="77777777" w:rsidR="006C382E" w:rsidRDefault="006C382E" w:rsidP="006C382E">
      <w:pPr>
        <w:pStyle w:val="PL"/>
      </w:pPr>
      <w:r>
        <w:t xml:space="preserve">    list excessPacketDelayThresholds {</w:t>
      </w:r>
    </w:p>
    <w:p w14:paraId="71B29FAE" w14:textId="77777777" w:rsidR="006C382E" w:rsidRDefault="006C382E" w:rsidP="006C382E">
      <w:pPr>
        <w:pStyle w:val="PL"/>
      </w:pPr>
      <w:r>
        <w:t xml:space="preserve">      description "Excess packet delay thresholds info for M6 UL measurement.";</w:t>
      </w:r>
    </w:p>
    <w:p w14:paraId="6CA4B9F0" w14:textId="77777777" w:rsidR="006C382E" w:rsidRDefault="006C382E" w:rsidP="006C382E">
      <w:pPr>
        <w:pStyle w:val="PL"/>
      </w:pPr>
      <w:r>
        <w:t xml:space="preserve">      min-elements 1;</w:t>
      </w:r>
    </w:p>
    <w:p w14:paraId="067E2367" w14:textId="77777777" w:rsidR="006C382E" w:rsidRDefault="006C382E" w:rsidP="006C382E">
      <w:pPr>
        <w:pStyle w:val="PL"/>
      </w:pPr>
      <w:r>
        <w:t xml:space="preserve">      key idx;</w:t>
      </w:r>
    </w:p>
    <w:p w14:paraId="3020D998" w14:textId="77777777" w:rsidR="006C382E" w:rsidRDefault="006C382E" w:rsidP="006C382E">
      <w:pPr>
        <w:pStyle w:val="PL"/>
      </w:pPr>
      <w:r>
        <w:t xml:space="preserve">      leaf idx { type string; }</w:t>
      </w:r>
    </w:p>
    <w:p w14:paraId="77487861" w14:textId="77777777" w:rsidR="006C382E" w:rsidRDefault="006C382E" w:rsidP="006C382E">
      <w:pPr>
        <w:pStyle w:val="PL"/>
      </w:pPr>
      <w:r>
        <w:t xml:space="preserve">      uses ExcessPacketDelayThresholdsGrp;</w:t>
      </w:r>
    </w:p>
    <w:p w14:paraId="323F0B1D" w14:textId="77777777" w:rsidR="006C382E" w:rsidRDefault="006C382E" w:rsidP="006C382E">
      <w:pPr>
        <w:pStyle w:val="PL"/>
      </w:pPr>
      <w:r>
        <w:t xml:space="preserve">    }</w:t>
      </w:r>
    </w:p>
    <w:p w14:paraId="379A2456" w14:textId="77777777" w:rsidR="006C382E" w:rsidRDefault="006C382E" w:rsidP="006C382E">
      <w:pPr>
        <w:pStyle w:val="PL"/>
      </w:pPr>
      <w:r>
        <w:t xml:space="preserve">  }</w:t>
      </w:r>
    </w:p>
    <w:p w14:paraId="2F70D80D" w14:textId="77777777" w:rsidR="006C382E" w:rsidRDefault="006C382E" w:rsidP="006C382E">
      <w:pPr>
        <w:pStyle w:val="PL"/>
      </w:pPr>
    </w:p>
    <w:p w14:paraId="171D3847" w14:textId="77777777" w:rsidR="006C382E" w:rsidRDefault="006C382E" w:rsidP="006C382E">
      <w:pPr>
        <w:pStyle w:val="PL"/>
      </w:pPr>
      <w:r>
        <w:t xml:space="preserve">  grouping TraceSubtree {</w:t>
      </w:r>
    </w:p>
    <w:p w14:paraId="5704AF31" w14:textId="77777777" w:rsidR="006C382E" w:rsidRDefault="006C382E" w:rsidP="006C382E">
      <w:pPr>
        <w:pStyle w:val="PL"/>
      </w:pPr>
      <w:r>
        <w:t xml:space="preserve">    description "Contains classes that manage Tracing.</w:t>
      </w:r>
    </w:p>
    <w:p w14:paraId="69C1DBDE" w14:textId="77777777" w:rsidR="006C382E" w:rsidRDefault="006C382E" w:rsidP="006C382E">
      <w:pPr>
        <w:pStyle w:val="PL"/>
      </w:pPr>
      <w:r>
        <w:t xml:space="preserve">      Should be used in all  classes (or classes inheriting from)</w:t>
      </w:r>
    </w:p>
    <w:p w14:paraId="4D1CB129" w14:textId="77777777" w:rsidR="006C382E" w:rsidRDefault="006C382E" w:rsidP="006C382E">
      <w:pPr>
        <w:pStyle w:val="PL"/>
      </w:pPr>
      <w:r>
        <w:t xml:space="preserve">      - SubNnetwork</w:t>
      </w:r>
    </w:p>
    <w:p w14:paraId="60C53FBE" w14:textId="77777777" w:rsidR="006C382E" w:rsidRDefault="006C382E" w:rsidP="006C382E">
      <w:pPr>
        <w:pStyle w:val="PL"/>
      </w:pPr>
      <w:r>
        <w:t xml:space="preserve">      - ManagedElement</w:t>
      </w:r>
    </w:p>
    <w:p w14:paraId="0A2B51AA" w14:textId="77777777" w:rsidR="006C382E" w:rsidRDefault="006C382E" w:rsidP="006C382E">
      <w:pPr>
        <w:pStyle w:val="PL"/>
      </w:pPr>
      <w:r>
        <w:t xml:space="preserve">      - ManagedFunction</w:t>
      </w:r>
    </w:p>
    <w:p w14:paraId="3AE8A0FA" w14:textId="77777777" w:rsidR="006C382E" w:rsidRDefault="006C382E" w:rsidP="006C382E">
      <w:pPr>
        <w:pStyle w:val="PL"/>
      </w:pPr>
    </w:p>
    <w:p w14:paraId="097475D5" w14:textId="77777777" w:rsidR="006C382E" w:rsidRDefault="006C382E" w:rsidP="006C382E">
      <w:pPr>
        <w:pStyle w:val="PL"/>
      </w:pPr>
      <w:r>
        <w:t xml:space="preserve">      If a YANG module wants to augment these classes/list/groupings they must</w:t>
      </w:r>
    </w:p>
    <w:p w14:paraId="53D92C24" w14:textId="77777777" w:rsidR="006C382E" w:rsidRDefault="006C382E" w:rsidP="006C382E">
      <w:pPr>
        <w:pStyle w:val="PL"/>
      </w:pPr>
      <w:r>
        <w:t xml:space="preserve">      augment all user classes!";</w:t>
      </w:r>
    </w:p>
    <w:p w14:paraId="4D7F5105" w14:textId="77777777" w:rsidR="006C382E" w:rsidRDefault="006C382E" w:rsidP="006C382E">
      <w:pPr>
        <w:pStyle w:val="PL"/>
      </w:pPr>
    </w:p>
    <w:p w14:paraId="285414E5" w14:textId="77777777" w:rsidR="006C382E" w:rsidRDefault="006C382E" w:rsidP="006C382E">
      <w:pPr>
        <w:pStyle w:val="PL"/>
      </w:pPr>
      <w:r>
        <w:t xml:space="preserve">    list TraceJob {</w:t>
      </w:r>
    </w:p>
    <w:p w14:paraId="3CB25422" w14:textId="77777777" w:rsidR="006C382E" w:rsidRDefault="006C382E" w:rsidP="006C382E">
      <w:pPr>
        <w:pStyle w:val="PL"/>
      </w:pPr>
      <w:r>
        <w:t xml:space="preserve">      description "A TraceJob instance represents the Trace Control and </w:t>
      </w:r>
    </w:p>
    <w:p w14:paraId="20526602" w14:textId="77777777" w:rsidR="006C382E" w:rsidRDefault="006C382E" w:rsidP="006C382E">
      <w:pPr>
        <w:pStyle w:val="PL"/>
      </w:pPr>
      <w:r>
        <w:t xml:space="preserve">        Configuration parameters of a particular Trace Job (see TS 32.421 and </w:t>
      </w:r>
    </w:p>
    <w:p w14:paraId="14202369" w14:textId="77777777" w:rsidR="006C382E" w:rsidRDefault="006C382E" w:rsidP="006C382E">
      <w:pPr>
        <w:pStyle w:val="PL"/>
      </w:pPr>
      <w:r>
        <w:t xml:space="preserve">        TS 32.422 for details). It can be name-contained by SubNetwork, </w:t>
      </w:r>
    </w:p>
    <w:p w14:paraId="2FFB2DF7" w14:textId="77777777" w:rsidR="006C382E" w:rsidRDefault="006C382E" w:rsidP="006C382E">
      <w:pPr>
        <w:pStyle w:val="PL"/>
      </w:pPr>
      <w:r>
        <w:t xml:space="preserve">        ManagedElement, ManagedFunction.</w:t>
      </w:r>
    </w:p>
    <w:p w14:paraId="521F26C2" w14:textId="77777777" w:rsidR="006C382E" w:rsidRDefault="006C382E" w:rsidP="006C382E">
      <w:pPr>
        <w:pStyle w:val="PL"/>
      </w:pPr>
    </w:p>
    <w:p w14:paraId="101ECC00" w14:textId="77777777" w:rsidR="006C382E" w:rsidRDefault="006C382E" w:rsidP="006C382E">
      <w:pPr>
        <w:pStyle w:val="PL"/>
      </w:pPr>
      <w:r>
        <w:t xml:space="preserve">        To activate Trace Jobs, a MnS consumer has to create TraceJob object </w:t>
      </w:r>
    </w:p>
    <w:p w14:paraId="0884E895" w14:textId="77777777" w:rsidR="006C382E" w:rsidRDefault="006C382E" w:rsidP="006C382E">
      <w:pPr>
        <w:pStyle w:val="PL"/>
      </w:pPr>
      <w:r>
        <w:t xml:space="preserve">        instances on the MnS producer. A MnS consumer can activate a Trace Job </w:t>
      </w:r>
    </w:p>
    <w:p w14:paraId="6DDB41AA" w14:textId="77777777" w:rsidR="006C382E" w:rsidRDefault="006C382E" w:rsidP="006C382E">
      <w:pPr>
        <w:pStyle w:val="PL"/>
      </w:pPr>
      <w:r>
        <w:t xml:space="preserve">        for another MnS consumer since it is not required the value of </w:t>
      </w:r>
    </w:p>
    <w:p w14:paraId="0F73170A" w14:textId="77777777" w:rsidR="006C382E" w:rsidRDefault="006C382E" w:rsidP="006C382E">
      <w:pPr>
        <w:pStyle w:val="PL"/>
      </w:pPr>
      <w:r>
        <w:t xml:space="preserve">        traceCollectionEntityIPAddress or traceReportingConsumerUri to be </w:t>
      </w:r>
    </w:p>
    <w:p w14:paraId="4D478CE9" w14:textId="77777777" w:rsidR="006C382E" w:rsidRDefault="006C382E" w:rsidP="006C382E">
      <w:pPr>
        <w:pStyle w:val="PL"/>
      </w:pPr>
      <w:r>
        <w:t xml:space="preserve">        his own.</w:t>
      </w:r>
    </w:p>
    <w:p w14:paraId="4CF59BEA" w14:textId="77777777" w:rsidR="006C382E" w:rsidRDefault="006C382E" w:rsidP="006C382E">
      <w:pPr>
        <w:pStyle w:val="PL"/>
      </w:pPr>
    </w:p>
    <w:p w14:paraId="056B2E9D" w14:textId="77777777" w:rsidR="006C382E" w:rsidRDefault="006C382E" w:rsidP="006C382E">
      <w:pPr>
        <w:pStyle w:val="PL"/>
      </w:pPr>
      <w:r>
        <w:t xml:space="preserve">        For the details of Trace Job activation see clauses 4.1.1.1.2 and </w:t>
      </w:r>
    </w:p>
    <w:p w14:paraId="7BE7DEE6" w14:textId="77777777" w:rsidR="006C382E" w:rsidRDefault="006C382E" w:rsidP="006C382E">
      <w:pPr>
        <w:pStyle w:val="PL"/>
      </w:pPr>
      <w:r>
        <w:t xml:space="preserve">        4.1.2.1.2 of TS 32.422.</w:t>
      </w:r>
    </w:p>
    <w:p w14:paraId="095F21A8" w14:textId="77777777" w:rsidR="006C382E" w:rsidRDefault="006C382E" w:rsidP="006C382E">
      <w:pPr>
        <w:pStyle w:val="PL"/>
      </w:pPr>
    </w:p>
    <w:p w14:paraId="219AE680" w14:textId="77777777" w:rsidR="006C382E" w:rsidRDefault="006C382E" w:rsidP="006C382E">
      <w:pPr>
        <w:pStyle w:val="PL"/>
      </w:pPr>
      <w:r>
        <w:t xml:space="preserve">        When a MnS consumer wishes to deactivate a Trace Job, the MnS consumer </w:t>
      </w:r>
    </w:p>
    <w:p w14:paraId="4E898661" w14:textId="77777777" w:rsidR="006C382E" w:rsidRDefault="006C382E" w:rsidP="006C382E">
      <w:pPr>
        <w:pStyle w:val="PL"/>
      </w:pPr>
      <w:r>
        <w:t xml:space="preserve">        shall delete the corresponding TraceJob instance. </w:t>
      </w:r>
    </w:p>
    <w:p w14:paraId="0CF514D4" w14:textId="77777777" w:rsidR="006C382E" w:rsidRDefault="006C382E" w:rsidP="006C382E">
      <w:pPr>
        <w:pStyle w:val="PL"/>
      </w:pPr>
      <w:r>
        <w:t xml:space="preserve">        </w:t>
      </w:r>
    </w:p>
    <w:p w14:paraId="312CB779" w14:textId="77777777" w:rsidR="006C382E" w:rsidRDefault="006C382E" w:rsidP="006C382E">
      <w:pPr>
        <w:pStyle w:val="PL"/>
      </w:pPr>
      <w:r>
        <w:t xml:space="preserve">        For details of management Trace Job activation/deactivation see clause</w:t>
      </w:r>
    </w:p>
    <w:p w14:paraId="1B87681D" w14:textId="77777777" w:rsidR="006C382E" w:rsidRDefault="006C382E" w:rsidP="006C382E">
      <w:pPr>
        <w:pStyle w:val="PL"/>
      </w:pPr>
      <w:r>
        <w:t xml:space="preserve">        4.1.1.1.2 of TS 32.422.</w:t>
      </w:r>
    </w:p>
    <w:p w14:paraId="34B1DB21" w14:textId="77777777" w:rsidR="006C382E" w:rsidRDefault="006C382E" w:rsidP="006C382E">
      <w:pPr>
        <w:pStyle w:val="PL"/>
      </w:pPr>
    </w:p>
    <w:p w14:paraId="26305C7A" w14:textId="77777777" w:rsidR="006C382E" w:rsidRDefault="006C382E" w:rsidP="006C382E">
      <w:pPr>
        <w:pStyle w:val="PL"/>
      </w:pPr>
      <w:r>
        <w:t xml:space="preserve">        The attribute traceReference specifies a globally unique ID and </w:t>
      </w:r>
    </w:p>
    <w:p w14:paraId="285885D8" w14:textId="77777777" w:rsidR="006C382E" w:rsidRDefault="006C382E" w:rsidP="006C382E">
      <w:pPr>
        <w:pStyle w:val="PL"/>
      </w:pPr>
      <w:r>
        <w:t xml:space="preserve">        identifies a Trace session. One Trace Session may be activated to </w:t>
      </w:r>
    </w:p>
    <w:p w14:paraId="67137AEB" w14:textId="77777777" w:rsidR="006C382E" w:rsidRDefault="006C382E" w:rsidP="006C382E">
      <w:pPr>
        <w:pStyle w:val="PL"/>
      </w:pPr>
      <w:r>
        <w:t xml:space="preserve">        multiple Network Elements. The traceReference is populated by the</w:t>
      </w:r>
    </w:p>
    <w:p w14:paraId="715F8633" w14:textId="77777777" w:rsidR="006C382E" w:rsidRDefault="006C382E" w:rsidP="006C382E">
      <w:pPr>
        <w:pStyle w:val="PL"/>
      </w:pPr>
      <w:r>
        <w:t xml:space="preserve">        consumer that makes the request for a Trace Session.</w:t>
      </w:r>
    </w:p>
    <w:p w14:paraId="78AC43E4" w14:textId="77777777" w:rsidR="006C382E" w:rsidRDefault="006C382E" w:rsidP="006C382E">
      <w:pPr>
        <w:pStyle w:val="PL"/>
      </w:pPr>
    </w:p>
    <w:p w14:paraId="03B57B4A" w14:textId="77777777" w:rsidR="006C382E" w:rsidRDefault="006C382E" w:rsidP="006C382E">
      <w:pPr>
        <w:pStyle w:val="PL"/>
      </w:pPr>
      <w:r>
        <w:t xml:space="preserve">        The jobId attribute presents the job identifier of a TraceJob instance. </w:t>
      </w:r>
    </w:p>
    <w:p w14:paraId="64478A4A" w14:textId="77777777" w:rsidR="006C382E" w:rsidRDefault="006C382E" w:rsidP="006C382E">
      <w:pPr>
        <w:pStyle w:val="PL"/>
      </w:pPr>
      <w:r>
        <w:t xml:space="preserve">        The jobId can be used to associate  multiple TraceJob instances. </w:t>
      </w:r>
    </w:p>
    <w:p w14:paraId="279132DE" w14:textId="77777777" w:rsidR="006C382E" w:rsidRDefault="006C382E" w:rsidP="006C382E">
      <w:pPr>
        <w:pStyle w:val="PL"/>
      </w:pPr>
      <w:r>
        <w:t xml:space="preserve">        For example, it is possible to configure the same jobId value for </w:t>
      </w:r>
    </w:p>
    <w:p w14:paraId="08593D67" w14:textId="77777777" w:rsidR="006C382E" w:rsidRDefault="006C382E" w:rsidP="006C382E">
      <w:pPr>
        <w:pStyle w:val="PL"/>
      </w:pPr>
      <w:r>
        <w:t xml:space="preserve">        multiple TraceJob instances required to produce the data (e.g. RSRP </w:t>
      </w:r>
    </w:p>
    <w:p w14:paraId="62954838" w14:textId="77777777" w:rsidR="006C382E" w:rsidRDefault="006C382E" w:rsidP="006C382E">
      <w:pPr>
        <w:pStyle w:val="PL"/>
      </w:pPr>
      <w:r>
        <w:t xml:space="preserve">        values of M1 and RLF reports) for a specific network analysis.</w:t>
      </w:r>
    </w:p>
    <w:p w14:paraId="14008834" w14:textId="77777777" w:rsidR="006C382E" w:rsidRDefault="006C382E" w:rsidP="006C382E">
      <w:pPr>
        <w:pStyle w:val="PL"/>
      </w:pPr>
    </w:p>
    <w:p w14:paraId="7375F008" w14:textId="77777777" w:rsidR="006C382E" w:rsidRDefault="006C382E" w:rsidP="006C382E">
      <w:pPr>
        <w:pStyle w:val="PL"/>
      </w:pPr>
      <w:r>
        <w:t xml:space="preserve">        The attribute traceReportingFormat defines the method for reporting </w:t>
      </w:r>
    </w:p>
    <w:p w14:paraId="0E864524" w14:textId="77777777" w:rsidR="006C382E" w:rsidRDefault="006C382E" w:rsidP="006C382E">
      <w:pPr>
        <w:pStyle w:val="PL"/>
      </w:pPr>
      <w:r>
        <w:t xml:space="preserve">        the produced measurements. The selectable options are file-based or </w:t>
      </w:r>
    </w:p>
    <w:p w14:paraId="50172EA6" w14:textId="77777777" w:rsidR="006C382E" w:rsidRDefault="006C382E" w:rsidP="006C382E">
      <w:pPr>
        <w:pStyle w:val="PL"/>
      </w:pPr>
      <w:r>
        <w:t xml:space="preserve">        stream-based reporting. In case of file-based reporting the attribute </w:t>
      </w:r>
    </w:p>
    <w:p w14:paraId="24657577" w14:textId="77777777" w:rsidR="006C382E" w:rsidRDefault="006C382E" w:rsidP="006C382E">
      <w:pPr>
        <w:pStyle w:val="PL"/>
      </w:pPr>
      <w:r>
        <w:t xml:space="preserve">        traceCollectionEntityIPAddress is used to specify the IP address to </w:t>
      </w:r>
    </w:p>
    <w:p w14:paraId="635823EE" w14:textId="77777777" w:rsidR="006C382E" w:rsidRDefault="006C382E" w:rsidP="006C382E">
      <w:pPr>
        <w:pStyle w:val="PL"/>
      </w:pPr>
      <w:r>
        <w:t xml:space="preserve">        which the trace records shall be transferred, while in case of </w:t>
      </w:r>
    </w:p>
    <w:p w14:paraId="47674929" w14:textId="77777777" w:rsidR="006C382E" w:rsidRDefault="006C382E" w:rsidP="006C382E">
      <w:pPr>
        <w:pStyle w:val="PL"/>
      </w:pPr>
      <w:r>
        <w:t xml:space="preserve">        stream-based reporting the attribute traceReportingConsumerUri </w:t>
      </w:r>
    </w:p>
    <w:p w14:paraId="606E92B8" w14:textId="77777777" w:rsidR="006C382E" w:rsidRDefault="006C382E" w:rsidP="006C382E">
      <w:pPr>
        <w:pStyle w:val="PL"/>
      </w:pPr>
      <w:r>
        <w:t xml:space="preserve">        specifies the streaming target.</w:t>
      </w:r>
    </w:p>
    <w:p w14:paraId="0CFF7B1B" w14:textId="77777777" w:rsidR="006C382E" w:rsidRDefault="006C382E" w:rsidP="006C382E">
      <w:pPr>
        <w:pStyle w:val="PL"/>
      </w:pPr>
    </w:p>
    <w:p w14:paraId="4022819E" w14:textId="77777777" w:rsidR="006C382E" w:rsidRDefault="006C382E" w:rsidP="006C382E">
      <w:pPr>
        <w:pStyle w:val="PL"/>
      </w:pPr>
      <w:r>
        <w:t xml:space="preserve">        The mandatory attribute traceTarget determines the target object of </w:t>
      </w:r>
    </w:p>
    <w:p w14:paraId="06D356D4" w14:textId="77777777" w:rsidR="006C382E" w:rsidRDefault="006C382E" w:rsidP="006C382E">
      <w:pPr>
        <w:pStyle w:val="PL"/>
      </w:pPr>
      <w:r>
        <w:t xml:space="preserve">        the TraceJob. Dependent on the network element to which the Trace </w:t>
      </w:r>
    </w:p>
    <w:p w14:paraId="74B6C0FA" w14:textId="77777777" w:rsidR="006C382E" w:rsidRDefault="006C382E" w:rsidP="006C382E">
      <w:pPr>
        <w:pStyle w:val="PL"/>
      </w:pPr>
      <w:r>
        <w:t xml:space="preserve">        Session is activated different types of the target object are possible. </w:t>
      </w:r>
    </w:p>
    <w:p w14:paraId="22163F58" w14:textId="77777777" w:rsidR="006C382E" w:rsidRDefault="006C382E" w:rsidP="006C382E">
      <w:pPr>
        <w:pStyle w:val="PL"/>
      </w:pPr>
      <w:r>
        <w:t xml:space="preserve">        The attribute pLMNTarget defines the PLMN for which sessions shall be </w:t>
      </w:r>
    </w:p>
    <w:p w14:paraId="4A88C4A5" w14:textId="77777777" w:rsidR="006C382E" w:rsidRDefault="006C382E" w:rsidP="006C382E">
      <w:pPr>
        <w:pStyle w:val="PL"/>
      </w:pPr>
      <w:r>
        <w:t xml:space="preserve">        selected in the Trace Session in case of management based activation </w:t>
      </w:r>
    </w:p>
    <w:p w14:paraId="7BECD830" w14:textId="77777777" w:rsidR="006C382E" w:rsidRDefault="006C382E" w:rsidP="006C382E">
      <w:pPr>
        <w:pStyle w:val="PL"/>
      </w:pPr>
      <w:r>
        <w:t xml:space="preserve">        when several PLMNs are supported in the RAN.</w:t>
      </w:r>
    </w:p>
    <w:p w14:paraId="482E9901" w14:textId="77777777" w:rsidR="006C382E" w:rsidRDefault="006C382E" w:rsidP="006C382E">
      <w:pPr>
        <w:pStyle w:val="PL"/>
      </w:pPr>
    </w:p>
    <w:p w14:paraId="3EB0A709" w14:textId="77777777" w:rsidR="006C382E" w:rsidRDefault="006C382E" w:rsidP="006C382E">
      <w:pPr>
        <w:pStyle w:val="PL"/>
      </w:pPr>
      <w:r>
        <w:t xml:space="preserve">        The attribute jobType specifies the kind of data to collect. Dependent </w:t>
      </w:r>
    </w:p>
    <w:p w14:paraId="1A04DEC9" w14:textId="77777777" w:rsidR="006C382E" w:rsidRDefault="006C382E" w:rsidP="006C382E">
      <w:pPr>
        <w:pStyle w:val="PL"/>
      </w:pPr>
      <w:r>
        <w:t xml:space="preserve">        on the selected type various parameters shall be available. The </w:t>
      </w:r>
    </w:p>
    <w:p w14:paraId="47E388AE" w14:textId="77777777" w:rsidR="006C382E" w:rsidRDefault="006C382E" w:rsidP="006C382E">
      <w:pPr>
        <w:pStyle w:val="PL"/>
      </w:pPr>
      <w:r>
        <w:t xml:space="preserve">        attributes jobType, traceReference,  </w:t>
      </w:r>
    </w:p>
    <w:p w14:paraId="7EFF55DF" w14:textId="77777777" w:rsidR="006C382E" w:rsidRDefault="006C382E" w:rsidP="006C382E">
      <w:pPr>
        <w:pStyle w:val="PL"/>
      </w:pPr>
      <w:r>
        <w:t xml:space="preserve">        traceCollectionEntityIPAddress, traceTarget and traceReportingFormat </w:t>
      </w:r>
    </w:p>
    <w:p w14:paraId="248E43F9" w14:textId="77777777" w:rsidR="006C382E" w:rsidRDefault="006C382E" w:rsidP="006C382E">
      <w:pPr>
        <w:pStyle w:val="PL"/>
      </w:pPr>
      <w:r>
        <w:t xml:space="preserve">        are mandatory for all job types. If streaming reporting is selected </w:t>
      </w:r>
    </w:p>
    <w:p w14:paraId="00D279F5" w14:textId="77777777" w:rsidR="006C382E" w:rsidRDefault="006C382E" w:rsidP="006C382E">
      <w:pPr>
        <w:pStyle w:val="PL"/>
      </w:pPr>
      <w:r>
        <w:t xml:space="preserve">        for traceReportingFormat, traceReportingConsumerUri shall be present </w:t>
      </w:r>
    </w:p>
    <w:p w14:paraId="259D5EF5" w14:textId="77777777" w:rsidR="006C382E" w:rsidRDefault="006C382E" w:rsidP="006C382E">
      <w:pPr>
        <w:pStyle w:val="PL"/>
      </w:pPr>
      <w:r>
        <w:t xml:space="preserve">        additionally. The attribute pLMNTarget shall be present if trace </w:t>
      </w:r>
    </w:p>
    <w:p w14:paraId="2150A444" w14:textId="77777777" w:rsidR="006C382E" w:rsidRDefault="006C382E" w:rsidP="006C382E">
      <w:pPr>
        <w:pStyle w:val="PL"/>
      </w:pPr>
      <w:r>
        <w:t xml:space="preserve">        activation method is management based.</w:t>
      </w:r>
    </w:p>
    <w:p w14:paraId="2DBA79B7" w14:textId="77777777" w:rsidR="006C382E" w:rsidRDefault="006C382E" w:rsidP="006C382E">
      <w:pPr>
        <w:pStyle w:val="PL"/>
      </w:pPr>
    </w:p>
    <w:p w14:paraId="65DC3BBB" w14:textId="77777777" w:rsidR="006C382E" w:rsidRDefault="006C382E" w:rsidP="006C382E">
      <w:pPr>
        <w:pStyle w:val="PL"/>
      </w:pPr>
      <w:r>
        <w:t xml:space="preserve">        For the different job types the attributes are differentiated as follows:</w:t>
      </w:r>
    </w:p>
    <w:p w14:paraId="4CEC59C0" w14:textId="77777777" w:rsidR="006C382E" w:rsidRDefault="006C382E" w:rsidP="006C382E">
      <w:pPr>
        <w:pStyle w:val="PL"/>
      </w:pPr>
    </w:p>
    <w:p w14:paraId="223BF09F" w14:textId="77777777" w:rsidR="006C382E" w:rsidRDefault="006C382E" w:rsidP="006C382E">
      <w:pPr>
        <w:pStyle w:val="PL"/>
      </w:pPr>
      <w:r>
        <w:t xml:space="preserve">        - In case of TRACE_ONLY additionally the following attributes shall be </w:t>
      </w:r>
    </w:p>
    <w:p w14:paraId="708ABD61" w14:textId="77777777" w:rsidR="006C382E" w:rsidRDefault="006C382E" w:rsidP="006C382E">
      <w:pPr>
        <w:pStyle w:val="PL"/>
      </w:pPr>
      <w:r>
        <w:t xml:space="preserve">        available: listOfNETypes, traceDepth, and triggeringEvents.</w:t>
      </w:r>
    </w:p>
    <w:p w14:paraId="1590263B" w14:textId="77777777" w:rsidR="006C382E" w:rsidRDefault="006C382E" w:rsidP="006C382E">
      <w:pPr>
        <w:pStyle w:val="PL"/>
      </w:pPr>
    </w:p>
    <w:p w14:paraId="56175FCD" w14:textId="77777777" w:rsidR="006C382E" w:rsidRDefault="006C382E" w:rsidP="006C382E">
      <w:pPr>
        <w:pStyle w:val="PL"/>
      </w:pPr>
      <w:r>
        <w:t xml:space="preserve">        For this case the optional attribute listOfInterfaces allows to specify </w:t>
      </w:r>
    </w:p>
    <w:p w14:paraId="59C3286B" w14:textId="77777777" w:rsidR="006C382E" w:rsidRDefault="006C382E" w:rsidP="006C382E">
      <w:pPr>
        <w:pStyle w:val="PL"/>
      </w:pPr>
      <w:r>
        <w:t xml:space="preserve">        the interfaces to be recorded.</w:t>
      </w:r>
    </w:p>
    <w:p w14:paraId="2EF26EC2" w14:textId="77777777" w:rsidR="006C382E" w:rsidRDefault="006C382E" w:rsidP="006C382E">
      <w:pPr>
        <w:pStyle w:val="PL"/>
      </w:pPr>
    </w:p>
    <w:p w14:paraId="258FD2CF" w14:textId="77777777" w:rsidR="006C382E" w:rsidRDefault="006C382E" w:rsidP="006C382E">
      <w:pPr>
        <w:pStyle w:val="PL"/>
      </w:pPr>
      <w:r>
        <w:t xml:space="preserve">        - In case of IMMEDIATE_MDT_ONLY additionally the following attributes </w:t>
      </w:r>
    </w:p>
    <w:p w14:paraId="199709DF" w14:textId="77777777" w:rsidR="006C382E" w:rsidRDefault="006C382E" w:rsidP="006C382E">
      <w:pPr>
        <w:pStyle w:val="PL"/>
      </w:pPr>
      <w:r>
        <w:t xml:space="preserve">        shall be available:</w:t>
      </w:r>
    </w:p>
    <w:p w14:paraId="52626C1A" w14:textId="77777777" w:rsidR="006C382E" w:rsidRDefault="006C382E" w:rsidP="006C382E">
      <w:pPr>
        <w:pStyle w:val="PL"/>
      </w:pPr>
      <w:r>
        <w:t xml:space="preserve">        - anonymizationOfMDTData, </w:t>
      </w:r>
    </w:p>
    <w:p w14:paraId="24DA1536" w14:textId="77777777" w:rsidR="006C382E" w:rsidRDefault="006C382E" w:rsidP="006C382E">
      <w:pPr>
        <w:pStyle w:val="PL"/>
      </w:pPr>
      <w:r>
        <w:t xml:space="preserve">        - listOfMeasurements, </w:t>
      </w:r>
    </w:p>
    <w:p w14:paraId="5D6C8471" w14:textId="77777777" w:rsidR="006C382E" w:rsidRDefault="006C382E" w:rsidP="006C382E">
      <w:pPr>
        <w:pStyle w:val="PL"/>
      </w:pPr>
      <w:r>
        <w:t xml:space="preserve">        - collectionPeriodRRMUMTS (conditional for M4 and M5 in UMTS),</w:t>
      </w:r>
    </w:p>
    <w:p w14:paraId="2721DC5D" w14:textId="77777777" w:rsidR="006C382E" w:rsidRDefault="006C382E" w:rsidP="006C382E">
      <w:pPr>
        <w:pStyle w:val="PL"/>
      </w:pPr>
      <w:r>
        <w:t xml:space="preserve">        - measurementPeriodUMTS (conditional for M6 and M7 in UMTS),</w:t>
      </w:r>
    </w:p>
    <w:p w14:paraId="590F922F" w14:textId="77777777" w:rsidR="006C382E" w:rsidRDefault="006C382E" w:rsidP="006C382E">
      <w:pPr>
        <w:pStyle w:val="PL"/>
      </w:pPr>
      <w:r>
        <w:t xml:space="preserve">        - collectionPeriodRRMLTE (conditional for M3 in LTE), </w:t>
      </w:r>
    </w:p>
    <w:p w14:paraId="4567E9F8" w14:textId="77777777" w:rsidR="006C382E" w:rsidRDefault="006C382E" w:rsidP="006C382E">
      <w:pPr>
        <w:pStyle w:val="PL"/>
      </w:pPr>
      <w:r>
        <w:t xml:space="preserve">        - measurementPeriodLTE (conditional for M4 and M5 in LTE),</w:t>
      </w:r>
    </w:p>
    <w:p w14:paraId="3E87A137" w14:textId="77777777" w:rsidR="006C382E" w:rsidRDefault="006C382E" w:rsidP="006C382E">
      <w:pPr>
        <w:pStyle w:val="PL"/>
      </w:pPr>
      <w:r>
        <w:t xml:space="preserve">        - collectionPeriodM6LTE (conditional for M6 in LTE), </w:t>
      </w:r>
    </w:p>
    <w:p w14:paraId="744097D0" w14:textId="77777777" w:rsidR="006C382E" w:rsidRDefault="006C382E" w:rsidP="006C382E">
      <w:pPr>
        <w:pStyle w:val="PL"/>
      </w:pPr>
      <w:r>
        <w:t xml:space="preserve">        - collectionPeriodM7LTE (conditional for M7 in LTE),</w:t>
      </w:r>
    </w:p>
    <w:p w14:paraId="6D0D08C9" w14:textId="77777777" w:rsidR="006C382E" w:rsidRDefault="006C382E" w:rsidP="006C382E">
      <w:pPr>
        <w:pStyle w:val="PL"/>
      </w:pPr>
      <w:r>
        <w:t xml:space="preserve">        - collectionPeriodRRMNR (conditional for M4 and M5 in NR), </w:t>
      </w:r>
    </w:p>
    <w:p w14:paraId="2816FB89" w14:textId="77777777" w:rsidR="006C382E" w:rsidRDefault="006C382E" w:rsidP="006C382E">
      <w:pPr>
        <w:pStyle w:val="PL"/>
      </w:pPr>
      <w:r>
        <w:t xml:space="preserve">        - collectionPeriodM6NR (conditional for M6 in NR), </w:t>
      </w:r>
    </w:p>
    <w:p w14:paraId="14BC7BA2" w14:textId="77777777" w:rsidR="006C382E" w:rsidRDefault="006C382E" w:rsidP="006C382E">
      <w:pPr>
        <w:pStyle w:val="PL"/>
      </w:pPr>
      <w:r>
        <w:t xml:space="preserve">        - collectionPeriodM7NR (conditional for M7 in NR), </w:t>
      </w:r>
    </w:p>
    <w:p w14:paraId="1DDFA68F" w14:textId="77777777" w:rsidR="006C382E" w:rsidRDefault="006C382E" w:rsidP="006C382E">
      <w:pPr>
        <w:pStyle w:val="PL"/>
      </w:pPr>
      <w:r>
        <w:t xml:space="preserve">        - beamLevelMeasurement (conditional for M1 in NR),</w:t>
      </w:r>
    </w:p>
    <w:p w14:paraId="280571F9" w14:textId="77777777" w:rsidR="006C382E" w:rsidRDefault="006C382E" w:rsidP="006C382E">
      <w:pPr>
        <w:pStyle w:val="PL"/>
      </w:pPr>
      <w:r>
        <w:t xml:space="preserve">        - reportInterval (conditional for M1 in LTE or NR and M1/M2 in UMTS), </w:t>
      </w:r>
    </w:p>
    <w:p w14:paraId="73F235DF" w14:textId="77777777" w:rsidR="006C382E" w:rsidRDefault="006C382E" w:rsidP="006C382E">
      <w:pPr>
        <w:pStyle w:val="PL"/>
      </w:pPr>
      <w:r>
        <w:t xml:space="preserve">        - reportAmount (conditional for M1 in LTE or NR and M1/M2 in UMTS), </w:t>
      </w:r>
    </w:p>
    <w:p w14:paraId="2E0992BD" w14:textId="77777777" w:rsidR="006C382E" w:rsidRDefault="006C382E" w:rsidP="006C382E">
      <w:pPr>
        <w:pStyle w:val="PL"/>
      </w:pPr>
      <w:r>
        <w:t xml:space="preserve">        - reportingTrigger (conditional for M1 in LTE or NR and M1/M2 in UMTS), </w:t>
      </w:r>
    </w:p>
    <w:p w14:paraId="404F37B3" w14:textId="77777777" w:rsidR="006C382E" w:rsidRDefault="006C382E" w:rsidP="006C382E">
      <w:pPr>
        <w:pStyle w:val="PL"/>
      </w:pPr>
      <w:r>
        <w:t xml:space="preserve">        - eventThreshold (conditional for A2 event reporting or A2 event </w:t>
      </w:r>
    </w:p>
    <w:p w14:paraId="3A189C1A" w14:textId="77777777" w:rsidR="006C382E" w:rsidRDefault="006C382E" w:rsidP="006C382E">
      <w:pPr>
        <w:pStyle w:val="PL"/>
      </w:pPr>
      <w:r>
        <w:t xml:space="preserve">        triggered periodic reporting), </w:t>
      </w:r>
    </w:p>
    <w:p w14:paraId="5D29759F" w14:textId="77777777" w:rsidR="006C382E" w:rsidRDefault="006C382E" w:rsidP="006C382E">
      <w:pPr>
        <w:pStyle w:val="PL"/>
      </w:pPr>
      <w:r>
        <w:t xml:space="preserve">        - measurementQuantity (conditional for 1F event reporting).</w:t>
      </w:r>
    </w:p>
    <w:p w14:paraId="1A924F59" w14:textId="77777777" w:rsidR="006C382E" w:rsidRDefault="006C382E" w:rsidP="006C382E">
      <w:pPr>
        <w:pStyle w:val="PL"/>
      </w:pPr>
      <w:r>
        <w:t xml:space="preserve">        - excessPacketDelayThresholds (conditional for M6 UL measurement in NR). </w:t>
      </w:r>
    </w:p>
    <w:p w14:paraId="79FAC319" w14:textId="77777777" w:rsidR="006C382E" w:rsidRDefault="006C382E" w:rsidP="006C382E">
      <w:pPr>
        <w:pStyle w:val="PL"/>
      </w:pPr>
    </w:p>
    <w:p w14:paraId="241B9802" w14:textId="77777777" w:rsidR="006C382E" w:rsidRDefault="006C382E" w:rsidP="006C382E">
      <w:pPr>
        <w:pStyle w:val="PL"/>
      </w:pPr>
      <w:r>
        <w:t xml:space="preserve">        For this case the optional attribute areaScope allows to specify the </w:t>
      </w:r>
    </w:p>
    <w:p w14:paraId="51A35D5E" w14:textId="77777777" w:rsidR="006C382E" w:rsidRDefault="006C382E" w:rsidP="006C382E">
      <w:pPr>
        <w:pStyle w:val="PL"/>
      </w:pPr>
      <w:r>
        <w:t xml:space="preserve">        area in terms of cells or Tracking Area/Routing Area/Location area where </w:t>
      </w:r>
    </w:p>
    <w:p w14:paraId="0341B46C" w14:textId="77777777" w:rsidR="006C382E" w:rsidRDefault="006C382E" w:rsidP="006C382E">
      <w:pPr>
        <w:pStyle w:val="PL"/>
      </w:pPr>
      <w:r>
        <w:t xml:space="preserve">        the MDT data collection shall take place and the optional attributes </w:t>
      </w:r>
    </w:p>
    <w:p w14:paraId="0AB33B79" w14:textId="77777777" w:rsidR="006C382E" w:rsidRDefault="006C382E" w:rsidP="006C382E">
      <w:pPr>
        <w:pStyle w:val="PL"/>
      </w:pPr>
      <w:r>
        <w:t xml:space="preserve">        positioningMethod, sensorInformation allow to specify the positioning </w:t>
      </w:r>
    </w:p>
    <w:p w14:paraId="18FD5931" w14:textId="77777777" w:rsidR="006C382E" w:rsidRDefault="006C382E" w:rsidP="006C382E">
      <w:pPr>
        <w:pStyle w:val="PL"/>
      </w:pPr>
      <w:r>
        <w:t xml:space="preserve">        methods to use or the sensor information to include.</w:t>
      </w:r>
    </w:p>
    <w:p w14:paraId="4A537B2B" w14:textId="77777777" w:rsidR="006C382E" w:rsidRDefault="006C382E" w:rsidP="006C382E">
      <w:pPr>
        <w:pStyle w:val="PL"/>
      </w:pPr>
      <w:r>
        <w:t xml:space="preserve">        - In case of IMMEDIATE_MDT_AND_TRACE both additional attributes of </w:t>
      </w:r>
    </w:p>
    <w:p w14:paraId="7FA8EB0F" w14:textId="77777777" w:rsidR="006C382E" w:rsidRDefault="006C382E" w:rsidP="006C382E">
      <w:pPr>
        <w:pStyle w:val="PL"/>
      </w:pPr>
      <w:r>
        <w:t xml:space="preserve">        TRACE_ONLY and IMMEDIATE_MDT_ONLY shall apply.</w:t>
      </w:r>
    </w:p>
    <w:p w14:paraId="0E4E9D15" w14:textId="77777777" w:rsidR="006C382E" w:rsidRDefault="006C382E" w:rsidP="006C382E">
      <w:pPr>
        <w:pStyle w:val="PL"/>
      </w:pPr>
      <w:r>
        <w:t xml:space="preserve">        - In case of LOGGED_MDT_ONLY additionally the following attributes shall </w:t>
      </w:r>
    </w:p>
    <w:p w14:paraId="78ECE134" w14:textId="77777777" w:rsidR="006C382E" w:rsidRDefault="006C382E" w:rsidP="006C382E">
      <w:pPr>
        <w:pStyle w:val="PL"/>
      </w:pPr>
      <w:r>
        <w:t xml:space="preserve">        be available: anonymizationOfMDTData, traceCollectionEntityId, </w:t>
      </w:r>
    </w:p>
    <w:p w14:paraId="32887909" w14:textId="77777777" w:rsidR="006C382E" w:rsidRDefault="006C382E" w:rsidP="006C382E">
      <w:pPr>
        <w:pStyle w:val="PL"/>
      </w:pPr>
      <w:r>
        <w:t xml:space="preserve">        loggingInterval, loggingDuration, reportType, </w:t>
      </w:r>
    </w:p>
    <w:p w14:paraId="38980C89" w14:textId="77777777" w:rsidR="006C382E" w:rsidRDefault="006C382E" w:rsidP="006C382E">
      <w:pPr>
        <w:pStyle w:val="PL"/>
      </w:pPr>
      <w:r>
        <w:t xml:space="preserve">        eventListForEventTriggeredMeasurements.</w:t>
      </w:r>
    </w:p>
    <w:p w14:paraId="3C25BB70" w14:textId="77777777" w:rsidR="006C382E" w:rsidRDefault="006C382E" w:rsidP="006C382E">
      <w:pPr>
        <w:pStyle w:val="PL"/>
      </w:pPr>
    </w:p>
    <w:p w14:paraId="0E947F19" w14:textId="77777777" w:rsidR="006C382E" w:rsidRDefault="006C382E" w:rsidP="006C382E">
      <w:pPr>
        <w:pStyle w:val="PL"/>
      </w:pPr>
      <w:r>
        <w:t xml:space="preserve">        For this case the optional attribute areaScope allows to specify the </w:t>
      </w:r>
    </w:p>
    <w:p w14:paraId="71DC9987" w14:textId="77777777" w:rsidR="006C382E" w:rsidRDefault="006C382E" w:rsidP="006C382E">
      <w:pPr>
        <w:pStyle w:val="PL"/>
      </w:pPr>
      <w:r>
        <w:t xml:space="preserve">        area in terms of cells or Tracking Area/Routing Area/Location area </w:t>
      </w:r>
    </w:p>
    <w:p w14:paraId="36FAB9C5" w14:textId="77777777" w:rsidR="006C382E" w:rsidRDefault="006C382E" w:rsidP="006C382E">
      <w:pPr>
        <w:pStyle w:val="PL"/>
      </w:pPr>
      <w:r>
        <w:t xml:space="preserve">        where the MDT data collection shall take place, the optional attribute </w:t>
      </w:r>
    </w:p>
    <w:p w14:paraId="4BB5796E" w14:textId="77777777" w:rsidR="006C382E" w:rsidRDefault="006C382E" w:rsidP="006C382E">
      <w:pPr>
        <w:pStyle w:val="PL"/>
      </w:pPr>
      <w:r>
        <w:t xml:space="preserve">        pLMNList allows to specify the PLMNs where measurement collection, </w:t>
      </w:r>
    </w:p>
    <w:p w14:paraId="0C005A04" w14:textId="77777777" w:rsidR="006C382E" w:rsidRDefault="006C382E" w:rsidP="006C382E">
      <w:pPr>
        <w:pStyle w:val="PL"/>
      </w:pPr>
      <w:r>
        <w:t xml:space="preserve">        status indication and log reporting is allowed, the optional attribute </w:t>
      </w:r>
    </w:p>
    <w:p w14:paraId="0489F1E5" w14:textId="77777777" w:rsidR="006C382E" w:rsidRDefault="006C382E" w:rsidP="006C382E">
      <w:pPr>
        <w:pStyle w:val="PL"/>
      </w:pPr>
      <w:r>
        <w:t xml:space="preserve">        areaConfigurationForNeighCell allows to specify the area for which UE </w:t>
      </w:r>
    </w:p>
    <w:p w14:paraId="3B1198A3" w14:textId="77777777" w:rsidR="006C382E" w:rsidRDefault="006C382E" w:rsidP="006C382E">
      <w:pPr>
        <w:pStyle w:val="PL"/>
      </w:pPr>
      <w:r>
        <w:t xml:space="preserve">        is requested to perform measurements logging for neighbour cells which </w:t>
      </w:r>
    </w:p>
    <w:p w14:paraId="2D1972C4" w14:textId="77777777" w:rsidR="006C382E" w:rsidRDefault="006C382E" w:rsidP="006C382E">
      <w:pPr>
        <w:pStyle w:val="PL"/>
      </w:pPr>
      <w:r>
        <w:t xml:space="preserve">        have list of frequencies and the optional attribute sensorInformation </w:t>
      </w:r>
    </w:p>
    <w:p w14:paraId="4454A2F8" w14:textId="77777777" w:rsidR="006C382E" w:rsidRDefault="006C382E" w:rsidP="006C382E">
      <w:pPr>
        <w:pStyle w:val="PL"/>
      </w:pPr>
      <w:r>
        <w:t xml:space="preserve">        allows to specify the sensor information to include.</w:t>
      </w:r>
    </w:p>
    <w:p w14:paraId="7DFCCECB" w14:textId="77777777" w:rsidR="006C382E" w:rsidRDefault="006C382E" w:rsidP="006C382E">
      <w:pPr>
        <w:pStyle w:val="PL"/>
      </w:pPr>
      <w:r>
        <w:t xml:space="preserve">        - In case of RLF_REPORT_ONLY and RCEF_REPORT_ONLY the optional attribute </w:t>
      </w:r>
    </w:p>
    <w:p w14:paraId="6696459E" w14:textId="77777777" w:rsidR="006C382E" w:rsidRDefault="006C382E" w:rsidP="006C382E">
      <w:pPr>
        <w:pStyle w:val="PL"/>
      </w:pPr>
      <w:r>
        <w:t xml:space="preserve">        areaScope allows to specify the eNB or list of eNBs or gNB or list of </w:t>
      </w:r>
    </w:p>
    <w:p w14:paraId="2DF9B29D" w14:textId="77777777" w:rsidR="006C382E" w:rsidRDefault="006C382E" w:rsidP="006C382E">
      <w:pPr>
        <w:pStyle w:val="PL"/>
      </w:pPr>
      <w:r>
        <w:t xml:space="preserve">        gNBs where the reports should be collected.</w:t>
      </w:r>
    </w:p>
    <w:p w14:paraId="5F46004F" w14:textId="77777777" w:rsidR="006C382E" w:rsidRDefault="006C382E" w:rsidP="006C382E">
      <w:pPr>
        <w:pStyle w:val="PL"/>
      </w:pPr>
      <w:r>
        <w:t xml:space="preserve">        - In case of LOGGED_MBSFN_MDT additionally the following attributes </w:t>
      </w:r>
    </w:p>
    <w:p w14:paraId="1B86B749" w14:textId="77777777" w:rsidR="006C382E" w:rsidRDefault="006C382E" w:rsidP="006C382E">
      <w:pPr>
        <w:pStyle w:val="PL"/>
      </w:pPr>
      <w:r>
        <w:t xml:space="preserve">        shall be available: anonymizationOfMDTData, loggingInterval, </w:t>
      </w:r>
    </w:p>
    <w:p w14:paraId="1A32242B" w14:textId="77777777" w:rsidR="006C382E" w:rsidRDefault="006C382E" w:rsidP="006C382E">
      <w:pPr>
        <w:pStyle w:val="PL"/>
      </w:pPr>
      <w:r>
        <w:t xml:space="preserve">        loggingDuration, mBSFNAreaList.</w:t>
      </w:r>
    </w:p>
    <w:p w14:paraId="10A24563" w14:textId="77777777" w:rsidR="006C382E" w:rsidRDefault="006C382E" w:rsidP="006C382E">
      <w:pPr>
        <w:pStyle w:val="PL"/>
      </w:pPr>
    </w:p>
    <w:p w14:paraId="3C4CB08C" w14:textId="77777777" w:rsidR="006C382E" w:rsidRDefault="006C382E" w:rsidP="006C382E">
      <w:pPr>
        <w:pStyle w:val="PL"/>
      </w:pPr>
      <w:r>
        <w:t xml:space="preserve">        Reporting of measurements and messages can be periodical, event </w:t>
      </w:r>
    </w:p>
    <w:p w14:paraId="651DAC92" w14:textId="77777777" w:rsidR="006C382E" w:rsidRDefault="006C382E" w:rsidP="006C382E">
      <w:pPr>
        <w:pStyle w:val="PL"/>
      </w:pPr>
      <w:r>
        <w:t xml:space="preserve">        triggered or event triggered periodic depending on the selected </w:t>
      </w:r>
    </w:p>
    <w:p w14:paraId="3E724258" w14:textId="77777777" w:rsidR="006C382E" w:rsidRDefault="006C382E" w:rsidP="006C382E">
      <w:pPr>
        <w:pStyle w:val="PL"/>
      </w:pPr>
      <w:r>
        <w:t xml:space="preserve">        job type. </w:t>
      </w:r>
    </w:p>
    <w:p w14:paraId="4067F3A0" w14:textId="77777777" w:rsidR="006C382E" w:rsidRDefault="006C382E" w:rsidP="006C382E">
      <w:pPr>
        <w:pStyle w:val="PL"/>
      </w:pPr>
      <w:r>
        <w:lastRenderedPageBreak/>
        <w:t xml:space="preserve">        - For trace the reporting is event based, where the triggering event </w:t>
      </w:r>
    </w:p>
    <w:p w14:paraId="6EFA09CE" w14:textId="77777777" w:rsidR="006C382E" w:rsidRDefault="006C382E" w:rsidP="006C382E">
      <w:pPr>
        <w:pStyle w:val="PL"/>
      </w:pPr>
      <w:r>
        <w:t xml:space="preserve">        is configured with attribute triggeringEvents. For each triggering </w:t>
      </w:r>
    </w:p>
    <w:p w14:paraId="09570506" w14:textId="77777777" w:rsidR="006C382E" w:rsidRDefault="006C382E" w:rsidP="006C382E">
      <w:pPr>
        <w:pStyle w:val="PL"/>
      </w:pPr>
      <w:r>
        <w:t xml:space="preserve">        event the first and last message (start/stop triggering event) to </w:t>
      </w:r>
    </w:p>
    <w:p w14:paraId="6A685AEB" w14:textId="77777777" w:rsidR="006C382E" w:rsidRDefault="006C382E" w:rsidP="006C382E">
      <w:pPr>
        <w:pStyle w:val="PL"/>
      </w:pPr>
      <w:r>
        <w:t xml:space="preserve">        record  are specified.</w:t>
      </w:r>
    </w:p>
    <w:p w14:paraId="4074DBDD" w14:textId="77777777" w:rsidR="006C382E" w:rsidRDefault="006C382E" w:rsidP="006C382E">
      <w:pPr>
        <w:pStyle w:val="PL"/>
      </w:pPr>
      <w:r>
        <w:t xml:space="preserve">        - For immediate MDT, the reporting is dependent on the configured </w:t>
      </w:r>
    </w:p>
    <w:p w14:paraId="5E2375BD" w14:textId="77777777" w:rsidR="006C382E" w:rsidRDefault="006C382E" w:rsidP="006C382E">
      <w:pPr>
        <w:pStyle w:val="PL"/>
      </w:pPr>
      <w:r>
        <w:t xml:space="preserve">        measurements: </w:t>
      </w:r>
    </w:p>
    <w:p w14:paraId="1168C64E" w14:textId="77777777" w:rsidR="006C382E" w:rsidRDefault="006C382E" w:rsidP="006C382E">
      <w:pPr>
        <w:pStyle w:val="PL"/>
      </w:pPr>
      <w:r>
        <w:t xml:space="preserve">        - For measurement M1 in LTE or NR, it is possible to select between </w:t>
      </w:r>
    </w:p>
    <w:p w14:paraId="7B8C4E5D" w14:textId="77777777" w:rsidR="006C382E" w:rsidRDefault="006C382E" w:rsidP="006C382E">
      <w:pPr>
        <w:pStyle w:val="PL"/>
      </w:pPr>
      <w:r>
        <w:t xml:space="preserve">        periodical, event triggered, event triggered periodic reporting or </w:t>
      </w:r>
    </w:p>
    <w:p w14:paraId="50A7302F" w14:textId="77777777" w:rsidR="006C382E" w:rsidRDefault="006C382E" w:rsidP="006C382E">
      <w:pPr>
        <w:pStyle w:val="PL"/>
      </w:pPr>
      <w:r>
        <w:t xml:space="preserve">        reporting according to all configured RRM event triggers. For M1 and </w:t>
      </w:r>
    </w:p>
    <w:p w14:paraId="38F05237" w14:textId="77777777" w:rsidR="006C382E" w:rsidRDefault="006C382E" w:rsidP="006C382E">
      <w:pPr>
        <w:pStyle w:val="PL"/>
      </w:pPr>
      <w:r>
        <w:t xml:space="preserve">        M2 measurement in UMTS, it is possible to select between periodical, </w:t>
      </w:r>
    </w:p>
    <w:p w14:paraId="768EEB55" w14:textId="77777777" w:rsidR="006C382E" w:rsidRDefault="006C382E" w:rsidP="006C382E">
      <w:pPr>
        <w:pStyle w:val="PL"/>
      </w:pPr>
      <w:r>
        <w:t xml:space="preserve">        event triggered reporting or reporting according to all configured RRM </w:t>
      </w:r>
    </w:p>
    <w:p w14:paraId="63E71689" w14:textId="77777777" w:rsidR="006C382E" w:rsidRDefault="006C382E" w:rsidP="006C382E">
      <w:pPr>
        <w:pStyle w:val="PL"/>
      </w:pPr>
      <w:r>
        <w:t xml:space="preserve">        event triggers. Parameter reportingTrigger determines which of the </w:t>
      </w:r>
    </w:p>
    <w:p w14:paraId="33586CF2" w14:textId="77777777" w:rsidR="006C382E" w:rsidRDefault="006C382E" w:rsidP="006C382E">
      <w:pPr>
        <w:pStyle w:val="PL"/>
      </w:pPr>
      <w:r>
        <w:t xml:space="preserve">        reporting methods is selected and in case of event triggered or </w:t>
      </w:r>
    </w:p>
    <w:p w14:paraId="62585E52" w14:textId="77777777" w:rsidR="006C382E" w:rsidRDefault="006C382E" w:rsidP="006C382E">
      <w:pPr>
        <w:pStyle w:val="PL"/>
      </w:pPr>
      <w:r>
        <w:t xml:space="preserve">        event-triggered periodic, which is the decisive event type. For </w:t>
      </w:r>
    </w:p>
    <w:p w14:paraId="73276AE5" w14:textId="77777777" w:rsidR="006C382E" w:rsidRDefault="006C382E" w:rsidP="006C382E">
      <w:pPr>
        <w:pStyle w:val="PL"/>
      </w:pPr>
      <w:r>
        <w:t xml:space="preserve">        periodical reporting, parameters reportInterval and reportAmount </w:t>
      </w:r>
    </w:p>
    <w:p w14:paraId="4A3CBDBD" w14:textId="77777777" w:rsidR="006C382E" w:rsidRDefault="006C382E" w:rsidP="006C382E">
      <w:pPr>
        <w:pStyle w:val="PL"/>
      </w:pPr>
      <w:r>
        <w:t xml:space="preserve">        determine the interval between two successive reports and the number </w:t>
      </w:r>
    </w:p>
    <w:p w14:paraId="1747E0E4" w14:textId="77777777" w:rsidR="006C382E" w:rsidRDefault="006C382E" w:rsidP="006C382E">
      <w:pPr>
        <w:pStyle w:val="PL"/>
      </w:pPr>
      <w:r>
        <w:t xml:space="preserve">        of reports. This means the periodical reporting terminates after </w:t>
      </w:r>
    </w:p>
    <w:p w14:paraId="3B8B4D84" w14:textId="77777777" w:rsidR="006C382E" w:rsidRDefault="006C382E" w:rsidP="006C382E">
      <w:pPr>
        <w:pStyle w:val="PL"/>
      </w:pPr>
      <w:r>
        <w:t xml:space="preserve">        reportAmount reports have been sent as long as reportAmount is </w:t>
      </w:r>
    </w:p>
    <w:p w14:paraId="6A298DC1" w14:textId="77777777" w:rsidR="006C382E" w:rsidRDefault="006C382E" w:rsidP="006C382E">
      <w:pPr>
        <w:pStyle w:val="PL"/>
      </w:pPr>
      <w:r>
        <w:t xml:space="preserve">        configured with a value different from infinity. For event-triggered </w:t>
      </w:r>
    </w:p>
    <w:p w14:paraId="573005EB" w14:textId="77777777" w:rsidR="006C382E" w:rsidRDefault="006C382E" w:rsidP="006C382E">
      <w:pPr>
        <w:pStyle w:val="PL"/>
      </w:pPr>
      <w:r>
        <w:t xml:space="preserve">        periodic reporting, these two parameters apply in addition to parameter </w:t>
      </w:r>
    </w:p>
    <w:p w14:paraId="685FFC48" w14:textId="77777777" w:rsidR="006C382E" w:rsidRDefault="006C382E" w:rsidP="006C382E">
      <w:pPr>
        <w:pStyle w:val="PL"/>
      </w:pPr>
      <w:r>
        <w:t xml:space="preserve">        eventThreshold which determines the threshold of the event. In this </w:t>
      </w:r>
    </w:p>
    <w:p w14:paraId="455E5649" w14:textId="77777777" w:rsidR="006C382E" w:rsidRDefault="006C382E" w:rsidP="006C382E">
      <w:pPr>
        <w:pStyle w:val="PL"/>
      </w:pPr>
      <w:r>
        <w:t xml:space="preserve">        case up to reportAmount reports are sent with a periodicity of </w:t>
      </w:r>
    </w:p>
    <w:p w14:paraId="4F20F939" w14:textId="77777777" w:rsidR="006C382E" w:rsidRDefault="006C382E" w:rsidP="006C382E">
      <w:pPr>
        <w:pStyle w:val="PL"/>
      </w:pPr>
      <w:r>
        <w:t xml:space="preserve">        reportInterval after the entering condition is fulfilled. The </w:t>
      </w:r>
    </w:p>
    <w:p w14:paraId="3F05DD38" w14:textId="77777777" w:rsidR="006C382E" w:rsidRDefault="006C382E" w:rsidP="006C382E">
      <w:pPr>
        <w:pStyle w:val="PL"/>
      </w:pPr>
      <w:r>
        <w:t xml:space="preserve">        reporting is stopped, if the leaving condition is fulfulled and is </w:t>
      </w:r>
    </w:p>
    <w:p w14:paraId="5F047B31" w14:textId="77777777" w:rsidR="006C382E" w:rsidRDefault="006C382E" w:rsidP="006C382E">
      <w:pPr>
        <w:pStyle w:val="PL"/>
      </w:pPr>
      <w:r>
        <w:t xml:space="preserve">        restarted if the configured event reoccurs. For event based reporting, </w:t>
      </w:r>
    </w:p>
    <w:p w14:paraId="49F6FC70" w14:textId="77777777" w:rsidR="006C382E" w:rsidRDefault="006C382E" w:rsidP="006C382E">
      <w:pPr>
        <w:pStyle w:val="PL"/>
      </w:pPr>
      <w:r>
        <w:t xml:space="preserve">        there is only one report sent after the event occurs. The parameters </w:t>
      </w:r>
    </w:p>
    <w:p w14:paraId="233F3546" w14:textId="77777777" w:rsidR="006C382E" w:rsidRDefault="006C382E" w:rsidP="006C382E">
      <w:pPr>
        <w:pStyle w:val="PL"/>
      </w:pPr>
      <w:r>
        <w:t xml:space="preserve">        to configure are reportingTrigger and eventThreshold. In case of UMTS  </w:t>
      </w:r>
    </w:p>
    <w:p w14:paraId="4AEB7713" w14:textId="77777777" w:rsidR="006C382E" w:rsidRDefault="006C382E" w:rsidP="006C382E">
      <w:pPr>
        <w:pStyle w:val="PL"/>
      </w:pPr>
      <w:r>
        <w:t xml:space="preserve">        and 1f event reporting, additionally parameter measurementQuantity is </w:t>
      </w:r>
    </w:p>
    <w:p w14:paraId="4643FA08" w14:textId="77777777" w:rsidR="006C382E" w:rsidRDefault="006C382E" w:rsidP="006C382E">
      <w:pPr>
        <w:pStyle w:val="PL"/>
      </w:pPr>
      <w:r>
        <w:t xml:space="preserve">        necessary in order to determine for which measurement(s) the event </w:t>
      </w:r>
    </w:p>
    <w:p w14:paraId="38DBCE7D" w14:textId="77777777" w:rsidR="006C382E" w:rsidRDefault="006C382E" w:rsidP="006C382E">
      <w:pPr>
        <w:pStyle w:val="PL"/>
      </w:pPr>
      <w:r>
        <w:t xml:space="preserve">        threshold is applicable. </w:t>
      </w:r>
    </w:p>
    <w:p w14:paraId="638D531F" w14:textId="77777777" w:rsidR="006C382E" w:rsidRDefault="006C382E" w:rsidP="006C382E">
      <w:pPr>
        <w:pStyle w:val="PL"/>
      </w:pPr>
    </w:p>
    <w:p w14:paraId="3FBAB191" w14:textId="77777777" w:rsidR="006C382E" w:rsidRDefault="006C382E" w:rsidP="006C382E">
      <w:pPr>
        <w:pStyle w:val="PL"/>
      </w:pPr>
      <w:r>
        <w:t xml:space="preserve">        Parameter beamLevelMeasurement determines whether beam level </w:t>
      </w:r>
    </w:p>
    <w:p w14:paraId="783AD154" w14:textId="77777777" w:rsidR="006C382E" w:rsidRDefault="006C382E" w:rsidP="006C382E">
      <w:pPr>
        <w:pStyle w:val="PL"/>
      </w:pPr>
      <w:r>
        <w:t xml:space="preserve">        measurements shall be included in case of NR.</w:t>
      </w:r>
    </w:p>
    <w:p w14:paraId="037D7290" w14:textId="77777777" w:rsidR="006C382E" w:rsidRDefault="006C382E" w:rsidP="006C382E">
      <w:pPr>
        <w:pStyle w:val="PL"/>
      </w:pPr>
      <w:r>
        <w:t xml:space="preserve">        - For measurement M2 in LTE or NR, reporting is according to </w:t>
      </w:r>
    </w:p>
    <w:p w14:paraId="7EA0B947" w14:textId="77777777" w:rsidR="006C382E" w:rsidRDefault="006C382E" w:rsidP="006C382E">
      <w:pPr>
        <w:pStyle w:val="PL"/>
      </w:pPr>
      <w:r>
        <w:t xml:space="preserve">        RRM configuration, see TS 38.321, TS 36.321 and TS 38.331, TS 36.331. </w:t>
      </w:r>
    </w:p>
    <w:p w14:paraId="76F0D71E" w14:textId="77777777" w:rsidR="006C382E" w:rsidRDefault="006C382E" w:rsidP="006C382E">
      <w:pPr>
        <w:pStyle w:val="PL"/>
      </w:pPr>
      <w:r>
        <w:t xml:space="preserve">        For measurement M4 in UMTS, reporting is either according to RRM </w:t>
      </w:r>
    </w:p>
    <w:p w14:paraId="1079A3B2" w14:textId="77777777" w:rsidR="006C382E" w:rsidRDefault="006C382E" w:rsidP="006C382E">
      <w:pPr>
        <w:pStyle w:val="PL"/>
      </w:pPr>
      <w:r>
        <w:t xml:space="preserve">        configuration, see TS 25.321 and TS 25.331 or periodic or event </w:t>
      </w:r>
    </w:p>
    <w:p w14:paraId="258998A4" w14:textId="77777777" w:rsidR="006C382E" w:rsidRDefault="006C382E" w:rsidP="006C382E">
      <w:pPr>
        <w:pStyle w:val="PL"/>
      </w:pPr>
      <w:r>
        <w:t xml:space="preserve">        triggered periodic using parameter collectionPeriodRRMUMTS and </w:t>
      </w:r>
    </w:p>
    <w:p w14:paraId="2AB18F2A" w14:textId="77777777" w:rsidR="006C382E" w:rsidRDefault="006C382E" w:rsidP="006C382E">
      <w:pPr>
        <w:pStyle w:val="PL"/>
      </w:pPr>
      <w:r>
        <w:t xml:space="preserve">        eventThresholdUphUMTS.</w:t>
      </w:r>
    </w:p>
    <w:p w14:paraId="78CE11F3" w14:textId="77777777" w:rsidR="006C382E" w:rsidRDefault="006C382E" w:rsidP="006C382E">
      <w:pPr>
        <w:pStyle w:val="PL"/>
      </w:pPr>
      <w:r>
        <w:t xml:space="preserve">        - For measurement M3 in UMTS, the reporting is done upon availability, </w:t>
      </w:r>
    </w:p>
    <w:p w14:paraId="1493935D" w14:textId="77777777" w:rsidR="006C382E" w:rsidRDefault="006C382E" w:rsidP="006C382E">
      <w:pPr>
        <w:pStyle w:val="PL"/>
      </w:pPr>
      <w:r>
        <w:t xml:space="preserve">        see TS 37.320.</w:t>
      </w:r>
    </w:p>
    <w:p w14:paraId="7C890277" w14:textId="77777777" w:rsidR="006C382E" w:rsidRDefault="006C382E" w:rsidP="006C382E">
      <w:pPr>
        <w:pStyle w:val="PL"/>
      </w:pPr>
      <w:r>
        <w:t xml:space="preserve">        - For measurements M4, M5, M6 and M7 in NR, for measurements </w:t>
      </w:r>
    </w:p>
    <w:p w14:paraId="2F308B77" w14:textId="77777777" w:rsidR="006C382E" w:rsidRDefault="006C382E" w:rsidP="006C382E">
      <w:pPr>
        <w:pStyle w:val="PL"/>
      </w:pPr>
      <w:r>
        <w:t xml:space="preserve">        M3, M4, M5, M6 and M7 in LTE and for measurements M5, M6 and M7 in </w:t>
      </w:r>
    </w:p>
    <w:p w14:paraId="74630DFF" w14:textId="77777777" w:rsidR="006C382E" w:rsidRDefault="006C382E" w:rsidP="006C382E">
      <w:pPr>
        <w:pStyle w:val="PL"/>
      </w:pPr>
      <w:r>
        <w:t xml:space="preserve">        UMTS periodical reporting is applied. The configurable parameter is </w:t>
      </w:r>
    </w:p>
    <w:p w14:paraId="171CF191" w14:textId="77777777" w:rsidR="006C382E" w:rsidRDefault="006C382E" w:rsidP="006C382E">
      <w:pPr>
        <w:pStyle w:val="PL"/>
      </w:pPr>
      <w:r>
        <w:t xml:space="preserve">        the interval between two measurements (collectionPeriodRRMNR, </w:t>
      </w:r>
    </w:p>
    <w:p w14:paraId="4C6BF9F4" w14:textId="77777777" w:rsidR="006C382E" w:rsidRDefault="006C382E" w:rsidP="006C382E">
      <w:pPr>
        <w:pStyle w:val="PL"/>
      </w:pPr>
      <w:r>
        <w:t xml:space="preserve">        collectionPeriodM6NR, collectionPeriodM7NR, collectionPeriodRRMLTE, </w:t>
      </w:r>
    </w:p>
    <w:p w14:paraId="6560DAE8" w14:textId="77777777" w:rsidR="006C382E" w:rsidRDefault="006C382E" w:rsidP="006C382E">
      <w:pPr>
        <w:pStyle w:val="PL"/>
      </w:pPr>
      <w:r>
        <w:t xml:space="preserve">        measurementPeriodLTE, collectionPeriodM6LTE, collectionPeriodM7LTE, </w:t>
      </w:r>
    </w:p>
    <w:p w14:paraId="4FBAEB3E" w14:textId="77777777" w:rsidR="006C382E" w:rsidRDefault="006C382E" w:rsidP="006C382E">
      <w:pPr>
        <w:pStyle w:val="PL"/>
      </w:pPr>
      <w:r>
        <w:t xml:space="preserve">        collectionPeriodRRMUMTS, measurementPeriodUMTS). If no collection </w:t>
      </w:r>
    </w:p>
    <w:p w14:paraId="50DF981E" w14:textId="77777777" w:rsidR="006C382E" w:rsidRDefault="006C382E" w:rsidP="006C382E">
      <w:pPr>
        <w:pStyle w:val="PL"/>
      </w:pPr>
      <w:r>
        <w:t xml:space="preserve">        period is configured for M5 in UMTS, all available measurements are </w:t>
      </w:r>
    </w:p>
    <w:p w14:paraId="2CDB94A3" w14:textId="77777777" w:rsidR="006C382E" w:rsidRDefault="006C382E" w:rsidP="006C382E">
      <w:pPr>
        <w:pStyle w:val="PL"/>
      </w:pPr>
      <w:r>
        <w:t xml:space="preserve">        logged according to RRM configuration.</w:t>
      </w:r>
    </w:p>
    <w:p w14:paraId="7EE1ED9B" w14:textId="77777777" w:rsidR="006C382E" w:rsidRDefault="006C382E" w:rsidP="006C382E">
      <w:pPr>
        <w:pStyle w:val="PL"/>
      </w:pPr>
      <w:r>
        <w:t xml:space="preserve">        - For logged MDT in UMTS and LTE, the reporting is periodical. </w:t>
      </w:r>
    </w:p>
    <w:p w14:paraId="3C653C95" w14:textId="77777777" w:rsidR="006C382E" w:rsidRDefault="006C382E" w:rsidP="006C382E">
      <w:pPr>
        <w:pStyle w:val="PL"/>
      </w:pPr>
      <w:r>
        <w:t xml:space="preserve">        Parameter loggingInterval determines the interval between the reports </w:t>
      </w:r>
    </w:p>
    <w:p w14:paraId="12D201EA" w14:textId="77777777" w:rsidR="006C382E" w:rsidRDefault="006C382E" w:rsidP="006C382E">
      <w:pPr>
        <w:pStyle w:val="PL"/>
      </w:pPr>
      <w:r>
        <w:t xml:space="preserve">        and parameter loggingDuration determines how long the configuration is </w:t>
      </w:r>
    </w:p>
    <w:p w14:paraId="1DA0230F" w14:textId="77777777" w:rsidR="006C382E" w:rsidRDefault="006C382E" w:rsidP="006C382E">
      <w:pPr>
        <w:pStyle w:val="PL"/>
      </w:pPr>
      <w:r>
        <w:t xml:space="preserve">        valid meaning after this duration has passed no further reports are </w:t>
      </w:r>
    </w:p>
    <w:p w14:paraId="236DC101" w14:textId="77777777" w:rsidR="006C382E" w:rsidRDefault="006C382E" w:rsidP="006C382E">
      <w:pPr>
        <w:pStyle w:val="PL"/>
      </w:pPr>
      <w:r>
        <w:t xml:space="preserve">        sent. In NR, the reporting can be periodical or event based, </w:t>
      </w:r>
    </w:p>
    <w:p w14:paraId="449212F0" w14:textId="77777777" w:rsidR="006C382E" w:rsidRDefault="006C382E" w:rsidP="006C382E">
      <w:pPr>
        <w:pStyle w:val="PL"/>
      </w:pPr>
      <w:r>
        <w:t xml:space="preserve">        determined by parameter reportType. For periodical reporting the same </w:t>
      </w:r>
    </w:p>
    <w:p w14:paraId="32ED5748" w14:textId="77777777" w:rsidR="006C382E" w:rsidRDefault="006C382E" w:rsidP="006C382E">
      <w:pPr>
        <w:pStyle w:val="PL"/>
      </w:pPr>
      <w:r>
        <w:t xml:space="preserve">        parameters as in LTE and UMTS apply. For event based reporting, </w:t>
      </w:r>
    </w:p>
    <w:p w14:paraId="563A33AE" w14:textId="77777777" w:rsidR="006C382E" w:rsidRDefault="006C382E" w:rsidP="006C382E">
      <w:pPr>
        <w:pStyle w:val="PL"/>
      </w:pPr>
      <w:r>
        <w:t xml:space="preserve">        parameter eventListForEventTriggeredMeasurement configures the event </w:t>
      </w:r>
    </w:p>
    <w:p w14:paraId="11DD81D7" w14:textId="77777777" w:rsidR="006C382E" w:rsidRDefault="006C382E" w:rsidP="006C382E">
      <w:pPr>
        <w:pStyle w:val="PL"/>
      </w:pPr>
      <w:r>
        <w:t xml:space="preserve">        type, namely 'out of coverage' or 'L1 event'. In case 'L1 event' is </w:t>
      </w:r>
    </w:p>
    <w:p w14:paraId="79CAD098" w14:textId="77777777" w:rsidR="006C382E" w:rsidRDefault="006C382E" w:rsidP="006C382E">
      <w:pPr>
        <w:pStyle w:val="PL"/>
      </w:pPr>
      <w:r>
        <w:t xml:space="preserve">        selected as event type, the logging is performed according to </w:t>
      </w:r>
    </w:p>
    <w:p w14:paraId="74B15FF6" w14:textId="77777777" w:rsidR="006C382E" w:rsidRDefault="006C382E" w:rsidP="006C382E">
      <w:pPr>
        <w:pStyle w:val="PL"/>
      </w:pPr>
      <w:r>
        <w:t xml:space="preserve">        parameter loggingInterval at regular intervals only when the </w:t>
      </w:r>
    </w:p>
    <w:p w14:paraId="53BB4D3D" w14:textId="77777777" w:rsidR="006C382E" w:rsidRDefault="006C382E" w:rsidP="006C382E">
      <w:pPr>
        <w:pStyle w:val="PL"/>
      </w:pPr>
      <w:r>
        <w:t xml:space="preserve">        conditions indicated by eventThresholdL1, hysteresisL1, timeToTriggerL1 </w:t>
      </w:r>
    </w:p>
    <w:p w14:paraId="538EF427" w14:textId="77777777" w:rsidR="006C382E" w:rsidRDefault="006C382E" w:rsidP="006C382E">
      <w:pPr>
        <w:pStyle w:val="PL"/>
      </w:pPr>
      <w:r>
        <w:t xml:space="preserve">        (defining the thresholds, hysteresis and time to trigger) are met and </w:t>
      </w:r>
    </w:p>
    <w:p w14:paraId="2E395196" w14:textId="77777777" w:rsidR="006C382E" w:rsidRDefault="006C382E" w:rsidP="006C382E">
      <w:pPr>
        <w:pStyle w:val="PL"/>
      </w:pPr>
      <w:r>
        <w:t xml:space="preserve">        if UE is 'camped normally' state (TS 38.331, TS 38.304). In case </w:t>
      </w:r>
    </w:p>
    <w:p w14:paraId="67FBC407" w14:textId="77777777" w:rsidR="006C382E" w:rsidRDefault="006C382E" w:rsidP="006C382E">
      <w:pPr>
        <w:pStyle w:val="PL"/>
      </w:pPr>
      <w:r>
        <w:t xml:space="preserve">        'out of coverage' is selected as event type, the logging is performed </w:t>
      </w:r>
    </w:p>
    <w:p w14:paraId="409C26E5" w14:textId="77777777" w:rsidR="006C382E" w:rsidRDefault="006C382E" w:rsidP="006C382E">
      <w:pPr>
        <w:pStyle w:val="PL"/>
      </w:pPr>
      <w:r>
        <w:t xml:space="preserve">        according to parameter loggingInterval at regular intervals only when </w:t>
      </w:r>
    </w:p>
    <w:p w14:paraId="418CFDAD" w14:textId="77777777" w:rsidR="006C382E" w:rsidRDefault="006C382E" w:rsidP="006C382E">
      <w:pPr>
        <w:pStyle w:val="PL"/>
      </w:pPr>
      <w:r>
        <w:t xml:space="preserve">        the UE is in 'any cell selection' state. Furthermore, logging is </w:t>
      </w:r>
    </w:p>
    <w:p w14:paraId="58ECB18F" w14:textId="77777777" w:rsidR="006C382E" w:rsidRDefault="006C382E" w:rsidP="006C382E">
      <w:pPr>
        <w:pStyle w:val="PL"/>
      </w:pPr>
      <w:r>
        <w:t xml:space="preserve">        performed immediately upon transition from the 'any cell selection' </w:t>
      </w:r>
    </w:p>
    <w:p w14:paraId="0B64A161" w14:textId="77777777" w:rsidR="006C382E" w:rsidRDefault="006C382E" w:rsidP="006C382E">
      <w:pPr>
        <w:pStyle w:val="PL"/>
      </w:pPr>
      <w:r>
        <w:t xml:space="preserve">        state to the 'camped normally'  state ( TS 38.331, TS 38.304 ).</w:t>
      </w:r>
    </w:p>
    <w:p w14:paraId="2E8FC554" w14:textId="77777777" w:rsidR="006C382E" w:rsidRDefault="006C382E" w:rsidP="006C382E">
      <w:pPr>
        <w:pStyle w:val="PL"/>
      </w:pPr>
    </w:p>
    <w:p w14:paraId="5C91FF1B" w14:textId="77777777" w:rsidR="006C382E" w:rsidRDefault="006C382E" w:rsidP="006C382E">
      <w:pPr>
        <w:pStyle w:val="PL"/>
      </w:pPr>
      <w:r>
        <w:t xml:space="preserve">        Creation and deletion of TraceJob instances by MnS consumers is </w:t>
      </w:r>
    </w:p>
    <w:p w14:paraId="67F4959C" w14:textId="77777777" w:rsidR="006C382E" w:rsidRDefault="006C382E" w:rsidP="006C382E">
      <w:pPr>
        <w:pStyle w:val="PL"/>
      </w:pPr>
      <w:r>
        <w:t xml:space="preserve">        optional; when not supported, the TraceJob instances may be created </w:t>
      </w:r>
    </w:p>
    <w:p w14:paraId="2D1C639B" w14:textId="77777777" w:rsidR="006C382E" w:rsidRDefault="006C382E" w:rsidP="006C382E">
      <w:pPr>
        <w:pStyle w:val="PL"/>
      </w:pPr>
      <w:r>
        <w:t xml:space="preserve">        and deleted by the system or be pre-installed.";</w:t>
      </w:r>
    </w:p>
    <w:p w14:paraId="3525F44C" w14:textId="77777777" w:rsidR="006C382E" w:rsidRDefault="006C382E" w:rsidP="006C382E">
      <w:pPr>
        <w:pStyle w:val="PL"/>
      </w:pPr>
    </w:p>
    <w:p w14:paraId="0C19C9ED" w14:textId="77777777" w:rsidR="006C382E" w:rsidRDefault="006C382E" w:rsidP="006C382E">
      <w:pPr>
        <w:pStyle w:val="PL"/>
      </w:pPr>
      <w:r>
        <w:t xml:space="preserve">      key id;</w:t>
      </w:r>
    </w:p>
    <w:p w14:paraId="5464330E" w14:textId="77777777" w:rsidR="006C382E" w:rsidRDefault="006C382E" w:rsidP="006C382E">
      <w:pPr>
        <w:pStyle w:val="PL"/>
      </w:pPr>
      <w:r>
        <w:t xml:space="preserve">      uses top3gpp:Top_Grp ;</w:t>
      </w:r>
    </w:p>
    <w:p w14:paraId="23079580" w14:textId="77777777" w:rsidR="006C382E" w:rsidRDefault="006C382E" w:rsidP="006C382E">
      <w:pPr>
        <w:pStyle w:val="PL"/>
      </w:pPr>
      <w:r>
        <w:t xml:space="preserve">      container attributes {</w:t>
      </w:r>
    </w:p>
    <w:p w14:paraId="74FF1B2D" w14:textId="77777777" w:rsidR="006C382E" w:rsidRDefault="006C382E" w:rsidP="006C382E">
      <w:pPr>
        <w:pStyle w:val="PL"/>
      </w:pPr>
      <w:r>
        <w:t xml:space="preserve">        uses TraceJobGrp ;</w:t>
      </w:r>
    </w:p>
    <w:p w14:paraId="79C278B7" w14:textId="77777777" w:rsidR="006C382E" w:rsidRDefault="006C382E" w:rsidP="006C382E">
      <w:pPr>
        <w:pStyle w:val="PL"/>
      </w:pPr>
      <w:r>
        <w:lastRenderedPageBreak/>
        <w:t xml:space="preserve">      }</w:t>
      </w:r>
    </w:p>
    <w:p w14:paraId="349E0FEC" w14:textId="77777777" w:rsidR="00CA4057" w:rsidRDefault="00CA4057" w:rsidP="00CA4057">
      <w:pPr>
        <w:pStyle w:val="PL"/>
      </w:pPr>
      <w:r>
        <w:t xml:space="preserve">      uses files3gpp:FilesSubtree {</w:t>
      </w:r>
    </w:p>
    <w:p w14:paraId="2ED5ABEC" w14:textId="77777777" w:rsidR="00CA4057" w:rsidRDefault="00CA4057" w:rsidP="00CA4057">
      <w:pPr>
        <w:pStyle w:val="PL"/>
      </w:pPr>
      <w:r>
        <w:t xml:space="preserve">        if-feature FilesUnderTraceJob;</w:t>
      </w:r>
    </w:p>
    <w:p w14:paraId="563158BF" w14:textId="77777777" w:rsidR="006C382E" w:rsidRDefault="00CA4057" w:rsidP="006C382E">
      <w:pPr>
        <w:pStyle w:val="PL"/>
      </w:pPr>
      <w:r>
        <w:t xml:space="preserve">      }</w:t>
      </w:r>
      <w:r w:rsidR="006C382E">
        <w:t xml:space="preserve">    }</w:t>
      </w:r>
    </w:p>
    <w:p w14:paraId="3E267353" w14:textId="77777777" w:rsidR="006C382E" w:rsidRDefault="006C382E" w:rsidP="006C382E">
      <w:pPr>
        <w:pStyle w:val="PL"/>
      </w:pPr>
      <w:r>
        <w:t xml:space="preserve">  }</w:t>
      </w:r>
    </w:p>
    <w:p w14:paraId="64230C1F" w14:textId="77777777" w:rsidR="006C382E" w:rsidRDefault="006C382E" w:rsidP="006C382E">
      <w:pPr>
        <w:pStyle w:val="PL"/>
      </w:pPr>
      <w:r>
        <w:t>}</w:t>
      </w:r>
    </w:p>
    <w:p w14:paraId="2F94DA5A" w14:textId="77777777" w:rsidR="006C382E" w:rsidRPr="00FC340E" w:rsidRDefault="006C382E" w:rsidP="006C382E">
      <w:pPr>
        <w:pStyle w:val="PL"/>
      </w:pPr>
      <w:r w:rsidRPr="00FC340E">
        <w:t>&lt;CODE ENDS&gt;</w:t>
      </w:r>
    </w:p>
    <w:p w14:paraId="7C898768" w14:textId="77777777" w:rsidR="00DC5434" w:rsidRPr="00FC340E" w:rsidRDefault="00DC5434" w:rsidP="00EC020D">
      <w:pPr>
        <w:pStyle w:val="PL"/>
      </w:pPr>
    </w:p>
    <w:p w14:paraId="431CA362" w14:textId="77777777" w:rsidR="00DC5434" w:rsidRDefault="00DC5434" w:rsidP="0014022B">
      <w:pPr>
        <w:pStyle w:val="Heading2"/>
        <w:rPr>
          <w:lang w:eastAsia="zh-CN"/>
        </w:rPr>
      </w:pPr>
      <w:bookmarkStart w:id="483" w:name="_Toc59183363"/>
      <w:bookmarkStart w:id="484" w:name="_Toc59184829"/>
      <w:bookmarkStart w:id="485" w:name="_Toc59195764"/>
      <w:bookmarkStart w:id="486" w:name="_Toc59440193"/>
      <w:bookmarkStart w:id="487" w:name="_Toc67990642"/>
      <w:bookmarkStart w:id="488" w:name="_Toc138170306"/>
      <w:r>
        <w:rPr>
          <w:lang w:eastAsia="zh-CN"/>
        </w:rPr>
        <w:t>D.2.11</w:t>
      </w:r>
      <w:r>
        <w:rPr>
          <w:lang w:eastAsia="zh-CN"/>
        </w:rPr>
        <w:tab/>
        <w:t>module _3gpp-common-mnsregistry.yang</w:t>
      </w:r>
      <w:bookmarkEnd w:id="483"/>
      <w:bookmarkEnd w:id="484"/>
      <w:bookmarkEnd w:id="485"/>
      <w:bookmarkEnd w:id="486"/>
      <w:bookmarkEnd w:id="487"/>
      <w:bookmarkEnd w:id="488"/>
    </w:p>
    <w:p w14:paraId="3CB4B128" w14:textId="77777777" w:rsidR="006C382E" w:rsidRDefault="006C382E" w:rsidP="006C382E">
      <w:pPr>
        <w:pStyle w:val="PL"/>
      </w:pPr>
      <w:r>
        <w:t>&lt;CODE BEGINS&gt;</w:t>
      </w:r>
    </w:p>
    <w:p w14:paraId="7AFD1B1A" w14:textId="77777777" w:rsidR="006C382E" w:rsidRPr="006C382E" w:rsidRDefault="006C382E" w:rsidP="006C382E">
      <w:pPr>
        <w:pStyle w:val="PL"/>
      </w:pPr>
      <w:r w:rsidRPr="006C382E">
        <w:t>module _3gpp-common-mnsregistry {</w:t>
      </w:r>
    </w:p>
    <w:p w14:paraId="5B05B0E6" w14:textId="77777777" w:rsidR="006C382E" w:rsidRPr="006C382E" w:rsidRDefault="006C382E" w:rsidP="006C382E">
      <w:pPr>
        <w:pStyle w:val="PL"/>
      </w:pPr>
      <w:r w:rsidRPr="006C382E">
        <w:t xml:space="preserve">  yang-version 1.1;</w:t>
      </w:r>
    </w:p>
    <w:p w14:paraId="04605C86" w14:textId="77777777" w:rsidR="006C382E" w:rsidRPr="006C382E" w:rsidRDefault="006C382E" w:rsidP="006C382E">
      <w:pPr>
        <w:pStyle w:val="PL"/>
      </w:pPr>
      <w:r w:rsidRPr="006C382E">
        <w:t xml:space="preserve">  namespace "urn:3gpp:sa5:_3gpp-common-mnsregistry";</w:t>
      </w:r>
    </w:p>
    <w:p w14:paraId="7FCA228B" w14:textId="77777777" w:rsidR="006C382E" w:rsidRPr="006C382E" w:rsidRDefault="006C382E" w:rsidP="006C382E">
      <w:pPr>
        <w:pStyle w:val="PL"/>
      </w:pPr>
      <w:r w:rsidRPr="006C382E">
        <w:t xml:space="preserve">  prefix "mnsregist3gpp";</w:t>
      </w:r>
    </w:p>
    <w:p w14:paraId="089C3299" w14:textId="77777777" w:rsidR="006C382E" w:rsidRPr="006C382E" w:rsidRDefault="006C382E" w:rsidP="006C382E">
      <w:pPr>
        <w:pStyle w:val="PL"/>
      </w:pPr>
    </w:p>
    <w:p w14:paraId="6B4DD40C" w14:textId="77777777" w:rsidR="006C382E" w:rsidRPr="006C382E" w:rsidRDefault="006C382E" w:rsidP="006C382E">
      <w:pPr>
        <w:pStyle w:val="PL"/>
      </w:pPr>
      <w:r w:rsidRPr="006C382E">
        <w:t xml:space="preserve">  import _3gpp-common-subnetwork { prefix subnet3gpp; }</w:t>
      </w:r>
    </w:p>
    <w:p w14:paraId="23CCC09B" w14:textId="77777777" w:rsidR="006C382E" w:rsidRPr="006C382E" w:rsidRDefault="006C382E" w:rsidP="006C382E">
      <w:pPr>
        <w:pStyle w:val="PL"/>
      </w:pPr>
      <w:r w:rsidRPr="006C382E">
        <w:t xml:space="preserve">  import _3gpp-common-top { prefix top3gpp; }</w:t>
      </w:r>
    </w:p>
    <w:p w14:paraId="0105B1AF" w14:textId="77777777" w:rsidR="006C382E" w:rsidRPr="006C382E" w:rsidRDefault="006C382E" w:rsidP="006C382E">
      <w:pPr>
        <w:pStyle w:val="PL"/>
      </w:pPr>
      <w:r w:rsidRPr="006C382E">
        <w:t xml:space="preserve">  import _3gpp-common-yang-types { prefix types3gpp; }</w:t>
      </w:r>
    </w:p>
    <w:p w14:paraId="527E42F7" w14:textId="77777777" w:rsidR="006C382E" w:rsidRPr="006C382E" w:rsidRDefault="006C382E" w:rsidP="006C382E">
      <w:pPr>
        <w:pStyle w:val="PL"/>
      </w:pPr>
    </w:p>
    <w:p w14:paraId="50DBE701" w14:textId="77777777" w:rsidR="006C382E" w:rsidRPr="006C382E" w:rsidRDefault="006C382E" w:rsidP="006C382E">
      <w:pPr>
        <w:pStyle w:val="PL"/>
      </w:pPr>
      <w:r w:rsidRPr="006C382E">
        <w:t xml:space="preserve">  organization "3GPP SA5";</w:t>
      </w:r>
    </w:p>
    <w:p w14:paraId="1F39FE89" w14:textId="77777777" w:rsidR="006C382E" w:rsidRPr="006C382E" w:rsidRDefault="006C382E" w:rsidP="006C382E">
      <w:pPr>
        <w:pStyle w:val="PL"/>
      </w:pPr>
      <w:r w:rsidRPr="006C382E">
        <w:t xml:space="preserve">  contact "https://www.3gpp.org/DynaReport/TSG-WG--S5--officials.htm?Itemid=464";</w:t>
      </w:r>
    </w:p>
    <w:p w14:paraId="0EE69A33" w14:textId="77777777" w:rsidR="006C382E" w:rsidRPr="006C382E" w:rsidRDefault="006C382E" w:rsidP="006C382E">
      <w:pPr>
        <w:pStyle w:val="PL"/>
      </w:pPr>
      <w:r w:rsidRPr="006C382E">
        <w:t xml:space="preserve">  description "Defines the YANG mapping of the MNSRegistry Information Object</w:t>
      </w:r>
    </w:p>
    <w:p w14:paraId="3FB6547E" w14:textId="77777777" w:rsidR="006C382E" w:rsidRPr="006C382E" w:rsidRDefault="006C382E" w:rsidP="006C382E">
      <w:pPr>
        <w:pStyle w:val="PL"/>
      </w:pPr>
      <w:r w:rsidRPr="006C382E">
        <w:t xml:space="preserve">    Class (IOC) that is part of the Generic Network Resource Model (NRM).";</w:t>
      </w:r>
    </w:p>
    <w:p w14:paraId="50D447EE" w14:textId="77777777" w:rsidR="006C382E" w:rsidRPr="006C382E" w:rsidRDefault="006C382E" w:rsidP="006C382E">
      <w:pPr>
        <w:pStyle w:val="PL"/>
      </w:pPr>
      <w:r w:rsidRPr="006C382E">
        <w:t xml:space="preserve">  reference "3GPP TS 28.623 Generic Network Resource Model (NRM)";</w:t>
      </w:r>
    </w:p>
    <w:p w14:paraId="7AD84D59" w14:textId="77777777" w:rsidR="006C382E" w:rsidRPr="006C382E" w:rsidRDefault="006C382E" w:rsidP="006C382E">
      <w:pPr>
        <w:pStyle w:val="PL"/>
      </w:pPr>
    </w:p>
    <w:p w14:paraId="571C5202" w14:textId="77777777" w:rsidR="006C382E" w:rsidRPr="006C382E" w:rsidRDefault="006C382E" w:rsidP="006C382E">
      <w:pPr>
        <w:pStyle w:val="PL"/>
      </w:pPr>
      <w:r w:rsidRPr="006C382E">
        <w:t xml:space="preserve">  revision 2023-02-14 { reference CR-0234; }</w:t>
      </w:r>
    </w:p>
    <w:p w14:paraId="7482E82C" w14:textId="77777777" w:rsidR="006C382E" w:rsidRPr="006C382E" w:rsidRDefault="006C382E" w:rsidP="006C382E">
      <w:pPr>
        <w:pStyle w:val="PL"/>
      </w:pPr>
      <w:r w:rsidRPr="006C382E">
        <w:t xml:space="preserve">  revision 2021-11-23 { reference "S5-216090"; }</w:t>
      </w:r>
    </w:p>
    <w:p w14:paraId="5D11CAD5" w14:textId="77777777" w:rsidR="006C382E" w:rsidRPr="006C382E" w:rsidRDefault="006C382E" w:rsidP="006C382E">
      <w:pPr>
        <w:pStyle w:val="PL"/>
      </w:pPr>
      <w:r w:rsidRPr="006C382E">
        <w:t xml:space="preserve">  revision 2021-10-18 { reference "S5-215263"; }</w:t>
      </w:r>
    </w:p>
    <w:p w14:paraId="0E9F281F" w14:textId="77777777" w:rsidR="006C382E" w:rsidRPr="006C382E" w:rsidRDefault="006C382E" w:rsidP="006C382E">
      <w:pPr>
        <w:pStyle w:val="PL"/>
      </w:pPr>
      <w:r w:rsidRPr="006C382E">
        <w:t xml:space="preserve">  revision 2021-08-29 { reference "Initial revision, S5-214388"; }</w:t>
      </w:r>
    </w:p>
    <w:p w14:paraId="0AD2DF78" w14:textId="77777777" w:rsidR="006C382E" w:rsidRPr="006C382E" w:rsidRDefault="006C382E" w:rsidP="006C382E">
      <w:pPr>
        <w:pStyle w:val="PL"/>
      </w:pPr>
      <w:r w:rsidRPr="006C382E">
        <w:t xml:space="preserve">  </w:t>
      </w:r>
    </w:p>
    <w:p w14:paraId="56D3A688" w14:textId="77777777" w:rsidR="006C382E" w:rsidRPr="006C382E" w:rsidRDefault="006C382E" w:rsidP="006C382E">
      <w:pPr>
        <w:pStyle w:val="PL"/>
      </w:pPr>
      <w:r w:rsidRPr="006C382E">
        <w:t xml:space="preserve">  grouping MnsInfoGrp {</w:t>
      </w:r>
    </w:p>
    <w:p w14:paraId="10A88221" w14:textId="77777777" w:rsidR="006C382E" w:rsidRPr="006C382E" w:rsidRDefault="006C382E" w:rsidP="006C382E">
      <w:pPr>
        <w:pStyle w:val="PL"/>
      </w:pPr>
      <w:r w:rsidRPr="006C382E">
        <w:t xml:space="preserve">    description "Represents the MnsInfo IOC.";</w:t>
      </w:r>
    </w:p>
    <w:p w14:paraId="2B94F3D9" w14:textId="77777777" w:rsidR="006C382E" w:rsidRPr="006C382E" w:rsidRDefault="006C382E" w:rsidP="006C382E">
      <w:pPr>
        <w:pStyle w:val="PL"/>
      </w:pPr>
      <w:r w:rsidRPr="006C382E">
        <w:t xml:space="preserve">    leaf mnsLabel {</w:t>
      </w:r>
    </w:p>
    <w:p w14:paraId="0C5B86BB" w14:textId="77777777" w:rsidR="006C382E" w:rsidRPr="006C382E" w:rsidRDefault="006C382E" w:rsidP="006C382E">
      <w:pPr>
        <w:pStyle w:val="PL"/>
      </w:pPr>
      <w:r w:rsidRPr="006C382E">
        <w:t xml:space="preserve">      description "Human-readable name of management service.";</w:t>
      </w:r>
    </w:p>
    <w:p w14:paraId="2E4C5E92" w14:textId="77777777" w:rsidR="006C382E" w:rsidRPr="006C382E" w:rsidRDefault="006C382E" w:rsidP="006C382E">
      <w:pPr>
        <w:pStyle w:val="PL"/>
      </w:pPr>
      <w:r w:rsidRPr="006C382E">
        <w:t xml:space="preserve">      mandatory true;</w:t>
      </w:r>
    </w:p>
    <w:p w14:paraId="42D4C814" w14:textId="77777777" w:rsidR="006C382E" w:rsidRPr="006C382E" w:rsidRDefault="006C382E" w:rsidP="006C382E">
      <w:pPr>
        <w:pStyle w:val="PL"/>
      </w:pPr>
      <w:r w:rsidRPr="006C382E">
        <w:t xml:space="preserve">      type string;</w:t>
      </w:r>
    </w:p>
    <w:p w14:paraId="780C7437" w14:textId="77777777" w:rsidR="006C382E" w:rsidRPr="006C382E" w:rsidRDefault="006C382E" w:rsidP="006C382E">
      <w:pPr>
        <w:pStyle w:val="PL"/>
      </w:pPr>
      <w:r w:rsidRPr="006C382E">
        <w:t xml:space="preserve">    }</w:t>
      </w:r>
    </w:p>
    <w:p w14:paraId="10D350BA" w14:textId="77777777" w:rsidR="006C382E" w:rsidRPr="006C382E" w:rsidRDefault="006C382E" w:rsidP="006C382E">
      <w:pPr>
        <w:pStyle w:val="PL"/>
      </w:pPr>
      <w:r w:rsidRPr="006C382E">
        <w:t xml:space="preserve">    </w:t>
      </w:r>
    </w:p>
    <w:p w14:paraId="15CCB508" w14:textId="77777777" w:rsidR="006C382E" w:rsidRPr="006C382E" w:rsidRDefault="006C382E" w:rsidP="006C382E">
      <w:pPr>
        <w:pStyle w:val="PL"/>
      </w:pPr>
      <w:r w:rsidRPr="006C382E">
        <w:t xml:space="preserve">    leaf mnsType {</w:t>
      </w:r>
    </w:p>
    <w:p w14:paraId="6949B5FE" w14:textId="77777777" w:rsidR="006C382E" w:rsidRPr="006C382E" w:rsidRDefault="006C382E" w:rsidP="006C382E">
      <w:pPr>
        <w:pStyle w:val="PL"/>
      </w:pPr>
      <w:r w:rsidRPr="006C382E">
        <w:t xml:space="preserve">      description "Type of management service.";</w:t>
      </w:r>
    </w:p>
    <w:p w14:paraId="4BD7B30E" w14:textId="77777777" w:rsidR="006C382E" w:rsidRPr="006C382E" w:rsidRDefault="006C382E" w:rsidP="006C382E">
      <w:pPr>
        <w:pStyle w:val="PL"/>
      </w:pPr>
      <w:r w:rsidRPr="006C382E">
        <w:t xml:space="preserve">      type enumeration {</w:t>
      </w:r>
    </w:p>
    <w:p w14:paraId="2CFCFB80" w14:textId="77777777" w:rsidR="006C382E" w:rsidRPr="006C382E" w:rsidRDefault="006C382E" w:rsidP="006C382E">
      <w:pPr>
        <w:pStyle w:val="PL"/>
      </w:pPr>
      <w:r w:rsidRPr="006C382E">
        <w:t xml:space="preserve">         enum ProvMnS;</w:t>
      </w:r>
    </w:p>
    <w:p w14:paraId="0049280F" w14:textId="77777777" w:rsidR="006C382E" w:rsidRPr="006C382E" w:rsidRDefault="006C382E" w:rsidP="006C382E">
      <w:pPr>
        <w:pStyle w:val="PL"/>
      </w:pPr>
      <w:r w:rsidRPr="006C382E">
        <w:t xml:space="preserve">         enum FaultSupervisionMnS;</w:t>
      </w:r>
    </w:p>
    <w:p w14:paraId="119270AA" w14:textId="77777777" w:rsidR="006C382E" w:rsidRPr="006C382E" w:rsidRDefault="006C382E" w:rsidP="006C382E">
      <w:pPr>
        <w:pStyle w:val="PL"/>
      </w:pPr>
      <w:r w:rsidRPr="006C382E">
        <w:t xml:space="preserve">         enum StreamingDataReportingMnS;</w:t>
      </w:r>
    </w:p>
    <w:p w14:paraId="39F8D97D" w14:textId="77777777" w:rsidR="006C382E" w:rsidRPr="006C382E" w:rsidRDefault="006C382E" w:rsidP="006C382E">
      <w:pPr>
        <w:pStyle w:val="PL"/>
      </w:pPr>
      <w:r w:rsidRPr="006C382E">
        <w:t xml:space="preserve">         enum FileDataReportingMnS;</w:t>
      </w:r>
    </w:p>
    <w:p w14:paraId="1ABC6D4E" w14:textId="77777777" w:rsidR="006C382E" w:rsidRPr="006C382E" w:rsidRDefault="006C382E" w:rsidP="006C382E">
      <w:pPr>
        <w:pStyle w:val="PL"/>
      </w:pPr>
      <w:r w:rsidRPr="006C382E">
        <w:t xml:space="preserve">      }</w:t>
      </w:r>
    </w:p>
    <w:p w14:paraId="49BA0DAC" w14:textId="77777777" w:rsidR="006C382E" w:rsidRPr="006C382E" w:rsidRDefault="006C382E" w:rsidP="006C382E">
      <w:pPr>
        <w:pStyle w:val="PL"/>
      </w:pPr>
      <w:r w:rsidRPr="006C382E">
        <w:t xml:space="preserve">    }</w:t>
      </w:r>
    </w:p>
    <w:p w14:paraId="01AB4C24" w14:textId="77777777" w:rsidR="006C382E" w:rsidRPr="006C382E" w:rsidRDefault="006C382E" w:rsidP="006C382E">
      <w:pPr>
        <w:pStyle w:val="PL"/>
      </w:pPr>
      <w:r w:rsidRPr="006C382E">
        <w:t xml:space="preserve">    </w:t>
      </w:r>
    </w:p>
    <w:p w14:paraId="2394AD96" w14:textId="77777777" w:rsidR="006C382E" w:rsidRPr="006C382E" w:rsidRDefault="006C382E" w:rsidP="006C382E">
      <w:pPr>
        <w:pStyle w:val="PL"/>
      </w:pPr>
      <w:r w:rsidRPr="006C382E">
        <w:t xml:space="preserve">    leaf mnsVersion {</w:t>
      </w:r>
    </w:p>
    <w:p w14:paraId="19D4294A" w14:textId="77777777" w:rsidR="006C382E" w:rsidRPr="006C382E" w:rsidRDefault="006C382E" w:rsidP="006C382E">
      <w:pPr>
        <w:pStyle w:val="PL"/>
      </w:pPr>
      <w:r w:rsidRPr="006C382E">
        <w:t xml:space="preserve">      description "Version of management service.";</w:t>
      </w:r>
    </w:p>
    <w:p w14:paraId="7B40C589" w14:textId="77777777" w:rsidR="006C382E" w:rsidRPr="006C382E" w:rsidRDefault="006C382E" w:rsidP="006C382E">
      <w:pPr>
        <w:pStyle w:val="PL"/>
      </w:pPr>
      <w:r w:rsidRPr="006C382E">
        <w:t xml:space="preserve">      type string;</w:t>
      </w:r>
    </w:p>
    <w:p w14:paraId="7EE707CF" w14:textId="77777777" w:rsidR="006C382E" w:rsidRPr="006C382E" w:rsidRDefault="006C382E" w:rsidP="006C382E">
      <w:pPr>
        <w:pStyle w:val="PL"/>
      </w:pPr>
      <w:r w:rsidRPr="006C382E">
        <w:t xml:space="preserve">    }    </w:t>
      </w:r>
    </w:p>
    <w:p w14:paraId="002397E6" w14:textId="77777777" w:rsidR="006C382E" w:rsidRPr="006C382E" w:rsidRDefault="006C382E" w:rsidP="006C382E">
      <w:pPr>
        <w:pStyle w:val="PL"/>
      </w:pPr>
      <w:r w:rsidRPr="006C382E">
        <w:t xml:space="preserve">    </w:t>
      </w:r>
    </w:p>
    <w:p w14:paraId="7087043B" w14:textId="77777777" w:rsidR="006C382E" w:rsidRPr="006C382E" w:rsidRDefault="006C382E" w:rsidP="006C382E">
      <w:pPr>
        <w:pStyle w:val="PL"/>
      </w:pPr>
      <w:r w:rsidRPr="006C382E">
        <w:t xml:space="preserve">    leaf mnsAddress {</w:t>
      </w:r>
    </w:p>
    <w:p w14:paraId="06BA35B0" w14:textId="77777777" w:rsidR="006C382E" w:rsidRPr="006C382E" w:rsidRDefault="006C382E" w:rsidP="006C382E">
      <w:pPr>
        <w:pStyle w:val="PL"/>
      </w:pPr>
      <w:r w:rsidRPr="006C382E">
        <w:t xml:space="preserve">      description "Addressing information for Management Service operations.";</w:t>
      </w:r>
    </w:p>
    <w:p w14:paraId="30AA522B" w14:textId="77777777" w:rsidR="006C382E" w:rsidRPr="006C382E" w:rsidRDefault="006C382E" w:rsidP="006C382E">
      <w:pPr>
        <w:pStyle w:val="PL"/>
      </w:pPr>
      <w:r w:rsidRPr="006C382E">
        <w:t xml:space="preserve">      mandatory true;</w:t>
      </w:r>
    </w:p>
    <w:p w14:paraId="111EFC10" w14:textId="77777777" w:rsidR="006C382E" w:rsidRPr="006C382E" w:rsidRDefault="006C382E" w:rsidP="006C382E">
      <w:pPr>
        <w:pStyle w:val="PL"/>
      </w:pPr>
      <w:r w:rsidRPr="006C382E">
        <w:t xml:space="preserve">      type string;</w:t>
      </w:r>
    </w:p>
    <w:p w14:paraId="6CB8AD61" w14:textId="77777777" w:rsidR="006C382E" w:rsidRPr="006C382E" w:rsidRDefault="006C382E" w:rsidP="006C382E">
      <w:pPr>
        <w:pStyle w:val="PL"/>
      </w:pPr>
      <w:r w:rsidRPr="006C382E">
        <w:t xml:space="preserve">    }    </w:t>
      </w:r>
    </w:p>
    <w:p w14:paraId="03E04B97" w14:textId="77777777" w:rsidR="006C382E" w:rsidRPr="006C382E" w:rsidRDefault="006C382E" w:rsidP="006C382E">
      <w:pPr>
        <w:pStyle w:val="PL"/>
      </w:pPr>
      <w:r w:rsidRPr="006C382E">
        <w:t xml:space="preserve">    </w:t>
      </w:r>
    </w:p>
    <w:p w14:paraId="4EC0A251" w14:textId="77777777" w:rsidR="006C382E" w:rsidRPr="006C382E" w:rsidRDefault="006C382E" w:rsidP="006C382E">
      <w:pPr>
        <w:pStyle w:val="PL"/>
      </w:pPr>
      <w:r w:rsidRPr="006C382E">
        <w:t xml:space="preserve">    leaf-list mnsScope {</w:t>
      </w:r>
    </w:p>
    <w:p w14:paraId="4F1FDBAF" w14:textId="77777777" w:rsidR="006C382E" w:rsidRPr="006C382E" w:rsidRDefault="006C382E" w:rsidP="006C382E">
      <w:pPr>
        <w:pStyle w:val="PL"/>
      </w:pPr>
      <w:r w:rsidRPr="006C382E">
        <w:t xml:space="preserve">      description "List of the managed object instances that can be accessed</w:t>
      </w:r>
    </w:p>
    <w:p w14:paraId="143BB5BF" w14:textId="77777777" w:rsidR="006C382E" w:rsidRPr="006C382E" w:rsidRDefault="006C382E" w:rsidP="006C382E">
      <w:pPr>
        <w:pStyle w:val="PL"/>
      </w:pPr>
      <w:r w:rsidRPr="006C382E">
        <w:t xml:space="preserve">        using the MnS. If a complete SubNetwork can be accessed using the MnS,</w:t>
      </w:r>
    </w:p>
    <w:p w14:paraId="51B82CD0" w14:textId="77777777" w:rsidR="006C382E" w:rsidRPr="006C382E" w:rsidRDefault="006C382E" w:rsidP="006C382E">
      <w:pPr>
        <w:pStyle w:val="PL"/>
      </w:pPr>
      <w:r w:rsidRPr="006C382E">
        <w:t xml:space="preserve">        this attribute may contain the DN of the SubNetwork instead of the</w:t>
      </w:r>
    </w:p>
    <w:p w14:paraId="219C0BE5" w14:textId="77777777" w:rsidR="006C382E" w:rsidRPr="006C382E" w:rsidRDefault="006C382E" w:rsidP="006C382E">
      <w:pPr>
        <w:pStyle w:val="PL"/>
      </w:pPr>
      <w:r w:rsidRPr="006C382E">
        <w:t xml:space="preserve">        DNs of the individual managed entities within the SubNetwork.";</w:t>
      </w:r>
    </w:p>
    <w:p w14:paraId="7A810BFB" w14:textId="77777777" w:rsidR="006C382E" w:rsidRPr="006C382E" w:rsidRDefault="006C382E" w:rsidP="006C382E">
      <w:pPr>
        <w:pStyle w:val="PL"/>
      </w:pPr>
      <w:r w:rsidRPr="006C382E">
        <w:t xml:space="preserve">      min-elements 1;</w:t>
      </w:r>
    </w:p>
    <w:p w14:paraId="43B59A70" w14:textId="77777777" w:rsidR="006C382E" w:rsidRPr="006C382E" w:rsidRDefault="006C382E" w:rsidP="006C382E">
      <w:pPr>
        <w:pStyle w:val="PL"/>
      </w:pPr>
      <w:r w:rsidRPr="006C382E">
        <w:t xml:space="preserve">      type types3gpp:DistinguishedName;</w:t>
      </w:r>
    </w:p>
    <w:p w14:paraId="28F29713" w14:textId="77777777" w:rsidR="006C382E" w:rsidRPr="006C382E" w:rsidRDefault="006C382E" w:rsidP="006C382E">
      <w:pPr>
        <w:pStyle w:val="PL"/>
      </w:pPr>
      <w:r w:rsidRPr="006C382E">
        <w:t xml:space="preserve">    }</w:t>
      </w:r>
    </w:p>
    <w:p w14:paraId="7D9A8C50" w14:textId="77777777" w:rsidR="006C382E" w:rsidRPr="006C382E" w:rsidRDefault="006C382E" w:rsidP="006C382E">
      <w:pPr>
        <w:pStyle w:val="PL"/>
      </w:pPr>
      <w:r w:rsidRPr="006C382E">
        <w:t xml:space="preserve">  }</w:t>
      </w:r>
    </w:p>
    <w:p w14:paraId="2D05E627" w14:textId="77777777" w:rsidR="006C382E" w:rsidRPr="006C382E" w:rsidRDefault="006C382E" w:rsidP="006C382E">
      <w:pPr>
        <w:pStyle w:val="PL"/>
      </w:pPr>
      <w:r w:rsidRPr="006C382E">
        <w:t xml:space="preserve">  </w:t>
      </w:r>
    </w:p>
    <w:p w14:paraId="565B4134" w14:textId="77777777" w:rsidR="006C382E" w:rsidRPr="006C382E" w:rsidRDefault="006C382E" w:rsidP="006C382E">
      <w:pPr>
        <w:pStyle w:val="PL"/>
      </w:pPr>
      <w:r w:rsidRPr="006C382E">
        <w:t xml:space="preserve">  grouping MnsRegistryGrp {</w:t>
      </w:r>
    </w:p>
    <w:p w14:paraId="05E15C55" w14:textId="77777777" w:rsidR="006C382E" w:rsidRPr="006C382E" w:rsidRDefault="006C382E" w:rsidP="006C382E">
      <w:pPr>
        <w:pStyle w:val="PL"/>
      </w:pPr>
      <w:r w:rsidRPr="006C382E">
        <w:t xml:space="preserve">    description "Currently no own attributes defined.";</w:t>
      </w:r>
    </w:p>
    <w:p w14:paraId="319FE6B2" w14:textId="77777777" w:rsidR="006C382E" w:rsidRPr="006C382E" w:rsidRDefault="006C382E" w:rsidP="006C382E">
      <w:pPr>
        <w:pStyle w:val="PL"/>
      </w:pPr>
      <w:r w:rsidRPr="006C382E">
        <w:t xml:space="preserve">  }  </w:t>
      </w:r>
    </w:p>
    <w:p w14:paraId="5E620EE2" w14:textId="77777777" w:rsidR="006C382E" w:rsidRPr="006C382E" w:rsidRDefault="006C382E" w:rsidP="006C382E">
      <w:pPr>
        <w:pStyle w:val="PL"/>
      </w:pPr>
      <w:r w:rsidRPr="006C382E">
        <w:t xml:space="preserve">  </w:t>
      </w:r>
    </w:p>
    <w:p w14:paraId="72E1D43B" w14:textId="77777777" w:rsidR="006C382E" w:rsidRPr="006C382E" w:rsidRDefault="006C382E" w:rsidP="006C382E">
      <w:pPr>
        <w:pStyle w:val="PL"/>
      </w:pPr>
      <w:r w:rsidRPr="006C382E">
        <w:t xml:space="preserve">  augment "/subnet3gpp:SubNetwork" {</w:t>
      </w:r>
    </w:p>
    <w:p w14:paraId="5C97DD5C" w14:textId="77777777" w:rsidR="006C382E" w:rsidRPr="006C382E" w:rsidRDefault="006C382E" w:rsidP="006C382E">
      <w:pPr>
        <w:pStyle w:val="PL"/>
      </w:pPr>
      <w:r w:rsidRPr="006C382E">
        <w:t xml:space="preserve">    list MnsRegistry {</w:t>
      </w:r>
    </w:p>
    <w:p w14:paraId="4913EB10" w14:textId="77777777" w:rsidR="006C382E" w:rsidRPr="006C382E" w:rsidRDefault="006C382E" w:rsidP="006C382E">
      <w:pPr>
        <w:pStyle w:val="PL"/>
      </w:pPr>
      <w:r w:rsidRPr="006C382E">
        <w:lastRenderedPageBreak/>
        <w:t xml:space="preserve">      description "This IOC is a container for MnsInfo IOC-s. It can be </w:t>
      </w:r>
    </w:p>
    <w:p w14:paraId="1C2D9A15" w14:textId="77777777" w:rsidR="006C382E" w:rsidRPr="006C382E" w:rsidRDefault="006C382E" w:rsidP="006C382E">
      <w:pPr>
        <w:pStyle w:val="PL"/>
      </w:pPr>
      <w:r w:rsidRPr="006C382E">
        <w:t xml:space="preserve">        contained only by SubNetwork IOC. A SubNetwork IOC can contain </w:t>
      </w:r>
    </w:p>
    <w:p w14:paraId="1C7CE63B" w14:textId="77777777" w:rsidR="006C382E" w:rsidRPr="006C382E" w:rsidRDefault="006C382E" w:rsidP="006C382E">
      <w:pPr>
        <w:pStyle w:val="PL"/>
      </w:pPr>
      <w:r w:rsidRPr="006C382E">
        <w:t xml:space="preserve">        only one instance of MnsRegistry.</w:t>
      </w:r>
    </w:p>
    <w:p w14:paraId="7E992DA9" w14:textId="77777777" w:rsidR="006C382E" w:rsidRPr="006C382E" w:rsidRDefault="006C382E" w:rsidP="006C382E">
      <w:pPr>
        <w:pStyle w:val="PL"/>
      </w:pPr>
      <w:r w:rsidRPr="006C382E">
        <w:t xml:space="preserve">        The IOC is instantiated by the system.";</w:t>
      </w:r>
    </w:p>
    <w:p w14:paraId="5579B07E" w14:textId="77777777" w:rsidR="006C382E" w:rsidRPr="006C382E" w:rsidRDefault="006C382E" w:rsidP="006C382E">
      <w:pPr>
        <w:pStyle w:val="PL"/>
      </w:pPr>
      <w:r w:rsidRPr="006C382E">
        <w:t xml:space="preserve">      key id;</w:t>
      </w:r>
    </w:p>
    <w:p w14:paraId="3874B49B" w14:textId="77777777" w:rsidR="006C382E" w:rsidRPr="006C382E" w:rsidRDefault="006C382E" w:rsidP="006C382E">
      <w:pPr>
        <w:pStyle w:val="PL"/>
      </w:pPr>
      <w:r w:rsidRPr="006C382E">
        <w:t xml:space="preserve">      max-elements 1;</w:t>
      </w:r>
    </w:p>
    <w:p w14:paraId="7041682F" w14:textId="77777777" w:rsidR="006C382E" w:rsidRPr="006C382E" w:rsidRDefault="006C382E" w:rsidP="006C382E">
      <w:pPr>
        <w:pStyle w:val="PL"/>
      </w:pPr>
      <w:r w:rsidRPr="006C382E">
        <w:t xml:space="preserve">      uses top3gpp:Top_Grp;</w:t>
      </w:r>
    </w:p>
    <w:p w14:paraId="1846D707" w14:textId="77777777" w:rsidR="006C382E" w:rsidRPr="006C382E" w:rsidRDefault="006C382E" w:rsidP="006C382E">
      <w:pPr>
        <w:pStyle w:val="PL"/>
      </w:pPr>
      <w:r w:rsidRPr="006C382E">
        <w:t xml:space="preserve">      container attributes {</w:t>
      </w:r>
    </w:p>
    <w:p w14:paraId="70B3D612" w14:textId="77777777" w:rsidR="006C382E" w:rsidRPr="006C382E" w:rsidRDefault="006C382E" w:rsidP="006C382E">
      <w:pPr>
        <w:pStyle w:val="PL"/>
      </w:pPr>
      <w:r w:rsidRPr="006C382E">
        <w:t xml:space="preserve">        uses MnsRegistryGrp;</w:t>
      </w:r>
    </w:p>
    <w:p w14:paraId="3E286906" w14:textId="77777777" w:rsidR="006C382E" w:rsidRPr="006C382E" w:rsidRDefault="006C382E" w:rsidP="006C382E">
      <w:pPr>
        <w:pStyle w:val="PL"/>
      </w:pPr>
      <w:r w:rsidRPr="006C382E">
        <w:t xml:space="preserve">      }</w:t>
      </w:r>
    </w:p>
    <w:p w14:paraId="2F51E804" w14:textId="77777777" w:rsidR="006C382E" w:rsidRPr="006C382E" w:rsidRDefault="006C382E" w:rsidP="006C382E">
      <w:pPr>
        <w:pStyle w:val="PL"/>
      </w:pPr>
      <w:r w:rsidRPr="006C382E">
        <w:t xml:space="preserve">      </w:t>
      </w:r>
    </w:p>
    <w:p w14:paraId="743EBD50" w14:textId="77777777" w:rsidR="006C382E" w:rsidRPr="006C382E" w:rsidRDefault="006C382E" w:rsidP="006C382E">
      <w:pPr>
        <w:pStyle w:val="PL"/>
      </w:pPr>
      <w:r w:rsidRPr="006C382E">
        <w:t xml:space="preserve">      list MnsInfo {</w:t>
      </w:r>
    </w:p>
    <w:p w14:paraId="25F19A6E" w14:textId="77777777" w:rsidR="006C382E" w:rsidRPr="006C382E" w:rsidRDefault="006C382E" w:rsidP="006C382E">
      <w:pPr>
        <w:pStyle w:val="PL"/>
      </w:pPr>
      <w:r w:rsidRPr="006C382E">
        <w:t xml:space="preserve">        description "This IOC represents an available Management Service (MnS)</w:t>
      </w:r>
    </w:p>
    <w:p w14:paraId="40BE24E2" w14:textId="77777777" w:rsidR="006C382E" w:rsidRPr="006C382E" w:rsidRDefault="006C382E" w:rsidP="006C382E">
      <w:pPr>
        <w:pStyle w:val="PL"/>
      </w:pPr>
      <w:r w:rsidRPr="006C382E">
        <w:t xml:space="preserve">          and provides the data required to support its discovery.</w:t>
      </w:r>
    </w:p>
    <w:p w14:paraId="5999D169" w14:textId="77777777" w:rsidR="006C382E" w:rsidRPr="006C382E" w:rsidRDefault="006C382E" w:rsidP="006C382E">
      <w:pPr>
        <w:pStyle w:val="PL"/>
      </w:pPr>
      <w:r w:rsidRPr="006C382E">
        <w:t xml:space="preserve">          It is name-contained by MnsRegistry.</w:t>
      </w:r>
    </w:p>
    <w:p w14:paraId="7D0384C7" w14:textId="77777777" w:rsidR="006C382E" w:rsidRPr="006C382E" w:rsidRDefault="006C382E" w:rsidP="006C382E">
      <w:pPr>
        <w:pStyle w:val="PL"/>
      </w:pPr>
    </w:p>
    <w:p w14:paraId="0B09CC1E" w14:textId="77777777" w:rsidR="006C382E" w:rsidRPr="006C382E" w:rsidRDefault="006C382E" w:rsidP="006C382E">
      <w:pPr>
        <w:pStyle w:val="PL"/>
      </w:pPr>
      <w:r w:rsidRPr="006C382E">
        <w:t xml:space="preserve">          This information is used by the consumer to discover the producers</w:t>
      </w:r>
    </w:p>
    <w:p w14:paraId="11E85E43" w14:textId="77777777" w:rsidR="006C382E" w:rsidRPr="006C382E" w:rsidRDefault="006C382E" w:rsidP="006C382E">
      <w:pPr>
        <w:pStyle w:val="PL"/>
      </w:pPr>
      <w:r w:rsidRPr="006C382E">
        <w:t xml:space="preserve">          of specific Management Services and to derive the addresses of the</w:t>
      </w:r>
    </w:p>
    <w:p w14:paraId="1A74EF22" w14:textId="77777777" w:rsidR="006C382E" w:rsidRPr="006C382E" w:rsidRDefault="006C382E" w:rsidP="006C382E">
      <w:pPr>
        <w:pStyle w:val="PL"/>
      </w:pPr>
      <w:r w:rsidRPr="006C382E">
        <w:t xml:space="preserve">          Management Service.</w:t>
      </w:r>
    </w:p>
    <w:p w14:paraId="1306A713" w14:textId="77777777" w:rsidR="006C382E" w:rsidRPr="006C382E" w:rsidRDefault="006C382E" w:rsidP="006C382E">
      <w:pPr>
        <w:pStyle w:val="PL"/>
      </w:pPr>
    </w:p>
    <w:p w14:paraId="01442E77" w14:textId="77777777" w:rsidR="006C382E" w:rsidRPr="006C382E" w:rsidRDefault="006C382E" w:rsidP="006C382E">
      <w:pPr>
        <w:pStyle w:val="PL"/>
      </w:pPr>
      <w:r w:rsidRPr="006C382E">
        <w:t xml:space="preserve">          Attributes mnsLabel, mnsType, and mnsVersion are used to describe</w:t>
      </w:r>
    </w:p>
    <w:p w14:paraId="2FB7454D" w14:textId="77777777" w:rsidR="006C382E" w:rsidRPr="006C382E" w:rsidRDefault="006C382E" w:rsidP="006C382E">
      <w:pPr>
        <w:pStyle w:val="PL"/>
      </w:pPr>
      <w:r w:rsidRPr="006C382E">
        <w:t xml:space="preserve">          the Management Service.</w:t>
      </w:r>
    </w:p>
    <w:p w14:paraId="24EA6C0C" w14:textId="77777777" w:rsidR="006C382E" w:rsidRPr="006C382E" w:rsidRDefault="006C382E" w:rsidP="006C382E">
      <w:pPr>
        <w:pStyle w:val="PL"/>
      </w:pPr>
    </w:p>
    <w:p w14:paraId="503FDBDE" w14:textId="77777777" w:rsidR="006C382E" w:rsidRPr="006C382E" w:rsidRDefault="006C382E" w:rsidP="006C382E">
      <w:pPr>
        <w:pStyle w:val="PL"/>
      </w:pPr>
      <w:r w:rsidRPr="006C382E">
        <w:t xml:space="preserve">          Attribute mnsAddress is used to provide addressing information for</w:t>
      </w:r>
    </w:p>
    <w:p w14:paraId="3CE2AB21" w14:textId="77777777" w:rsidR="006C382E" w:rsidRPr="006C382E" w:rsidRDefault="006C382E" w:rsidP="006C382E">
      <w:pPr>
        <w:pStyle w:val="PL"/>
      </w:pPr>
      <w:r w:rsidRPr="006C382E">
        <w:t xml:space="preserve">          the Management Service operations.</w:t>
      </w:r>
    </w:p>
    <w:p w14:paraId="5ECBDA1E" w14:textId="77777777" w:rsidR="006C382E" w:rsidRPr="006C382E" w:rsidRDefault="006C382E" w:rsidP="006C382E">
      <w:pPr>
        <w:pStyle w:val="PL"/>
      </w:pPr>
    </w:p>
    <w:p w14:paraId="4D7B9587" w14:textId="77777777" w:rsidR="006C382E" w:rsidRPr="006C382E" w:rsidRDefault="006C382E" w:rsidP="006C382E">
      <w:pPr>
        <w:pStyle w:val="PL"/>
      </w:pPr>
      <w:r w:rsidRPr="006C382E">
        <w:t xml:space="preserve">          Attribute mnsScope is used to provide information about the</w:t>
      </w:r>
    </w:p>
    <w:p w14:paraId="192433B6" w14:textId="77777777" w:rsidR="006C382E" w:rsidRPr="006C382E" w:rsidRDefault="006C382E" w:rsidP="006C382E">
      <w:pPr>
        <w:pStyle w:val="PL"/>
      </w:pPr>
      <w:r w:rsidRPr="006C382E">
        <w:t xml:space="preserve">          management scope of the Management Service. The management scope is</w:t>
      </w:r>
    </w:p>
    <w:p w14:paraId="1CE09487" w14:textId="77777777" w:rsidR="006C382E" w:rsidRPr="006C382E" w:rsidRDefault="006C382E" w:rsidP="006C382E">
      <w:pPr>
        <w:pStyle w:val="PL"/>
      </w:pPr>
      <w:r w:rsidRPr="006C382E">
        <w:t xml:space="preserve">          defined as the set of managed object instances that can be accessed</w:t>
      </w:r>
    </w:p>
    <w:p w14:paraId="6EAEB67D" w14:textId="77777777" w:rsidR="006C382E" w:rsidRPr="006C382E" w:rsidRDefault="006C382E" w:rsidP="006C382E">
      <w:pPr>
        <w:pStyle w:val="PL"/>
      </w:pPr>
      <w:r w:rsidRPr="006C382E">
        <w:t xml:space="preserve">          using the Management Service.";</w:t>
      </w:r>
    </w:p>
    <w:p w14:paraId="3F9BC322" w14:textId="77777777" w:rsidR="006C382E" w:rsidRPr="006C382E" w:rsidRDefault="006C382E" w:rsidP="006C382E">
      <w:pPr>
        <w:pStyle w:val="PL"/>
      </w:pPr>
    </w:p>
    <w:p w14:paraId="5599D494" w14:textId="77777777" w:rsidR="006C382E" w:rsidRPr="006C382E" w:rsidRDefault="006C382E" w:rsidP="006C382E">
      <w:pPr>
        <w:pStyle w:val="PL"/>
      </w:pPr>
      <w:r w:rsidRPr="006C382E">
        <w:t xml:space="preserve">        key id;</w:t>
      </w:r>
    </w:p>
    <w:p w14:paraId="097D1AD2" w14:textId="77777777" w:rsidR="006C382E" w:rsidRPr="006C382E" w:rsidRDefault="006C382E" w:rsidP="006C382E">
      <w:pPr>
        <w:pStyle w:val="PL"/>
      </w:pPr>
      <w:r w:rsidRPr="006C382E">
        <w:t xml:space="preserve">        uses top3gpp:Top_Grp;</w:t>
      </w:r>
    </w:p>
    <w:p w14:paraId="1F7A90BB" w14:textId="77777777" w:rsidR="006C382E" w:rsidRPr="006C382E" w:rsidRDefault="006C382E" w:rsidP="006C382E">
      <w:pPr>
        <w:pStyle w:val="PL"/>
      </w:pPr>
      <w:r w:rsidRPr="006C382E">
        <w:t xml:space="preserve">        container attributes {</w:t>
      </w:r>
    </w:p>
    <w:p w14:paraId="3C0F1061" w14:textId="77777777" w:rsidR="006C382E" w:rsidRPr="00D043A1" w:rsidRDefault="006C382E" w:rsidP="006C382E">
      <w:pPr>
        <w:pStyle w:val="PL"/>
        <w:rPr>
          <w:lang w:val="fr-FR"/>
        </w:rPr>
      </w:pPr>
      <w:r w:rsidRPr="006C382E">
        <w:t xml:space="preserve">          </w:t>
      </w:r>
      <w:r w:rsidRPr="00D043A1">
        <w:rPr>
          <w:lang w:val="fr-FR"/>
        </w:rPr>
        <w:t>uses MnsInfoGrp;</w:t>
      </w:r>
    </w:p>
    <w:p w14:paraId="28F426CA" w14:textId="77777777" w:rsidR="006C382E" w:rsidRPr="00D043A1" w:rsidRDefault="006C382E" w:rsidP="006C382E">
      <w:pPr>
        <w:pStyle w:val="PL"/>
        <w:rPr>
          <w:lang w:val="fr-FR"/>
        </w:rPr>
      </w:pPr>
      <w:r w:rsidRPr="00D043A1">
        <w:rPr>
          <w:lang w:val="fr-FR"/>
        </w:rPr>
        <w:t xml:space="preserve">        }</w:t>
      </w:r>
    </w:p>
    <w:p w14:paraId="3980ED26" w14:textId="77777777" w:rsidR="006C382E" w:rsidRPr="00D043A1" w:rsidRDefault="006C382E" w:rsidP="006C382E">
      <w:pPr>
        <w:pStyle w:val="PL"/>
        <w:rPr>
          <w:lang w:val="fr-FR"/>
        </w:rPr>
      </w:pPr>
      <w:r w:rsidRPr="00D043A1">
        <w:rPr>
          <w:lang w:val="fr-FR"/>
        </w:rPr>
        <w:t xml:space="preserve">      }</w:t>
      </w:r>
    </w:p>
    <w:p w14:paraId="22169583" w14:textId="77777777" w:rsidR="006C382E" w:rsidRPr="00D043A1" w:rsidRDefault="006C382E" w:rsidP="006C382E">
      <w:pPr>
        <w:pStyle w:val="PL"/>
        <w:rPr>
          <w:lang w:val="fr-FR"/>
        </w:rPr>
      </w:pPr>
      <w:r w:rsidRPr="00D043A1">
        <w:rPr>
          <w:lang w:val="fr-FR"/>
        </w:rPr>
        <w:t xml:space="preserve">    }</w:t>
      </w:r>
    </w:p>
    <w:p w14:paraId="577279BC" w14:textId="77777777" w:rsidR="006C382E" w:rsidRPr="00D043A1" w:rsidRDefault="006C382E" w:rsidP="006C382E">
      <w:pPr>
        <w:pStyle w:val="PL"/>
        <w:rPr>
          <w:lang w:val="fr-FR"/>
        </w:rPr>
      </w:pPr>
      <w:r w:rsidRPr="00D043A1">
        <w:rPr>
          <w:lang w:val="fr-FR"/>
        </w:rPr>
        <w:t xml:space="preserve">  }</w:t>
      </w:r>
    </w:p>
    <w:p w14:paraId="5DB51582" w14:textId="77777777" w:rsidR="006C382E" w:rsidRDefault="006C382E" w:rsidP="006C382E">
      <w:pPr>
        <w:pStyle w:val="PL"/>
        <w:rPr>
          <w:lang w:val="fr-FR"/>
        </w:rPr>
      </w:pPr>
      <w:r w:rsidRPr="00D043A1">
        <w:rPr>
          <w:lang w:val="fr-FR"/>
        </w:rPr>
        <w:t>}</w:t>
      </w:r>
    </w:p>
    <w:p w14:paraId="070711DE" w14:textId="77777777" w:rsidR="006C382E" w:rsidRPr="00D6470C" w:rsidRDefault="006C382E" w:rsidP="006C382E">
      <w:pPr>
        <w:pStyle w:val="PL"/>
        <w:rPr>
          <w:lang w:val="fr-FR"/>
        </w:rPr>
      </w:pPr>
      <w:r w:rsidRPr="00D6470C">
        <w:rPr>
          <w:lang w:val="fr-FR"/>
        </w:rPr>
        <w:t>&lt;CODE ENDS&gt;</w:t>
      </w:r>
    </w:p>
    <w:p w14:paraId="35452BDE" w14:textId="77777777" w:rsidR="00DC5434" w:rsidRPr="00D6470C" w:rsidRDefault="00DC5434" w:rsidP="00EC020D">
      <w:pPr>
        <w:pStyle w:val="PL"/>
        <w:rPr>
          <w:lang w:val="fr-FR"/>
        </w:rPr>
      </w:pPr>
    </w:p>
    <w:p w14:paraId="39B0C2A9" w14:textId="77777777" w:rsidR="0014022B" w:rsidRPr="00D6470C" w:rsidRDefault="0014022B" w:rsidP="0014022B">
      <w:pPr>
        <w:pStyle w:val="Heading2"/>
        <w:rPr>
          <w:lang w:val="fr-FR" w:eastAsia="zh-CN"/>
        </w:rPr>
      </w:pPr>
      <w:bookmarkStart w:id="489" w:name="_Toc138170307"/>
      <w:r w:rsidRPr="00D6470C">
        <w:rPr>
          <w:lang w:val="fr-FR" w:eastAsia="zh-CN"/>
        </w:rPr>
        <w:t>D.2.12</w:t>
      </w:r>
      <w:r w:rsidRPr="00D6470C">
        <w:rPr>
          <w:lang w:val="fr-FR" w:eastAsia="zh-CN"/>
        </w:rPr>
        <w:tab/>
      </w:r>
      <w:r w:rsidR="007167CB" w:rsidRPr="00D6470C">
        <w:rPr>
          <w:lang w:val="fr-FR" w:eastAsia="zh-CN"/>
        </w:rPr>
        <w:t>Void</w:t>
      </w:r>
      <w:bookmarkEnd w:id="489"/>
    </w:p>
    <w:p w14:paraId="4D288D28" w14:textId="77777777" w:rsidR="0014022B" w:rsidRDefault="0014022B" w:rsidP="00EC020D">
      <w:pPr>
        <w:pStyle w:val="PL"/>
        <w:rPr>
          <w:lang w:val="fr-FR"/>
        </w:rPr>
      </w:pPr>
    </w:p>
    <w:p w14:paraId="27BC277A" w14:textId="77777777" w:rsidR="000F36CC" w:rsidRPr="00980877" w:rsidRDefault="000F36CC" w:rsidP="000F36CC">
      <w:pPr>
        <w:pStyle w:val="Heading2"/>
        <w:rPr>
          <w:lang w:val="fr-FR" w:eastAsia="zh-CN"/>
        </w:rPr>
      </w:pPr>
      <w:bookmarkStart w:id="490" w:name="_Toc138170308"/>
      <w:r w:rsidRPr="00980877">
        <w:rPr>
          <w:lang w:val="fr-FR" w:eastAsia="zh-CN"/>
        </w:rPr>
        <w:t>D.2.</w:t>
      </w:r>
      <w:r>
        <w:rPr>
          <w:lang w:val="fr-FR" w:eastAsia="zh-CN"/>
        </w:rPr>
        <w:t>13</w:t>
      </w:r>
      <w:r>
        <w:rPr>
          <w:lang w:val="fr-FR" w:eastAsia="zh-CN"/>
        </w:rPr>
        <w:tab/>
      </w:r>
      <w:r w:rsidRPr="00980877">
        <w:rPr>
          <w:lang w:val="fr-FR" w:eastAsia="zh-CN"/>
        </w:rPr>
        <w:t>module _3gpp-common-filemanagement.yang</w:t>
      </w:r>
      <w:bookmarkEnd w:id="490"/>
    </w:p>
    <w:p w14:paraId="78433508" w14:textId="77777777" w:rsidR="006C382E" w:rsidRPr="00980877" w:rsidRDefault="006C382E" w:rsidP="006C382E">
      <w:pPr>
        <w:pStyle w:val="PL"/>
        <w:rPr>
          <w:lang w:val="fr-FR"/>
        </w:rPr>
      </w:pPr>
      <w:r w:rsidRPr="00980877">
        <w:rPr>
          <w:lang w:val="fr-FR"/>
        </w:rPr>
        <w:t>&lt;CODE BEGINS&gt;</w:t>
      </w:r>
    </w:p>
    <w:p w14:paraId="45565936" w14:textId="77777777" w:rsidR="006C382E" w:rsidRPr="006C382E" w:rsidRDefault="006C382E" w:rsidP="006C382E">
      <w:pPr>
        <w:pStyle w:val="PL"/>
        <w:rPr>
          <w:lang w:val="fr-FR"/>
        </w:rPr>
      </w:pPr>
      <w:r w:rsidRPr="006C382E">
        <w:rPr>
          <w:lang w:val="fr-FR"/>
        </w:rPr>
        <w:t>module _3gpp-common-filemanagement {</w:t>
      </w:r>
    </w:p>
    <w:p w14:paraId="1CA93646" w14:textId="77777777" w:rsidR="006C382E" w:rsidRPr="006C382E" w:rsidRDefault="006C382E" w:rsidP="006C382E">
      <w:pPr>
        <w:pStyle w:val="PL"/>
        <w:rPr>
          <w:lang w:val="fr-FR"/>
        </w:rPr>
      </w:pPr>
      <w:r w:rsidRPr="006C382E">
        <w:rPr>
          <w:lang w:val="fr-FR"/>
        </w:rPr>
        <w:t xml:space="preserve">  yang-version 1.1;</w:t>
      </w:r>
    </w:p>
    <w:p w14:paraId="2293E41D" w14:textId="77777777" w:rsidR="006C382E" w:rsidRPr="006C382E" w:rsidRDefault="006C382E" w:rsidP="006C382E">
      <w:pPr>
        <w:pStyle w:val="PL"/>
        <w:rPr>
          <w:lang w:val="fr-FR"/>
        </w:rPr>
      </w:pPr>
      <w:r w:rsidRPr="006C382E">
        <w:rPr>
          <w:lang w:val="fr-FR"/>
        </w:rPr>
        <w:t xml:space="preserve">  namespace "urn:3gpp:sa5:_3gpp-common-filemanagement";</w:t>
      </w:r>
    </w:p>
    <w:p w14:paraId="1EA2E75B" w14:textId="77777777" w:rsidR="006C382E" w:rsidRPr="006C382E" w:rsidRDefault="006C382E" w:rsidP="006C382E">
      <w:pPr>
        <w:pStyle w:val="PL"/>
        <w:rPr>
          <w:lang w:val="fr-FR"/>
        </w:rPr>
      </w:pPr>
      <w:r w:rsidRPr="006C382E">
        <w:rPr>
          <w:lang w:val="fr-FR"/>
        </w:rPr>
        <w:t xml:space="preserve">  prefix "filemgmt3gpp";</w:t>
      </w:r>
    </w:p>
    <w:p w14:paraId="6A925816" w14:textId="77777777" w:rsidR="006C382E" w:rsidRPr="006C382E" w:rsidRDefault="006C382E" w:rsidP="006C382E">
      <w:pPr>
        <w:pStyle w:val="PL"/>
        <w:rPr>
          <w:lang w:val="fr-FR"/>
        </w:rPr>
      </w:pPr>
    </w:p>
    <w:p w14:paraId="0B4A2F85" w14:textId="77777777" w:rsidR="006C382E" w:rsidRPr="006C382E" w:rsidRDefault="006C382E" w:rsidP="006C382E">
      <w:pPr>
        <w:pStyle w:val="PL"/>
        <w:rPr>
          <w:lang w:val="fr-FR"/>
        </w:rPr>
      </w:pPr>
      <w:r w:rsidRPr="006C382E">
        <w:rPr>
          <w:lang w:val="fr-FR"/>
        </w:rPr>
        <w:t xml:space="preserve">  import _3gpp-common-subnetwork { prefix subnet3gpp; }</w:t>
      </w:r>
    </w:p>
    <w:p w14:paraId="380DA788" w14:textId="77777777" w:rsidR="006C382E" w:rsidRDefault="006C382E" w:rsidP="006C382E">
      <w:pPr>
        <w:pStyle w:val="PL"/>
      </w:pPr>
      <w:r w:rsidRPr="006C382E">
        <w:rPr>
          <w:lang w:val="fr-FR"/>
        </w:rPr>
        <w:t xml:space="preserve">  </w:t>
      </w:r>
      <w:r>
        <w:t>import _3gpp-common-top { prefix top3gpp; }</w:t>
      </w:r>
    </w:p>
    <w:p w14:paraId="7EE0D84E" w14:textId="77777777" w:rsidR="006C382E" w:rsidRDefault="006C382E" w:rsidP="006C382E">
      <w:pPr>
        <w:pStyle w:val="PL"/>
      </w:pPr>
      <w:r>
        <w:t xml:space="preserve">  import _3gpp-common-yang-types { prefix types3gpp; }</w:t>
      </w:r>
    </w:p>
    <w:p w14:paraId="12D7289E" w14:textId="77777777" w:rsidR="006C382E" w:rsidRDefault="006C382E" w:rsidP="006C382E">
      <w:pPr>
        <w:pStyle w:val="PL"/>
      </w:pPr>
      <w:r>
        <w:t xml:space="preserve">  import _3gpp-common-yang-extensions { prefix yext3gpp; }</w:t>
      </w:r>
    </w:p>
    <w:p w14:paraId="633DE7AC" w14:textId="77777777" w:rsidR="006C382E" w:rsidRDefault="006C382E" w:rsidP="006C382E">
      <w:pPr>
        <w:pStyle w:val="PL"/>
      </w:pPr>
      <w:r>
        <w:t xml:space="preserve">  import _3gpp-common-managed-element { prefix me3gpp; }</w:t>
      </w:r>
    </w:p>
    <w:p w14:paraId="58EDAD1D" w14:textId="77777777" w:rsidR="006C382E" w:rsidRDefault="006C382E" w:rsidP="006C382E">
      <w:pPr>
        <w:pStyle w:val="PL"/>
      </w:pPr>
      <w:r>
        <w:t xml:space="preserve">   </w:t>
      </w:r>
    </w:p>
    <w:p w14:paraId="31172680" w14:textId="77777777" w:rsidR="006C382E" w:rsidRDefault="006C382E" w:rsidP="006C382E">
      <w:pPr>
        <w:pStyle w:val="PL"/>
      </w:pPr>
      <w:r>
        <w:t xml:space="preserve">  organization "3GPP SA5";</w:t>
      </w:r>
    </w:p>
    <w:p w14:paraId="602CC4BB" w14:textId="77777777" w:rsidR="006C382E" w:rsidRDefault="006C382E" w:rsidP="006C382E">
      <w:pPr>
        <w:pStyle w:val="PL"/>
      </w:pPr>
      <w:r>
        <w:t xml:space="preserve">  contact "https://www.3gpp.org/DynaReport/TSG-WG--S5--officials.htm?Itemid=464";</w:t>
      </w:r>
    </w:p>
    <w:p w14:paraId="308417AC" w14:textId="77777777" w:rsidR="006C382E" w:rsidRDefault="006C382E" w:rsidP="006C382E">
      <w:pPr>
        <w:pStyle w:val="PL"/>
      </w:pPr>
      <w:r>
        <w:t xml:space="preserve">  description "Defines the YANG mapping of the FileDownloadJob Information Object</w:t>
      </w:r>
    </w:p>
    <w:p w14:paraId="568CDDE0" w14:textId="77777777" w:rsidR="006C382E" w:rsidRDefault="006C382E" w:rsidP="006C382E">
      <w:pPr>
        <w:pStyle w:val="PL"/>
      </w:pPr>
      <w:r>
        <w:t xml:space="preserve">    Class (IOC) that is part of the Generic Network Resource Model (NRM).";</w:t>
      </w:r>
    </w:p>
    <w:p w14:paraId="7528C3A5" w14:textId="77777777" w:rsidR="006C382E" w:rsidRDefault="006C382E" w:rsidP="006C382E">
      <w:pPr>
        <w:pStyle w:val="PL"/>
      </w:pPr>
      <w:r>
        <w:t xml:space="preserve">  reference "3GPP TS 28.623 Generic Network Resource Model (NRM)";</w:t>
      </w:r>
    </w:p>
    <w:p w14:paraId="37E69903" w14:textId="77777777" w:rsidR="006C382E" w:rsidRDefault="006C382E" w:rsidP="006C382E">
      <w:pPr>
        <w:pStyle w:val="PL"/>
      </w:pPr>
    </w:p>
    <w:p w14:paraId="2488DC89" w14:textId="77777777" w:rsidR="006C382E" w:rsidRDefault="006C382E" w:rsidP="006C382E">
      <w:pPr>
        <w:pStyle w:val="PL"/>
      </w:pPr>
      <w:r>
        <w:t xml:space="preserve">  revision 2023-02-14 { reference CR-0234; }</w:t>
      </w:r>
    </w:p>
    <w:p w14:paraId="31814272" w14:textId="77777777" w:rsidR="006C382E" w:rsidRDefault="006C382E" w:rsidP="006C382E">
      <w:pPr>
        <w:pStyle w:val="PL"/>
      </w:pPr>
      <w:r>
        <w:t xml:space="preserve">  revision 2022-10-24 { reference CR-0196;  }</w:t>
      </w:r>
    </w:p>
    <w:p w14:paraId="46DEDE9D" w14:textId="77777777" w:rsidR="006C382E" w:rsidRDefault="006C382E" w:rsidP="006C382E">
      <w:pPr>
        <w:pStyle w:val="PL"/>
      </w:pPr>
      <w:r>
        <w:t xml:space="preserve">  revision 2022-02-10 { reference "Initial revision, S5-221757"; }</w:t>
      </w:r>
    </w:p>
    <w:p w14:paraId="6F0F06A6" w14:textId="77777777" w:rsidR="006C382E" w:rsidRDefault="006C382E" w:rsidP="006C382E">
      <w:pPr>
        <w:pStyle w:val="PL"/>
      </w:pPr>
    </w:p>
    <w:p w14:paraId="2E7EF170" w14:textId="77777777" w:rsidR="006C382E" w:rsidRDefault="006C382E" w:rsidP="006C382E">
      <w:pPr>
        <w:pStyle w:val="PL"/>
      </w:pPr>
      <w:r>
        <w:t xml:space="preserve">  grouping FileDownloadProcessMonitor {</w:t>
      </w:r>
    </w:p>
    <w:p w14:paraId="57011527" w14:textId="77777777" w:rsidR="006C382E" w:rsidRDefault="006C382E" w:rsidP="006C382E">
      <w:pPr>
        <w:pStyle w:val="PL"/>
      </w:pPr>
      <w:r>
        <w:t xml:space="preserve">    description "Provides specialisations of the ProcessMonitor datatype.";</w:t>
      </w:r>
    </w:p>
    <w:p w14:paraId="5F954D3C" w14:textId="77777777" w:rsidR="006C382E" w:rsidRDefault="006C382E" w:rsidP="006C382E">
      <w:pPr>
        <w:pStyle w:val="PL"/>
      </w:pPr>
      <w:r>
        <w:t xml:space="preserve">    uses types3gpp:ProcessMonitorGrp {</w:t>
      </w:r>
    </w:p>
    <w:p w14:paraId="7DC0EF5A" w14:textId="77777777" w:rsidR="006C382E" w:rsidRDefault="006C382E" w:rsidP="006C382E">
      <w:pPr>
        <w:pStyle w:val="PL"/>
      </w:pPr>
      <w:r>
        <w:t xml:space="preserve">          refine resultStateInfo {</w:t>
      </w:r>
    </w:p>
    <w:p w14:paraId="6DAB59DC" w14:textId="77777777" w:rsidR="006C382E" w:rsidRDefault="006C382E" w:rsidP="006C382E">
      <w:pPr>
        <w:pStyle w:val="PL"/>
      </w:pPr>
      <w:r>
        <w:t xml:space="preserve">            description "If status is FAILED resultStateInfo will be one of</w:t>
      </w:r>
    </w:p>
    <w:p w14:paraId="61A34B06" w14:textId="77777777" w:rsidR="006C382E" w:rsidRDefault="006C382E" w:rsidP="006C382E">
      <w:pPr>
        <w:pStyle w:val="PL"/>
      </w:pPr>
      <w:r>
        <w:lastRenderedPageBreak/>
        <w:t xml:space="preserve">                the following or empty.";</w:t>
      </w:r>
    </w:p>
    <w:p w14:paraId="508219FE" w14:textId="77777777" w:rsidR="006C382E" w:rsidRDefault="006C382E" w:rsidP="006C382E">
      <w:pPr>
        <w:pStyle w:val="PL"/>
      </w:pPr>
      <w:r>
        <w:t xml:space="preserve">                must '../status != "FAILED"</w:t>
      </w:r>
    </w:p>
    <w:p w14:paraId="2A2C05EF" w14:textId="77777777" w:rsidR="006C382E" w:rsidRDefault="006C382E" w:rsidP="006C382E">
      <w:pPr>
        <w:pStyle w:val="PL"/>
      </w:pPr>
      <w:r>
        <w:t xml:space="preserve">                or . = "UNKNOWN"</w:t>
      </w:r>
    </w:p>
    <w:p w14:paraId="75EC616F" w14:textId="77777777" w:rsidR="006C382E" w:rsidRDefault="006C382E" w:rsidP="006C382E">
      <w:pPr>
        <w:pStyle w:val="PL"/>
      </w:pPr>
      <w:r>
        <w:t xml:space="preserve">                or . = "NO_STORAGE"</w:t>
      </w:r>
    </w:p>
    <w:p w14:paraId="0862E7B3" w14:textId="77777777" w:rsidR="006C382E" w:rsidRDefault="006C382E" w:rsidP="006C382E">
      <w:pPr>
        <w:pStyle w:val="PL"/>
      </w:pPr>
      <w:r>
        <w:t xml:space="preserve">                or . = "LOW_MEMORY"</w:t>
      </w:r>
    </w:p>
    <w:p w14:paraId="555F619E" w14:textId="77777777" w:rsidR="006C382E" w:rsidRDefault="006C382E" w:rsidP="006C382E">
      <w:pPr>
        <w:pStyle w:val="PL"/>
      </w:pPr>
      <w:r>
        <w:t xml:space="preserve">                or . = "NO_CONNECTION_TO_REMOTE_SERVER"</w:t>
      </w:r>
    </w:p>
    <w:p w14:paraId="4730CEF4" w14:textId="77777777" w:rsidR="006C382E" w:rsidRDefault="006C382E" w:rsidP="006C382E">
      <w:pPr>
        <w:pStyle w:val="PL"/>
      </w:pPr>
      <w:r>
        <w:t xml:space="preserve">                or . = "FILE_NOT_AVAILABLE"</w:t>
      </w:r>
    </w:p>
    <w:p w14:paraId="36803757" w14:textId="77777777" w:rsidR="006C382E" w:rsidRDefault="006C382E" w:rsidP="006C382E">
      <w:pPr>
        <w:pStyle w:val="PL"/>
      </w:pPr>
      <w:r>
        <w:t xml:space="preserve">                or . = "DNS_CANNOT_BE_RESOLVED"</w:t>
      </w:r>
    </w:p>
    <w:p w14:paraId="6FD7D021" w14:textId="77777777" w:rsidR="006C382E" w:rsidRDefault="006C382E" w:rsidP="006C382E">
      <w:pPr>
        <w:pStyle w:val="PL"/>
      </w:pPr>
      <w:r>
        <w:t xml:space="preserve">                or . = "TIMER_EXPIRED"</w:t>
      </w:r>
    </w:p>
    <w:p w14:paraId="455885CA" w14:textId="77777777" w:rsidR="006C382E" w:rsidRDefault="006C382E" w:rsidP="006C382E">
      <w:pPr>
        <w:pStyle w:val="PL"/>
      </w:pPr>
      <w:r>
        <w:t xml:space="preserve">                or . = "OTHER"</w:t>
      </w:r>
    </w:p>
    <w:p w14:paraId="70115D56" w14:textId="77777777" w:rsidR="006C382E" w:rsidRDefault="006C382E" w:rsidP="006C382E">
      <w:pPr>
        <w:pStyle w:val="PL"/>
      </w:pPr>
      <w:r>
        <w:t xml:space="preserve">                or . = "NULL" ';</w:t>
      </w:r>
    </w:p>
    <w:p w14:paraId="6536ACF8" w14:textId="77777777" w:rsidR="006C382E" w:rsidRDefault="006C382E" w:rsidP="006C382E">
      <w:pPr>
        <w:pStyle w:val="PL"/>
      </w:pPr>
      <w:r>
        <w:t xml:space="preserve">          }</w:t>
      </w:r>
    </w:p>
    <w:p w14:paraId="7D968254" w14:textId="77777777" w:rsidR="006C382E" w:rsidRDefault="006C382E" w:rsidP="006C382E">
      <w:pPr>
        <w:pStyle w:val="PL"/>
      </w:pPr>
      <w:r>
        <w:t xml:space="preserve">           refine status {</w:t>
      </w:r>
    </w:p>
    <w:p w14:paraId="1212C15C" w14:textId="77777777" w:rsidR="006C382E" w:rsidRDefault="006C382E" w:rsidP="006C382E">
      <w:pPr>
        <w:pStyle w:val="PL"/>
      </w:pPr>
      <w:r>
        <w:t xml:space="preserve">             description "Status must not be 'PARTIALLY_FAILED'.";</w:t>
      </w:r>
    </w:p>
    <w:p w14:paraId="7490AF2D" w14:textId="77777777" w:rsidR="006C382E" w:rsidRDefault="006C382E" w:rsidP="006C382E">
      <w:pPr>
        <w:pStyle w:val="PL"/>
      </w:pPr>
      <w:r>
        <w:t xml:space="preserve">             must '. != "PARTIALLY_FAILED" ';</w:t>
      </w:r>
    </w:p>
    <w:p w14:paraId="6D9D397F" w14:textId="77777777" w:rsidR="006C382E" w:rsidRDefault="006C382E" w:rsidP="006C382E">
      <w:pPr>
        <w:pStyle w:val="PL"/>
      </w:pPr>
      <w:r>
        <w:t xml:space="preserve">          }</w:t>
      </w:r>
    </w:p>
    <w:p w14:paraId="43B3A98F" w14:textId="77777777" w:rsidR="006C382E" w:rsidRDefault="006C382E" w:rsidP="006C382E">
      <w:pPr>
        <w:pStyle w:val="PL"/>
      </w:pPr>
      <w:r>
        <w:t xml:space="preserve">    }</w:t>
      </w:r>
    </w:p>
    <w:p w14:paraId="5E7CA67E" w14:textId="77777777" w:rsidR="006C382E" w:rsidRDefault="006C382E" w:rsidP="006C382E">
      <w:pPr>
        <w:pStyle w:val="PL"/>
      </w:pPr>
      <w:r>
        <w:t xml:space="preserve">  }</w:t>
      </w:r>
    </w:p>
    <w:p w14:paraId="6F0C1DEA" w14:textId="77777777" w:rsidR="006C382E" w:rsidRDefault="006C382E" w:rsidP="006C382E">
      <w:pPr>
        <w:pStyle w:val="PL"/>
      </w:pPr>
      <w:r>
        <w:t xml:space="preserve">  </w:t>
      </w:r>
    </w:p>
    <w:p w14:paraId="3EE49AA9" w14:textId="77777777" w:rsidR="006C382E" w:rsidRDefault="006C382E" w:rsidP="006C382E">
      <w:pPr>
        <w:pStyle w:val="PL"/>
      </w:pPr>
      <w:r>
        <w:t xml:space="preserve">  grouping FileDownloadJobGrp {</w:t>
      </w:r>
    </w:p>
    <w:p w14:paraId="630E1A96" w14:textId="77777777" w:rsidR="006C382E" w:rsidRDefault="006C382E" w:rsidP="006C382E">
      <w:pPr>
        <w:pStyle w:val="PL"/>
      </w:pPr>
      <w:r>
        <w:t xml:space="preserve">    description "Represents the FileDownloadJob IOC.";</w:t>
      </w:r>
    </w:p>
    <w:p w14:paraId="2F1EDA7D" w14:textId="77777777" w:rsidR="006C382E" w:rsidRDefault="006C382E" w:rsidP="006C382E">
      <w:pPr>
        <w:pStyle w:val="PL"/>
      </w:pPr>
      <w:r>
        <w:t xml:space="preserve">    reference "3GPP TS 28.622";</w:t>
      </w:r>
    </w:p>
    <w:p w14:paraId="4DB0B9C3" w14:textId="77777777" w:rsidR="006C382E" w:rsidRDefault="006C382E" w:rsidP="006C382E">
      <w:pPr>
        <w:pStyle w:val="PL"/>
      </w:pPr>
      <w:r>
        <w:t xml:space="preserve">    uses top3gpp:Top_Grp;</w:t>
      </w:r>
    </w:p>
    <w:p w14:paraId="0FD34B34" w14:textId="77777777" w:rsidR="006C382E" w:rsidRDefault="006C382E" w:rsidP="006C382E">
      <w:pPr>
        <w:pStyle w:val="PL"/>
      </w:pPr>
      <w:r>
        <w:t xml:space="preserve">    </w:t>
      </w:r>
    </w:p>
    <w:p w14:paraId="37F8C9CE" w14:textId="77777777" w:rsidR="006C382E" w:rsidRDefault="006C382E" w:rsidP="006C382E">
      <w:pPr>
        <w:pStyle w:val="PL"/>
      </w:pPr>
      <w:r>
        <w:t xml:space="preserve">    leaf fileLocation {</w:t>
      </w:r>
    </w:p>
    <w:p w14:paraId="5E62BB5A" w14:textId="77777777" w:rsidR="006C382E" w:rsidRDefault="006C382E" w:rsidP="006C382E">
      <w:pPr>
        <w:pStyle w:val="PL"/>
      </w:pPr>
      <w:r>
        <w:t xml:space="preserve">      description "Provides the location of a file.</w:t>
      </w:r>
    </w:p>
    <w:p w14:paraId="0CBA4B88" w14:textId="77777777" w:rsidR="006C382E" w:rsidRDefault="006C382E" w:rsidP="006C382E">
      <w:pPr>
        <w:pStyle w:val="PL"/>
      </w:pPr>
      <w:r>
        <w:t xml:space="preserve">        allowedValues:  File URI (See RFC 8089)";</w:t>
      </w:r>
    </w:p>
    <w:p w14:paraId="61F06018" w14:textId="77777777" w:rsidR="006C382E" w:rsidRDefault="006C382E" w:rsidP="006C382E">
      <w:pPr>
        <w:pStyle w:val="PL"/>
      </w:pPr>
      <w:r>
        <w:t xml:space="preserve">      mandatory true;</w:t>
      </w:r>
    </w:p>
    <w:p w14:paraId="5DA361B1" w14:textId="77777777" w:rsidR="006C382E" w:rsidRDefault="006C382E" w:rsidP="006C382E">
      <w:pPr>
        <w:pStyle w:val="PL"/>
      </w:pPr>
      <w:r>
        <w:t xml:space="preserve">      type string;</w:t>
      </w:r>
    </w:p>
    <w:p w14:paraId="5FE7AF7F" w14:textId="77777777" w:rsidR="006C382E" w:rsidRDefault="006C382E" w:rsidP="006C382E">
      <w:pPr>
        <w:pStyle w:val="PL"/>
      </w:pPr>
      <w:r>
        <w:t xml:space="preserve">      yext3gpp:notNotifyable;</w:t>
      </w:r>
    </w:p>
    <w:p w14:paraId="56448010" w14:textId="77777777" w:rsidR="006C382E" w:rsidRDefault="006C382E" w:rsidP="006C382E">
      <w:pPr>
        <w:pStyle w:val="PL"/>
      </w:pPr>
      <w:r>
        <w:t xml:space="preserve">    }</w:t>
      </w:r>
    </w:p>
    <w:p w14:paraId="1CF1D95B" w14:textId="77777777" w:rsidR="006C382E" w:rsidRDefault="006C382E" w:rsidP="006C382E">
      <w:pPr>
        <w:pStyle w:val="PL"/>
      </w:pPr>
      <w:r>
        <w:t xml:space="preserve">    </w:t>
      </w:r>
    </w:p>
    <w:p w14:paraId="052C2EFC" w14:textId="77777777" w:rsidR="006C382E" w:rsidRDefault="006C382E" w:rsidP="006C382E">
      <w:pPr>
        <w:pStyle w:val="PL"/>
      </w:pPr>
      <w:r>
        <w:t xml:space="preserve">    leaf notificationRecipientAddress {</w:t>
      </w:r>
    </w:p>
    <w:p w14:paraId="0B13327F" w14:textId="77777777" w:rsidR="006C382E" w:rsidRDefault="006C382E" w:rsidP="006C382E">
      <w:pPr>
        <w:pStyle w:val="PL"/>
      </w:pPr>
      <w:r>
        <w:t xml:space="preserve">      description "Address of the notification recipient.";</w:t>
      </w:r>
    </w:p>
    <w:p w14:paraId="7A84E768" w14:textId="77777777" w:rsidR="006C382E" w:rsidRDefault="006C382E" w:rsidP="006C382E">
      <w:pPr>
        <w:pStyle w:val="PL"/>
      </w:pPr>
      <w:r>
        <w:t xml:space="preserve">      type string;</w:t>
      </w:r>
    </w:p>
    <w:p w14:paraId="57AE869A" w14:textId="77777777" w:rsidR="006C382E" w:rsidRDefault="006C382E" w:rsidP="006C382E">
      <w:pPr>
        <w:pStyle w:val="PL"/>
      </w:pPr>
      <w:r>
        <w:t xml:space="preserve">      yext3gpp:notNotifyable;</w:t>
      </w:r>
    </w:p>
    <w:p w14:paraId="5D6EABAB" w14:textId="77777777" w:rsidR="006C382E" w:rsidRDefault="006C382E" w:rsidP="006C382E">
      <w:pPr>
        <w:pStyle w:val="PL"/>
      </w:pPr>
      <w:r>
        <w:t xml:space="preserve">    }</w:t>
      </w:r>
    </w:p>
    <w:p w14:paraId="79BCA445" w14:textId="77777777" w:rsidR="006C382E" w:rsidRDefault="006C382E" w:rsidP="006C382E">
      <w:pPr>
        <w:pStyle w:val="PL"/>
      </w:pPr>
    </w:p>
    <w:p w14:paraId="54F6F383" w14:textId="77777777" w:rsidR="006C382E" w:rsidRDefault="006C382E" w:rsidP="006C382E">
      <w:pPr>
        <w:pStyle w:val="PL"/>
      </w:pPr>
      <w:r>
        <w:t xml:space="preserve">    leaf cancelJob {</w:t>
      </w:r>
    </w:p>
    <w:p w14:paraId="20E8B997" w14:textId="77777777" w:rsidR="006C382E" w:rsidRDefault="006C382E" w:rsidP="006C382E">
      <w:pPr>
        <w:pStyle w:val="PL"/>
      </w:pPr>
      <w:r>
        <w:t xml:space="preserve">      description "Setting this attribute to TRUE cancels the file download job.</w:t>
      </w:r>
    </w:p>
    <w:p w14:paraId="1B2496E5" w14:textId="77777777" w:rsidR="006C382E" w:rsidRDefault="006C382E" w:rsidP="006C382E">
      <w:pPr>
        <w:pStyle w:val="PL"/>
      </w:pPr>
      <w:r>
        <w:t xml:space="preserve">         As specified in the definition of ProcessMonitor, cancellation is </w:t>
      </w:r>
    </w:p>
    <w:p w14:paraId="65BD9C24" w14:textId="77777777" w:rsidR="006C382E" w:rsidRDefault="006C382E" w:rsidP="006C382E">
      <w:pPr>
        <w:pStyle w:val="PL"/>
      </w:pPr>
      <w:r>
        <w:t xml:space="preserve">         possible in the NOT_STARTED and RUNNING state. Setting the attribute  </w:t>
      </w:r>
    </w:p>
    <w:p w14:paraId="361BFFD3" w14:textId="77777777" w:rsidR="006C382E" w:rsidRDefault="006C382E" w:rsidP="006C382E">
      <w:pPr>
        <w:pStyle w:val="PL"/>
      </w:pPr>
      <w:r>
        <w:t xml:space="preserve">         to FALSE has no observable result.";</w:t>
      </w:r>
    </w:p>
    <w:p w14:paraId="6B3206F5" w14:textId="77777777" w:rsidR="006C382E" w:rsidRDefault="006C382E" w:rsidP="006C382E">
      <w:pPr>
        <w:pStyle w:val="PL"/>
      </w:pPr>
      <w:r>
        <w:t xml:space="preserve">      type boolean;</w:t>
      </w:r>
    </w:p>
    <w:p w14:paraId="7941E5E1" w14:textId="77777777" w:rsidR="006C382E" w:rsidRDefault="006C382E" w:rsidP="006C382E">
      <w:pPr>
        <w:pStyle w:val="PL"/>
      </w:pPr>
      <w:r>
        <w:t xml:space="preserve">      mandatory true;</w:t>
      </w:r>
    </w:p>
    <w:p w14:paraId="701CD2C2" w14:textId="77777777" w:rsidR="006C382E" w:rsidRDefault="006C382E" w:rsidP="006C382E">
      <w:pPr>
        <w:pStyle w:val="PL"/>
      </w:pPr>
      <w:r>
        <w:t xml:space="preserve">    }</w:t>
      </w:r>
    </w:p>
    <w:p w14:paraId="1CCE5D95" w14:textId="77777777" w:rsidR="006C382E" w:rsidRDefault="006C382E" w:rsidP="006C382E">
      <w:pPr>
        <w:pStyle w:val="PL"/>
      </w:pPr>
    </w:p>
    <w:p w14:paraId="33E8CF68" w14:textId="77777777" w:rsidR="006C382E" w:rsidRDefault="006C382E" w:rsidP="006C382E">
      <w:pPr>
        <w:pStyle w:val="PL"/>
      </w:pPr>
      <w:r>
        <w:t xml:space="preserve">    list jobMonitor {</w:t>
      </w:r>
    </w:p>
    <w:p w14:paraId="05699E0E" w14:textId="77777777" w:rsidR="006C382E" w:rsidRDefault="006C382E" w:rsidP="006C382E">
      <w:pPr>
        <w:pStyle w:val="PL"/>
      </w:pPr>
      <w:r>
        <w:t xml:space="preserve">      key "id";</w:t>
      </w:r>
    </w:p>
    <w:p w14:paraId="3FE12753" w14:textId="77777777" w:rsidR="006C382E" w:rsidRDefault="006C382E" w:rsidP="006C382E">
      <w:pPr>
        <w:pStyle w:val="PL"/>
      </w:pPr>
      <w:r>
        <w:t xml:space="preserve">      description "Provides monitoring for the file download job.";</w:t>
      </w:r>
    </w:p>
    <w:p w14:paraId="3BAE6362" w14:textId="77777777" w:rsidR="006C382E" w:rsidRDefault="006C382E" w:rsidP="006C382E">
      <w:pPr>
        <w:pStyle w:val="PL"/>
      </w:pPr>
      <w:r>
        <w:t xml:space="preserve">      uses FileDownloadProcessMonitor;</w:t>
      </w:r>
    </w:p>
    <w:p w14:paraId="2C278457" w14:textId="77777777" w:rsidR="006C382E" w:rsidRDefault="006C382E" w:rsidP="006C382E">
      <w:pPr>
        <w:pStyle w:val="PL"/>
      </w:pPr>
      <w:r>
        <w:t xml:space="preserve">    }</w:t>
      </w:r>
    </w:p>
    <w:p w14:paraId="030CBA00" w14:textId="77777777" w:rsidR="006C382E" w:rsidRDefault="006C382E" w:rsidP="006C382E">
      <w:pPr>
        <w:pStyle w:val="PL"/>
      </w:pPr>
      <w:r>
        <w:t xml:space="preserve">  }</w:t>
      </w:r>
    </w:p>
    <w:p w14:paraId="1A4854EA" w14:textId="77777777" w:rsidR="006C382E" w:rsidRDefault="006C382E" w:rsidP="006C382E">
      <w:pPr>
        <w:pStyle w:val="PL"/>
      </w:pPr>
    </w:p>
    <w:p w14:paraId="63EE505A" w14:textId="77777777" w:rsidR="006C382E" w:rsidRDefault="006C382E" w:rsidP="006C382E">
      <w:pPr>
        <w:pStyle w:val="PL"/>
      </w:pPr>
      <w:r>
        <w:t xml:space="preserve">  grouping FileDownloadJobSubtree {</w:t>
      </w:r>
    </w:p>
    <w:p w14:paraId="488D7824" w14:textId="77777777" w:rsidR="006C382E" w:rsidRDefault="006C382E" w:rsidP="006C382E">
      <w:pPr>
        <w:pStyle w:val="PL"/>
      </w:pPr>
      <w:r>
        <w:t xml:space="preserve">    description "Helps augmenting FileDownloadJob into multiple places.";</w:t>
      </w:r>
    </w:p>
    <w:p w14:paraId="7646E90C" w14:textId="77777777" w:rsidR="006C382E" w:rsidRDefault="006C382E" w:rsidP="006C382E">
      <w:pPr>
        <w:pStyle w:val="PL"/>
      </w:pPr>
      <w:r>
        <w:t xml:space="preserve">    list FileDownloadJob {</w:t>
      </w:r>
    </w:p>
    <w:p w14:paraId="196767C0" w14:textId="77777777" w:rsidR="006C382E" w:rsidRDefault="006C382E" w:rsidP="006C382E">
      <w:pPr>
        <w:pStyle w:val="PL"/>
      </w:pPr>
      <w:r>
        <w:t xml:space="preserve">      description "Specifies the FileDownloadJob IOC, see 3GPP TS 28.622.";</w:t>
      </w:r>
    </w:p>
    <w:p w14:paraId="2F03E3ED" w14:textId="77777777" w:rsidR="006C382E" w:rsidRDefault="006C382E" w:rsidP="006C382E">
      <w:pPr>
        <w:pStyle w:val="PL"/>
      </w:pPr>
      <w:r>
        <w:t xml:space="preserve">      key "id";</w:t>
      </w:r>
    </w:p>
    <w:p w14:paraId="434BD742" w14:textId="77777777" w:rsidR="006C382E" w:rsidRDefault="006C382E" w:rsidP="006C382E">
      <w:pPr>
        <w:pStyle w:val="PL"/>
      </w:pPr>
      <w:r>
        <w:t xml:space="preserve">      uses top3gpp:Top_Grp;</w:t>
      </w:r>
    </w:p>
    <w:p w14:paraId="4F8DE8DA" w14:textId="77777777" w:rsidR="006C382E" w:rsidRDefault="006C382E" w:rsidP="006C382E">
      <w:pPr>
        <w:pStyle w:val="PL"/>
      </w:pPr>
      <w:r>
        <w:t xml:space="preserve">      container attributes {</w:t>
      </w:r>
    </w:p>
    <w:p w14:paraId="122ABFED" w14:textId="77777777" w:rsidR="006C382E" w:rsidRDefault="006C382E" w:rsidP="006C382E">
      <w:pPr>
        <w:pStyle w:val="PL"/>
      </w:pPr>
      <w:r>
        <w:t xml:space="preserve">        uses FileDownloadJobGrp;</w:t>
      </w:r>
    </w:p>
    <w:p w14:paraId="0D119A94" w14:textId="77777777" w:rsidR="006C382E" w:rsidRDefault="006C382E" w:rsidP="006C382E">
      <w:pPr>
        <w:pStyle w:val="PL"/>
      </w:pPr>
      <w:r>
        <w:t xml:space="preserve">      }</w:t>
      </w:r>
    </w:p>
    <w:p w14:paraId="7763CB12" w14:textId="77777777" w:rsidR="006C382E" w:rsidRDefault="006C382E" w:rsidP="006C382E">
      <w:pPr>
        <w:pStyle w:val="PL"/>
      </w:pPr>
      <w:r>
        <w:t xml:space="preserve">    }  </w:t>
      </w:r>
    </w:p>
    <w:p w14:paraId="4A72714B" w14:textId="77777777" w:rsidR="006C382E" w:rsidRDefault="006C382E" w:rsidP="006C382E">
      <w:pPr>
        <w:pStyle w:val="PL"/>
      </w:pPr>
      <w:r>
        <w:t xml:space="preserve">  }</w:t>
      </w:r>
    </w:p>
    <w:p w14:paraId="2371188C" w14:textId="77777777" w:rsidR="006C382E" w:rsidRDefault="006C382E" w:rsidP="006C382E">
      <w:pPr>
        <w:pStyle w:val="PL"/>
      </w:pPr>
      <w:r>
        <w:t xml:space="preserve">  </w:t>
      </w:r>
    </w:p>
    <w:p w14:paraId="44C78595" w14:textId="77777777" w:rsidR="006C382E" w:rsidRDefault="006C382E" w:rsidP="006C382E">
      <w:pPr>
        <w:pStyle w:val="PL"/>
      </w:pPr>
      <w:r>
        <w:t xml:space="preserve">  augment "/subnet3gpp:SubNetwork" {</w:t>
      </w:r>
    </w:p>
    <w:p w14:paraId="355C6CFC" w14:textId="77777777" w:rsidR="006C382E" w:rsidRDefault="006C382E" w:rsidP="006C382E">
      <w:pPr>
        <w:pStyle w:val="PL"/>
      </w:pPr>
      <w:r>
        <w:t xml:space="preserve">    uses FileDownloadJobSubtree;</w:t>
      </w:r>
    </w:p>
    <w:p w14:paraId="35CDE0CE" w14:textId="77777777" w:rsidR="006C382E" w:rsidRDefault="006C382E" w:rsidP="006C382E">
      <w:pPr>
        <w:pStyle w:val="PL"/>
      </w:pPr>
      <w:r>
        <w:t xml:space="preserve">  }</w:t>
      </w:r>
    </w:p>
    <w:p w14:paraId="36360FD6" w14:textId="77777777" w:rsidR="006C382E" w:rsidRDefault="006C382E" w:rsidP="006C382E">
      <w:pPr>
        <w:pStyle w:val="PL"/>
      </w:pPr>
    </w:p>
    <w:p w14:paraId="530A45C7" w14:textId="77777777" w:rsidR="006C382E" w:rsidRDefault="006C382E" w:rsidP="006C382E">
      <w:pPr>
        <w:pStyle w:val="PL"/>
      </w:pPr>
      <w:r>
        <w:t xml:space="preserve">  augment "/me3gpp:ManagedElement" {</w:t>
      </w:r>
    </w:p>
    <w:p w14:paraId="4C23D69B" w14:textId="77777777" w:rsidR="006C382E" w:rsidRDefault="006C382E" w:rsidP="006C382E">
      <w:pPr>
        <w:pStyle w:val="PL"/>
      </w:pPr>
      <w:r>
        <w:t xml:space="preserve">    uses FileDownloadJobSubtree;</w:t>
      </w:r>
    </w:p>
    <w:p w14:paraId="15ECE70E" w14:textId="77777777" w:rsidR="006C382E" w:rsidRDefault="006C382E" w:rsidP="006C382E">
      <w:pPr>
        <w:pStyle w:val="PL"/>
      </w:pPr>
      <w:r>
        <w:t xml:space="preserve">  }</w:t>
      </w:r>
    </w:p>
    <w:p w14:paraId="3C68C965" w14:textId="77777777" w:rsidR="006C382E" w:rsidRDefault="006C382E" w:rsidP="006C382E">
      <w:pPr>
        <w:pStyle w:val="PL"/>
      </w:pPr>
      <w:r>
        <w:t>}</w:t>
      </w:r>
    </w:p>
    <w:p w14:paraId="1B030235" w14:textId="77777777" w:rsidR="006C382E" w:rsidRDefault="006C382E" w:rsidP="006C382E">
      <w:pPr>
        <w:pStyle w:val="PL"/>
      </w:pPr>
      <w:r>
        <w:t>&lt;CODE ENDS&gt;</w:t>
      </w:r>
    </w:p>
    <w:p w14:paraId="5D786EEA" w14:textId="77777777" w:rsidR="00F75C21" w:rsidRDefault="00F75C21" w:rsidP="00EC020D">
      <w:pPr>
        <w:pStyle w:val="PL"/>
      </w:pPr>
    </w:p>
    <w:p w14:paraId="7043E1AB" w14:textId="77777777" w:rsidR="00F75C21" w:rsidRDefault="00F75C21" w:rsidP="00F75C21">
      <w:pPr>
        <w:pStyle w:val="Heading2"/>
      </w:pPr>
      <w:bookmarkStart w:id="491" w:name="_Toc90487137"/>
      <w:bookmarkStart w:id="492" w:name="_Toc138170309"/>
      <w:r>
        <w:rPr>
          <w:lang w:eastAsia="zh-CN"/>
        </w:rPr>
        <w:lastRenderedPageBreak/>
        <w:t>D.2.14</w:t>
      </w:r>
      <w:r>
        <w:rPr>
          <w:lang w:eastAsia="zh-CN"/>
        </w:rPr>
        <w:tab/>
        <w:t>module _3gpp-common-qmcjob</w:t>
      </w:r>
      <w:r>
        <w:t>.yang</w:t>
      </w:r>
      <w:bookmarkEnd w:id="491"/>
      <w:bookmarkEnd w:id="492"/>
    </w:p>
    <w:p w14:paraId="77355514" w14:textId="77777777" w:rsidR="00F75C21" w:rsidRDefault="00F75C21" w:rsidP="00F75C21">
      <w:pPr>
        <w:pStyle w:val="PL"/>
      </w:pPr>
    </w:p>
    <w:p w14:paraId="540DD920" w14:textId="77777777" w:rsidR="006C382E" w:rsidRDefault="006C382E" w:rsidP="006C382E">
      <w:pPr>
        <w:pStyle w:val="PL"/>
      </w:pPr>
      <w:r>
        <w:t>&lt;CODE BEGINS&gt;</w:t>
      </w:r>
    </w:p>
    <w:p w14:paraId="324F7A04" w14:textId="77777777" w:rsidR="006C382E" w:rsidRDefault="006C382E" w:rsidP="006C382E">
      <w:pPr>
        <w:pStyle w:val="PL"/>
      </w:pPr>
      <w:r>
        <w:t>module _3gpp-common-qmcjob {</w:t>
      </w:r>
    </w:p>
    <w:p w14:paraId="2E08B9AE" w14:textId="77777777" w:rsidR="006C382E" w:rsidRDefault="006C382E" w:rsidP="006C382E">
      <w:pPr>
        <w:pStyle w:val="PL"/>
      </w:pPr>
      <w:r>
        <w:t xml:space="preserve">  yang-version 1.1;</w:t>
      </w:r>
    </w:p>
    <w:p w14:paraId="1FC813F7" w14:textId="77777777" w:rsidR="006C382E" w:rsidRDefault="006C382E" w:rsidP="006C382E">
      <w:pPr>
        <w:pStyle w:val="PL"/>
      </w:pPr>
      <w:r>
        <w:t xml:space="preserve">  namespace "urn:3gpp:sa5:_3gpp-common-qmcjob";</w:t>
      </w:r>
    </w:p>
    <w:p w14:paraId="59B2B6B5" w14:textId="77777777" w:rsidR="006C382E" w:rsidRDefault="006C382E" w:rsidP="006C382E">
      <w:pPr>
        <w:pStyle w:val="PL"/>
      </w:pPr>
      <w:r>
        <w:t xml:space="preserve">  prefix "qmc3gpp";</w:t>
      </w:r>
    </w:p>
    <w:p w14:paraId="38181EA3" w14:textId="77777777" w:rsidR="006C382E" w:rsidRDefault="006C382E" w:rsidP="006C382E">
      <w:pPr>
        <w:pStyle w:val="PL"/>
      </w:pPr>
    </w:p>
    <w:p w14:paraId="105C27BD" w14:textId="77777777" w:rsidR="006C382E" w:rsidRDefault="006C382E" w:rsidP="006C382E">
      <w:pPr>
        <w:pStyle w:val="PL"/>
      </w:pPr>
      <w:r>
        <w:t xml:space="preserve">  import _3gpp-common-top { prefix top3gpp; }</w:t>
      </w:r>
    </w:p>
    <w:p w14:paraId="3A6D2CF1" w14:textId="77777777" w:rsidR="006C382E" w:rsidRDefault="006C382E" w:rsidP="006C382E">
      <w:pPr>
        <w:pStyle w:val="PL"/>
      </w:pPr>
      <w:r>
        <w:t xml:space="preserve">  import _3gpp-common-subnetwork { prefix subnet3gpp; }</w:t>
      </w:r>
    </w:p>
    <w:p w14:paraId="0961E4A2" w14:textId="77777777" w:rsidR="006C382E" w:rsidRDefault="006C382E" w:rsidP="006C382E">
      <w:pPr>
        <w:pStyle w:val="PL"/>
      </w:pPr>
      <w:r>
        <w:t xml:space="preserve">  import _3gpp-common-yang-types { prefix types3gpp; }</w:t>
      </w:r>
    </w:p>
    <w:p w14:paraId="0B8CCE7B" w14:textId="77777777" w:rsidR="006C382E" w:rsidRDefault="006C382E" w:rsidP="006C382E">
      <w:pPr>
        <w:pStyle w:val="PL"/>
      </w:pPr>
      <w:r>
        <w:t xml:space="preserve">  import _3gpp-5g-common-yang-types { prefix types5g3gpp; }</w:t>
      </w:r>
    </w:p>
    <w:p w14:paraId="33D9FDEE" w14:textId="77777777" w:rsidR="006C382E" w:rsidRDefault="006C382E" w:rsidP="006C382E">
      <w:pPr>
        <w:pStyle w:val="PL"/>
      </w:pPr>
      <w:r>
        <w:t xml:space="preserve">  import _3gpp-common-managed-element { prefix me3gpp; }</w:t>
      </w:r>
    </w:p>
    <w:p w14:paraId="4CEF649C" w14:textId="77777777" w:rsidR="006C382E" w:rsidRDefault="006C382E" w:rsidP="006C382E">
      <w:pPr>
        <w:pStyle w:val="PL"/>
      </w:pPr>
      <w:r>
        <w:t xml:space="preserve">  import _3gpp-common-trace { prefix trace3gpp; }</w:t>
      </w:r>
    </w:p>
    <w:p w14:paraId="16F383A6" w14:textId="77777777" w:rsidR="006C382E" w:rsidRDefault="006C382E" w:rsidP="006C382E">
      <w:pPr>
        <w:pStyle w:val="PL"/>
      </w:pPr>
      <w:r>
        <w:t xml:space="preserve">  import ietf-inet-types { prefix inet; }</w:t>
      </w:r>
    </w:p>
    <w:p w14:paraId="170E3C04" w14:textId="77777777" w:rsidR="006C382E" w:rsidRDefault="006C382E" w:rsidP="006C382E">
      <w:pPr>
        <w:pStyle w:val="PL"/>
      </w:pPr>
    </w:p>
    <w:p w14:paraId="18212E96" w14:textId="77777777" w:rsidR="006C382E" w:rsidRDefault="006C382E" w:rsidP="006C382E">
      <w:pPr>
        <w:pStyle w:val="PL"/>
      </w:pPr>
      <w:r>
        <w:t xml:space="preserve">  organization "3GPP SA5";</w:t>
      </w:r>
    </w:p>
    <w:p w14:paraId="4C04EEC2" w14:textId="77777777" w:rsidR="006C382E" w:rsidRDefault="006C382E" w:rsidP="006C382E">
      <w:pPr>
        <w:pStyle w:val="PL"/>
      </w:pPr>
      <w:r>
        <w:t xml:space="preserve">  contact "https://www.3gpp.org/DynaReport/TSG-WG--S5--officials.htm?Itemid=464";</w:t>
      </w:r>
    </w:p>
    <w:p w14:paraId="74486024" w14:textId="77777777" w:rsidR="006C382E" w:rsidRDefault="006C382E" w:rsidP="006C382E">
      <w:pPr>
        <w:pStyle w:val="PL"/>
      </w:pPr>
    </w:p>
    <w:p w14:paraId="179D32DA" w14:textId="77777777" w:rsidR="006C382E" w:rsidRDefault="006C382E" w:rsidP="006C382E">
      <w:pPr>
        <w:pStyle w:val="PL"/>
      </w:pPr>
      <w:r>
        <w:t xml:space="preserve">  description "Quality of Experience Measurement Collection Job handling";</w:t>
      </w:r>
    </w:p>
    <w:p w14:paraId="04B48CB9" w14:textId="77777777" w:rsidR="006C382E" w:rsidRDefault="006C382E" w:rsidP="006C382E">
      <w:pPr>
        <w:pStyle w:val="PL"/>
      </w:pPr>
    </w:p>
    <w:p w14:paraId="1D87392D" w14:textId="77777777" w:rsidR="006C382E" w:rsidRDefault="006C382E" w:rsidP="006C382E">
      <w:pPr>
        <w:pStyle w:val="PL"/>
      </w:pPr>
      <w:r>
        <w:t xml:space="preserve">  reference "3GPP TS 28.623</w:t>
      </w:r>
    </w:p>
    <w:p w14:paraId="67A92E04" w14:textId="77777777" w:rsidR="006C382E" w:rsidRDefault="006C382E" w:rsidP="006C382E">
      <w:pPr>
        <w:pStyle w:val="PL"/>
      </w:pPr>
      <w:r>
        <w:t xml:space="preserve">      Generic Network Resource Model (NRM)</w:t>
      </w:r>
    </w:p>
    <w:p w14:paraId="605731E8" w14:textId="77777777" w:rsidR="006C382E" w:rsidRDefault="006C382E" w:rsidP="006C382E">
      <w:pPr>
        <w:pStyle w:val="PL"/>
      </w:pPr>
      <w:r>
        <w:t xml:space="preserve">      Integration Reference Point (IRP);</w:t>
      </w:r>
    </w:p>
    <w:p w14:paraId="0C22850D" w14:textId="77777777" w:rsidR="006C382E" w:rsidRDefault="006C382E" w:rsidP="006C382E">
      <w:pPr>
        <w:pStyle w:val="PL"/>
      </w:pPr>
      <w:r>
        <w:t xml:space="preserve">      Solution Set (SS) definitions</w:t>
      </w:r>
    </w:p>
    <w:p w14:paraId="2356E930" w14:textId="77777777" w:rsidR="006C382E" w:rsidRDefault="006C382E" w:rsidP="006C382E">
      <w:pPr>
        <w:pStyle w:val="PL"/>
      </w:pPr>
    </w:p>
    <w:p w14:paraId="583CA962" w14:textId="77777777" w:rsidR="006C382E" w:rsidRDefault="006C382E" w:rsidP="006C382E">
      <w:pPr>
        <w:pStyle w:val="PL"/>
      </w:pPr>
      <w:r>
        <w:t xml:space="preserve">      3GPP TS 28.622</w:t>
      </w:r>
    </w:p>
    <w:p w14:paraId="2A3AF15D" w14:textId="77777777" w:rsidR="006C382E" w:rsidRDefault="006C382E" w:rsidP="006C382E">
      <w:pPr>
        <w:pStyle w:val="PL"/>
      </w:pPr>
      <w:r>
        <w:t xml:space="preserve">      Generic Network Resource Model (NRM)</w:t>
      </w:r>
    </w:p>
    <w:p w14:paraId="324A51AE" w14:textId="77777777" w:rsidR="006C382E" w:rsidRDefault="006C382E" w:rsidP="006C382E">
      <w:pPr>
        <w:pStyle w:val="PL"/>
      </w:pPr>
      <w:r>
        <w:t xml:space="preserve">      Integration Reference Point (IRP);</w:t>
      </w:r>
    </w:p>
    <w:p w14:paraId="682C5255" w14:textId="77777777" w:rsidR="006C382E" w:rsidRDefault="006C382E" w:rsidP="006C382E">
      <w:pPr>
        <w:pStyle w:val="PL"/>
      </w:pPr>
      <w:r>
        <w:t xml:space="preserve">      Information Service (IS)";</w:t>
      </w:r>
    </w:p>
    <w:p w14:paraId="075F63B8" w14:textId="77777777" w:rsidR="006C382E" w:rsidRDefault="006C382E" w:rsidP="006C382E">
      <w:pPr>
        <w:pStyle w:val="PL"/>
      </w:pPr>
    </w:p>
    <w:p w14:paraId="71813F57" w14:textId="77777777" w:rsidR="006C382E" w:rsidRDefault="006C382E" w:rsidP="006C382E">
      <w:pPr>
        <w:pStyle w:val="PL"/>
      </w:pPr>
      <w:r>
        <w:t xml:space="preserve">  revision 2023-02-14 { reference "CR-0234"; }</w:t>
      </w:r>
    </w:p>
    <w:p w14:paraId="0667E0F9" w14:textId="77777777" w:rsidR="006C382E" w:rsidRDefault="006C382E" w:rsidP="006C382E">
      <w:pPr>
        <w:pStyle w:val="PL"/>
      </w:pPr>
      <w:r>
        <w:t xml:space="preserve">  revision 2022-11-04 { reference "CR-0215"; }</w:t>
      </w:r>
    </w:p>
    <w:p w14:paraId="5A2E6761" w14:textId="77777777" w:rsidR="006C382E" w:rsidRDefault="006C382E" w:rsidP="006C382E">
      <w:pPr>
        <w:pStyle w:val="PL"/>
      </w:pPr>
      <w:r>
        <w:t xml:space="preserve">  revision 2022-08-17 { reference "CR-0185"; }</w:t>
      </w:r>
    </w:p>
    <w:p w14:paraId="4140D38C" w14:textId="77777777" w:rsidR="006C382E" w:rsidRDefault="006C382E" w:rsidP="006C382E">
      <w:pPr>
        <w:pStyle w:val="PL"/>
      </w:pPr>
      <w:r>
        <w:t xml:space="preserve">  revision 2022-04-29 { reference "CR-0171"; }</w:t>
      </w:r>
    </w:p>
    <w:p w14:paraId="6F007D7E" w14:textId="77777777" w:rsidR="006C382E" w:rsidRDefault="006C382E" w:rsidP="006C382E">
      <w:pPr>
        <w:pStyle w:val="PL"/>
      </w:pPr>
      <w:r>
        <w:t xml:space="preserve">  revision 2022-03-22 { reference "draftCR"; }</w:t>
      </w:r>
    </w:p>
    <w:p w14:paraId="00DB5099" w14:textId="77777777" w:rsidR="006C382E" w:rsidRDefault="006C382E" w:rsidP="006C382E">
      <w:pPr>
        <w:pStyle w:val="PL"/>
      </w:pPr>
      <w:r>
        <w:t xml:space="preserve">  revision 2022-01-06 { reference "CR-0142"; }</w:t>
      </w:r>
    </w:p>
    <w:p w14:paraId="78AFC0F0" w14:textId="77777777" w:rsidR="006C382E" w:rsidRDefault="006C382E" w:rsidP="006C382E">
      <w:pPr>
        <w:pStyle w:val="PL"/>
      </w:pPr>
      <w:r>
        <w:t xml:space="preserve">    </w:t>
      </w:r>
    </w:p>
    <w:p w14:paraId="0989C2B5" w14:textId="77777777" w:rsidR="006C382E" w:rsidRDefault="006C382E" w:rsidP="006C382E">
      <w:pPr>
        <w:pStyle w:val="PL"/>
      </w:pPr>
      <w:r>
        <w:t xml:space="preserve">  grouping QMCJobGrp {</w:t>
      </w:r>
    </w:p>
    <w:p w14:paraId="04FF6104" w14:textId="77777777" w:rsidR="006C382E" w:rsidRDefault="006C382E" w:rsidP="006C382E">
      <w:pPr>
        <w:pStyle w:val="PL"/>
      </w:pPr>
      <w:r>
        <w:t xml:space="preserve">    leaf serviceType {</w:t>
      </w:r>
    </w:p>
    <w:p w14:paraId="54397FF6" w14:textId="77777777" w:rsidR="006C382E" w:rsidRDefault="006C382E" w:rsidP="006C382E">
      <w:pPr>
        <w:pStyle w:val="PL"/>
      </w:pPr>
      <w:r>
        <w:t xml:space="preserve">      description "Specifies an end user service type for QoE measurements.";</w:t>
      </w:r>
    </w:p>
    <w:p w14:paraId="3CEEF255" w14:textId="77777777" w:rsidR="006C382E" w:rsidRDefault="006C382E" w:rsidP="006C382E">
      <w:pPr>
        <w:pStyle w:val="PL"/>
      </w:pPr>
      <w:r>
        <w:t xml:space="preserve">      mandatory true;</w:t>
      </w:r>
    </w:p>
    <w:p w14:paraId="35D38B49" w14:textId="77777777" w:rsidR="006C382E" w:rsidRDefault="006C382E" w:rsidP="006C382E">
      <w:pPr>
        <w:pStyle w:val="PL"/>
      </w:pPr>
      <w:r>
        <w:t xml:space="preserve">      type enumeration {</w:t>
      </w:r>
    </w:p>
    <w:p w14:paraId="0F933249" w14:textId="77777777" w:rsidR="006C382E" w:rsidRDefault="006C382E" w:rsidP="006C382E">
      <w:pPr>
        <w:pStyle w:val="PL"/>
      </w:pPr>
      <w:r>
        <w:t xml:space="preserve">      enum DASH;</w:t>
      </w:r>
    </w:p>
    <w:p w14:paraId="1CFCC7EE" w14:textId="77777777" w:rsidR="006C382E" w:rsidRDefault="006C382E" w:rsidP="006C382E">
      <w:pPr>
        <w:pStyle w:val="PL"/>
      </w:pPr>
      <w:r>
        <w:t xml:space="preserve">      enum MTSI;</w:t>
      </w:r>
    </w:p>
    <w:p w14:paraId="288EABC9" w14:textId="77777777" w:rsidR="006C382E" w:rsidRDefault="006C382E" w:rsidP="006C382E">
      <w:pPr>
        <w:pStyle w:val="PL"/>
      </w:pPr>
      <w:r>
        <w:t xml:space="preserve">      enum VR;</w:t>
      </w:r>
    </w:p>
    <w:p w14:paraId="04610BF3" w14:textId="77777777" w:rsidR="006C382E" w:rsidRDefault="006C382E" w:rsidP="006C382E">
      <w:pPr>
        <w:pStyle w:val="PL"/>
      </w:pPr>
      <w:r>
        <w:t xml:space="preserve">    }</w:t>
      </w:r>
    </w:p>
    <w:p w14:paraId="1A141929" w14:textId="77777777" w:rsidR="006C382E" w:rsidRDefault="006C382E" w:rsidP="006C382E">
      <w:pPr>
        <w:pStyle w:val="PL"/>
      </w:pPr>
      <w:r>
        <w:t xml:space="preserve">    }</w:t>
      </w:r>
    </w:p>
    <w:p w14:paraId="1015EFFF" w14:textId="77777777" w:rsidR="006C382E" w:rsidRDefault="006C382E" w:rsidP="006C382E">
      <w:pPr>
        <w:pStyle w:val="PL"/>
      </w:pPr>
    </w:p>
    <w:p w14:paraId="34A4C2A8" w14:textId="77777777" w:rsidR="006C382E" w:rsidRDefault="006C382E" w:rsidP="006C382E">
      <w:pPr>
        <w:pStyle w:val="PL"/>
      </w:pPr>
      <w:r>
        <w:t xml:space="preserve">    list areaScope {</w:t>
      </w:r>
    </w:p>
    <w:p w14:paraId="2FCC89A3" w14:textId="77777777" w:rsidR="006C382E" w:rsidRDefault="006C382E" w:rsidP="006C382E">
      <w:pPr>
        <w:pStyle w:val="PL"/>
      </w:pPr>
      <w:r>
        <w:t xml:space="preserve">      key "idx";</w:t>
      </w:r>
    </w:p>
    <w:p w14:paraId="54C90D8D" w14:textId="77777777" w:rsidR="006C382E" w:rsidRDefault="006C382E" w:rsidP="006C382E">
      <w:pPr>
        <w:pStyle w:val="PL"/>
      </w:pPr>
      <w:r>
        <w:t xml:space="preserve">      leaf idx { type uint32 ; }</w:t>
      </w:r>
    </w:p>
    <w:p w14:paraId="4019C42C" w14:textId="77777777" w:rsidR="006C382E" w:rsidRDefault="006C382E" w:rsidP="006C382E">
      <w:pPr>
        <w:pStyle w:val="PL"/>
      </w:pPr>
      <w:r>
        <w:t xml:space="preserve">      description "It specifies the area where data shall be collected. </w:t>
      </w:r>
    </w:p>
    <w:p w14:paraId="37879FAE" w14:textId="77777777" w:rsidR="006C382E" w:rsidRDefault="006C382E" w:rsidP="006C382E">
      <w:pPr>
        <w:pStyle w:val="PL"/>
      </w:pPr>
      <w:r>
        <w:t xml:space="preserve">        List of eNB/list of gNB/eNB/gNB for RLF or RCEF.</w:t>
      </w:r>
    </w:p>
    <w:p w14:paraId="6905ABED" w14:textId="77777777" w:rsidR="006C382E" w:rsidRDefault="006C382E" w:rsidP="006C382E">
      <w:pPr>
        <w:pStyle w:val="PL"/>
      </w:pPr>
      <w:r>
        <w:t xml:space="preserve">        List of cells or Tracking Area for QMC.          </w:t>
      </w:r>
    </w:p>
    <w:p w14:paraId="19A19B83" w14:textId="77777777" w:rsidR="006C382E" w:rsidRDefault="006C382E" w:rsidP="006C382E">
      <w:pPr>
        <w:pStyle w:val="PL"/>
      </w:pPr>
      <w:r>
        <w:t xml:space="preserve">        Cell, TA, LA, RA are mutually exclusive.";</w:t>
      </w:r>
    </w:p>
    <w:p w14:paraId="67D7A018" w14:textId="77777777" w:rsidR="006C382E" w:rsidRDefault="006C382E" w:rsidP="006C382E">
      <w:pPr>
        <w:pStyle w:val="PL"/>
      </w:pPr>
      <w:r>
        <w:t xml:space="preserve">      reference "Clause 5.10.2 of 3GPP TS 32.422";</w:t>
      </w:r>
    </w:p>
    <w:p w14:paraId="562598B3" w14:textId="77777777" w:rsidR="006C382E" w:rsidRDefault="006C382E" w:rsidP="006C382E">
      <w:pPr>
        <w:pStyle w:val="PL"/>
      </w:pPr>
      <w:r>
        <w:t xml:space="preserve">        </w:t>
      </w:r>
    </w:p>
    <w:p w14:paraId="7B5FFF03" w14:textId="77777777" w:rsidR="006C382E" w:rsidRDefault="006C382E" w:rsidP="006C382E">
      <w:pPr>
        <w:pStyle w:val="PL"/>
      </w:pPr>
      <w:r>
        <w:t xml:space="preserve">      uses trace3gpp:AreaScopeGrp;      </w:t>
      </w:r>
    </w:p>
    <w:p w14:paraId="2CC71D30" w14:textId="77777777" w:rsidR="006C382E" w:rsidRDefault="006C382E" w:rsidP="006C382E">
      <w:pPr>
        <w:pStyle w:val="PL"/>
      </w:pPr>
      <w:r>
        <w:t xml:space="preserve">    }</w:t>
      </w:r>
    </w:p>
    <w:p w14:paraId="6DB78118" w14:textId="77777777" w:rsidR="006C382E" w:rsidRDefault="006C382E" w:rsidP="006C382E">
      <w:pPr>
        <w:pStyle w:val="PL"/>
      </w:pPr>
    </w:p>
    <w:p w14:paraId="33E05A93" w14:textId="77777777" w:rsidR="006C382E" w:rsidRDefault="006C382E" w:rsidP="006C382E">
      <w:pPr>
        <w:pStyle w:val="PL"/>
      </w:pPr>
      <w:r>
        <w:t xml:space="preserve">    leaf qoECollectionEntityAddress {</w:t>
      </w:r>
    </w:p>
    <w:p w14:paraId="40FF7FC3" w14:textId="77777777" w:rsidR="006C382E" w:rsidRDefault="006C382E" w:rsidP="006C382E">
      <w:pPr>
        <w:pStyle w:val="PL"/>
      </w:pPr>
      <w:r>
        <w:t xml:space="preserve">      type inet:ip-address;</w:t>
      </w:r>
    </w:p>
    <w:p w14:paraId="24D524D2" w14:textId="77777777" w:rsidR="006C382E" w:rsidRDefault="006C382E" w:rsidP="006C382E">
      <w:pPr>
        <w:pStyle w:val="PL"/>
      </w:pPr>
      <w:r>
        <w:t xml:space="preserve">      mandatory true;</w:t>
      </w:r>
    </w:p>
    <w:p w14:paraId="1FF262FC" w14:textId="77777777" w:rsidR="006C382E" w:rsidRDefault="006C382E" w:rsidP="006C382E">
      <w:pPr>
        <w:pStyle w:val="PL"/>
      </w:pPr>
      <w:r>
        <w:t xml:space="preserve">      description "Specifies the address to which the QMC records shall be</w:t>
      </w:r>
    </w:p>
    <w:p w14:paraId="30CC1718" w14:textId="77777777" w:rsidR="006C382E" w:rsidRDefault="006C382E" w:rsidP="006C382E">
      <w:pPr>
        <w:pStyle w:val="PL"/>
      </w:pPr>
      <w:r>
        <w:t xml:space="preserve">        transferred.  Ipv4 or Ipv6 address(es) may be used.";</w:t>
      </w:r>
    </w:p>
    <w:p w14:paraId="209EBA61" w14:textId="77777777" w:rsidR="006C382E" w:rsidRDefault="006C382E" w:rsidP="006C382E">
      <w:pPr>
        <w:pStyle w:val="PL"/>
      </w:pPr>
      <w:r>
        <w:t xml:space="preserve">    }</w:t>
      </w:r>
    </w:p>
    <w:p w14:paraId="0460D9BC" w14:textId="77777777" w:rsidR="006C382E" w:rsidRDefault="006C382E" w:rsidP="006C382E">
      <w:pPr>
        <w:pStyle w:val="PL"/>
      </w:pPr>
    </w:p>
    <w:p w14:paraId="128DA125" w14:textId="77777777" w:rsidR="006C382E" w:rsidRDefault="006C382E" w:rsidP="006C382E">
      <w:pPr>
        <w:pStyle w:val="PL"/>
      </w:pPr>
      <w:r>
        <w:t xml:space="preserve">    list pLMNTarget {</w:t>
      </w:r>
    </w:p>
    <w:p w14:paraId="5E6BC37C" w14:textId="77777777" w:rsidR="006C382E" w:rsidRDefault="006C382E" w:rsidP="006C382E">
      <w:pPr>
        <w:pStyle w:val="PL"/>
      </w:pPr>
      <w:r>
        <w:t xml:space="preserve">      max-elements 1;</w:t>
      </w:r>
    </w:p>
    <w:p w14:paraId="67374AFB" w14:textId="77777777" w:rsidR="006C382E" w:rsidRDefault="006C382E" w:rsidP="006C382E">
      <w:pPr>
        <w:pStyle w:val="PL"/>
      </w:pPr>
      <w:r>
        <w:t xml:space="preserve">      description "Defines the PLMN for which sessions shall be selected in </w:t>
      </w:r>
    </w:p>
    <w:p w14:paraId="4F445E58" w14:textId="77777777" w:rsidR="006C382E" w:rsidRDefault="006C382E" w:rsidP="006C382E">
      <w:pPr>
        <w:pStyle w:val="PL"/>
      </w:pPr>
      <w:r>
        <w:t xml:space="preserve">        the network request session in case of area based QMC when several </w:t>
      </w:r>
    </w:p>
    <w:p w14:paraId="0CE423AC" w14:textId="77777777" w:rsidR="006C382E" w:rsidRDefault="006C382E" w:rsidP="006C382E">
      <w:pPr>
        <w:pStyle w:val="PL"/>
      </w:pPr>
      <w:r>
        <w:t xml:space="preserve">        PLMNs are supported in the RAN (this means that shared cells and not </w:t>
      </w:r>
    </w:p>
    <w:p w14:paraId="27393ED3" w14:textId="77777777" w:rsidR="006C382E" w:rsidRDefault="006C382E" w:rsidP="006C382E">
      <w:pPr>
        <w:pStyle w:val="PL"/>
      </w:pPr>
      <w:r>
        <w:t xml:space="preserve">        shared cells are allowed for the specified PLMN. Furthermore, several </w:t>
      </w:r>
    </w:p>
    <w:p w14:paraId="5A2BE71D" w14:textId="77777777" w:rsidR="006C382E" w:rsidRDefault="006C382E" w:rsidP="006C382E">
      <w:pPr>
        <w:pStyle w:val="PL"/>
      </w:pPr>
      <w:r>
        <w:t xml:space="preserve">        PLMNs can be used for not shared RAN cases as well as for shared RAN </w:t>
      </w:r>
    </w:p>
    <w:p w14:paraId="614E21CB" w14:textId="77777777" w:rsidR="006C382E" w:rsidRDefault="006C382E" w:rsidP="006C382E">
      <w:pPr>
        <w:pStyle w:val="PL"/>
      </w:pPr>
      <w:r>
        <w:t xml:space="preserve">        cases.). Only the sessions may be selected where the PLMN that the </w:t>
      </w:r>
    </w:p>
    <w:p w14:paraId="0D7355EC" w14:textId="77777777" w:rsidR="006C382E" w:rsidRDefault="006C382E" w:rsidP="006C382E">
      <w:pPr>
        <w:pStyle w:val="PL"/>
      </w:pPr>
      <w:r>
        <w:lastRenderedPageBreak/>
        <w:t xml:space="preserve">        UE reports as selected PLMN is the same as the PLMN Target.";</w:t>
      </w:r>
    </w:p>
    <w:p w14:paraId="1CB3E4CD" w14:textId="77777777" w:rsidR="006C382E" w:rsidRDefault="006C382E" w:rsidP="006C382E">
      <w:pPr>
        <w:pStyle w:val="PL"/>
      </w:pPr>
      <w:r>
        <w:t xml:space="preserve">      uses types3gpp:PLMNId;</w:t>
      </w:r>
    </w:p>
    <w:p w14:paraId="3C5D4A70" w14:textId="77777777" w:rsidR="006C382E" w:rsidRDefault="006C382E" w:rsidP="006C382E">
      <w:pPr>
        <w:pStyle w:val="PL"/>
      </w:pPr>
      <w:r>
        <w:t xml:space="preserve">      key "mcc mnc";</w:t>
      </w:r>
    </w:p>
    <w:p w14:paraId="61FD8CD8" w14:textId="77777777" w:rsidR="006C382E" w:rsidRDefault="006C382E" w:rsidP="006C382E">
      <w:pPr>
        <w:pStyle w:val="PL"/>
      </w:pPr>
      <w:r>
        <w:t xml:space="preserve">    }</w:t>
      </w:r>
    </w:p>
    <w:p w14:paraId="5711125C" w14:textId="77777777" w:rsidR="006C382E" w:rsidRDefault="006C382E" w:rsidP="006C382E">
      <w:pPr>
        <w:pStyle w:val="PL"/>
      </w:pPr>
    </w:p>
    <w:p w14:paraId="44FA2FBC" w14:textId="77777777" w:rsidR="006C382E" w:rsidRDefault="006C382E" w:rsidP="006C382E">
      <w:pPr>
        <w:pStyle w:val="PL"/>
      </w:pPr>
      <w:r>
        <w:t xml:space="preserve">    leaf qoETarget {</w:t>
      </w:r>
    </w:p>
    <w:p w14:paraId="4D0610BE" w14:textId="77777777" w:rsidR="006C382E" w:rsidRDefault="006C382E" w:rsidP="006C382E">
      <w:pPr>
        <w:pStyle w:val="PL"/>
      </w:pPr>
      <w:r>
        <w:t xml:space="preserve">      type string;</w:t>
      </w:r>
    </w:p>
    <w:p w14:paraId="7CBD33DE" w14:textId="77777777" w:rsidR="006C382E" w:rsidRDefault="006C382E" w:rsidP="006C382E">
      <w:pPr>
        <w:pStyle w:val="PL"/>
      </w:pPr>
      <w:r>
        <w:t xml:space="preserve">      description "Specifies the target object of the QMC in case of </w:t>
      </w:r>
    </w:p>
    <w:p w14:paraId="017BCC9B" w14:textId="77777777" w:rsidR="006C382E" w:rsidRDefault="006C382E" w:rsidP="006C382E">
      <w:pPr>
        <w:pStyle w:val="PL"/>
      </w:pPr>
      <w:r>
        <w:t xml:space="preserve">        signalling based QMC.  The qoETarget attribute shall be able </w:t>
      </w:r>
    </w:p>
    <w:p w14:paraId="0564FAA7" w14:textId="77777777" w:rsidR="006C382E" w:rsidRDefault="006C382E" w:rsidP="006C382E">
      <w:pPr>
        <w:pStyle w:val="PL"/>
      </w:pPr>
      <w:r>
        <w:t xml:space="preserve">        to carry IMSI or SUPI.";</w:t>
      </w:r>
    </w:p>
    <w:p w14:paraId="0DF08FD2" w14:textId="77777777" w:rsidR="006C382E" w:rsidRDefault="006C382E" w:rsidP="006C382E">
      <w:pPr>
        <w:pStyle w:val="PL"/>
      </w:pPr>
      <w:r>
        <w:t xml:space="preserve">      mandatory true;</w:t>
      </w:r>
    </w:p>
    <w:p w14:paraId="60CA1E45" w14:textId="77777777" w:rsidR="006C382E" w:rsidRDefault="006C382E" w:rsidP="006C382E">
      <w:pPr>
        <w:pStyle w:val="PL"/>
      </w:pPr>
      <w:r>
        <w:t xml:space="preserve">    }</w:t>
      </w:r>
    </w:p>
    <w:p w14:paraId="44F839BA" w14:textId="77777777" w:rsidR="006C382E" w:rsidRDefault="006C382E" w:rsidP="006C382E">
      <w:pPr>
        <w:pStyle w:val="PL"/>
      </w:pPr>
    </w:p>
    <w:p w14:paraId="01CB7FDF" w14:textId="77777777" w:rsidR="006C382E" w:rsidRDefault="006C382E" w:rsidP="006C382E">
      <w:pPr>
        <w:pStyle w:val="PL"/>
      </w:pPr>
      <w:r>
        <w:t xml:space="preserve">    leaf qoEReference {</w:t>
      </w:r>
    </w:p>
    <w:p w14:paraId="76F545AE" w14:textId="77777777" w:rsidR="006C382E" w:rsidRDefault="006C382E" w:rsidP="006C382E">
      <w:pPr>
        <w:pStyle w:val="PL"/>
      </w:pPr>
      <w:r>
        <w:t xml:space="preserve">      type string;</w:t>
      </w:r>
    </w:p>
    <w:p w14:paraId="3A7F22D8" w14:textId="77777777" w:rsidR="006C382E" w:rsidRDefault="006C382E" w:rsidP="006C382E">
      <w:pPr>
        <w:pStyle w:val="PL"/>
      </w:pPr>
      <w:r>
        <w:t xml:space="preserve">      mandatory true;</w:t>
      </w:r>
    </w:p>
    <w:p w14:paraId="3A6881F9" w14:textId="77777777" w:rsidR="006C382E" w:rsidRDefault="006C382E" w:rsidP="006C382E">
      <w:pPr>
        <w:pStyle w:val="PL"/>
      </w:pPr>
      <w:r>
        <w:t xml:space="preserve">      description "Identifies the QoE measurement collection job in the </w:t>
      </w:r>
    </w:p>
    <w:p w14:paraId="564F0E90" w14:textId="77777777" w:rsidR="006C382E" w:rsidRDefault="006C382E" w:rsidP="006C382E">
      <w:pPr>
        <w:pStyle w:val="PL"/>
      </w:pPr>
      <w:r>
        <w:t xml:space="preserve">        Managed Elements and in the measurement collection entity.  The QoE</w:t>
      </w:r>
    </w:p>
    <w:p w14:paraId="31EE93BD" w14:textId="77777777" w:rsidR="006C382E" w:rsidRDefault="006C382E" w:rsidP="006C382E">
      <w:pPr>
        <w:pStyle w:val="PL"/>
      </w:pPr>
      <w:r>
        <w:t xml:space="preserve">        reference shall be globally unique therefore it is composed as follows:</w:t>
      </w:r>
    </w:p>
    <w:p w14:paraId="28A682F1" w14:textId="77777777" w:rsidR="006C382E" w:rsidRDefault="006C382E" w:rsidP="006C382E">
      <w:pPr>
        <w:pStyle w:val="PL"/>
      </w:pPr>
      <w:r>
        <w:t xml:space="preserve">        MCC+MNC+QMC ID, where the MCC and MNC are coming with the QMC </w:t>
      </w:r>
    </w:p>
    <w:p w14:paraId="16FA23C1" w14:textId="77777777" w:rsidR="006C382E" w:rsidRDefault="006C382E" w:rsidP="006C382E">
      <w:pPr>
        <w:pStyle w:val="PL"/>
      </w:pPr>
      <w:r>
        <w:t xml:space="preserve">        activation request from the management system to identify one PLMN </w:t>
      </w:r>
    </w:p>
    <w:p w14:paraId="153A728A" w14:textId="77777777" w:rsidR="006C382E" w:rsidRDefault="006C382E" w:rsidP="006C382E">
      <w:pPr>
        <w:pStyle w:val="PL"/>
      </w:pPr>
      <w:r>
        <w:t xml:space="preserve">        containing the management system, and QMC ID is a 3 byte Octet String. </w:t>
      </w:r>
    </w:p>
    <w:p w14:paraId="7E48E049" w14:textId="77777777" w:rsidR="006C382E" w:rsidRDefault="006C382E" w:rsidP="006C382E">
      <w:pPr>
        <w:pStyle w:val="PL"/>
      </w:pPr>
      <w:r>
        <w:t xml:space="preserve">        The QMC ID is generated by the management system or the operator.";</w:t>
      </w:r>
    </w:p>
    <w:p w14:paraId="4CD14DA6" w14:textId="77777777" w:rsidR="006C382E" w:rsidRDefault="006C382E" w:rsidP="006C382E">
      <w:pPr>
        <w:pStyle w:val="PL"/>
      </w:pPr>
      <w:r>
        <w:t xml:space="preserve">    }</w:t>
      </w:r>
    </w:p>
    <w:p w14:paraId="149CC056" w14:textId="77777777" w:rsidR="006C382E" w:rsidRDefault="006C382E" w:rsidP="006C382E">
      <w:pPr>
        <w:pStyle w:val="PL"/>
      </w:pPr>
    </w:p>
    <w:p w14:paraId="5C8B4D5A" w14:textId="77777777" w:rsidR="006C382E" w:rsidRDefault="006C382E" w:rsidP="006C382E">
      <w:pPr>
        <w:pStyle w:val="PL"/>
      </w:pPr>
      <w:r>
        <w:t xml:space="preserve">    leaf jobId {</w:t>
      </w:r>
    </w:p>
    <w:p w14:paraId="672352AE" w14:textId="77777777" w:rsidR="006C382E" w:rsidRDefault="006C382E" w:rsidP="006C382E">
      <w:pPr>
        <w:pStyle w:val="PL"/>
      </w:pPr>
      <w:r>
        <w:t xml:space="preserve">      type string;</w:t>
      </w:r>
    </w:p>
    <w:p w14:paraId="5127C702" w14:textId="77777777" w:rsidR="006C382E" w:rsidRDefault="006C382E" w:rsidP="006C382E">
      <w:pPr>
        <w:pStyle w:val="PL"/>
      </w:pPr>
      <w:r>
        <w:t xml:space="preserve">      description "The jobId attribute presents the job identifier of a </w:t>
      </w:r>
    </w:p>
    <w:p w14:paraId="7E0A83D8" w14:textId="77777777" w:rsidR="006C382E" w:rsidRDefault="006C382E" w:rsidP="006C382E">
      <w:pPr>
        <w:pStyle w:val="PL"/>
      </w:pPr>
      <w:r>
        <w:t xml:space="preserve">        QMCJob instance. The jobId can be used to associate  multiple QMCJob </w:t>
      </w:r>
    </w:p>
    <w:p w14:paraId="7470F9CA" w14:textId="77777777" w:rsidR="006C382E" w:rsidRDefault="006C382E" w:rsidP="006C382E">
      <w:pPr>
        <w:pStyle w:val="PL"/>
      </w:pPr>
      <w:r>
        <w:t xml:space="preserve">        instances. For example, it is possible to configure the same jobId </w:t>
      </w:r>
    </w:p>
    <w:p w14:paraId="2D2BB232" w14:textId="77777777" w:rsidR="006C382E" w:rsidRDefault="006C382E" w:rsidP="006C382E">
      <w:pPr>
        <w:pStyle w:val="PL"/>
      </w:pPr>
      <w:r>
        <w:t xml:space="preserve">        for multiple QMCJob instances required to produce the data </w:t>
      </w:r>
    </w:p>
    <w:p w14:paraId="005FECBA" w14:textId="77777777" w:rsidR="006C382E" w:rsidRDefault="006C382E" w:rsidP="006C382E">
      <w:pPr>
        <w:pStyle w:val="PL"/>
      </w:pPr>
      <w:r>
        <w:t xml:space="preserve">        (e.g. Streaming services and MTSI reports) for a specific network </w:t>
      </w:r>
    </w:p>
    <w:p w14:paraId="7B0956C3" w14:textId="77777777" w:rsidR="006C382E" w:rsidRDefault="006C382E" w:rsidP="006C382E">
      <w:pPr>
        <w:pStyle w:val="PL"/>
      </w:pPr>
      <w:r>
        <w:t xml:space="preserve">        analysis.";</w:t>
      </w:r>
    </w:p>
    <w:p w14:paraId="305263B7" w14:textId="77777777" w:rsidR="006C382E" w:rsidRDefault="006C382E" w:rsidP="006C382E">
      <w:pPr>
        <w:pStyle w:val="PL"/>
      </w:pPr>
      <w:r>
        <w:t xml:space="preserve">    }</w:t>
      </w:r>
    </w:p>
    <w:p w14:paraId="63C8227E" w14:textId="77777777" w:rsidR="006C382E" w:rsidRDefault="006C382E" w:rsidP="006C382E">
      <w:pPr>
        <w:pStyle w:val="PL"/>
      </w:pPr>
      <w:r>
        <w:t xml:space="preserve">    </w:t>
      </w:r>
    </w:p>
    <w:p w14:paraId="0FE032C3" w14:textId="77777777" w:rsidR="006C382E" w:rsidRDefault="006C382E" w:rsidP="006C382E">
      <w:pPr>
        <w:pStyle w:val="PL"/>
      </w:pPr>
      <w:r>
        <w:t xml:space="preserve">    list sliceScope {</w:t>
      </w:r>
    </w:p>
    <w:p w14:paraId="27082767" w14:textId="77777777" w:rsidR="006C382E" w:rsidRDefault="006C382E" w:rsidP="006C382E">
      <w:pPr>
        <w:pStyle w:val="PL"/>
      </w:pPr>
      <w:r>
        <w:t xml:space="preserve">      description "Contains a list of S-NSSAIs (Single Network Slice Selection</w:t>
      </w:r>
    </w:p>
    <w:p w14:paraId="7EDC559C" w14:textId="77777777" w:rsidR="006C382E" w:rsidRDefault="006C382E" w:rsidP="006C382E">
      <w:pPr>
        <w:pStyle w:val="PL"/>
      </w:pPr>
      <w:r>
        <w:t xml:space="preserve">        Assistance Information).  A Network Slice end to end is identified by</w:t>
      </w:r>
    </w:p>
    <w:p w14:paraId="65CD2E8A" w14:textId="77777777" w:rsidR="006C382E" w:rsidRDefault="006C382E" w:rsidP="006C382E">
      <w:pPr>
        <w:pStyle w:val="PL"/>
      </w:pPr>
      <w:r>
        <w:t xml:space="preserve">        S-NSSAI.";</w:t>
      </w:r>
    </w:p>
    <w:p w14:paraId="0B7F617E" w14:textId="77777777" w:rsidR="006C382E" w:rsidRDefault="006C382E" w:rsidP="006C382E">
      <w:pPr>
        <w:pStyle w:val="PL"/>
      </w:pPr>
      <w:r>
        <w:t xml:space="preserve">      key "sd sst";</w:t>
      </w:r>
    </w:p>
    <w:p w14:paraId="30CBCDD4" w14:textId="77777777" w:rsidR="006C382E" w:rsidRDefault="006C382E" w:rsidP="006C382E">
      <w:pPr>
        <w:pStyle w:val="PL"/>
      </w:pPr>
      <w:r>
        <w:t xml:space="preserve">      uses types5g3gpp:SNssai;</w:t>
      </w:r>
    </w:p>
    <w:p w14:paraId="15A41A8E" w14:textId="77777777" w:rsidR="006C382E" w:rsidRDefault="006C382E" w:rsidP="006C382E">
      <w:pPr>
        <w:pStyle w:val="PL"/>
      </w:pPr>
      <w:r>
        <w:t xml:space="preserve">    }</w:t>
      </w:r>
    </w:p>
    <w:p w14:paraId="539B7993" w14:textId="77777777" w:rsidR="006C382E" w:rsidRDefault="006C382E" w:rsidP="006C382E">
      <w:pPr>
        <w:pStyle w:val="PL"/>
      </w:pPr>
    </w:p>
    <w:p w14:paraId="0E93DAE4" w14:textId="77777777" w:rsidR="006C382E" w:rsidRDefault="006C382E" w:rsidP="006C382E">
      <w:pPr>
        <w:pStyle w:val="PL"/>
      </w:pPr>
      <w:r>
        <w:t xml:space="preserve">    leaf qMCConfigFile {</w:t>
      </w:r>
    </w:p>
    <w:p w14:paraId="5941122D" w14:textId="77777777" w:rsidR="006C382E" w:rsidRDefault="006C382E" w:rsidP="006C382E">
      <w:pPr>
        <w:pStyle w:val="PL"/>
      </w:pPr>
      <w:r>
        <w:t xml:space="preserve">      type string;</w:t>
      </w:r>
    </w:p>
    <w:p w14:paraId="30632EC7" w14:textId="77777777" w:rsidR="006C382E" w:rsidRDefault="006C382E" w:rsidP="006C382E">
      <w:pPr>
        <w:pStyle w:val="PL"/>
      </w:pPr>
      <w:r>
        <w:t xml:space="preserve">      description "Provides a reference to a file including the parameters for </w:t>
      </w:r>
    </w:p>
    <w:p w14:paraId="68064761" w14:textId="77777777" w:rsidR="006C382E" w:rsidRDefault="006C382E" w:rsidP="006C382E">
      <w:pPr>
        <w:pStyle w:val="PL"/>
      </w:pPr>
      <w:r>
        <w:t xml:space="preserve">        configuration of application layer measurements, known as Container</w:t>
      </w:r>
    </w:p>
    <w:p w14:paraId="53ED5231" w14:textId="77777777" w:rsidR="006C382E" w:rsidRDefault="006C382E" w:rsidP="006C382E">
      <w:pPr>
        <w:pStyle w:val="PL"/>
      </w:pPr>
      <w:r>
        <w:t xml:space="preserve">        for Application Layer Measurement Configuration.";</w:t>
      </w:r>
    </w:p>
    <w:p w14:paraId="5277089A" w14:textId="77777777" w:rsidR="006C382E" w:rsidRDefault="006C382E" w:rsidP="006C382E">
      <w:pPr>
        <w:pStyle w:val="PL"/>
      </w:pPr>
      <w:r>
        <w:t xml:space="preserve">      mandatory true;</w:t>
      </w:r>
    </w:p>
    <w:p w14:paraId="3B91DDE1" w14:textId="77777777" w:rsidR="006C382E" w:rsidRDefault="006C382E" w:rsidP="006C382E">
      <w:pPr>
        <w:pStyle w:val="PL"/>
      </w:pPr>
      <w:r>
        <w:t xml:space="preserve">    }</w:t>
      </w:r>
    </w:p>
    <w:p w14:paraId="65F9C3B9" w14:textId="77777777" w:rsidR="006C382E" w:rsidRDefault="006C382E" w:rsidP="006C382E">
      <w:pPr>
        <w:pStyle w:val="PL"/>
      </w:pPr>
    </w:p>
    <w:p w14:paraId="39D678E2" w14:textId="77777777" w:rsidR="006C382E" w:rsidRDefault="006C382E" w:rsidP="006C382E">
      <w:pPr>
        <w:pStyle w:val="PL"/>
      </w:pPr>
      <w:r>
        <w:t xml:space="preserve">    list mDTAlignmentInformation {</w:t>
      </w:r>
    </w:p>
    <w:p w14:paraId="73E8466C" w14:textId="77777777" w:rsidR="006C382E" w:rsidRDefault="006C382E" w:rsidP="006C382E">
      <w:pPr>
        <w:pStyle w:val="PL"/>
      </w:pPr>
      <w:r>
        <w:t xml:space="preserve">      key "idx";</w:t>
      </w:r>
    </w:p>
    <w:p w14:paraId="30E292A6" w14:textId="77777777" w:rsidR="006C382E" w:rsidRDefault="006C382E" w:rsidP="006C382E">
      <w:pPr>
        <w:pStyle w:val="PL"/>
      </w:pPr>
      <w:r>
        <w:t xml:space="preserve">      min-elements 1;</w:t>
      </w:r>
    </w:p>
    <w:p w14:paraId="7F20B60E" w14:textId="77777777" w:rsidR="006C382E" w:rsidRDefault="006C382E" w:rsidP="006C382E">
      <w:pPr>
        <w:pStyle w:val="PL"/>
      </w:pPr>
      <w:r>
        <w:t xml:space="preserve">      max-elements 1;</w:t>
      </w:r>
    </w:p>
    <w:p w14:paraId="24F5296E" w14:textId="77777777" w:rsidR="006C382E" w:rsidRDefault="006C382E" w:rsidP="006C382E">
      <w:pPr>
        <w:pStyle w:val="PL"/>
      </w:pPr>
      <w:r>
        <w:t xml:space="preserve">      description "This parameter indicates the MDT measurements with which</w:t>
      </w:r>
    </w:p>
    <w:p w14:paraId="6C431BA1" w14:textId="77777777" w:rsidR="006C382E" w:rsidRDefault="006C382E" w:rsidP="006C382E">
      <w:pPr>
        <w:pStyle w:val="PL"/>
      </w:pPr>
      <w:r>
        <w:t xml:space="preserve">        alignment of QoE measurement is required. This parameter is optional</w:t>
      </w:r>
    </w:p>
    <w:p w14:paraId="6587D1F1" w14:textId="77777777" w:rsidR="006C382E" w:rsidRDefault="006C382E" w:rsidP="006C382E">
      <w:pPr>
        <w:pStyle w:val="PL"/>
      </w:pPr>
      <w:r>
        <w:t xml:space="preserve">        and is valid for NR only.";</w:t>
      </w:r>
    </w:p>
    <w:p w14:paraId="268DFE77" w14:textId="77777777" w:rsidR="006C382E" w:rsidRDefault="006C382E" w:rsidP="006C382E">
      <w:pPr>
        <w:pStyle w:val="PL"/>
      </w:pPr>
    </w:p>
    <w:p w14:paraId="3067F4FF" w14:textId="77777777" w:rsidR="006C382E" w:rsidRDefault="006C382E" w:rsidP="006C382E">
      <w:pPr>
        <w:pStyle w:val="PL"/>
      </w:pPr>
      <w:r>
        <w:t xml:space="preserve">      leaf idx { type uint32 ; }</w:t>
      </w:r>
    </w:p>
    <w:p w14:paraId="1F2EA558" w14:textId="77777777" w:rsidR="006C382E" w:rsidRDefault="006C382E" w:rsidP="006C382E">
      <w:pPr>
        <w:pStyle w:val="PL"/>
      </w:pPr>
      <w:r>
        <w:t xml:space="preserve">      uses trace3gpp:TraceReferenceGrp ;</w:t>
      </w:r>
    </w:p>
    <w:p w14:paraId="5B89D81D" w14:textId="77777777" w:rsidR="006C382E" w:rsidRDefault="006C382E" w:rsidP="006C382E">
      <w:pPr>
        <w:pStyle w:val="PL"/>
      </w:pPr>
      <w:r>
        <w:t xml:space="preserve">    }</w:t>
      </w:r>
    </w:p>
    <w:p w14:paraId="5234C4C0" w14:textId="77777777" w:rsidR="006C382E" w:rsidRDefault="006C382E" w:rsidP="006C382E">
      <w:pPr>
        <w:pStyle w:val="PL"/>
      </w:pPr>
    </w:p>
    <w:p w14:paraId="4D6CC906" w14:textId="77777777" w:rsidR="006C382E" w:rsidRDefault="006C382E" w:rsidP="006C382E">
      <w:pPr>
        <w:pStyle w:val="PL"/>
      </w:pPr>
      <w:r>
        <w:t xml:space="preserve">    </w:t>
      </w:r>
    </w:p>
    <w:p w14:paraId="6168CBC3" w14:textId="77777777" w:rsidR="006C382E" w:rsidRDefault="006C382E" w:rsidP="006C382E">
      <w:pPr>
        <w:pStyle w:val="PL"/>
      </w:pPr>
      <w:r>
        <w:t xml:space="preserve">    leaf-list availableRANqoEMetrics {</w:t>
      </w:r>
    </w:p>
    <w:p w14:paraId="0C5DD6DA" w14:textId="77777777" w:rsidR="006C382E" w:rsidRDefault="006C382E" w:rsidP="006C382E">
      <w:pPr>
        <w:pStyle w:val="PL"/>
      </w:pPr>
      <w:r>
        <w:t xml:space="preserve">      type enumeration {</w:t>
      </w:r>
    </w:p>
    <w:p w14:paraId="070828F7" w14:textId="77777777" w:rsidR="006C382E" w:rsidRDefault="006C382E" w:rsidP="006C382E">
      <w:pPr>
        <w:pStyle w:val="PL"/>
      </w:pPr>
      <w:r>
        <w:t xml:space="preserve">        enum appLayerBufferLevelList;</w:t>
      </w:r>
    </w:p>
    <w:p w14:paraId="5F182EF2" w14:textId="77777777" w:rsidR="006C382E" w:rsidRDefault="006C382E" w:rsidP="006C382E">
      <w:pPr>
        <w:pStyle w:val="PL"/>
      </w:pPr>
      <w:r>
        <w:t xml:space="preserve">        enum playoutDelayForMedia;</w:t>
      </w:r>
    </w:p>
    <w:p w14:paraId="3DCDE1FD" w14:textId="77777777" w:rsidR="006C382E" w:rsidRDefault="006C382E" w:rsidP="006C382E">
      <w:pPr>
        <w:pStyle w:val="PL"/>
      </w:pPr>
      <w:r>
        <w:t xml:space="preserve">        enum Startup;</w:t>
      </w:r>
    </w:p>
    <w:p w14:paraId="1E638C37" w14:textId="77777777" w:rsidR="006C382E" w:rsidRDefault="006C382E" w:rsidP="006C382E">
      <w:pPr>
        <w:pStyle w:val="PL"/>
      </w:pPr>
      <w:r>
        <w:t xml:space="preserve">      }</w:t>
      </w:r>
    </w:p>
    <w:p w14:paraId="6C06E3A2" w14:textId="77777777" w:rsidR="006C382E" w:rsidRDefault="006C382E" w:rsidP="006C382E">
      <w:pPr>
        <w:pStyle w:val="PL"/>
      </w:pPr>
      <w:r>
        <w:t xml:space="preserve">      max-elements 2;</w:t>
      </w:r>
    </w:p>
    <w:p w14:paraId="5F57ACE5" w14:textId="77777777" w:rsidR="006C382E" w:rsidRDefault="006C382E" w:rsidP="006C382E">
      <w:pPr>
        <w:pStyle w:val="PL"/>
      </w:pPr>
      <w:r>
        <w:t xml:space="preserve">      description "This parameter indicates available RAN visible QoE metrics</w:t>
      </w:r>
    </w:p>
    <w:p w14:paraId="4190AE86" w14:textId="77777777" w:rsidR="006C382E" w:rsidRDefault="006C382E" w:rsidP="006C382E">
      <w:pPr>
        <w:pStyle w:val="PL"/>
      </w:pPr>
      <w:r>
        <w:t xml:space="preserve">      to the gNB. This parameter is optional and is valid for NR only.";</w:t>
      </w:r>
    </w:p>
    <w:p w14:paraId="668422A5" w14:textId="77777777" w:rsidR="006C382E" w:rsidRDefault="006C382E" w:rsidP="006C382E">
      <w:pPr>
        <w:pStyle w:val="PL"/>
      </w:pPr>
      <w:r>
        <w:t xml:space="preserve">    }</w:t>
      </w:r>
    </w:p>
    <w:p w14:paraId="7631F738" w14:textId="77777777" w:rsidR="006C382E" w:rsidRDefault="006C382E" w:rsidP="006C382E">
      <w:pPr>
        <w:pStyle w:val="PL"/>
      </w:pPr>
    </w:p>
    <w:p w14:paraId="75E61308" w14:textId="77777777" w:rsidR="006C382E" w:rsidRDefault="006C382E" w:rsidP="006C382E">
      <w:pPr>
        <w:pStyle w:val="PL"/>
      </w:pPr>
      <w:r>
        <w:t xml:space="preserve">  }</w:t>
      </w:r>
    </w:p>
    <w:p w14:paraId="16750522" w14:textId="77777777" w:rsidR="006C382E" w:rsidRDefault="006C382E" w:rsidP="006C382E">
      <w:pPr>
        <w:pStyle w:val="PL"/>
      </w:pPr>
      <w:r>
        <w:t xml:space="preserve">    </w:t>
      </w:r>
    </w:p>
    <w:p w14:paraId="22529A22" w14:textId="77777777" w:rsidR="006C382E" w:rsidRDefault="006C382E" w:rsidP="006C382E">
      <w:pPr>
        <w:pStyle w:val="PL"/>
      </w:pPr>
      <w:r>
        <w:t xml:space="preserve">   grouping QMCJobSubTree {</w:t>
      </w:r>
    </w:p>
    <w:p w14:paraId="55EFC758" w14:textId="77777777" w:rsidR="006C382E" w:rsidRDefault="006C382E" w:rsidP="006C382E">
      <w:pPr>
        <w:pStyle w:val="PL"/>
      </w:pPr>
      <w:r>
        <w:lastRenderedPageBreak/>
        <w:t xml:space="preserve">   description "Helps with augmenting QMCJob into multple places.";</w:t>
      </w:r>
    </w:p>
    <w:p w14:paraId="6ABF4F43" w14:textId="77777777" w:rsidR="006C382E" w:rsidRDefault="006C382E" w:rsidP="006C382E">
      <w:pPr>
        <w:pStyle w:val="PL"/>
      </w:pPr>
      <w:r>
        <w:t xml:space="preserve">    list QMCJob {</w:t>
      </w:r>
    </w:p>
    <w:p w14:paraId="4850A471" w14:textId="77777777" w:rsidR="006C382E" w:rsidRDefault="006C382E" w:rsidP="006C382E">
      <w:pPr>
        <w:pStyle w:val="PL"/>
      </w:pPr>
      <w:r>
        <w:t xml:space="preserve">      description "The QoE Measurement Collection provides capability for </w:t>
      </w:r>
    </w:p>
    <w:p w14:paraId="58C15A7E" w14:textId="77777777" w:rsidR="006C382E" w:rsidRDefault="006C382E" w:rsidP="006C382E">
      <w:pPr>
        <w:pStyle w:val="PL"/>
      </w:pPr>
      <w:r>
        <w:t xml:space="preserve">       collecting QoE information from:</w:t>
      </w:r>
    </w:p>
    <w:p w14:paraId="0CB96CA4" w14:textId="77777777" w:rsidR="006C382E" w:rsidRDefault="006C382E" w:rsidP="006C382E">
      <w:pPr>
        <w:pStyle w:val="PL"/>
      </w:pPr>
      <w:r>
        <w:t xml:space="preserve">       - UEs which are in the specified area in case of Management Based </w:t>
      </w:r>
    </w:p>
    <w:p w14:paraId="40899363" w14:textId="77777777" w:rsidR="006C382E" w:rsidRDefault="006C382E" w:rsidP="006C382E">
      <w:pPr>
        <w:pStyle w:val="PL"/>
      </w:pPr>
      <w:r>
        <w:t xml:space="preserve">       Activation or </w:t>
      </w:r>
    </w:p>
    <w:p w14:paraId="78E82590" w14:textId="77777777" w:rsidR="006C382E" w:rsidRDefault="006C382E" w:rsidP="006C382E">
      <w:pPr>
        <w:pStyle w:val="PL"/>
      </w:pPr>
      <w:r>
        <w:t xml:space="preserve">       - an individual UE in case of Signalling Based Activation.</w:t>
      </w:r>
    </w:p>
    <w:p w14:paraId="7CF5F507" w14:textId="77777777" w:rsidR="006C382E" w:rsidRDefault="006C382E" w:rsidP="006C382E">
      <w:pPr>
        <w:pStyle w:val="PL"/>
      </w:pPr>
      <w:r>
        <w:t xml:space="preserve">       The QoE Measurement Collection enables collection of application layer </w:t>
      </w:r>
    </w:p>
    <w:p w14:paraId="02C60728" w14:textId="77777777" w:rsidR="006C382E" w:rsidRDefault="006C382E" w:rsidP="006C382E">
      <w:pPr>
        <w:pStyle w:val="PL"/>
      </w:pPr>
      <w:r>
        <w:t xml:space="preserve">       measurements from the UE for specified end user service type. </w:t>
      </w:r>
    </w:p>
    <w:p w14:paraId="020D3585" w14:textId="77777777" w:rsidR="006C382E" w:rsidRDefault="006C382E" w:rsidP="006C382E">
      <w:pPr>
        <w:pStyle w:val="PL"/>
      </w:pPr>
      <w:r>
        <w:t xml:space="preserve">       The supported service types are:</w:t>
      </w:r>
    </w:p>
    <w:p w14:paraId="4FCAD455" w14:textId="77777777" w:rsidR="006C382E" w:rsidRDefault="006C382E" w:rsidP="006C382E">
      <w:pPr>
        <w:pStyle w:val="PL"/>
      </w:pPr>
      <w:r>
        <w:t xml:space="preserve">       - Streaming services, see TS 26.247  </w:t>
      </w:r>
    </w:p>
    <w:p w14:paraId="3340A761" w14:textId="77777777" w:rsidR="006C382E" w:rsidRDefault="006C382E" w:rsidP="006C382E">
      <w:pPr>
        <w:pStyle w:val="PL"/>
      </w:pPr>
      <w:r>
        <w:t xml:space="preserve">       - MTSI services, see TS 26.114 </w:t>
      </w:r>
    </w:p>
    <w:p w14:paraId="5261F2A7" w14:textId="77777777" w:rsidR="006C382E" w:rsidRDefault="006C382E" w:rsidP="006C382E">
      <w:pPr>
        <w:pStyle w:val="PL"/>
      </w:pPr>
      <w:r>
        <w:t xml:space="preserve">       - VR services, see TS 26.118 </w:t>
      </w:r>
    </w:p>
    <w:p w14:paraId="12A6D646" w14:textId="77777777" w:rsidR="006C382E" w:rsidRDefault="006C382E" w:rsidP="006C382E">
      <w:pPr>
        <w:pStyle w:val="PL"/>
      </w:pPr>
      <w:r>
        <w:t xml:space="preserve">       A QMCJob instance represents the job for collecting QoE measurements </w:t>
      </w:r>
    </w:p>
    <w:p w14:paraId="2576FA99" w14:textId="77777777" w:rsidR="006C382E" w:rsidRDefault="006C382E" w:rsidP="006C382E">
      <w:pPr>
        <w:pStyle w:val="PL"/>
      </w:pPr>
      <w:r>
        <w:t xml:space="preserve">       according to the job parameters. For details of the QoE measurement </w:t>
      </w:r>
    </w:p>
    <w:p w14:paraId="607877C7" w14:textId="77777777" w:rsidR="006C382E" w:rsidRDefault="006C382E" w:rsidP="006C382E">
      <w:pPr>
        <w:pStyle w:val="PL"/>
      </w:pPr>
      <w:r>
        <w:t xml:space="preserve">       collection configuration parameters see clause 5 of TS 28.405. </w:t>
      </w:r>
    </w:p>
    <w:p w14:paraId="0897EFFA" w14:textId="77777777" w:rsidR="006C382E" w:rsidRDefault="006C382E" w:rsidP="006C382E">
      <w:pPr>
        <w:pStyle w:val="PL"/>
      </w:pPr>
      <w:r>
        <w:t xml:space="preserve">       QMCJob instance can be name-contained by SubNetwork or ManagedElement. </w:t>
      </w:r>
    </w:p>
    <w:p w14:paraId="47DE05C3" w14:textId="77777777" w:rsidR="006C382E" w:rsidRDefault="006C382E" w:rsidP="006C382E">
      <w:pPr>
        <w:pStyle w:val="PL"/>
      </w:pPr>
      <w:r>
        <w:t xml:space="preserve">       A QMC Job is activated by creating a QMCJob object instance in the </w:t>
      </w:r>
    </w:p>
    <w:p w14:paraId="2B8FEFAB" w14:textId="77777777" w:rsidR="006C382E" w:rsidRDefault="006C382E" w:rsidP="006C382E">
      <w:pPr>
        <w:pStyle w:val="PL"/>
      </w:pPr>
      <w:r>
        <w:t xml:space="preserve">       producer. For details of Management Based Activation of QoE Measurement </w:t>
      </w:r>
    </w:p>
    <w:p w14:paraId="4BEA4731" w14:textId="77777777" w:rsidR="006C382E" w:rsidRDefault="006C382E" w:rsidP="006C382E">
      <w:pPr>
        <w:pStyle w:val="PL"/>
      </w:pPr>
      <w:r>
        <w:t xml:space="preserve">       Collection see clause 4.5 and for details of Signalling Based </w:t>
      </w:r>
    </w:p>
    <w:p w14:paraId="75B9F4FF" w14:textId="77777777" w:rsidR="006C382E" w:rsidRDefault="006C382E" w:rsidP="006C382E">
      <w:pPr>
        <w:pStyle w:val="PL"/>
      </w:pPr>
      <w:r>
        <w:t xml:space="preserve">       Activation of QoE Measurement Collection see clause 4.6 of TS 28.405. </w:t>
      </w:r>
    </w:p>
    <w:p w14:paraId="79F8BE70" w14:textId="77777777" w:rsidR="006C382E" w:rsidRDefault="006C382E" w:rsidP="006C382E">
      <w:pPr>
        <w:pStyle w:val="PL"/>
      </w:pPr>
      <w:r>
        <w:t xml:space="preserve">       The attributes areaScope and pLMNTarget are only relevant when </w:t>
      </w:r>
    </w:p>
    <w:p w14:paraId="56AECCCA" w14:textId="77777777" w:rsidR="006C382E" w:rsidRDefault="006C382E" w:rsidP="006C382E">
      <w:pPr>
        <w:pStyle w:val="PL"/>
      </w:pPr>
      <w:r>
        <w:t xml:space="preserve">       Management Based Activation is used and the attribute qoETarget is </w:t>
      </w:r>
    </w:p>
    <w:p w14:paraId="0AF35633" w14:textId="77777777" w:rsidR="006C382E" w:rsidRDefault="006C382E" w:rsidP="006C382E">
      <w:pPr>
        <w:pStyle w:val="PL"/>
      </w:pPr>
      <w:r>
        <w:t xml:space="preserve">       only relevant when Signalling Based Activation is used. All other </w:t>
      </w:r>
    </w:p>
    <w:p w14:paraId="343E9CD3" w14:textId="77777777" w:rsidR="006C382E" w:rsidRDefault="006C382E" w:rsidP="006C382E">
      <w:pPr>
        <w:pStyle w:val="PL"/>
      </w:pPr>
      <w:r>
        <w:t xml:space="preserve">       attributes are common for both Management Based Activation and </w:t>
      </w:r>
    </w:p>
    <w:p w14:paraId="61130A44" w14:textId="77777777" w:rsidR="006C382E" w:rsidRDefault="006C382E" w:rsidP="006C382E">
      <w:pPr>
        <w:pStyle w:val="PL"/>
      </w:pPr>
      <w:r>
        <w:t xml:space="preserve">       Signalling Based Activation.</w:t>
      </w:r>
    </w:p>
    <w:p w14:paraId="327DB4B6" w14:textId="77777777" w:rsidR="006C382E" w:rsidRDefault="006C382E" w:rsidP="006C382E">
      <w:pPr>
        <w:pStyle w:val="PL"/>
      </w:pPr>
    </w:p>
    <w:p w14:paraId="1B8A7413" w14:textId="77777777" w:rsidR="006C382E" w:rsidRDefault="006C382E" w:rsidP="006C382E">
      <w:pPr>
        <w:pStyle w:val="PL"/>
      </w:pPr>
      <w:r>
        <w:t xml:space="preserve">       When a MnS consumer wishes to deactivate a QMC Job, the MnS consumer </w:t>
      </w:r>
    </w:p>
    <w:p w14:paraId="2993BB18" w14:textId="77777777" w:rsidR="006C382E" w:rsidRDefault="006C382E" w:rsidP="006C382E">
      <w:pPr>
        <w:pStyle w:val="PL"/>
      </w:pPr>
      <w:r>
        <w:t xml:space="preserve">       shall delete the corresponding QMCJob instance. </w:t>
      </w:r>
    </w:p>
    <w:p w14:paraId="237D586B" w14:textId="77777777" w:rsidR="006C382E" w:rsidRDefault="006C382E" w:rsidP="006C382E">
      <w:pPr>
        <w:pStyle w:val="PL"/>
      </w:pPr>
      <w:r>
        <w:t xml:space="preserve">       NOTE:  If the reporting is ongoing, when a request to delete a QMCJob </w:t>
      </w:r>
    </w:p>
    <w:p w14:paraId="1AB5CC67" w14:textId="77777777" w:rsidR="006C382E" w:rsidRDefault="006C382E" w:rsidP="006C382E">
      <w:pPr>
        <w:pStyle w:val="PL"/>
      </w:pPr>
      <w:r>
        <w:t xml:space="preserve">       is received, the reporting does not end. The QMCJob instance is deleted, </w:t>
      </w:r>
    </w:p>
    <w:p w14:paraId="4B6F427D" w14:textId="77777777" w:rsidR="006C382E" w:rsidRDefault="006C382E" w:rsidP="006C382E">
      <w:pPr>
        <w:pStyle w:val="PL"/>
      </w:pPr>
      <w:r>
        <w:t xml:space="preserve">       when the last reporting for the QMC Job expires.</w:t>
      </w:r>
    </w:p>
    <w:p w14:paraId="0656A2A9" w14:textId="77777777" w:rsidR="006C382E" w:rsidRDefault="006C382E" w:rsidP="006C382E">
      <w:pPr>
        <w:pStyle w:val="PL"/>
      </w:pPr>
    </w:p>
    <w:p w14:paraId="44AADA6D" w14:textId="77777777" w:rsidR="006C382E" w:rsidRDefault="006C382E" w:rsidP="006C382E">
      <w:pPr>
        <w:pStyle w:val="PL"/>
      </w:pPr>
      <w:r>
        <w:t xml:space="preserve">       The jobId attribute presents the job identifier of a QMCJob instance. </w:t>
      </w:r>
    </w:p>
    <w:p w14:paraId="698A67CE" w14:textId="77777777" w:rsidR="006C382E" w:rsidRDefault="006C382E" w:rsidP="006C382E">
      <w:pPr>
        <w:pStyle w:val="PL"/>
      </w:pPr>
      <w:r>
        <w:t xml:space="preserve">       jobId can be used to associate  multiple QMCJob instances. For example, </w:t>
      </w:r>
    </w:p>
    <w:p w14:paraId="7DBD2C5D" w14:textId="77777777" w:rsidR="006C382E" w:rsidRDefault="006C382E" w:rsidP="006C382E">
      <w:pPr>
        <w:pStyle w:val="PL"/>
      </w:pPr>
      <w:r>
        <w:t xml:space="preserve">       it is possible to configure the same jobId value for multiple QMCJob </w:t>
      </w:r>
    </w:p>
    <w:p w14:paraId="5D5BE684" w14:textId="77777777" w:rsidR="006C382E" w:rsidRDefault="006C382E" w:rsidP="006C382E">
      <w:pPr>
        <w:pStyle w:val="PL"/>
      </w:pPr>
      <w:r>
        <w:t xml:space="preserve">       instances required to produce the data (e.g. Streaming services and </w:t>
      </w:r>
    </w:p>
    <w:p w14:paraId="29A7442D" w14:textId="77777777" w:rsidR="006C382E" w:rsidRDefault="006C382E" w:rsidP="006C382E">
      <w:pPr>
        <w:pStyle w:val="PL"/>
      </w:pPr>
      <w:r>
        <w:t xml:space="preserve">       MTSI reports) for a specific network analysis.</w:t>
      </w:r>
    </w:p>
    <w:p w14:paraId="10EF2D3F" w14:textId="77777777" w:rsidR="006C382E" w:rsidRDefault="006C382E" w:rsidP="006C382E">
      <w:pPr>
        <w:pStyle w:val="PL"/>
      </w:pPr>
      <w:r>
        <w:t xml:space="preserve">       The QoE Measurement Collection provides capability for collecting QoE </w:t>
      </w:r>
    </w:p>
    <w:p w14:paraId="42A77485" w14:textId="77777777" w:rsidR="006C382E" w:rsidRDefault="006C382E" w:rsidP="006C382E">
      <w:pPr>
        <w:pStyle w:val="PL"/>
      </w:pPr>
      <w:r>
        <w:t xml:space="preserve">       information from:</w:t>
      </w:r>
    </w:p>
    <w:p w14:paraId="2D2DF9B8" w14:textId="77777777" w:rsidR="006C382E" w:rsidRDefault="006C382E" w:rsidP="006C382E">
      <w:pPr>
        <w:pStyle w:val="PL"/>
      </w:pPr>
      <w:r>
        <w:t xml:space="preserve">       - UEs which are in the specified area in case of Management Based </w:t>
      </w:r>
    </w:p>
    <w:p w14:paraId="57D1D4CB" w14:textId="77777777" w:rsidR="006C382E" w:rsidRDefault="006C382E" w:rsidP="006C382E">
      <w:pPr>
        <w:pStyle w:val="PL"/>
      </w:pPr>
      <w:r>
        <w:t xml:space="preserve">       Activation or </w:t>
      </w:r>
    </w:p>
    <w:p w14:paraId="27DD5E7E" w14:textId="77777777" w:rsidR="006C382E" w:rsidRDefault="006C382E" w:rsidP="006C382E">
      <w:pPr>
        <w:pStyle w:val="PL"/>
      </w:pPr>
      <w:r>
        <w:t xml:space="preserve">       - an individual UE in case of Signalling Based Activation.</w:t>
      </w:r>
    </w:p>
    <w:p w14:paraId="727ECD14" w14:textId="77777777" w:rsidR="006C382E" w:rsidRDefault="006C382E" w:rsidP="006C382E">
      <w:pPr>
        <w:pStyle w:val="PL"/>
      </w:pPr>
      <w:r>
        <w:t xml:space="preserve">       The QoE Measurement Collection enables collection of application layer </w:t>
      </w:r>
    </w:p>
    <w:p w14:paraId="058E7925" w14:textId="77777777" w:rsidR="006C382E" w:rsidRDefault="006C382E" w:rsidP="006C382E">
      <w:pPr>
        <w:pStyle w:val="PL"/>
      </w:pPr>
      <w:r>
        <w:t xml:space="preserve">       from the UE for specified end user service type. The supported service </w:t>
      </w:r>
    </w:p>
    <w:p w14:paraId="45CA441A" w14:textId="77777777" w:rsidR="006C382E" w:rsidRDefault="006C382E" w:rsidP="006C382E">
      <w:pPr>
        <w:pStyle w:val="PL"/>
      </w:pPr>
      <w:r>
        <w:t xml:space="preserve">       types are:</w:t>
      </w:r>
    </w:p>
    <w:p w14:paraId="7BA3741B" w14:textId="77777777" w:rsidR="006C382E" w:rsidRDefault="006C382E" w:rsidP="006C382E">
      <w:pPr>
        <w:pStyle w:val="PL"/>
      </w:pPr>
      <w:r>
        <w:t xml:space="preserve">       - Streaming services, see TS 26.247. </w:t>
      </w:r>
    </w:p>
    <w:p w14:paraId="48AA27C5" w14:textId="77777777" w:rsidR="006C382E" w:rsidRDefault="006C382E" w:rsidP="006C382E">
      <w:pPr>
        <w:pStyle w:val="PL"/>
      </w:pPr>
      <w:r>
        <w:t xml:space="preserve">       - MTSI services, see TS 26.114.</w:t>
      </w:r>
    </w:p>
    <w:p w14:paraId="42C48310" w14:textId="77777777" w:rsidR="006C382E" w:rsidRDefault="006C382E" w:rsidP="006C382E">
      <w:pPr>
        <w:pStyle w:val="PL"/>
      </w:pPr>
      <w:r>
        <w:t xml:space="preserve">       - VR services, see TS 26.118.</w:t>
      </w:r>
    </w:p>
    <w:p w14:paraId="07E4D621" w14:textId="77777777" w:rsidR="006C382E" w:rsidRDefault="006C382E" w:rsidP="006C382E">
      <w:pPr>
        <w:pStyle w:val="PL"/>
      </w:pPr>
      <w:r>
        <w:t xml:space="preserve">       A QMCJob instance represents the job for collecting QoE measurements </w:t>
      </w:r>
    </w:p>
    <w:p w14:paraId="70F7773E" w14:textId="77777777" w:rsidR="006C382E" w:rsidRDefault="006C382E" w:rsidP="006C382E">
      <w:pPr>
        <w:pStyle w:val="PL"/>
      </w:pPr>
      <w:r>
        <w:t xml:space="preserve">       according to the job parameters. For details of the QoE measurement </w:t>
      </w:r>
    </w:p>
    <w:p w14:paraId="60A67BC2" w14:textId="77777777" w:rsidR="006C382E" w:rsidRDefault="006C382E" w:rsidP="006C382E">
      <w:pPr>
        <w:pStyle w:val="PL"/>
      </w:pPr>
      <w:r>
        <w:t xml:space="preserve">       collection configuration parameters see clause 5 of TS 28.405. A QMCJob </w:t>
      </w:r>
    </w:p>
    <w:p w14:paraId="6DE6B397" w14:textId="77777777" w:rsidR="006C382E" w:rsidRDefault="006C382E" w:rsidP="006C382E">
      <w:pPr>
        <w:pStyle w:val="PL"/>
      </w:pPr>
      <w:r>
        <w:t xml:space="preserve">       instance can be name-contained by SubNetwork or ManagedElement. </w:t>
      </w:r>
    </w:p>
    <w:p w14:paraId="46849A32" w14:textId="77777777" w:rsidR="006C382E" w:rsidRDefault="006C382E" w:rsidP="006C382E">
      <w:pPr>
        <w:pStyle w:val="PL"/>
      </w:pPr>
      <w:r>
        <w:t xml:space="preserve">       A QMC Job is activated by creating a QMCJob object instance in the </w:t>
      </w:r>
    </w:p>
    <w:p w14:paraId="681C5132" w14:textId="77777777" w:rsidR="006C382E" w:rsidRDefault="006C382E" w:rsidP="006C382E">
      <w:pPr>
        <w:pStyle w:val="PL"/>
      </w:pPr>
      <w:r>
        <w:t xml:space="preserve">       MnS producer. For details of Management Based Activation of QoE </w:t>
      </w:r>
    </w:p>
    <w:p w14:paraId="2163CD9F" w14:textId="77777777" w:rsidR="006C382E" w:rsidRDefault="006C382E" w:rsidP="006C382E">
      <w:pPr>
        <w:pStyle w:val="PL"/>
      </w:pPr>
      <w:r>
        <w:t xml:space="preserve">       Measurement Collection see clause 4.5 and for details of Signalling </w:t>
      </w:r>
    </w:p>
    <w:p w14:paraId="0CD41A2B" w14:textId="77777777" w:rsidR="006C382E" w:rsidRDefault="006C382E" w:rsidP="006C382E">
      <w:pPr>
        <w:pStyle w:val="PL"/>
      </w:pPr>
      <w:r>
        <w:t xml:space="preserve">       Based Activation of QoE Measurement Collection see </w:t>
      </w:r>
    </w:p>
    <w:p w14:paraId="3FFC8916" w14:textId="77777777" w:rsidR="006C382E" w:rsidRDefault="006C382E" w:rsidP="006C382E">
      <w:pPr>
        <w:pStyle w:val="PL"/>
      </w:pPr>
      <w:r>
        <w:t xml:space="preserve">       clause 4.6 of TS 28.405. The attributes areaScope and pLMNTarget are </w:t>
      </w:r>
    </w:p>
    <w:p w14:paraId="5623E3F0" w14:textId="77777777" w:rsidR="006C382E" w:rsidRDefault="006C382E" w:rsidP="006C382E">
      <w:pPr>
        <w:pStyle w:val="PL"/>
      </w:pPr>
      <w:r>
        <w:t xml:space="preserve">       only relevant when Management Based Activation is used and the </w:t>
      </w:r>
    </w:p>
    <w:p w14:paraId="39EC4AF3" w14:textId="77777777" w:rsidR="006C382E" w:rsidRDefault="006C382E" w:rsidP="006C382E">
      <w:pPr>
        <w:pStyle w:val="PL"/>
      </w:pPr>
      <w:r>
        <w:t xml:space="preserve">       attribute qoETarget is only relevant when Signalling Based Activation </w:t>
      </w:r>
    </w:p>
    <w:p w14:paraId="3904212C" w14:textId="77777777" w:rsidR="006C382E" w:rsidRDefault="006C382E" w:rsidP="006C382E">
      <w:pPr>
        <w:pStyle w:val="PL"/>
      </w:pPr>
      <w:r>
        <w:t xml:space="preserve">       is used. All other attributes are common for both Management Based </w:t>
      </w:r>
    </w:p>
    <w:p w14:paraId="6E79671A" w14:textId="77777777" w:rsidR="006C382E" w:rsidRDefault="006C382E" w:rsidP="006C382E">
      <w:pPr>
        <w:pStyle w:val="PL"/>
      </w:pPr>
      <w:r>
        <w:t xml:space="preserve">       Activation and Signalling Based Activation.</w:t>
      </w:r>
    </w:p>
    <w:p w14:paraId="427553A5" w14:textId="77777777" w:rsidR="006C382E" w:rsidRDefault="006C382E" w:rsidP="006C382E">
      <w:pPr>
        <w:pStyle w:val="PL"/>
      </w:pPr>
    </w:p>
    <w:p w14:paraId="2A16BCE1" w14:textId="77777777" w:rsidR="006C382E" w:rsidRDefault="006C382E" w:rsidP="006C382E">
      <w:pPr>
        <w:pStyle w:val="PL"/>
      </w:pPr>
      <w:r>
        <w:t xml:space="preserve">       When a MnS consumer wishes to deactivate a QMC Job, the MnS consumer </w:t>
      </w:r>
    </w:p>
    <w:p w14:paraId="4558D8B5" w14:textId="77777777" w:rsidR="006C382E" w:rsidRDefault="006C382E" w:rsidP="006C382E">
      <w:pPr>
        <w:pStyle w:val="PL"/>
      </w:pPr>
      <w:r>
        <w:t xml:space="preserve">       shall delete the corresponding QMCJob instance. </w:t>
      </w:r>
    </w:p>
    <w:p w14:paraId="7C7E70D7" w14:textId="77777777" w:rsidR="006C382E" w:rsidRDefault="006C382E" w:rsidP="006C382E">
      <w:pPr>
        <w:pStyle w:val="PL"/>
      </w:pPr>
      <w:r>
        <w:t xml:space="preserve">       NOTE:  If the reporting is ongoing, when a request to delete a QMCJob </w:t>
      </w:r>
    </w:p>
    <w:p w14:paraId="19BBE730" w14:textId="77777777" w:rsidR="006C382E" w:rsidRDefault="006C382E" w:rsidP="006C382E">
      <w:pPr>
        <w:pStyle w:val="PL"/>
      </w:pPr>
      <w:r>
        <w:t xml:space="preserve">       instance is received, the reporting does not end. The QMCJob instance </w:t>
      </w:r>
    </w:p>
    <w:p w14:paraId="58A0D24F" w14:textId="77777777" w:rsidR="006C382E" w:rsidRDefault="006C382E" w:rsidP="006C382E">
      <w:pPr>
        <w:pStyle w:val="PL"/>
      </w:pPr>
      <w:r>
        <w:t xml:space="preserve">       is deleted, when the last reporting for the QMC Job expires.</w:t>
      </w:r>
    </w:p>
    <w:p w14:paraId="2CB1118B" w14:textId="77777777" w:rsidR="006C382E" w:rsidRDefault="006C382E" w:rsidP="006C382E">
      <w:pPr>
        <w:pStyle w:val="PL"/>
      </w:pPr>
    </w:p>
    <w:p w14:paraId="1FFACA1B" w14:textId="77777777" w:rsidR="006C382E" w:rsidRDefault="006C382E" w:rsidP="006C382E">
      <w:pPr>
        <w:pStyle w:val="PL"/>
      </w:pPr>
      <w:r>
        <w:t xml:space="preserve">       The jobId attribute presents the job identifier of a QMCJob instance. </w:t>
      </w:r>
    </w:p>
    <w:p w14:paraId="732821A8" w14:textId="77777777" w:rsidR="006C382E" w:rsidRDefault="006C382E" w:rsidP="006C382E">
      <w:pPr>
        <w:pStyle w:val="PL"/>
      </w:pPr>
      <w:r>
        <w:t xml:space="preserve">       The jobId can be used to associate  multiple QMCJob instances. </w:t>
      </w:r>
    </w:p>
    <w:p w14:paraId="65A01E8B" w14:textId="77777777" w:rsidR="006C382E" w:rsidRDefault="006C382E" w:rsidP="006C382E">
      <w:pPr>
        <w:pStyle w:val="PL"/>
      </w:pPr>
      <w:r>
        <w:t xml:space="preserve">       example, it is possible to configure the same jobId value for multiple </w:t>
      </w:r>
    </w:p>
    <w:p w14:paraId="4AC0A5B8" w14:textId="77777777" w:rsidR="006C382E" w:rsidRDefault="006C382E" w:rsidP="006C382E">
      <w:pPr>
        <w:pStyle w:val="PL"/>
      </w:pPr>
      <w:r>
        <w:t xml:space="preserve">       QMCJob instances required to produce the data (e.g. Streaming services </w:t>
      </w:r>
    </w:p>
    <w:p w14:paraId="5BA25AE9" w14:textId="77777777" w:rsidR="006C382E" w:rsidRDefault="006C382E" w:rsidP="006C382E">
      <w:pPr>
        <w:pStyle w:val="PL"/>
      </w:pPr>
      <w:r>
        <w:t xml:space="preserve">       and MTSI reports) for a specific network analysis.";</w:t>
      </w:r>
    </w:p>
    <w:p w14:paraId="7E867907" w14:textId="77777777" w:rsidR="006C382E" w:rsidRDefault="006C382E" w:rsidP="006C382E">
      <w:pPr>
        <w:pStyle w:val="PL"/>
      </w:pPr>
      <w:r>
        <w:t xml:space="preserve">      key id;</w:t>
      </w:r>
    </w:p>
    <w:p w14:paraId="07DE0053" w14:textId="77777777" w:rsidR="006C382E" w:rsidRDefault="006C382E" w:rsidP="006C382E">
      <w:pPr>
        <w:pStyle w:val="PL"/>
      </w:pPr>
      <w:r>
        <w:t xml:space="preserve">      uses top3gpp:Top_Grp;</w:t>
      </w:r>
    </w:p>
    <w:p w14:paraId="6ABF3083" w14:textId="77777777" w:rsidR="006C382E" w:rsidRPr="006C382E" w:rsidRDefault="006C382E" w:rsidP="006C382E">
      <w:pPr>
        <w:pStyle w:val="PL"/>
        <w:rPr>
          <w:lang w:val="fr-FR"/>
        </w:rPr>
      </w:pPr>
      <w:r>
        <w:t xml:space="preserve">      </w:t>
      </w:r>
      <w:r w:rsidRPr="006C382E">
        <w:rPr>
          <w:lang w:val="fr-FR"/>
        </w:rPr>
        <w:t>container attributes {</w:t>
      </w:r>
    </w:p>
    <w:p w14:paraId="43B512EB" w14:textId="77777777" w:rsidR="006C382E" w:rsidRPr="006C382E" w:rsidRDefault="006C382E" w:rsidP="006C382E">
      <w:pPr>
        <w:pStyle w:val="PL"/>
        <w:rPr>
          <w:lang w:val="fr-FR"/>
        </w:rPr>
      </w:pPr>
      <w:r w:rsidRPr="006C382E">
        <w:rPr>
          <w:lang w:val="fr-FR"/>
        </w:rPr>
        <w:t xml:space="preserve">        uses QMCJobGrp;</w:t>
      </w:r>
    </w:p>
    <w:p w14:paraId="14A3887B" w14:textId="77777777" w:rsidR="006C382E" w:rsidRPr="006C382E" w:rsidRDefault="006C382E" w:rsidP="006C382E">
      <w:pPr>
        <w:pStyle w:val="PL"/>
        <w:rPr>
          <w:lang w:val="fr-FR"/>
        </w:rPr>
      </w:pPr>
      <w:r w:rsidRPr="006C382E">
        <w:rPr>
          <w:lang w:val="fr-FR"/>
        </w:rPr>
        <w:lastRenderedPageBreak/>
        <w:t xml:space="preserve">      }</w:t>
      </w:r>
    </w:p>
    <w:p w14:paraId="60B7989E" w14:textId="77777777" w:rsidR="006C382E" w:rsidRPr="006C382E" w:rsidRDefault="006C382E" w:rsidP="006C382E">
      <w:pPr>
        <w:pStyle w:val="PL"/>
        <w:rPr>
          <w:lang w:val="fr-FR"/>
        </w:rPr>
      </w:pPr>
      <w:r w:rsidRPr="006C382E">
        <w:rPr>
          <w:lang w:val="fr-FR"/>
        </w:rPr>
        <w:t xml:space="preserve">    }</w:t>
      </w:r>
    </w:p>
    <w:p w14:paraId="7E66DF9A" w14:textId="77777777" w:rsidR="006C382E" w:rsidRPr="006C382E" w:rsidRDefault="006C382E" w:rsidP="006C382E">
      <w:pPr>
        <w:pStyle w:val="PL"/>
        <w:rPr>
          <w:lang w:val="fr-FR"/>
        </w:rPr>
      </w:pPr>
      <w:r w:rsidRPr="006C382E">
        <w:rPr>
          <w:lang w:val="fr-FR"/>
        </w:rPr>
        <w:t xml:space="preserve">  }</w:t>
      </w:r>
    </w:p>
    <w:p w14:paraId="4B9D20F6" w14:textId="77777777" w:rsidR="006C382E" w:rsidRPr="006C382E" w:rsidRDefault="006C382E" w:rsidP="006C382E">
      <w:pPr>
        <w:pStyle w:val="PL"/>
        <w:rPr>
          <w:lang w:val="fr-FR"/>
        </w:rPr>
      </w:pPr>
      <w:r w:rsidRPr="006C382E">
        <w:rPr>
          <w:lang w:val="fr-FR"/>
        </w:rPr>
        <w:t xml:space="preserve">  </w:t>
      </w:r>
    </w:p>
    <w:p w14:paraId="66066DAF" w14:textId="77777777" w:rsidR="006C382E" w:rsidRPr="006C382E" w:rsidRDefault="006C382E" w:rsidP="006C382E">
      <w:pPr>
        <w:pStyle w:val="PL"/>
        <w:rPr>
          <w:lang w:val="fr-FR"/>
        </w:rPr>
      </w:pPr>
      <w:r w:rsidRPr="006C382E">
        <w:rPr>
          <w:lang w:val="fr-FR"/>
        </w:rPr>
        <w:t xml:space="preserve">   augment "/subnet3gpp:SubNetwork" {</w:t>
      </w:r>
    </w:p>
    <w:p w14:paraId="1FAAB721" w14:textId="77777777" w:rsidR="006C382E" w:rsidRDefault="006C382E" w:rsidP="006C382E">
      <w:pPr>
        <w:pStyle w:val="PL"/>
      </w:pPr>
      <w:r w:rsidRPr="006C382E">
        <w:rPr>
          <w:lang w:val="fr-FR"/>
        </w:rPr>
        <w:t xml:space="preserve">        </w:t>
      </w:r>
      <w:r>
        <w:t>uses QMCJobSubTree;</w:t>
      </w:r>
    </w:p>
    <w:p w14:paraId="73403DAF" w14:textId="77777777" w:rsidR="006C382E" w:rsidRDefault="006C382E" w:rsidP="006C382E">
      <w:pPr>
        <w:pStyle w:val="PL"/>
      </w:pPr>
      <w:r>
        <w:t xml:space="preserve">   }</w:t>
      </w:r>
    </w:p>
    <w:p w14:paraId="028B5478" w14:textId="77777777" w:rsidR="006C382E" w:rsidRDefault="006C382E" w:rsidP="006C382E">
      <w:pPr>
        <w:pStyle w:val="PL"/>
      </w:pPr>
    </w:p>
    <w:p w14:paraId="363436AB" w14:textId="77777777" w:rsidR="006C382E" w:rsidRDefault="006C382E" w:rsidP="006C382E">
      <w:pPr>
        <w:pStyle w:val="PL"/>
      </w:pPr>
      <w:r>
        <w:t xml:space="preserve">   augment "/me3gpp:ManagedElement" {</w:t>
      </w:r>
    </w:p>
    <w:p w14:paraId="0C220502" w14:textId="77777777" w:rsidR="006C382E" w:rsidRDefault="006C382E" w:rsidP="006C382E">
      <w:pPr>
        <w:pStyle w:val="PL"/>
      </w:pPr>
      <w:r>
        <w:t xml:space="preserve">        uses QMCJobSubTree;</w:t>
      </w:r>
    </w:p>
    <w:p w14:paraId="1026E1C4" w14:textId="77777777" w:rsidR="006C382E" w:rsidRDefault="006C382E" w:rsidP="006C382E">
      <w:pPr>
        <w:pStyle w:val="PL"/>
      </w:pPr>
      <w:r>
        <w:t xml:space="preserve">   }</w:t>
      </w:r>
    </w:p>
    <w:p w14:paraId="3EAFCCFB" w14:textId="77777777" w:rsidR="006C382E" w:rsidRDefault="006C382E" w:rsidP="006C382E">
      <w:pPr>
        <w:pStyle w:val="PL"/>
      </w:pPr>
      <w:r>
        <w:t>}</w:t>
      </w:r>
    </w:p>
    <w:p w14:paraId="79579C89" w14:textId="77777777" w:rsidR="006C382E" w:rsidRPr="00FC340E" w:rsidRDefault="006C382E" w:rsidP="006C382E">
      <w:pPr>
        <w:pStyle w:val="PL"/>
      </w:pPr>
      <w:r>
        <w:t>&lt;CODE ENDS&gt;</w:t>
      </w:r>
    </w:p>
    <w:p w14:paraId="311D2E6E" w14:textId="77777777" w:rsidR="00F75C21" w:rsidRPr="00FC340E" w:rsidRDefault="00F75C21" w:rsidP="00EC020D">
      <w:pPr>
        <w:pStyle w:val="PL"/>
      </w:pPr>
    </w:p>
    <w:p w14:paraId="478AF2C6" w14:textId="77777777" w:rsidR="00CF7516" w:rsidRDefault="00CF7516" w:rsidP="00CF7516">
      <w:pPr>
        <w:pStyle w:val="Heading2"/>
        <w:rPr>
          <w:lang w:eastAsia="zh-CN"/>
        </w:rPr>
      </w:pPr>
      <w:bookmarkStart w:id="493" w:name="_Toc138170310"/>
      <w:r w:rsidRPr="00666E29">
        <w:rPr>
          <w:lang w:eastAsia="zh-CN"/>
        </w:rPr>
        <w:t>D.2.</w:t>
      </w:r>
      <w:r>
        <w:rPr>
          <w:lang w:eastAsia="zh-CN"/>
        </w:rPr>
        <w:t>15</w:t>
      </w:r>
      <w:r w:rsidRPr="00666E29">
        <w:rPr>
          <w:lang w:eastAsia="zh-CN"/>
        </w:rPr>
        <w:tab/>
        <w:t>module _3gpp-common</w:t>
      </w:r>
      <w:r w:rsidRPr="00666E29">
        <w:t>-</w:t>
      </w:r>
      <w:r>
        <w:t>files</w:t>
      </w:r>
      <w:r w:rsidRPr="00666E29">
        <w:rPr>
          <w:lang w:eastAsia="zh-CN"/>
        </w:rPr>
        <w:t>.yang</w:t>
      </w:r>
      <w:bookmarkEnd w:id="493"/>
    </w:p>
    <w:p w14:paraId="38907457" w14:textId="77777777" w:rsidR="00CF7516" w:rsidRPr="00666E29" w:rsidRDefault="00CF7516" w:rsidP="00CF7516">
      <w:pPr>
        <w:pStyle w:val="PL"/>
        <w:rPr>
          <w:rFonts w:eastAsia="MS Mincho"/>
          <w:lang w:val="en-US"/>
        </w:rPr>
      </w:pPr>
      <w:r w:rsidRPr="00666E29">
        <w:rPr>
          <w:rFonts w:eastAsia="MS Mincho"/>
          <w:lang w:val="en-US"/>
        </w:rPr>
        <w:t>&lt;CODE BEGINS&gt;</w:t>
      </w:r>
    </w:p>
    <w:p w14:paraId="18CC025A" w14:textId="77777777" w:rsidR="007D5BD0" w:rsidRPr="007D5BD0" w:rsidRDefault="007D5BD0" w:rsidP="007D5BD0">
      <w:pPr>
        <w:pStyle w:val="PL"/>
        <w:rPr>
          <w:rFonts w:eastAsia="MS Mincho"/>
          <w:lang w:val="en-US"/>
        </w:rPr>
      </w:pPr>
      <w:r w:rsidRPr="007D5BD0">
        <w:rPr>
          <w:rFonts w:eastAsia="MS Mincho"/>
          <w:lang w:val="en-US"/>
        </w:rPr>
        <w:t>module _3gpp-common-files {</w:t>
      </w:r>
    </w:p>
    <w:p w14:paraId="6582FAE1" w14:textId="77777777" w:rsidR="007D5BD0" w:rsidRPr="007D5BD0" w:rsidRDefault="007D5BD0" w:rsidP="007D5BD0">
      <w:pPr>
        <w:pStyle w:val="PL"/>
        <w:rPr>
          <w:rFonts w:eastAsia="MS Mincho"/>
          <w:lang w:val="en-US"/>
        </w:rPr>
      </w:pPr>
      <w:r w:rsidRPr="007D5BD0">
        <w:rPr>
          <w:rFonts w:eastAsia="MS Mincho"/>
          <w:lang w:val="en-US"/>
        </w:rPr>
        <w:t xml:space="preserve">  yang-version 1.1;</w:t>
      </w:r>
    </w:p>
    <w:p w14:paraId="6CDF6ED0" w14:textId="77777777" w:rsidR="007D5BD0" w:rsidRPr="007D5BD0" w:rsidRDefault="007D5BD0" w:rsidP="007D5BD0">
      <w:pPr>
        <w:pStyle w:val="PL"/>
        <w:rPr>
          <w:rFonts w:eastAsia="MS Mincho"/>
          <w:lang w:val="en-US"/>
        </w:rPr>
      </w:pPr>
      <w:r w:rsidRPr="007D5BD0">
        <w:rPr>
          <w:rFonts w:eastAsia="MS Mincho"/>
          <w:lang w:val="en-US"/>
        </w:rPr>
        <w:t xml:space="preserve">  namespace "urn:3gpp:sa5:_3gpp-common-files";</w:t>
      </w:r>
    </w:p>
    <w:p w14:paraId="52AB230A" w14:textId="77777777" w:rsidR="007D5BD0" w:rsidRPr="007D5BD0" w:rsidRDefault="007D5BD0" w:rsidP="007D5BD0">
      <w:pPr>
        <w:pStyle w:val="PL"/>
        <w:rPr>
          <w:rFonts w:eastAsia="MS Mincho"/>
          <w:lang w:val="en-US"/>
        </w:rPr>
      </w:pPr>
      <w:r w:rsidRPr="007D5BD0">
        <w:rPr>
          <w:rFonts w:eastAsia="MS Mincho"/>
          <w:lang w:val="en-US"/>
        </w:rPr>
        <w:t xml:space="preserve">  prefix "files3gpp";</w:t>
      </w:r>
    </w:p>
    <w:p w14:paraId="0A6C0BAE" w14:textId="77777777" w:rsidR="007D5BD0" w:rsidRPr="007D5BD0" w:rsidRDefault="007D5BD0" w:rsidP="007D5BD0">
      <w:pPr>
        <w:pStyle w:val="PL"/>
        <w:rPr>
          <w:rFonts w:eastAsia="MS Mincho"/>
          <w:lang w:val="en-US"/>
        </w:rPr>
      </w:pPr>
    </w:p>
    <w:p w14:paraId="6E08CBE7" w14:textId="77777777" w:rsidR="007D5BD0" w:rsidRPr="007D5BD0" w:rsidRDefault="007D5BD0" w:rsidP="007D5BD0">
      <w:pPr>
        <w:pStyle w:val="PL"/>
        <w:rPr>
          <w:rFonts w:eastAsia="MS Mincho"/>
          <w:lang w:val="en-US"/>
        </w:rPr>
      </w:pPr>
      <w:r w:rsidRPr="007D5BD0">
        <w:rPr>
          <w:rFonts w:eastAsia="MS Mincho"/>
          <w:lang w:val="en-US"/>
        </w:rPr>
        <w:t xml:space="preserve">  import _3gpp-common-top { prefix top3gpp; }</w:t>
      </w:r>
    </w:p>
    <w:p w14:paraId="628357E0" w14:textId="77777777" w:rsidR="007D5BD0" w:rsidRPr="007D5BD0" w:rsidRDefault="007D5BD0" w:rsidP="007D5BD0">
      <w:pPr>
        <w:pStyle w:val="PL"/>
        <w:rPr>
          <w:rFonts w:eastAsia="MS Mincho"/>
          <w:lang w:val="en-US"/>
        </w:rPr>
      </w:pPr>
      <w:r w:rsidRPr="007D5BD0">
        <w:rPr>
          <w:rFonts w:eastAsia="MS Mincho"/>
          <w:lang w:val="en-US"/>
        </w:rPr>
        <w:t xml:space="preserve">  import _3gpp-common-yang-types { prefix types3gpp; }</w:t>
      </w:r>
    </w:p>
    <w:p w14:paraId="63CF090F" w14:textId="77777777" w:rsidR="007D5BD0" w:rsidRPr="007D5BD0" w:rsidRDefault="007D5BD0" w:rsidP="007D5BD0">
      <w:pPr>
        <w:pStyle w:val="PL"/>
        <w:rPr>
          <w:rFonts w:eastAsia="MS Mincho"/>
          <w:lang w:val="en-US"/>
        </w:rPr>
      </w:pPr>
      <w:r w:rsidRPr="007D5BD0">
        <w:rPr>
          <w:rFonts w:eastAsia="MS Mincho"/>
          <w:lang w:val="en-US"/>
        </w:rPr>
        <w:t xml:space="preserve">  import _3gpp-common-yang-extensions { prefix yext3gpp; }</w:t>
      </w:r>
    </w:p>
    <w:p w14:paraId="189B78BE" w14:textId="77777777" w:rsidR="007D5BD0" w:rsidRPr="007D5BD0" w:rsidRDefault="007D5BD0" w:rsidP="007D5BD0">
      <w:pPr>
        <w:pStyle w:val="PL"/>
        <w:rPr>
          <w:rFonts w:eastAsia="MS Mincho"/>
          <w:lang w:val="en-US"/>
        </w:rPr>
      </w:pPr>
      <w:r w:rsidRPr="007D5BD0">
        <w:rPr>
          <w:rFonts w:eastAsia="MS Mincho"/>
          <w:lang w:val="en-US"/>
        </w:rPr>
        <w:t xml:space="preserve">  import ietf-yang-types { prefix yang; }</w:t>
      </w:r>
    </w:p>
    <w:p w14:paraId="1F73C0E8" w14:textId="77777777" w:rsidR="007D5BD0" w:rsidRPr="007D5BD0" w:rsidRDefault="007D5BD0" w:rsidP="007D5BD0">
      <w:pPr>
        <w:pStyle w:val="PL"/>
        <w:rPr>
          <w:rFonts w:eastAsia="MS Mincho"/>
          <w:lang w:val="en-US"/>
        </w:rPr>
      </w:pPr>
      <w:r w:rsidRPr="007D5BD0">
        <w:rPr>
          <w:rFonts w:eastAsia="MS Mincho"/>
          <w:lang w:val="en-US"/>
        </w:rPr>
        <w:t xml:space="preserve">  import ietf-inet-types { prefix inet; }</w:t>
      </w:r>
    </w:p>
    <w:p w14:paraId="36BC3A61" w14:textId="77777777" w:rsidR="007D5BD0" w:rsidRPr="007D5BD0" w:rsidRDefault="007D5BD0" w:rsidP="007D5BD0">
      <w:pPr>
        <w:pStyle w:val="PL"/>
        <w:rPr>
          <w:rFonts w:eastAsia="MS Mincho"/>
          <w:lang w:val="en-US"/>
        </w:rPr>
      </w:pPr>
    </w:p>
    <w:p w14:paraId="6E187A9F" w14:textId="77777777" w:rsidR="007D5BD0" w:rsidRPr="007D5BD0" w:rsidRDefault="007D5BD0" w:rsidP="007D5BD0">
      <w:pPr>
        <w:pStyle w:val="PL"/>
        <w:rPr>
          <w:rFonts w:eastAsia="MS Mincho"/>
          <w:lang w:val="en-US"/>
        </w:rPr>
      </w:pPr>
      <w:r w:rsidRPr="007D5BD0">
        <w:rPr>
          <w:rFonts w:eastAsia="MS Mincho"/>
          <w:lang w:val="en-US"/>
        </w:rPr>
        <w:t xml:space="preserve">  organization "3GPP SA5";</w:t>
      </w:r>
    </w:p>
    <w:p w14:paraId="3C25085E" w14:textId="77777777" w:rsidR="007D5BD0" w:rsidRPr="007D5BD0" w:rsidRDefault="007D5BD0" w:rsidP="007D5BD0">
      <w:pPr>
        <w:pStyle w:val="PL"/>
        <w:rPr>
          <w:rFonts w:eastAsia="MS Mincho"/>
          <w:lang w:val="en-US"/>
        </w:rPr>
      </w:pPr>
      <w:r w:rsidRPr="007D5BD0">
        <w:rPr>
          <w:rFonts w:eastAsia="MS Mincho"/>
          <w:lang w:val="en-US"/>
        </w:rPr>
        <w:t xml:space="preserve">  contact "https://www.3gpp.org/DynaReport/TSG-WG--S5--officials.htm?Itemid=464";</w:t>
      </w:r>
    </w:p>
    <w:p w14:paraId="73BED97C" w14:textId="77777777" w:rsidR="007D5BD0" w:rsidRPr="007D5BD0" w:rsidRDefault="007D5BD0" w:rsidP="007D5BD0">
      <w:pPr>
        <w:pStyle w:val="PL"/>
        <w:rPr>
          <w:rFonts w:eastAsia="MS Mincho"/>
          <w:lang w:val="en-US"/>
        </w:rPr>
      </w:pPr>
      <w:r w:rsidRPr="007D5BD0">
        <w:rPr>
          <w:rFonts w:eastAsia="MS Mincho"/>
          <w:lang w:val="en-US"/>
        </w:rPr>
        <w:t xml:space="preserve">  description "Defines the YANG mapping of File retrieval NRM fragment </w:t>
      </w:r>
    </w:p>
    <w:p w14:paraId="7BAA53FE" w14:textId="77777777" w:rsidR="007D5BD0" w:rsidRPr="007D5BD0" w:rsidRDefault="007D5BD0" w:rsidP="007D5BD0">
      <w:pPr>
        <w:pStyle w:val="PL"/>
        <w:rPr>
          <w:rFonts w:eastAsia="MS Mincho"/>
          <w:lang w:val="en-US"/>
        </w:rPr>
      </w:pPr>
      <w:r w:rsidRPr="007D5BD0">
        <w:rPr>
          <w:rFonts w:eastAsia="MS Mincho"/>
          <w:lang w:val="en-US"/>
        </w:rPr>
        <w:t xml:space="preserve">    including the IOCs File and Files.";</w:t>
      </w:r>
    </w:p>
    <w:p w14:paraId="5065317B" w14:textId="77777777" w:rsidR="007D5BD0" w:rsidRPr="007D5BD0" w:rsidRDefault="007D5BD0" w:rsidP="007D5BD0">
      <w:pPr>
        <w:pStyle w:val="PL"/>
        <w:rPr>
          <w:rFonts w:eastAsia="MS Mincho"/>
          <w:lang w:val="en-US"/>
        </w:rPr>
      </w:pPr>
      <w:r w:rsidRPr="007D5BD0">
        <w:rPr>
          <w:rFonts w:eastAsia="MS Mincho"/>
          <w:lang w:val="en-US"/>
        </w:rPr>
        <w:t xml:space="preserve">  reference "3GPP TS 28.623</w:t>
      </w:r>
    </w:p>
    <w:p w14:paraId="55281F6A" w14:textId="77777777" w:rsidR="007D5BD0" w:rsidRPr="007D5BD0" w:rsidRDefault="007D5BD0" w:rsidP="007D5BD0">
      <w:pPr>
        <w:pStyle w:val="PL"/>
        <w:rPr>
          <w:rFonts w:eastAsia="MS Mincho"/>
          <w:lang w:val="en-US"/>
        </w:rPr>
      </w:pPr>
      <w:r w:rsidRPr="007D5BD0">
        <w:rPr>
          <w:rFonts w:eastAsia="MS Mincho"/>
          <w:lang w:val="en-US"/>
        </w:rPr>
        <w:t xml:space="preserve">      Generic Network Resource Model (NRM)</w:t>
      </w:r>
    </w:p>
    <w:p w14:paraId="7F49F647" w14:textId="77777777" w:rsidR="007D5BD0" w:rsidRPr="007D5BD0" w:rsidRDefault="007D5BD0" w:rsidP="007D5BD0">
      <w:pPr>
        <w:pStyle w:val="PL"/>
        <w:rPr>
          <w:rFonts w:eastAsia="MS Mincho"/>
          <w:lang w:val="en-US"/>
        </w:rPr>
      </w:pPr>
      <w:r w:rsidRPr="007D5BD0">
        <w:rPr>
          <w:rFonts w:eastAsia="MS Mincho"/>
          <w:lang w:val="en-US"/>
        </w:rPr>
        <w:t xml:space="preserve">      Integration Reference Point (IRP);</w:t>
      </w:r>
    </w:p>
    <w:p w14:paraId="5379FAA7" w14:textId="77777777" w:rsidR="007D5BD0" w:rsidRPr="007D5BD0" w:rsidRDefault="007D5BD0" w:rsidP="007D5BD0">
      <w:pPr>
        <w:pStyle w:val="PL"/>
        <w:rPr>
          <w:rFonts w:eastAsia="MS Mincho"/>
          <w:lang w:val="en-US"/>
        </w:rPr>
      </w:pPr>
      <w:r w:rsidRPr="007D5BD0">
        <w:rPr>
          <w:rFonts w:eastAsia="MS Mincho"/>
          <w:lang w:val="en-US"/>
        </w:rPr>
        <w:t xml:space="preserve">      Solution Set (SS) definitions</w:t>
      </w:r>
    </w:p>
    <w:p w14:paraId="0991B210" w14:textId="77777777" w:rsidR="007D5BD0" w:rsidRPr="007D5BD0" w:rsidRDefault="007D5BD0" w:rsidP="007D5BD0">
      <w:pPr>
        <w:pStyle w:val="PL"/>
        <w:rPr>
          <w:rFonts w:eastAsia="MS Mincho"/>
          <w:lang w:val="en-US"/>
        </w:rPr>
      </w:pPr>
    </w:p>
    <w:p w14:paraId="3568B7AD" w14:textId="77777777" w:rsidR="007D5BD0" w:rsidRPr="007D5BD0" w:rsidRDefault="007D5BD0" w:rsidP="007D5BD0">
      <w:pPr>
        <w:pStyle w:val="PL"/>
        <w:rPr>
          <w:rFonts w:eastAsia="MS Mincho"/>
          <w:lang w:val="en-US"/>
        </w:rPr>
      </w:pPr>
      <w:r w:rsidRPr="007D5BD0">
        <w:rPr>
          <w:rFonts w:eastAsia="MS Mincho"/>
          <w:lang w:val="en-US"/>
        </w:rPr>
        <w:t xml:space="preserve">      3GPP TS 28.622</w:t>
      </w:r>
    </w:p>
    <w:p w14:paraId="0D5B339B" w14:textId="77777777" w:rsidR="007D5BD0" w:rsidRPr="007D5BD0" w:rsidRDefault="007D5BD0" w:rsidP="007D5BD0">
      <w:pPr>
        <w:pStyle w:val="PL"/>
        <w:rPr>
          <w:rFonts w:eastAsia="MS Mincho"/>
          <w:lang w:val="en-US"/>
        </w:rPr>
      </w:pPr>
      <w:r w:rsidRPr="007D5BD0">
        <w:rPr>
          <w:rFonts w:eastAsia="MS Mincho"/>
          <w:lang w:val="en-US"/>
        </w:rPr>
        <w:t xml:space="preserve">      Generic Network Resource Model (NRM)</w:t>
      </w:r>
    </w:p>
    <w:p w14:paraId="7ED766EB" w14:textId="77777777" w:rsidR="007D5BD0" w:rsidRPr="007D5BD0" w:rsidRDefault="007D5BD0" w:rsidP="007D5BD0">
      <w:pPr>
        <w:pStyle w:val="PL"/>
        <w:rPr>
          <w:rFonts w:eastAsia="MS Mincho"/>
          <w:lang w:val="en-US"/>
        </w:rPr>
      </w:pPr>
      <w:r w:rsidRPr="007D5BD0">
        <w:rPr>
          <w:rFonts w:eastAsia="MS Mincho"/>
          <w:lang w:val="en-US"/>
        </w:rPr>
        <w:t xml:space="preserve">      Integration Reference Point (IRP);</w:t>
      </w:r>
    </w:p>
    <w:p w14:paraId="28944C9E" w14:textId="77777777" w:rsidR="007D5BD0" w:rsidRPr="007D5BD0" w:rsidRDefault="007D5BD0" w:rsidP="007D5BD0">
      <w:pPr>
        <w:pStyle w:val="PL"/>
        <w:rPr>
          <w:rFonts w:eastAsia="MS Mincho"/>
          <w:lang w:val="en-US"/>
        </w:rPr>
      </w:pPr>
      <w:r w:rsidRPr="007D5BD0">
        <w:rPr>
          <w:rFonts w:eastAsia="MS Mincho"/>
          <w:lang w:val="en-US"/>
        </w:rPr>
        <w:t xml:space="preserve">      Information Service (IS)";</w:t>
      </w:r>
    </w:p>
    <w:p w14:paraId="5C4C1DFE" w14:textId="77777777" w:rsidR="007D5BD0" w:rsidRPr="007D5BD0" w:rsidRDefault="007D5BD0" w:rsidP="007D5BD0">
      <w:pPr>
        <w:pStyle w:val="PL"/>
        <w:rPr>
          <w:rFonts w:eastAsia="MS Mincho"/>
          <w:lang w:val="en-US"/>
        </w:rPr>
      </w:pPr>
    </w:p>
    <w:p w14:paraId="6F2775E2" w14:textId="77777777" w:rsidR="007D5BD0" w:rsidRPr="007D5BD0" w:rsidRDefault="007D5BD0" w:rsidP="007D5BD0">
      <w:pPr>
        <w:pStyle w:val="PL"/>
        <w:rPr>
          <w:rFonts w:eastAsia="MS Mincho"/>
          <w:lang w:val="en-US"/>
        </w:rPr>
      </w:pPr>
      <w:r w:rsidRPr="007D5BD0">
        <w:rPr>
          <w:rFonts w:eastAsia="MS Mincho"/>
          <w:lang w:val="en-US"/>
        </w:rPr>
        <w:t xml:space="preserve">  revision 2022-09-28 { reference CR-0191; }</w:t>
      </w:r>
    </w:p>
    <w:p w14:paraId="57E24C6C" w14:textId="77777777" w:rsidR="007D5BD0" w:rsidRPr="007D5BD0" w:rsidRDefault="007D5BD0" w:rsidP="007D5BD0">
      <w:pPr>
        <w:pStyle w:val="PL"/>
        <w:rPr>
          <w:rFonts w:eastAsia="MS Mincho"/>
          <w:lang w:val="en-US"/>
        </w:rPr>
      </w:pPr>
      <w:r w:rsidRPr="007D5BD0">
        <w:rPr>
          <w:rFonts w:eastAsia="MS Mincho"/>
          <w:lang w:val="en-US"/>
        </w:rPr>
        <w:t xml:space="preserve">  </w:t>
      </w:r>
    </w:p>
    <w:p w14:paraId="1F9AA5AD" w14:textId="77777777" w:rsidR="007D5BD0" w:rsidRPr="007D5BD0" w:rsidRDefault="007D5BD0" w:rsidP="007D5BD0">
      <w:pPr>
        <w:pStyle w:val="PL"/>
        <w:rPr>
          <w:rFonts w:eastAsia="MS Mincho"/>
          <w:lang w:val="en-US"/>
        </w:rPr>
      </w:pPr>
      <w:r w:rsidRPr="007D5BD0">
        <w:rPr>
          <w:rFonts w:eastAsia="MS Mincho"/>
          <w:lang w:val="en-US"/>
        </w:rPr>
        <w:t xml:space="preserve">  grouping FileGrp {</w:t>
      </w:r>
    </w:p>
    <w:p w14:paraId="0AD29A8B" w14:textId="77777777" w:rsidR="007D5BD0" w:rsidRPr="007D5BD0" w:rsidRDefault="007D5BD0" w:rsidP="007D5BD0">
      <w:pPr>
        <w:pStyle w:val="PL"/>
        <w:rPr>
          <w:rFonts w:eastAsia="MS Mincho"/>
          <w:lang w:val="en-US"/>
        </w:rPr>
      </w:pPr>
      <w:r w:rsidRPr="007D5BD0">
        <w:rPr>
          <w:rFonts w:eastAsia="MS Mincho"/>
          <w:lang w:val="en-US"/>
        </w:rPr>
        <w:t xml:space="preserve">    description "Represents the File IOC.";</w:t>
      </w:r>
    </w:p>
    <w:p w14:paraId="4C7F7EEB" w14:textId="77777777" w:rsidR="007D5BD0" w:rsidRPr="007D5BD0" w:rsidRDefault="007D5BD0" w:rsidP="007D5BD0">
      <w:pPr>
        <w:pStyle w:val="PL"/>
        <w:rPr>
          <w:rFonts w:eastAsia="MS Mincho"/>
          <w:lang w:val="en-US"/>
        </w:rPr>
      </w:pPr>
    </w:p>
    <w:p w14:paraId="5234CE98" w14:textId="77777777" w:rsidR="007D5BD0" w:rsidRPr="007D5BD0" w:rsidRDefault="007D5BD0" w:rsidP="007D5BD0">
      <w:pPr>
        <w:pStyle w:val="PL"/>
        <w:rPr>
          <w:rFonts w:eastAsia="MS Mincho"/>
          <w:lang w:val="en-US"/>
        </w:rPr>
      </w:pPr>
      <w:r w:rsidRPr="007D5BD0">
        <w:rPr>
          <w:rFonts w:eastAsia="MS Mincho"/>
          <w:lang w:val="en-US"/>
        </w:rPr>
        <w:t xml:space="preserve">    leaf fileLocation {</w:t>
      </w:r>
    </w:p>
    <w:p w14:paraId="4EE67329" w14:textId="77777777" w:rsidR="007D5BD0" w:rsidRPr="007D5BD0" w:rsidRDefault="007D5BD0" w:rsidP="007D5BD0">
      <w:pPr>
        <w:pStyle w:val="PL"/>
        <w:rPr>
          <w:rFonts w:eastAsia="MS Mincho"/>
          <w:lang w:val="en-US"/>
        </w:rPr>
      </w:pPr>
      <w:r w:rsidRPr="007D5BD0">
        <w:rPr>
          <w:rFonts w:eastAsia="MS Mincho"/>
          <w:lang w:val="en-US"/>
        </w:rPr>
        <w:t xml:space="preserve">      type inet:uri ;</w:t>
      </w:r>
    </w:p>
    <w:p w14:paraId="79DCD2D8" w14:textId="77777777" w:rsidR="007D5BD0" w:rsidRPr="007D5BD0" w:rsidRDefault="007D5BD0" w:rsidP="007D5BD0">
      <w:pPr>
        <w:pStyle w:val="PL"/>
        <w:rPr>
          <w:rFonts w:eastAsia="MS Mincho"/>
          <w:lang w:val="en-US"/>
        </w:rPr>
      </w:pPr>
      <w:r w:rsidRPr="007D5BD0">
        <w:rPr>
          <w:rFonts w:eastAsia="MS Mincho"/>
          <w:lang w:val="en-US"/>
        </w:rPr>
        <w:t xml:space="preserve">      mandatory true;</w:t>
      </w:r>
    </w:p>
    <w:p w14:paraId="27919857" w14:textId="77777777" w:rsidR="007D5BD0" w:rsidRPr="007D5BD0" w:rsidRDefault="007D5BD0" w:rsidP="007D5BD0">
      <w:pPr>
        <w:pStyle w:val="PL"/>
        <w:rPr>
          <w:rFonts w:eastAsia="MS Mincho"/>
          <w:lang w:val="en-US"/>
        </w:rPr>
      </w:pPr>
      <w:r w:rsidRPr="007D5BD0">
        <w:rPr>
          <w:rFonts w:eastAsia="MS Mincho"/>
          <w:lang w:val="en-US"/>
        </w:rPr>
        <w:t xml:space="preserve">      yext3gpp:notNotifyable ;</w:t>
      </w:r>
    </w:p>
    <w:p w14:paraId="178DFC6D" w14:textId="77777777" w:rsidR="007D5BD0" w:rsidRPr="007D5BD0" w:rsidRDefault="007D5BD0" w:rsidP="007D5BD0">
      <w:pPr>
        <w:pStyle w:val="PL"/>
        <w:rPr>
          <w:rFonts w:eastAsia="MS Mincho"/>
          <w:lang w:val="en-US"/>
        </w:rPr>
      </w:pPr>
      <w:r w:rsidRPr="007D5BD0">
        <w:rPr>
          <w:rFonts w:eastAsia="MS Mincho"/>
          <w:lang w:val="en-US"/>
        </w:rPr>
        <w:t xml:space="preserve">      description "Location of the file incl. the file transfer protocol, </w:t>
      </w:r>
    </w:p>
    <w:p w14:paraId="3D19ABA1" w14:textId="77777777" w:rsidR="007D5BD0" w:rsidRPr="007D5BD0" w:rsidRDefault="007D5BD0" w:rsidP="007D5BD0">
      <w:pPr>
        <w:pStyle w:val="PL"/>
        <w:rPr>
          <w:rFonts w:eastAsia="MS Mincho"/>
          <w:lang w:val="en-US"/>
        </w:rPr>
      </w:pPr>
      <w:r w:rsidRPr="007D5BD0">
        <w:rPr>
          <w:rFonts w:eastAsia="MS Mincho"/>
          <w:lang w:val="en-US"/>
        </w:rPr>
        <w:t xml:space="preserve">        and the file name for the case the file content cannot be retrieved </w:t>
      </w:r>
    </w:p>
    <w:p w14:paraId="1CDA04A6" w14:textId="77777777" w:rsidR="007D5BD0" w:rsidRPr="007D5BD0" w:rsidRDefault="007D5BD0" w:rsidP="007D5BD0">
      <w:pPr>
        <w:pStyle w:val="PL"/>
        <w:rPr>
          <w:rFonts w:eastAsia="MS Mincho"/>
          <w:lang w:val="en-US"/>
        </w:rPr>
      </w:pPr>
      <w:r w:rsidRPr="007D5BD0">
        <w:rPr>
          <w:rFonts w:eastAsia="MS Mincho"/>
          <w:lang w:val="en-US"/>
        </w:rPr>
        <w:t xml:space="preserve">        by reading the 'fileContent' attribute.</w:t>
      </w:r>
    </w:p>
    <w:p w14:paraId="72F120E1" w14:textId="77777777" w:rsidR="007D5BD0" w:rsidRPr="007D5BD0" w:rsidRDefault="007D5BD0" w:rsidP="007D5BD0">
      <w:pPr>
        <w:pStyle w:val="PL"/>
        <w:rPr>
          <w:rFonts w:eastAsia="MS Mincho"/>
          <w:lang w:val="en-US"/>
        </w:rPr>
      </w:pPr>
      <w:r w:rsidRPr="007D5BD0">
        <w:rPr>
          <w:rFonts w:eastAsia="MS Mincho"/>
          <w:lang w:val="en-US"/>
        </w:rPr>
        <w:t xml:space="preserve">        </w:t>
      </w:r>
    </w:p>
    <w:p w14:paraId="27874A01" w14:textId="77777777" w:rsidR="007D5BD0" w:rsidRPr="007D5BD0" w:rsidRDefault="007D5BD0" w:rsidP="007D5BD0">
      <w:pPr>
        <w:pStyle w:val="PL"/>
        <w:rPr>
          <w:rFonts w:eastAsia="MS Mincho"/>
          <w:lang w:val="en-US"/>
        </w:rPr>
      </w:pPr>
      <w:r w:rsidRPr="007D5BD0">
        <w:rPr>
          <w:rFonts w:eastAsia="MS Mincho"/>
          <w:lang w:val="en-US"/>
        </w:rPr>
        <w:t xml:space="preserve">        The allowed file transfer protocols are:</w:t>
      </w:r>
    </w:p>
    <w:p w14:paraId="0C2EE25B" w14:textId="77777777" w:rsidR="007D5BD0" w:rsidRPr="007D5BD0" w:rsidRDefault="007D5BD0" w:rsidP="007D5BD0">
      <w:pPr>
        <w:pStyle w:val="PL"/>
        <w:rPr>
          <w:rFonts w:eastAsia="MS Mincho"/>
          <w:lang w:val="en-US"/>
        </w:rPr>
      </w:pPr>
      <w:r w:rsidRPr="007D5BD0">
        <w:rPr>
          <w:rFonts w:eastAsia="MS Mincho"/>
          <w:lang w:val="en-US"/>
        </w:rPr>
        <w:t xml:space="preserve">        - sftp</w:t>
      </w:r>
    </w:p>
    <w:p w14:paraId="7DAE764D" w14:textId="77777777" w:rsidR="007D5BD0" w:rsidRPr="007D5BD0" w:rsidRDefault="007D5BD0" w:rsidP="007D5BD0">
      <w:pPr>
        <w:pStyle w:val="PL"/>
        <w:rPr>
          <w:rFonts w:eastAsia="MS Mincho"/>
          <w:lang w:val="en-US"/>
        </w:rPr>
      </w:pPr>
      <w:r w:rsidRPr="007D5BD0">
        <w:rPr>
          <w:rFonts w:eastAsia="MS Mincho"/>
          <w:lang w:val="en-US"/>
        </w:rPr>
        <w:t xml:space="preserve">        - ftpes</w:t>
      </w:r>
    </w:p>
    <w:p w14:paraId="28FD5F7C" w14:textId="77777777" w:rsidR="007D5BD0" w:rsidRPr="007D5BD0" w:rsidRDefault="007D5BD0" w:rsidP="007D5BD0">
      <w:pPr>
        <w:pStyle w:val="PL"/>
        <w:rPr>
          <w:rFonts w:eastAsia="MS Mincho"/>
          <w:lang w:val="en-US"/>
        </w:rPr>
      </w:pPr>
      <w:r w:rsidRPr="007D5BD0">
        <w:rPr>
          <w:rFonts w:eastAsia="MS Mincho"/>
          <w:lang w:val="en-US"/>
        </w:rPr>
        <w:t xml:space="preserve">        - https</w:t>
      </w:r>
    </w:p>
    <w:p w14:paraId="1B44E719" w14:textId="77777777" w:rsidR="007D5BD0" w:rsidRPr="007D5BD0" w:rsidRDefault="007D5BD0" w:rsidP="007D5BD0">
      <w:pPr>
        <w:pStyle w:val="PL"/>
        <w:rPr>
          <w:rFonts w:eastAsia="MS Mincho"/>
          <w:lang w:val="en-US"/>
        </w:rPr>
      </w:pPr>
      <w:r w:rsidRPr="007D5BD0">
        <w:rPr>
          <w:rFonts w:eastAsia="MS Mincho"/>
          <w:lang w:val="en-US"/>
        </w:rPr>
        <w:t xml:space="preserve">        </w:t>
      </w:r>
    </w:p>
    <w:p w14:paraId="3D6275C3" w14:textId="77777777" w:rsidR="007D5BD0" w:rsidRPr="007D5BD0" w:rsidRDefault="007D5BD0" w:rsidP="007D5BD0">
      <w:pPr>
        <w:pStyle w:val="PL"/>
        <w:rPr>
          <w:rFonts w:eastAsia="MS Mincho"/>
          <w:lang w:val="en-US"/>
        </w:rPr>
      </w:pPr>
      <w:r w:rsidRPr="007D5BD0">
        <w:rPr>
          <w:rFonts w:eastAsia="MS Mincho"/>
          <w:lang w:val="en-US"/>
        </w:rPr>
        <w:t xml:space="preserve">        Examples:</w:t>
      </w:r>
    </w:p>
    <w:p w14:paraId="054C7EDA" w14:textId="77777777" w:rsidR="007D5BD0" w:rsidRPr="007D5BD0" w:rsidRDefault="007D5BD0" w:rsidP="007D5BD0">
      <w:pPr>
        <w:pStyle w:val="PL"/>
        <w:rPr>
          <w:rFonts w:eastAsia="MS Mincho"/>
          <w:lang w:val="en-US"/>
        </w:rPr>
      </w:pPr>
      <w:r w:rsidRPr="007D5BD0">
        <w:rPr>
          <w:rFonts w:eastAsia="MS Mincho"/>
          <w:lang w:val="en-US"/>
        </w:rPr>
        <w:t xml:space="preserve">        'sftp://companyA.com/datastore/fileName.xml',</w:t>
      </w:r>
    </w:p>
    <w:p w14:paraId="62AB2FD5" w14:textId="77777777" w:rsidR="007D5BD0" w:rsidRPr="007D5BD0" w:rsidRDefault="007D5BD0" w:rsidP="007D5BD0">
      <w:pPr>
        <w:pStyle w:val="PL"/>
        <w:rPr>
          <w:rFonts w:eastAsia="MS Mincho"/>
          <w:lang w:val="en-US"/>
        </w:rPr>
      </w:pPr>
      <w:r w:rsidRPr="007D5BD0">
        <w:rPr>
          <w:rFonts w:eastAsia="MS Mincho"/>
          <w:lang w:val="en-US"/>
        </w:rPr>
        <w:t xml:space="preserve">        'https://companyA.com/ManagedElement=1/Files=1/File=1'</w:t>
      </w:r>
    </w:p>
    <w:p w14:paraId="5C56F8E3" w14:textId="77777777" w:rsidR="007D5BD0" w:rsidRPr="007D5BD0" w:rsidRDefault="007D5BD0" w:rsidP="007D5BD0">
      <w:pPr>
        <w:pStyle w:val="PL"/>
        <w:rPr>
          <w:rFonts w:eastAsia="MS Mincho"/>
          <w:lang w:val="en-US"/>
        </w:rPr>
      </w:pPr>
      <w:r w:rsidRPr="007D5BD0">
        <w:rPr>
          <w:rFonts w:eastAsia="MS Mincho"/>
          <w:lang w:val="en-US"/>
        </w:rPr>
        <w:t xml:space="preserve">        ";</w:t>
      </w:r>
    </w:p>
    <w:p w14:paraId="0F96F5A2" w14:textId="77777777" w:rsidR="007D5BD0" w:rsidRPr="007D5BD0" w:rsidRDefault="007D5BD0" w:rsidP="007D5BD0">
      <w:pPr>
        <w:pStyle w:val="PL"/>
        <w:rPr>
          <w:rFonts w:eastAsia="MS Mincho"/>
          <w:lang w:val="en-US"/>
        </w:rPr>
      </w:pPr>
      <w:r w:rsidRPr="007D5BD0">
        <w:rPr>
          <w:rFonts w:eastAsia="MS Mincho"/>
          <w:lang w:val="en-US"/>
        </w:rPr>
        <w:t xml:space="preserve">    }</w:t>
      </w:r>
    </w:p>
    <w:p w14:paraId="2D5A012C" w14:textId="77777777" w:rsidR="007D5BD0" w:rsidRPr="007D5BD0" w:rsidRDefault="007D5BD0" w:rsidP="007D5BD0">
      <w:pPr>
        <w:pStyle w:val="PL"/>
        <w:rPr>
          <w:rFonts w:eastAsia="MS Mincho"/>
          <w:lang w:val="en-US"/>
        </w:rPr>
      </w:pPr>
      <w:r w:rsidRPr="007D5BD0">
        <w:rPr>
          <w:rFonts w:eastAsia="MS Mincho"/>
          <w:lang w:val="en-US"/>
        </w:rPr>
        <w:t xml:space="preserve">    </w:t>
      </w:r>
    </w:p>
    <w:p w14:paraId="70EBCD19" w14:textId="77777777" w:rsidR="007D5BD0" w:rsidRPr="007D5BD0" w:rsidRDefault="007D5BD0" w:rsidP="007D5BD0">
      <w:pPr>
        <w:pStyle w:val="PL"/>
        <w:rPr>
          <w:rFonts w:eastAsia="MS Mincho"/>
          <w:lang w:val="en-US"/>
        </w:rPr>
      </w:pPr>
      <w:r w:rsidRPr="007D5BD0">
        <w:rPr>
          <w:rFonts w:eastAsia="MS Mincho"/>
          <w:lang w:val="en-US"/>
        </w:rPr>
        <w:t xml:space="preserve">    leaf fileCompression {</w:t>
      </w:r>
    </w:p>
    <w:p w14:paraId="2128294D" w14:textId="77777777" w:rsidR="007D5BD0" w:rsidRPr="007D5BD0" w:rsidRDefault="007D5BD0" w:rsidP="007D5BD0">
      <w:pPr>
        <w:pStyle w:val="PL"/>
        <w:rPr>
          <w:rFonts w:eastAsia="MS Mincho"/>
          <w:lang w:val="en-US"/>
        </w:rPr>
      </w:pPr>
      <w:r w:rsidRPr="007D5BD0">
        <w:rPr>
          <w:rFonts w:eastAsia="MS Mincho"/>
          <w:lang w:val="en-US"/>
        </w:rPr>
        <w:t xml:space="preserve">      type string ;</w:t>
      </w:r>
    </w:p>
    <w:p w14:paraId="1CC53422" w14:textId="77777777" w:rsidR="007D5BD0" w:rsidRPr="007D5BD0" w:rsidRDefault="007D5BD0" w:rsidP="007D5BD0">
      <w:pPr>
        <w:pStyle w:val="PL"/>
        <w:rPr>
          <w:rFonts w:eastAsia="MS Mincho"/>
          <w:lang w:val="en-US"/>
        </w:rPr>
      </w:pPr>
      <w:r w:rsidRPr="007D5BD0">
        <w:rPr>
          <w:rFonts w:eastAsia="MS Mincho"/>
          <w:lang w:val="en-US"/>
        </w:rPr>
        <w:t xml:space="preserve">      mandatory true;</w:t>
      </w:r>
    </w:p>
    <w:p w14:paraId="546DC8ED" w14:textId="77777777" w:rsidR="007D5BD0" w:rsidRPr="007D5BD0" w:rsidRDefault="007D5BD0" w:rsidP="007D5BD0">
      <w:pPr>
        <w:pStyle w:val="PL"/>
        <w:rPr>
          <w:rFonts w:eastAsia="MS Mincho"/>
          <w:lang w:val="en-US"/>
        </w:rPr>
      </w:pPr>
      <w:r w:rsidRPr="007D5BD0">
        <w:rPr>
          <w:rFonts w:eastAsia="MS Mincho"/>
          <w:lang w:val="en-US"/>
        </w:rPr>
        <w:t xml:space="preserve">      yext3gpp:notNotifyable ;</w:t>
      </w:r>
    </w:p>
    <w:p w14:paraId="12C21E5E" w14:textId="77777777" w:rsidR="007D5BD0" w:rsidRPr="007D5BD0" w:rsidRDefault="007D5BD0" w:rsidP="007D5BD0">
      <w:pPr>
        <w:pStyle w:val="PL"/>
        <w:rPr>
          <w:rFonts w:eastAsia="MS Mincho"/>
          <w:lang w:val="en-US"/>
        </w:rPr>
      </w:pPr>
      <w:r w:rsidRPr="007D5BD0">
        <w:rPr>
          <w:rFonts w:eastAsia="MS Mincho"/>
          <w:lang w:val="en-US"/>
        </w:rPr>
        <w:t xml:space="preserve">      description "Name of the algorithm used for compressing the file. </w:t>
      </w:r>
    </w:p>
    <w:p w14:paraId="3C13AFB3" w14:textId="77777777" w:rsidR="007D5BD0" w:rsidRPr="007D5BD0" w:rsidRDefault="007D5BD0" w:rsidP="007D5BD0">
      <w:pPr>
        <w:pStyle w:val="PL"/>
        <w:rPr>
          <w:rFonts w:eastAsia="MS Mincho"/>
          <w:lang w:val="en-US"/>
        </w:rPr>
      </w:pPr>
      <w:r w:rsidRPr="007D5BD0">
        <w:rPr>
          <w:rFonts w:eastAsia="MS Mincho"/>
          <w:lang w:val="en-US"/>
        </w:rPr>
        <w:t xml:space="preserve">        An empty or absent 'fileCompression' parameter indicates the file is </w:t>
      </w:r>
    </w:p>
    <w:p w14:paraId="5A483EAB" w14:textId="77777777" w:rsidR="007D5BD0" w:rsidRPr="007D5BD0" w:rsidRDefault="007D5BD0" w:rsidP="007D5BD0">
      <w:pPr>
        <w:pStyle w:val="PL"/>
        <w:rPr>
          <w:rFonts w:eastAsia="MS Mincho"/>
          <w:lang w:val="en-US"/>
        </w:rPr>
      </w:pPr>
      <w:r w:rsidRPr="007D5BD0">
        <w:rPr>
          <w:rFonts w:eastAsia="MS Mincho"/>
          <w:lang w:val="en-US"/>
        </w:rPr>
        <w:t xml:space="preserve">        not compressed. The MnS producer selects the compression algorithm. </w:t>
      </w:r>
    </w:p>
    <w:p w14:paraId="2098FB64" w14:textId="77777777" w:rsidR="007D5BD0" w:rsidRPr="007D5BD0" w:rsidRDefault="007D5BD0" w:rsidP="007D5BD0">
      <w:pPr>
        <w:pStyle w:val="PL"/>
        <w:rPr>
          <w:rFonts w:eastAsia="MS Mincho"/>
          <w:lang w:val="en-US"/>
        </w:rPr>
      </w:pPr>
      <w:r w:rsidRPr="007D5BD0">
        <w:rPr>
          <w:rFonts w:eastAsia="MS Mincho"/>
          <w:lang w:val="en-US"/>
        </w:rPr>
        <w:t xml:space="preserve">        It is encouraged to use popular algorithms such as GZIP.";</w:t>
      </w:r>
    </w:p>
    <w:p w14:paraId="27F0F9EE" w14:textId="77777777" w:rsidR="007D5BD0" w:rsidRPr="007D5BD0" w:rsidRDefault="007D5BD0" w:rsidP="007D5BD0">
      <w:pPr>
        <w:pStyle w:val="PL"/>
        <w:rPr>
          <w:rFonts w:eastAsia="MS Mincho"/>
          <w:lang w:val="en-US"/>
        </w:rPr>
      </w:pPr>
      <w:r w:rsidRPr="007D5BD0">
        <w:rPr>
          <w:rFonts w:eastAsia="MS Mincho"/>
          <w:lang w:val="en-US"/>
        </w:rPr>
        <w:t xml:space="preserve">    }</w:t>
      </w:r>
    </w:p>
    <w:p w14:paraId="62B0E7B1" w14:textId="77777777" w:rsidR="007D5BD0" w:rsidRPr="007D5BD0" w:rsidRDefault="007D5BD0" w:rsidP="007D5BD0">
      <w:pPr>
        <w:pStyle w:val="PL"/>
        <w:rPr>
          <w:rFonts w:eastAsia="MS Mincho"/>
          <w:lang w:val="en-US"/>
        </w:rPr>
      </w:pPr>
    </w:p>
    <w:p w14:paraId="37B54F09" w14:textId="77777777" w:rsidR="007D5BD0" w:rsidRPr="007D5BD0" w:rsidRDefault="007D5BD0" w:rsidP="007D5BD0">
      <w:pPr>
        <w:pStyle w:val="PL"/>
        <w:rPr>
          <w:rFonts w:eastAsia="MS Mincho"/>
          <w:lang w:val="en-US"/>
        </w:rPr>
      </w:pPr>
      <w:r w:rsidRPr="007D5BD0">
        <w:rPr>
          <w:rFonts w:eastAsia="MS Mincho"/>
          <w:lang w:val="en-US"/>
        </w:rPr>
        <w:lastRenderedPageBreak/>
        <w:t xml:space="preserve">    leaf fileSize {</w:t>
      </w:r>
    </w:p>
    <w:p w14:paraId="41A5EF06" w14:textId="77777777" w:rsidR="007D5BD0" w:rsidRPr="007D5BD0" w:rsidRDefault="007D5BD0" w:rsidP="007D5BD0">
      <w:pPr>
        <w:pStyle w:val="PL"/>
        <w:rPr>
          <w:rFonts w:eastAsia="MS Mincho"/>
          <w:lang w:val="en-US"/>
        </w:rPr>
      </w:pPr>
      <w:r w:rsidRPr="007D5BD0">
        <w:rPr>
          <w:rFonts w:eastAsia="MS Mincho"/>
          <w:lang w:val="en-US"/>
        </w:rPr>
        <w:t xml:space="preserve">      type uint64 ;</w:t>
      </w:r>
    </w:p>
    <w:p w14:paraId="15CFA275" w14:textId="77777777" w:rsidR="007D5BD0" w:rsidRPr="007D5BD0" w:rsidRDefault="007D5BD0" w:rsidP="007D5BD0">
      <w:pPr>
        <w:pStyle w:val="PL"/>
        <w:rPr>
          <w:rFonts w:eastAsia="MS Mincho"/>
          <w:lang w:val="en-US"/>
        </w:rPr>
      </w:pPr>
      <w:r w:rsidRPr="007D5BD0">
        <w:rPr>
          <w:rFonts w:eastAsia="MS Mincho"/>
          <w:lang w:val="en-US"/>
        </w:rPr>
        <w:t xml:space="preserve">      mandatory true;</w:t>
      </w:r>
    </w:p>
    <w:p w14:paraId="59981DD9" w14:textId="77777777" w:rsidR="007D5BD0" w:rsidRPr="007D5BD0" w:rsidRDefault="007D5BD0" w:rsidP="007D5BD0">
      <w:pPr>
        <w:pStyle w:val="PL"/>
        <w:rPr>
          <w:rFonts w:eastAsia="MS Mincho"/>
          <w:lang w:val="en-US"/>
        </w:rPr>
      </w:pPr>
      <w:r w:rsidRPr="007D5BD0">
        <w:rPr>
          <w:rFonts w:eastAsia="MS Mincho"/>
          <w:lang w:val="en-US"/>
        </w:rPr>
        <w:t xml:space="preserve">      units bytes;</w:t>
      </w:r>
    </w:p>
    <w:p w14:paraId="3BBDE247" w14:textId="77777777" w:rsidR="007D5BD0" w:rsidRPr="007D5BD0" w:rsidRDefault="007D5BD0" w:rsidP="007D5BD0">
      <w:pPr>
        <w:pStyle w:val="PL"/>
        <w:rPr>
          <w:rFonts w:eastAsia="MS Mincho"/>
          <w:lang w:val="en-US"/>
        </w:rPr>
      </w:pPr>
      <w:r w:rsidRPr="007D5BD0">
        <w:rPr>
          <w:rFonts w:eastAsia="MS Mincho"/>
          <w:lang w:val="en-US"/>
        </w:rPr>
        <w:t xml:space="preserve">      yext3gpp:notNotifyable ;</w:t>
      </w:r>
    </w:p>
    <w:p w14:paraId="7E9E8C77" w14:textId="77777777" w:rsidR="007D5BD0" w:rsidRPr="007D5BD0" w:rsidRDefault="007D5BD0" w:rsidP="007D5BD0">
      <w:pPr>
        <w:pStyle w:val="PL"/>
        <w:rPr>
          <w:rFonts w:eastAsia="MS Mincho"/>
          <w:lang w:val="en-US"/>
        </w:rPr>
      </w:pPr>
      <w:r w:rsidRPr="007D5BD0">
        <w:rPr>
          <w:rFonts w:eastAsia="MS Mincho"/>
          <w:lang w:val="en-US"/>
        </w:rPr>
        <w:t xml:space="preserve">      description "Size of the file";</w:t>
      </w:r>
    </w:p>
    <w:p w14:paraId="237FA6CC" w14:textId="77777777" w:rsidR="007D5BD0" w:rsidRPr="007D5BD0" w:rsidRDefault="007D5BD0" w:rsidP="007D5BD0">
      <w:pPr>
        <w:pStyle w:val="PL"/>
        <w:rPr>
          <w:rFonts w:eastAsia="MS Mincho"/>
          <w:lang w:val="en-US"/>
        </w:rPr>
      </w:pPr>
      <w:r w:rsidRPr="007D5BD0">
        <w:rPr>
          <w:rFonts w:eastAsia="MS Mincho"/>
          <w:lang w:val="en-US"/>
        </w:rPr>
        <w:t xml:space="preserve">    }</w:t>
      </w:r>
    </w:p>
    <w:p w14:paraId="732E936F" w14:textId="77777777" w:rsidR="007D5BD0" w:rsidRPr="007D5BD0" w:rsidRDefault="007D5BD0" w:rsidP="007D5BD0">
      <w:pPr>
        <w:pStyle w:val="PL"/>
        <w:rPr>
          <w:rFonts w:eastAsia="MS Mincho"/>
          <w:lang w:val="en-US"/>
        </w:rPr>
      </w:pPr>
      <w:r w:rsidRPr="007D5BD0">
        <w:rPr>
          <w:rFonts w:eastAsia="MS Mincho"/>
          <w:lang w:val="en-US"/>
        </w:rPr>
        <w:t xml:space="preserve">    </w:t>
      </w:r>
    </w:p>
    <w:p w14:paraId="5CDAF36C" w14:textId="77777777" w:rsidR="007D5BD0" w:rsidRPr="007D5BD0" w:rsidRDefault="007D5BD0" w:rsidP="007D5BD0">
      <w:pPr>
        <w:pStyle w:val="PL"/>
        <w:rPr>
          <w:rFonts w:eastAsia="MS Mincho"/>
          <w:lang w:val="en-US"/>
        </w:rPr>
      </w:pPr>
      <w:r w:rsidRPr="007D5BD0">
        <w:rPr>
          <w:rFonts w:eastAsia="MS Mincho"/>
          <w:lang w:val="en-US"/>
        </w:rPr>
        <w:t xml:space="preserve">    leaf fileDataType {</w:t>
      </w:r>
    </w:p>
    <w:p w14:paraId="56B957DD" w14:textId="77777777" w:rsidR="007D5BD0" w:rsidRPr="007D5BD0" w:rsidRDefault="007D5BD0" w:rsidP="007D5BD0">
      <w:pPr>
        <w:pStyle w:val="PL"/>
        <w:rPr>
          <w:rFonts w:eastAsia="MS Mincho"/>
          <w:lang w:val="en-US"/>
        </w:rPr>
      </w:pPr>
      <w:r w:rsidRPr="007D5BD0">
        <w:rPr>
          <w:rFonts w:eastAsia="MS Mincho"/>
          <w:lang w:val="en-US"/>
        </w:rPr>
        <w:t xml:space="preserve">      type enumeration {</w:t>
      </w:r>
    </w:p>
    <w:p w14:paraId="1F6CAD20" w14:textId="77777777" w:rsidR="007D5BD0" w:rsidRPr="007D5BD0" w:rsidRDefault="007D5BD0" w:rsidP="007D5BD0">
      <w:pPr>
        <w:pStyle w:val="PL"/>
        <w:rPr>
          <w:rFonts w:eastAsia="MS Mincho"/>
          <w:lang w:val="en-US"/>
        </w:rPr>
      </w:pPr>
      <w:r w:rsidRPr="007D5BD0">
        <w:rPr>
          <w:rFonts w:eastAsia="MS Mincho"/>
          <w:lang w:val="en-US"/>
        </w:rPr>
        <w:t xml:space="preserve">        enum PERFORMANCE {</w:t>
      </w:r>
    </w:p>
    <w:p w14:paraId="273A776C" w14:textId="77777777" w:rsidR="007D5BD0" w:rsidRPr="007D5BD0" w:rsidRDefault="007D5BD0" w:rsidP="007D5BD0">
      <w:pPr>
        <w:pStyle w:val="PL"/>
        <w:rPr>
          <w:rFonts w:eastAsia="MS Mincho"/>
          <w:lang w:val="en-US"/>
        </w:rPr>
      </w:pPr>
      <w:r w:rsidRPr="007D5BD0">
        <w:rPr>
          <w:rFonts w:eastAsia="MS Mincho"/>
          <w:lang w:val="en-US"/>
        </w:rPr>
        <w:t xml:space="preserve">          description "The value 'PERFORMANCE' refers to measurements and KPIs";</w:t>
      </w:r>
    </w:p>
    <w:p w14:paraId="09043910" w14:textId="77777777" w:rsidR="007D5BD0" w:rsidRPr="007D5BD0" w:rsidRDefault="007D5BD0" w:rsidP="007D5BD0">
      <w:pPr>
        <w:pStyle w:val="PL"/>
        <w:rPr>
          <w:rFonts w:eastAsia="MS Mincho"/>
          <w:lang w:val="en-US"/>
        </w:rPr>
      </w:pPr>
      <w:r w:rsidRPr="007D5BD0">
        <w:rPr>
          <w:rFonts w:eastAsia="MS Mincho"/>
          <w:lang w:val="en-US"/>
        </w:rPr>
        <w:t xml:space="preserve">        }</w:t>
      </w:r>
    </w:p>
    <w:p w14:paraId="020DD197" w14:textId="77777777" w:rsidR="007D5BD0" w:rsidRPr="007D5BD0" w:rsidRDefault="007D5BD0" w:rsidP="007D5BD0">
      <w:pPr>
        <w:pStyle w:val="PL"/>
        <w:rPr>
          <w:rFonts w:eastAsia="MS Mincho"/>
          <w:lang w:val="en-US"/>
        </w:rPr>
      </w:pPr>
      <w:r w:rsidRPr="007D5BD0">
        <w:rPr>
          <w:rFonts w:eastAsia="MS Mincho"/>
          <w:lang w:val="en-US"/>
        </w:rPr>
        <w:t xml:space="preserve">        enum TRACE;</w:t>
      </w:r>
    </w:p>
    <w:p w14:paraId="672E38DD" w14:textId="77777777" w:rsidR="007D5BD0" w:rsidRPr="007D5BD0" w:rsidRDefault="007D5BD0" w:rsidP="007D5BD0">
      <w:pPr>
        <w:pStyle w:val="PL"/>
        <w:rPr>
          <w:rFonts w:eastAsia="MS Mincho"/>
          <w:lang w:val="en-US"/>
        </w:rPr>
      </w:pPr>
      <w:r w:rsidRPr="007D5BD0">
        <w:rPr>
          <w:rFonts w:eastAsia="MS Mincho"/>
          <w:lang w:val="en-US"/>
        </w:rPr>
        <w:t xml:space="preserve">        enum ANALYTICS;</w:t>
      </w:r>
    </w:p>
    <w:p w14:paraId="73485A2A" w14:textId="77777777" w:rsidR="007D5BD0" w:rsidRPr="007D5BD0" w:rsidRDefault="007D5BD0" w:rsidP="007D5BD0">
      <w:pPr>
        <w:pStyle w:val="PL"/>
        <w:rPr>
          <w:rFonts w:eastAsia="MS Mincho"/>
          <w:lang w:val="en-US"/>
        </w:rPr>
      </w:pPr>
      <w:r w:rsidRPr="007D5BD0">
        <w:rPr>
          <w:rFonts w:eastAsia="MS Mincho"/>
          <w:lang w:val="en-US"/>
        </w:rPr>
        <w:t xml:space="preserve">        enum PROPRIETARY;</w:t>
      </w:r>
    </w:p>
    <w:p w14:paraId="39B7F2F9" w14:textId="77777777" w:rsidR="007D5BD0" w:rsidRPr="007D5BD0" w:rsidRDefault="007D5BD0" w:rsidP="007D5BD0">
      <w:pPr>
        <w:pStyle w:val="PL"/>
        <w:rPr>
          <w:rFonts w:eastAsia="MS Mincho"/>
          <w:lang w:val="en-US"/>
        </w:rPr>
      </w:pPr>
      <w:r w:rsidRPr="007D5BD0">
        <w:rPr>
          <w:rFonts w:eastAsia="MS Mincho"/>
          <w:lang w:val="en-US"/>
        </w:rPr>
        <w:t xml:space="preserve">      }</w:t>
      </w:r>
    </w:p>
    <w:p w14:paraId="60F0FBB8" w14:textId="77777777" w:rsidR="007D5BD0" w:rsidRPr="007D5BD0" w:rsidRDefault="007D5BD0" w:rsidP="007D5BD0">
      <w:pPr>
        <w:pStyle w:val="PL"/>
        <w:rPr>
          <w:rFonts w:eastAsia="MS Mincho"/>
          <w:lang w:val="en-US"/>
        </w:rPr>
      </w:pPr>
      <w:r w:rsidRPr="007D5BD0">
        <w:rPr>
          <w:rFonts w:eastAsia="MS Mincho"/>
          <w:lang w:val="en-US"/>
        </w:rPr>
        <w:t xml:space="preserve">      mandatory true;</w:t>
      </w:r>
    </w:p>
    <w:p w14:paraId="17F5A3B4" w14:textId="77777777" w:rsidR="007D5BD0" w:rsidRPr="007D5BD0" w:rsidRDefault="007D5BD0" w:rsidP="007D5BD0">
      <w:pPr>
        <w:pStyle w:val="PL"/>
        <w:rPr>
          <w:rFonts w:eastAsia="MS Mincho"/>
          <w:lang w:val="en-US"/>
        </w:rPr>
      </w:pPr>
      <w:r w:rsidRPr="007D5BD0">
        <w:rPr>
          <w:rFonts w:eastAsia="MS Mincho"/>
          <w:lang w:val="en-US"/>
        </w:rPr>
        <w:t xml:space="preserve">      yext3gpp:notNotifyable ;</w:t>
      </w:r>
    </w:p>
    <w:p w14:paraId="4595EC68" w14:textId="77777777" w:rsidR="007D5BD0" w:rsidRPr="007D5BD0" w:rsidRDefault="007D5BD0" w:rsidP="007D5BD0">
      <w:pPr>
        <w:pStyle w:val="PL"/>
        <w:rPr>
          <w:rFonts w:eastAsia="MS Mincho"/>
          <w:lang w:val="en-US"/>
        </w:rPr>
      </w:pPr>
      <w:r w:rsidRPr="007D5BD0">
        <w:rPr>
          <w:rFonts w:eastAsia="MS Mincho"/>
          <w:lang w:val="en-US"/>
        </w:rPr>
        <w:t xml:space="preserve">      description "Type of the management data stored in the file.";</w:t>
      </w:r>
    </w:p>
    <w:p w14:paraId="239B3E94" w14:textId="77777777" w:rsidR="007D5BD0" w:rsidRPr="007D5BD0" w:rsidRDefault="007D5BD0" w:rsidP="007D5BD0">
      <w:pPr>
        <w:pStyle w:val="PL"/>
        <w:rPr>
          <w:rFonts w:eastAsia="MS Mincho"/>
          <w:lang w:val="en-US"/>
        </w:rPr>
      </w:pPr>
      <w:r w:rsidRPr="007D5BD0">
        <w:rPr>
          <w:rFonts w:eastAsia="MS Mincho"/>
          <w:lang w:val="en-US"/>
        </w:rPr>
        <w:t xml:space="preserve">    }</w:t>
      </w:r>
    </w:p>
    <w:p w14:paraId="15BC83B8" w14:textId="77777777" w:rsidR="007D5BD0" w:rsidRPr="007D5BD0" w:rsidRDefault="007D5BD0" w:rsidP="007D5BD0">
      <w:pPr>
        <w:pStyle w:val="PL"/>
        <w:rPr>
          <w:rFonts w:eastAsia="MS Mincho"/>
          <w:lang w:val="en-US"/>
        </w:rPr>
      </w:pPr>
      <w:r w:rsidRPr="007D5BD0">
        <w:rPr>
          <w:rFonts w:eastAsia="MS Mincho"/>
          <w:lang w:val="en-US"/>
        </w:rPr>
        <w:t xml:space="preserve">    </w:t>
      </w:r>
    </w:p>
    <w:p w14:paraId="7C15D60C" w14:textId="77777777" w:rsidR="007D5BD0" w:rsidRPr="007D5BD0" w:rsidRDefault="007D5BD0" w:rsidP="007D5BD0">
      <w:pPr>
        <w:pStyle w:val="PL"/>
        <w:rPr>
          <w:rFonts w:eastAsia="MS Mincho"/>
          <w:lang w:val="en-US"/>
        </w:rPr>
      </w:pPr>
      <w:r w:rsidRPr="007D5BD0">
        <w:rPr>
          <w:rFonts w:eastAsia="MS Mincho"/>
          <w:lang w:val="en-US"/>
        </w:rPr>
        <w:t xml:space="preserve">    leaf fileFormat {</w:t>
      </w:r>
    </w:p>
    <w:p w14:paraId="6CC19101" w14:textId="77777777" w:rsidR="007D5BD0" w:rsidRPr="007D5BD0" w:rsidRDefault="007D5BD0" w:rsidP="007D5BD0">
      <w:pPr>
        <w:pStyle w:val="PL"/>
        <w:rPr>
          <w:rFonts w:eastAsia="MS Mincho"/>
          <w:lang w:val="en-US"/>
        </w:rPr>
      </w:pPr>
      <w:r w:rsidRPr="007D5BD0">
        <w:rPr>
          <w:rFonts w:eastAsia="MS Mincho"/>
          <w:lang w:val="en-US"/>
        </w:rPr>
        <w:t xml:space="preserve">      type string ;</w:t>
      </w:r>
    </w:p>
    <w:p w14:paraId="58E4BCF0" w14:textId="77777777" w:rsidR="007D5BD0" w:rsidRPr="007D5BD0" w:rsidRDefault="007D5BD0" w:rsidP="007D5BD0">
      <w:pPr>
        <w:pStyle w:val="PL"/>
        <w:rPr>
          <w:rFonts w:eastAsia="MS Mincho"/>
          <w:lang w:val="en-US"/>
        </w:rPr>
      </w:pPr>
      <w:r w:rsidRPr="007D5BD0">
        <w:rPr>
          <w:rFonts w:eastAsia="MS Mincho"/>
          <w:lang w:val="en-US"/>
        </w:rPr>
        <w:t xml:space="preserve">      mandatory true;</w:t>
      </w:r>
    </w:p>
    <w:p w14:paraId="5A311A7A" w14:textId="77777777" w:rsidR="007D5BD0" w:rsidRPr="007D5BD0" w:rsidRDefault="007D5BD0" w:rsidP="007D5BD0">
      <w:pPr>
        <w:pStyle w:val="PL"/>
        <w:rPr>
          <w:rFonts w:eastAsia="MS Mincho"/>
          <w:lang w:val="en-US"/>
        </w:rPr>
      </w:pPr>
      <w:r w:rsidRPr="007D5BD0">
        <w:rPr>
          <w:rFonts w:eastAsia="MS Mincho"/>
          <w:lang w:val="en-US"/>
        </w:rPr>
        <w:t xml:space="preserve">      yext3gpp:notNotifyable ;</w:t>
      </w:r>
    </w:p>
    <w:p w14:paraId="28D1AB9D" w14:textId="77777777" w:rsidR="007D5BD0" w:rsidRPr="007D5BD0" w:rsidRDefault="007D5BD0" w:rsidP="007D5BD0">
      <w:pPr>
        <w:pStyle w:val="PL"/>
        <w:rPr>
          <w:rFonts w:eastAsia="MS Mincho"/>
          <w:lang w:val="en-US"/>
        </w:rPr>
      </w:pPr>
      <w:r w:rsidRPr="007D5BD0">
        <w:rPr>
          <w:rFonts w:eastAsia="MS Mincho"/>
          <w:lang w:val="en-US"/>
        </w:rPr>
        <w:t xml:space="preserve">      description "Identifier of the XML or ASN.1 schema (incl. its version) </w:t>
      </w:r>
    </w:p>
    <w:p w14:paraId="0EB17217" w14:textId="77777777" w:rsidR="007D5BD0" w:rsidRPr="007D5BD0" w:rsidRDefault="007D5BD0" w:rsidP="007D5BD0">
      <w:pPr>
        <w:pStyle w:val="PL"/>
        <w:rPr>
          <w:rFonts w:eastAsia="MS Mincho"/>
          <w:lang w:val="en-US"/>
        </w:rPr>
      </w:pPr>
      <w:r w:rsidRPr="007D5BD0">
        <w:rPr>
          <w:rFonts w:eastAsia="MS Mincho"/>
          <w:lang w:val="en-US"/>
        </w:rPr>
        <w:t xml:space="preserve">        used to produce the file content.";</w:t>
      </w:r>
    </w:p>
    <w:p w14:paraId="48729DD8" w14:textId="77777777" w:rsidR="007D5BD0" w:rsidRPr="007D5BD0" w:rsidRDefault="007D5BD0" w:rsidP="007D5BD0">
      <w:pPr>
        <w:pStyle w:val="PL"/>
        <w:rPr>
          <w:rFonts w:eastAsia="MS Mincho"/>
          <w:lang w:val="en-US"/>
        </w:rPr>
      </w:pPr>
      <w:r w:rsidRPr="007D5BD0">
        <w:rPr>
          <w:rFonts w:eastAsia="MS Mincho"/>
          <w:lang w:val="en-US"/>
        </w:rPr>
        <w:t xml:space="preserve">    }</w:t>
      </w:r>
    </w:p>
    <w:p w14:paraId="701E37DD" w14:textId="77777777" w:rsidR="007D5BD0" w:rsidRPr="007D5BD0" w:rsidRDefault="007D5BD0" w:rsidP="007D5BD0">
      <w:pPr>
        <w:pStyle w:val="PL"/>
        <w:rPr>
          <w:rFonts w:eastAsia="MS Mincho"/>
          <w:lang w:val="en-US"/>
        </w:rPr>
      </w:pPr>
      <w:r w:rsidRPr="007D5BD0">
        <w:rPr>
          <w:rFonts w:eastAsia="MS Mincho"/>
          <w:lang w:val="en-US"/>
        </w:rPr>
        <w:t xml:space="preserve">    </w:t>
      </w:r>
    </w:p>
    <w:p w14:paraId="525215AA" w14:textId="77777777" w:rsidR="007D5BD0" w:rsidRPr="007D5BD0" w:rsidRDefault="007D5BD0" w:rsidP="007D5BD0">
      <w:pPr>
        <w:pStyle w:val="PL"/>
        <w:rPr>
          <w:rFonts w:eastAsia="MS Mincho"/>
          <w:lang w:val="en-US"/>
        </w:rPr>
      </w:pPr>
      <w:r w:rsidRPr="007D5BD0">
        <w:rPr>
          <w:rFonts w:eastAsia="MS Mincho"/>
          <w:lang w:val="en-US"/>
        </w:rPr>
        <w:t xml:space="preserve">    leaf fileReadyTime {</w:t>
      </w:r>
    </w:p>
    <w:p w14:paraId="321608AE" w14:textId="77777777" w:rsidR="007D5BD0" w:rsidRPr="007D5BD0" w:rsidRDefault="007D5BD0" w:rsidP="007D5BD0">
      <w:pPr>
        <w:pStyle w:val="PL"/>
        <w:rPr>
          <w:rFonts w:eastAsia="MS Mincho"/>
          <w:lang w:val="en-US"/>
        </w:rPr>
      </w:pPr>
      <w:r w:rsidRPr="007D5BD0">
        <w:rPr>
          <w:rFonts w:eastAsia="MS Mincho"/>
          <w:lang w:val="en-US"/>
        </w:rPr>
        <w:t xml:space="preserve">      type yang:date-and-time ;</w:t>
      </w:r>
    </w:p>
    <w:p w14:paraId="1257C099" w14:textId="77777777" w:rsidR="007D5BD0" w:rsidRPr="007D5BD0" w:rsidRDefault="007D5BD0" w:rsidP="007D5BD0">
      <w:pPr>
        <w:pStyle w:val="PL"/>
        <w:rPr>
          <w:rFonts w:eastAsia="MS Mincho"/>
          <w:lang w:val="en-US"/>
        </w:rPr>
      </w:pPr>
      <w:r w:rsidRPr="007D5BD0">
        <w:rPr>
          <w:rFonts w:eastAsia="MS Mincho"/>
          <w:lang w:val="en-US"/>
        </w:rPr>
        <w:t xml:space="preserve">      mandatory true;</w:t>
      </w:r>
    </w:p>
    <w:p w14:paraId="4B8468B3" w14:textId="77777777" w:rsidR="007D5BD0" w:rsidRPr="007D5BD0" w:rsidRDefault="007D5BD0" w:rsidP="007D5BD0">
      <w:pPr>
        <w:pStyle w:val="PL"/>
        <w:rPr>
          <w:rFonts w:eastAsia="MS Mincho"/>
          <w:lang w:val="en-US"/>
        </w:rPr>
      </w:pPr>
      <w:r w:rsidRPr="007D5BD0">
        <w:rPr>
          <w:rFonts w:eastAsia="MS Mincho"/>
          <w:lang w:val="en-US"/>
        </w:rPr>
        <w:t xml:space="preserve">      yext3gpp:notNotifyable ;</w:t>
      </w:r>
    </w:p>
    <w:p w14:paraId="31B180EE" w14:textId="77777777" w:rsidR="007D5BD0" w:rsidRPr="007D5BD0" w:rsidRDefault="007D5BD0" w:rsidP="007D5BD0">
      <w:pPr>
        <w:pStyle w:val="PL"/>
        <w:rPr>
          <w:rFonts w:eastAsia="MS Mincho"/>
          <w:lang w:val="en-US"/>
        </w:rPr>
      </w:pPr>
      <w:r w:rsidRPr="007D5BD0">
        <w:rPr>
          <w:rFonts w:eastAsia="MS Mincho"/>
          <w:lang w:val="en-US"/>
        </w:rPr>
        <w:t xml:space="preserve">      description "Date and time, when the file was closed (the last time) </w:t>
      </w:r>
    </w:p>
    <w:p w14:paraId="01AC0581" w14:textId="77777777" w:rsidR="007D5BD0" w:rsidRPr="007D5BD0" w:rsidRDefault="007D5BD0" w:rsidP="007D5BD0">
      <w:pPr>
        <w:pStyle w:val="PL"/>
        <w:rPr>
          <w:rFonts w:eastAsia="MS Mincho"/>
          <w:lang w:val="en-US"/>
        </w:rPr>
      </w:pPr>
      <w:r w:rsidRPr="007D5BD0">
        <w:rPr>
          <w:rFonts w:eastAsia="MS Mincho"/>
          <w:lang w:val="en-US"/>
        </w:rPr>
        <w:t xml:space="preserve">        and made available on the MnS producer. </w:t>
      </w:r>
    </w:p>
    <w:p w14:paraId="3F5BCD93" w14:textId="77777777" w:rsidR="007D5BD0" w:rsidRPr="007D5BD0" w:rsidRDefault="007D5BD0" w:rsidP="007D5BD0">
      <w:pPr>
        <w:pStyle w:val="PL"/>
        <w:rPr>
          <w:rFonts w:eastAsia="MS Mincho"/>
          <w:lang w:val="en-US"/>
        </w:rPr>
      </w:pPr>
      <w:r w:rsidRPr="007D5BD0">
        <w:rPr>
          <w:rFonts w:eastAsia="MS Mincho"/>
          <w:lang w:val="en-US"/>
        </w:rPr>
        <w:t xml:space="preserve">        The file content will not be changed anymore.";</w:t>
      </w:r>
    </w:p>
    <w:p w14:paraId="3FEA6496" w14:textId="77777777" w:rsidR="007D5BD0" w:rsidRPr="007D5BD0" w:rsidRDefault="007D5BD0" w:rsidP="007D5BD0">
      <w:pPr>
        <w:pStyle w:val="PL"/>
        <w:rPr>
          <w:rFonts w:eastAsia="MS Mincho"/>
          <w:lang w:val="en-US"/>
        </w:rPr>
      </w:pPr>
      <w:r w:rsidRPr="007D5BD0">
        <w:rPr>
          <w:rFonts w:eastAsia="MS Mincho"/>
          <w:lang w:val="en-US"/>
        </w:rPr>
        <w:t xml:space="preserve">    }</w:t>
      </w:r>
    </w:p>
    <w:p w14:paraId="1E21935B" w14:textId="77777777" w:rsidR="007D5BD0" w:rsidRPr="007D5BD0" w:rsidRDefault="007D5BD0" w:rsidP="007D5BD0">
      <w:pPr>
        <w:pStyle w:val="PL"/>
        <w:rPr>
          <w:rFonts w:eastAsia="MS Mincho"/>
          <w:lang w:val="en-US"/>
        </w:rPr>
      </w:pPr>
      <w:r w:rsidRPr="007D5BD0">
        <w:rPr>
          <w:rFonts w:eastAsia="MS Mincho"/>
          <w:lang w:val="en-US"/>
        </w:rPr>
        <w:t xml:space="preserve">    </w:t>
      </w:r>
    </w:p>
    <w:p w14:paraId="091EBAC4" w14:textId="77777777" w:rsidR="007D5BD0" w:rsidRPr="007D5BD0" w:rsidRDefault="007D5BD0" w:rsidP="007D5BD0">
      <w:pPr>
        <w:pStyle w:val="PL"/>
        <w:rPr>
          <w:rFonts w:eastAsia="MS Mincho"/>
          <w:lang w:val="en-US"/>
        </w:rPr>
      </w:pPr>
      <w:r w:rsidRPr="007D5BD0">
        <w:rPr>
          <w:rFonts w:eastAsia="MS Mincho"/>
          <w:lang w:val="en-US"/>
        </w:rPr>
        <w:t xml:space="preserve">    leaf fileExpirationTime {</w:t>
      </w:r>
    </w:p>
    <w:p w14:paraId="7AEFA739" w14:textId="77777777" w:rsidR="007D5BD0" w:rsidRPr="007D5BD0" w:rsidRDefault="007D5BD0" w:rsidP="007D5BD0">
      <w:pPr>
        <w:pStyle w:val="PL"/>
        <w:rPr>
          <w:rFonts w:eastAsia="MS Mincho"/>
          <w:lang w:val="en-US"/>
        </w:rPr>
      </w:pPr>
      <w:r w:rsidRPr="007D5BD0">
        <w:rPr>
          <w:rFonts w:eastAsia="MS Mincho"/>
          <w:lang w:val="en-US"/>
        </w:rPr>
        <w:t xml:space="preserve">      type yang:date-and-time ;</w:t>
      </w:r>
    </w:p>
    <w:p w14:paraId="56EF347C" w14:textId="77777777" w:rsidR="007D5BD0" w:rsidRPr="007D5BD0" w:rsidRDefault="007D5BD0" w:rsidP="007D5BD0">
      <w:pPr>
        <w:pStyle w:val="PL"/>
        <w:rPr>
          <w:rFonts w:eastAsia="MS Mincho"/>
          <w:lang w:val="en-US"/>
        </w:rPr>
      </w:pPr>
      <w:r w:rsidRPr="007D5BD0">
        <w:rPr>
          <w:rFonts w:eastAsia="MS Mincho"/>
          <w:lang w:val="en-US"/>
        </w:rPr>
        <w:t xml:space="preserve">      mandatory true;</w:t>
      </w:r>
    </w:p>
    <w:p w14:paraId="31BD5FC6" w14:textId="77777777" w:rsidR="007D5BD0" w:rsidRPr="007D5BD0" w:rsidRDefault="007D5BD0" w:rsidP="007D5BD0">
      <w:pPr>
        <w:pStyle w:val="PL"/>
        <w:rPr>
          <w:rFonts w:eastAsia="MS Mincho"/>
          <w:lang w:val="en-US"/>
        </w:rPr>
      </w:pPr>
      <w:r w:rsidRPr="007D5BD0">
        <w:rPr>
          <w:rFonts w:eastAsia="MS Mincho"/>
          <w:lang w:val="en-US"/>
        </w:rPr>
        <w:t xml:space="preserve">      yext3gpp:notNotifyable ;</w:t>
      </w:r>
    </w:p>
    <w:p w14:paraId="491009E4" w14:textId="77777777" w:rsidR="007D5BD0" w:rsidRPr="007D5BD0" w:rsidRDefault="007D5BD0" w:rsidP="007D5BD0">
      <w:pPr>
        <w:pStyle w:val="PL"/>
        <w:rPr>
          <w:rFonts w:eastAsia="MS Mincho"/>
          <w:lang w:val="en-US"/>
        </w:rPr>
      </w:pPr>
      <w:r w:rsidRPr="007D5BD0">
        <w:rPr>
          <w:rFonts w:eastAsia="MS Mincho"/>
          <w:lang w:val="en-US"/>
        </w:rPr>
        <w:t xml:space="preserve">      description "Date and time after which the file may be deleted.";</w:t>
      </w:r>
    </w:p>
    <w:p w14:paraId="07585D4D" w14:textId="77777777" w:rsidR="007D5BD0" w:rsidRPr="007D5BD0" w:rsidRDefault="007D5BD0" w:rsidP="007D5BD0">
      <w:pPr>
        <w:pStyle w:val="PL"/>
        <w:rPr>
          <w:rFonts w:eastAsia="MS Mincho"/>
          <w:lang w:val="en-US"/>
        </w:rPr>
      </w:pPr>
      <w:r w:rsidRPr="007D5BD0">
        <w:rPr>
          <w:rFonts w:eastAsia="MS Mincho"/>
          <w:lang w:val="en-US"/>
        </w:rPr>
        <w:t xml:space="preserve">    }</w:t>
      </w:r>
    </w:p>
    <w:p w14:paraId="640014E8" w14:textId="77777777" w:rsidR="007D5BD0" w:rsidRPr="007D5BD0" w:rsidRDefault="007D5BD0" w:rsidP="007D5BD0">
      <w:pPr>
        <w:pStyle w:val="PL"/>
        <w:rPr>
          <w:rFonts w:eastAsia="MS Mincho"/>
          <w:lang w:val="en-US"/>
        </w:rPr>
      </w:pPr>
      <w:r w:rsidRPr="007D5BD0">
        <w:rPr>
          <w:rFonts w:eastAsia="MS Mincho"/>
          <w:lang w:val="en-US"/>
        </w:rPr>
        <w:t xml:space="preserve">    </w:t>
      </w:r>
    </w:p>
    <w:p w14:paraId="722F027D" w14:textId="77777777" w:rsidR="007D5BD0" w:rsidRPr="007D5BD0" w:rsidRDefault="007D5BD0" w:rsidP="007D5BD0">
      <w:pPr>
        <w:pStyle w:val="PL"/>
        <w:rPr>
          <w:rFonts w:eastAsia="MS Mincho"/>
          <w:lang w:val="en-US"/>
        </w:rPr>
      </w:pPr>
      <w:r w:rsidRPr="007D5BD0">
        <w:rPr>
          <w:rFonts w:eastAsia="MS Mincho"/>
          <w:lang w:val="en-US"/>
        </w:rPr>
        <w:t xml:space="preserve">    leaf fileContent {</w:t>
      </w:r>
    </w:p>
    <w:p w14:paraId="107F5911" w14:textId="77777777" w:rsidR="007D5BD0" w:rsidRPr="007D5BD0" w:rsidRDefault="007D5BD0" w:rsidP="007D5BD0">
      <w:pPr>
        <w:pStyle w:val="PL"/>
        <w:rPr>
          <w:rFonts w:eastAsia="MS Mincho"/>
          <w:lang w:val="en-US"/>
        </w:rPr>
      </w:pPr>
      <w:r w:rsidRPr="007D5BD0">
        <w:rPr>
          <w:rFonts w:eastAsia="MS Mincho"/>
          <w:lang w:val="en-US"/>
        </w:rPr>
        <w:t xml:space="preserve">      type string ; // String is very restrictive</w:t>
      </w:r>
    </w:p>
    <w:p w14:paraId="0088AB22" w14:textId="77777777" w:rsidR="007D5BD0" w:rsidRPr="007D5BD0" w:rsidRDefault="007D5BD0" w:rsidP="007D5BD0">
      <w:pPr>
        <w:pStyle w:val="PL"/>
        <w:rPr>
          <w:rFonts w:eastAsia="MS Mincho"/>
          <w:lang w:val="en-US"/>
        </w:rPr>
      </w:pPr>
      <w:r w:rsidRPr="007D5BD0">
        <w:rPr>
          <w:rFonts w:eastAsia="MS Mincho"/>
          <w:lang w:val="en-US"/>
        </w:rPr>
        <w:t xml:space="preserve">      mandatory true;</w:t>
      </w:r>
    </w:p>
    <w:p w14:paraId="1619F58C" w14:textId="77777777" w:rsidR="007D5BD0" w:rsidRPr="007D5BD0" w:rsidRDefault="007D5BD0" w:rsidP="007D5BD0">
      <w:pPr>
        <w:pStyle w:val="PL"/>
        <w:rPr>
          <w:rFonts w:eastAsia="MS Mincho"/>
          <w:lang w:val="en-US"/>
        </w:rPr>
      </w:pPr>
      <w:r w:rsidRPr="007D5BD0">
        <w:rPr>
          <w:rFonts w:eastAsia="MS Mincho"/>
          <w:lang w:val="en-US"/>
        </w:rPr>
        <w:t xml:space="preserve">      yext3gpp:notNotifyable ;</w:t>
      </w:r>
    </w:p>
    <w:p w14:paraId="7CEDA631" w14:textId="77777777" w:rsidR="007D5BD0" w:rsidRPr="007D5BD0" w:rsidRDefault="007D5BD0" w:rsidP="007D5BD0">
      <w:pPr>
        <w:pStyle w:val="PL"/>
        <w:rPr>
          <w:rFonts w:eastAsia="MS Mincho"/>
          <w:lang w:val="en-US"/>
        </w:rPr>
      </w:pPr>
      <w:r w:rsidRPr="007D5BD0">
        <w:rPr>
          <w:rFonts w:eastAsia="MS Mincho"/>
          <w:lang w:val="en-US"/>
        </w:rPr>
        <w:t xml:space="preserve">      description "File content";  </w:t>
      </w:r>
    </w:p>
    <w:p w14:paraId="440DA331" w14:textId="77777777" w:rsidR="007D5BD0" w:rsidRPr="007D5BD0" w:rsidRDefault="007D5BD0" w:rsidP="007D5BD0">
      <w:pPr>
        <w:pStyle w:val="PL"/>
        <w:rPr>
          <w:rFonts w:eastAsia="MS Mincho"/>
          <w:lang w:val="en-US"/>
        </w:rPr>
      </w:pPr>
      <w:r w:rsidRPr="007D5BD0">
        <w:rPr>
          <w:rFonts w:eastAsia="MS Mincho"/>
          <w:lang w:val="en-US"/>
        </w:rPr>
        <w:t xml:space="preserve">    }</w:t>
      </w:r>
    </w:p>
    <w:p w14:paraId="5A3A7AEC" w14:textId="77777777" w:rsidR="007D5BD0" w:rsidRPr="007D5BD0" w:rsidRDefault="007D5BD0" w:rsidP="007D5BD0">
      <w:pPr>
        <w:pStyle w:val="PL"/>
        <w:rPr>
          <w:rFonts w:eastAsia="MS Mincho"/>
          <w:lang w:val="en-US"/>
        </w:rPr>
      </w:pPr>
    </w:p>
    <w:p w14:paraId="108A8DB3" w14:textId="77777777" w:rsidR="007D5BD0" w:rsidRPr="007D5BD0" w:rsidRDefault="007D5BD0" w:rsidP="007D5BD0">
      <w:pPr>
        <w:pStyle w:val="PL"/>
        <w:rPr>
          <w:rFonts w:eastAsia="MS Mincho"/>
          <w:lang w:val="en-US"/>
        </w:rPr>
      </w:pPr>
      <w:r w:rsidRPr="007D5BD0">
        <w:rPr>
          <w:rFonts w:eastAsia="MS Mincho"/>
          <w:lang w:val="en-US"/>
        </w:rPr>
        <w:t xml:space="preserve">    leaf-list jobRef {</w:t>
      </w:r>
    </w:p>
    <w:p w14:paraId="2E6AB6F6" w14:textId="77777777" w:rsidR="007D5BD0" w:rsidRPr="007D5BD0" w:rsidRDefault="007D5BD0" w:rsidP="007D5BD0">
      <w:pPr>
        <w:pStyle w:val="PL"/>
        <w:rPr>
          <w:rFonts w:eastAsia="MS Mincho"/>
          <w:lang w:val="en-US"/>
        </w:rPr>
      </w:pPr>
      <w:r w:rsidRPr="007D5BD0">
        <w:rPr>
          <w:rFonts w:eastAsia="MS Mincho"/>
          <w:lang w:val="en-US"/>
        </w:rPr>
        <w:t xml:space="preserve">      type types3gpp:DistinguishedName ;</w:t>
      </w:r>
    </w:p>
    <w:p w14:paraId="4EF9D847" w14:textId="77777777" w:rsidR="007D5BD0" w:rsidRPr="007D5BD0" w:rsidRDefault="007D5BD0" w:rsidP="007D5BD0">
      <w:pPr>
        <w:pStyle w:val="PL"/>
        <w:rPr>
          <w:rFonts w:eastAsia="MS Mincho"/>
          <w:lang w:val="en-US"/>
        </w:rPr>
      </w:pPr>
      <w:r w:rsidRPr="007D5BD0">
        <w:rPr>
          <w:rFonts w:eastAsia="MS Mincho"/>
          <w:lang w:val="en-US"/>
        </w:rPr>
        <w:t xml:space="preserve">      yext3gpp:notNotifyable ;</w:t>
      </w:r>
    </w:p>
    <w:p w14:paraId="61EAFE9F" w14:textId="77777777" w:rsidR="007D5BD0" w:rsidRPr="007D5BD0" w:rsidRDefault="007D5BD0" w:rsidP="007D5BD0">
      <w:pPr>
        <w:pStyle w:val="PL"/>
        <w:rPr>
          <w:rFonts w:eastAsia="MS Mincho"/>
          <w:lang w:val="en-US"/>
        </w:rPr>
      </w:pPr>
      <w:r w:rsidRPr="007D5BD0">
        <w:rPr>
          <w:rFonts w:eastAsia="MS Mincho"/>
          <w:lang w:val="en-US"/>
        </w:rPr>
        <w:t xml:space="preserve">      description "Object instance of the 'PerfMetricJob' or 'TraceJob' </w:t>
      </w:r>
    </w:p>
    <w:p w14:paraId="0F370A02" w14:textId="77777777" w:rsidR="007D5BD0" w:rsidRPr="007D5BD0" w:rsidRDefault="007D5BD0" w:rsidP="007D5BD0">
      <w:pPr>
        <w:pStyle w:val="PL"/>
        <w:rPr>
          <w:rFonts w:eastAsia="MS Mincho"/>
          <w:lang w:val="en-US"/>
        </w:rPr>
      </w:pPr>
      <w:r w:rsidRPr="007D5BD0">
        <w:rPr>
          <w:rFonts w:eastAsia="MS Mincho"/>
          <w:lang w:val="en-US"/>
        </w:rPr>
        <w:t xml:space="preserve">        that produced the file.";</w:t>
      </w:r>
    </w:p>
    <w:p w14:paraId="4D87A5F3" w14:textId="77777777" w:rsidR="007D5BD0" w:rsidRPr="007D5BD0" w:rsidRDefault="007D5BD0" w:rsidP="007D5BD0">
      <w:pPr>
        <w:pStyle w:val="PL"/>
        <w:rPr>
          <w:rFonts w:eastAsia="MS Mincho"/>
          <w:lang w:val="en-US"/>
        </w:rPr>
      </w:pPr>
      <w:r w:rsidRPr="007D5BD0">
        <w:rPr>
          <w:rFonts w:eastAsia="MS Mincho"/>
          <w:lang w:val="en-US"/>
        </w:rPr>
        <w:t xml:space="preserve">    }</w:t>
      </w:r>
    </w:p>
    <w:p w14:paraId="67F63018" w14:textId="77777777" w:rsidR="007D5BD0" w:rsidRPr="007D5BD0" w:rsidRDefault="007D5BD0" w:rsidP="007D5BD0">
      <w:pPr>
        <w:pStyle w:val="PL"/>
        <w:rPr>
          <w:rFonts w:eastAsia="MS Mincho"/>
          <w:lang w:val="en-US"/>
        </w:rPr>
      </w:pPr>
      <w:r w:rsidRPr="007D5BD0">
        <w:rPr>
          <w:rFonts w:eastAsia="MS Mincho"/>
          <w:lang w:val="en-US"/>
        </w:rPr>
        <w:t xml:space="preserve">    </w:t>
      </w:r>
    </w:p>
    <w:p w14:paraId="6A9FFA3C" w14:textId="77777777" w:rsidR="007D5BD0" w:rsidRPr="007D5BD0" w:rsidRDefault="007D5BD0" w:rsidP="007D5BD0">
      <w:pPr>
        <w:pStyle w:val="PL"/>
        <w:rPr>
          <w:rFonts w:eastAsia="MS Mincho"/>
          <w:lang w:val="en-US"/>
        </w:rPr>
      </w:pPr>
      <w:r w:rsidRPr="007D5BD0">
        <w:rPr>
          <w:rFonts w:eastAsia="MS Mincho"/>
          <w:lang w:val="en-US"/>
        </w:rPr>
        <w:t xml:space="preserve">    leaf jobId {</w:t>
      </w:r>
    </w:p>
    <w:p w14:paraId="164FB0C2" w14:textId="77777777" w:rsidR="007D5BD0" w:rsidRPr="007D5BD0" w:rsidRDefault="007D5BD0" w:rsidP="007D5BD0">
      <w:pPr>
        <w:pStyle w:val="PL"/>
        <w:rPr>
          <w:rFonts w:eastAsia="MS Mincho"/>
          <w:lang w:val="en-US"/>
        </w:rPr>
      </w:pPr>
      <w:r w:rsidRPr="007D5BD0">
        <w:rPr>
          <w:rFonts w:eastAsia="MS Mincho"/>
          <w:lang w:val="en-US"/>
        </w:rPr>
        <w:t xml:space="preserve">      type string ;</w:t>
      </w:r>
    </w:p>
    <w:p w14:paraId="0A3CB79B" w14:textId="77777777" w:rsidR="007D5BD0" w:rsidRPr="007D5BD0" w:rsidRDefault="007D5BD0" w:rsidP="007D5BD0">
      <w:pPr>
        <w:pStyle w:val="PL"/>
        <w:rPr>
          <w:rFonts w:eastAsia="MS Mincho"/>
          <w:lang w:val="en-US"/>
        </w:rPr>
      </w:pPr>
      <w:r w:rsidRPr="007D5BD0">
        <w:rPr>
          <w:rFonts w:eastAsia="MS Mincho"/>
          <w:lang w:val="en-US"/>
        </w:rPr>
        <w:t xml:space="preserve">      yext3gpp:notNotifyable ;</w:t>
      </w:r>
    </w:p>
    <w:p w14:paraId="565C6077" w14:textId="77777777" w:rsidR="007D5BD0" w:rsidRPr="007D5BD0" w:rsidRDefault="007D5BD0" w:rsidP="007D5BD0">
      <w:pPr>
        <w:pStyle w:val="PL"/>
        <w:rPr>
          <w:rFonts w:eastAsia="MS Mincho"/>
          <w:lang w:val="en-US"/>
        </w:rPr>
      </w:pPr>
      <w:r w:rsidRPr="007D5BD0">
        <w:rPr>
          <w:rFonts w:eastAsia="MS Mincho"/>
          <w:lang w:val="en-US"/>
        </w:rPr>
        <w:t xml:space="preserve">      description "Identifier of a PerfMetricJob job or a TraceJob.";</w:t>
      </w:r>
    </w:p>
    <w:p w14:paraId="30EDA70C" w14:textId="77777777" w:rsidR="007D5BD0" w:rsidRPr="007D5BD0" w:rsidRDefault="007D5BD0" w:rsidP="007D5BD0">
      <w:pPr>
        <w:pStyle w:val="PL"/>
        <w:rPr>
          <w:rFonts w:eastAsia="MS Mincho"/>
          <w:lang w:val="en-US"/>
        </w:rPr>
      </w:pPr>
      <w:r w:rsidRPr="007D5BD0">
        <w:rPr>
          <w:rFonts w:eastAsia="MS Mincho"/>
          <w:lang w:val="en-US"/>
        </w:rPr>
        <w:t xml:space="preserve">    }</w:t>
      </w:r>
    </w:p>
    <w:p w14:paraId="282E4DD4" w14:textId="77777777" w:rsidR="007D5BD0" w:rsidRPr="007D5BD0" w:rsidRDefault="007D5BD0" w:rsidP="007D5BD0">
      <w:pPr>
        <w:pStyle w:val="PL"/>
        <w:rPr>
          <w:rFonts w:eastAsia="MS Mincho"/>
          <w:lang w:val="en-US"/>
        </w:rPr>
      </w:pPr>
      <w:r w:rsidRPr="007D5BD0">
        <w:rPr>
          <w:rFonts w:eastAsia="MS Mincho"/>
          <w:lang w:val="en-US"/>
        </w:rPr>
        <w:t xml:space="preserve">  }</w:t>
      </w:r>
    </w:p>
    <w:p w14:paraId="136C8906" w14:textId="77777777" w:rsidR="007D5BD0" w:rsidRPr="007D5BD0" w:rsidRDefault="007D5BD0" w:rsidP="007D5BD0">
      <w:pPr>
        <w:pStyle w:val="PL"/>
        <w:rPr>
          <w:rFonts w:eastAsia="MS Mincho"/>
          <w:lang w:val="en-US"/>
        </w:rPr>
      </w:pPr>
      <w:r w:rsidRPr="007D5BD0">
        <w:rPr>
          <w:rFonts w:eastAsia="MS Mincho"/>
          <w:lang w:val="en-US"/>
        </w:rPr>
        <w:t xml:space="preserve">  </w:t>
      </w:r>
    </w:p>
    <w:p w14:paraId="45D157D6" w14:textId="77777777" w:rsidR="007D5BD0" w:rsidRPr="007D5BD0" w:rsidRDefault="007D5BD0" w:rsidP="007D5BD0">
      <w:pPr>
        <w:pStyle w:val="PL"/>
        <w:rPr>
          <w:rFonts w:eastAsia="MS Mincho"/>
          <w:lang w:val="en-US"/>
        </w:rPr>
      </w:pPr>
      <w:r w:rsidRPr="007D5BD0">
        <w:rPr>
          <w:rFonts w:eastAsia="MS Mincho"/>
          <w:lang w:val="en-US"/>
        </w:rPr>
        <w:t xml:space="preserve">  grouping FilesGrp {</w:t>
      </w:r>
    </w:p>
    <w:p w14:paraId="0B23907A" w14:textId="77777777" w:rsidR="007D5BD0" w:rsidRPr="007D5BD0" w:rsidRDefault="007D5BD0" w:rsidP="007D5BD0">
      <w:pPr>
        <w:pStyle w:val="PL"/>
        <w:rPr>
          <w:rFonts w:eastAsia="MS Mincho"/>
          <w:lang w:val="en-US"/>
        </w:rPr>
      </w:pPr>
      <w:r w:rsidRPr="007D5BD0">
        <w:rPr>
          <w:rFonts w:eastAsia="MS Mincho"/>
          <w:lang w:val="en-US"/>
        </w:rPr>
        <w:t xml:space="preserve">    description "Represents the Files IOC.";</w:t>
      </w:r>
    </w:p>
    <w:p w14:paraId="6E6A42BA" w14:textId="77777777" w:rsidR="007D5BD0" w:rsidRPr="007D5BD0" w:rsidRDefault="007D5BD0" w:rsidP="007D5BD0">
      <w:pPr>
        <w:pStyle w:val="PL"/>
        <w:rPr>
          <w:rFonts w:eastAsia="MS Mincho"/>
          <w:lang w:val="en-US"/>
        </w:rPr>
      </w:pPr>
      <w:r w:rsidRPr="007D5BD0">
        <w:rPr>
          <w:rFonts w:eastAsia="MS Mincho"/>
          <w:lang w:val="en-US"/>
        </w:rPr>
        <w:t xml:space="preserve">    leaf numberOfFiles {</w:t>
      </w:r>
    </w:p>
    <w:p w14:paraId="7D8ED26D" w14:textId="77777777" w:rsidR="007D5BD0" w:rsidRPr="007D5BD0" w:rsidRDefault="007D5BD0" w:rsidP="007D5BD0">
      <w:pPr>
        <w:pStyle w:val="PL"/>
        <w:rPr>
          <w:rFonts w:eastAsia="MS Mincho"/>
          <w:lang w:val="en-US"/>
        </w:rPr>
      </w:pPr>
      <w:r w:rsidRPr="007D5BD0">
        <w:rPr>
          <w:rFonts w:eastAsia="MS Mincho"/>
          <w:lang w:val="en-US"/>
        </w:rPr>
        <w:t xml:space="preserve">      type uint64 ;</w:t>
      </w:r>
    </w:p>
    <w:p w14:paraId="6B2B9F59" w14:textId="77777777" w:rsidR="007D5BD0" w:rsidRPr="007D5BD0" w:rsidRDefault="007D5BD0" w:rsidP="007D5BD0">
      <w:pPr>
        <w:pStyle w:val="PL"/>
        <w:rPr>
          <w:rFonts w:eastAsia="MS Mincho"/>
          <w:lang w:val="en-US"/>
        </w:rPr>
      </w:pPr>
      <w:r w:rsidRPr="007D5BD0">
        <w:rPr>
          <w:rFonts w:eastAsia="MS Mincho"/>
          <w:lang w:val="en-US"/>
        </w:rPr>
        <w:t xml:space="preserve">      yext3gpp:notNotifyable ;</w:t>
      </w:r>
    </w:p>
    <w:p w14:paraId="038D0E00" w14:textId="77777777" w:rsidR="007D5BD0" w:rsidRPr="007D5BD0" w:rsidRDefault="007D5BD0" w:rsidP="007D5BD0">
      <w:pPr>
        <w:pStyle w:val="PL"/>
        <w:rPr>
          <w:rFonts w:eastAsia="MS Mincho"/>
          <w:lang w:val="en-US"/>
        </w:rPr>
      </w:pPr>
      <w:r w:rsidRPr="007D5BD0">
        <w:rPr>
          <w:rFonts w:eastAsia="MS Mincho"/>
          <w:lang w:val="en-US"/>
        </w:rPr>
        <w:t xml:space="preserve">      description "Number of files in a file collection.";    </w:t>
      </w:r>
    </w:p>
    <w:p w14:paraId="555EC26E" w14:textId="77777777" w:rsidR="007D5BD0" w:rsidRPr="007D5BD0" w:rsidRDefault="007D5BD0" w:rsidP="007D5BD0">
      <w:pPr>
        <w:pStyle w:val="PL"/>
        <w:rPr>
          <w:rFonts w:eastAsia="MS Mincho"/>
          <w:lang w:val="en-US"/>
        </w:rPr>
      </w:pPr>
      <w:r w:rsidRPr="007D5BD0">
        <w:rPr>
          <w:rFonts w:eastAsia="MS Mincho"/>
          <w:lang w:val="en-US"/>
        </w:rPr>
        <w:t xml:space="preserve">    }</w:t>
      </w:r>
    </w:p>
    <w:p w14:paraId="2F55EB26" w14:textId="77777777" w:rsidR="007D5BD0" w:rsidRPr="007D5BD0" w:rsidRDefault="007D5BD0" w:rsidP="007D5BD0">
      <w:pPr>
        <w:pStyle w:val="PL"/>
        <w:rPr>
          <w:rFonts w:eastAsia="MS Mincho"/>
          <w:lang w:val="en-US"/>
        </w:rPr>
      </w:pPr>
    </w:p>
    <w:p w14:paraId="0E2AEDF2" w14:textId="77777777" w:rsidR="007D5BD0" w:rsidRPr="007D5BD0" w:rsidRDefault="007D5BD0" w:rsidP="007D5BD0">
      <w:pPr>
        <w:pStyle w:val="PL"/>
        <w:rPr>
          <w:rFonts w:eastAsia="MS Mincho"/>
          <w:lang w:val="en-US"/>
        </w:rPr>
      </w:pPr>
      <w:r w:rsidRPr="007D5BD0">
        <w:rPr>
          <w:rFonts w:eastAsia="MS Mincho"/>
          <w:lang w:val="en-US"/>
        </w:rPr>
        <w:t xml:space="preserve">    leaf-list jobRef {</w:t>
      </w:r>
    </w:p>
    <w:p w14:paraId="1FF707ED" w14:textId="77777777" w:rsidR="007D5BD0" w:rsidRPr="007D5BD0" w:rsidRDefault="007D5BD0" w:rsidP="007D5BD0">
      <w:pPr>
        <w:pStyle w:val="PL"/>
        <w:rPr>
          <w:rFonts w:eastAsia="MS Mincho"/>
          <w:lang w:val="en-US"/>
        </w:rPr>
      </w:pPr>
      <w:r w:rsidRPr="007D5BD0">
        <w:rPr>
          <w:rFonts w:eastAsia="MS Mincho"/>
          <w:lang w:val="en-US"/>
        </w:rPr>
        <w:t xml:space="preserve">      type types3gpp:DistinguishedName ;</w:t>
      </w:r>
    </w:p>
    <w:p w14:paraId="62F7CC9D" w14:textId="77777777" w:rsidR="007D5BD0" w:rsidRPr="007D5BD0" w:rsidRDefault="007D5BD0" w:rsidP="007D5BD0">
      <w:pPr>
        <w:pStyle w:val="PL"/>
        <w:rPr>
          <w:rFonts w:eastAsia="MS Mincho"/>
          <w:lang w:val="en-US"/>
        </w:rPr>
      </w:pPr>
      <w:r w:rsidRPr="007D5BD0">
        <w:rPr>
          <w:rFonts w:eastAsia="MS Mincho"/>
          <w:lang w:val="en-US"/>
        </w:rPr>
        <w:t xml:space="preserve">      yext3gpp:notNotifyable ;</w:t>
      </w:r>
    </w:p>
    <w:p w14:paraId="577181BE" w14:textId="77777777" w:rsidR="007D5BD0" w:rsidRPr="007D5BD0" w:rsidRDefault="007D5BD0" w:rsidP="007D5BD0">
      <w:pPr>
        <w:pStyle w:val="PL"/>
        <w:rPr>
          <w:rFonts w:eastAsia="MS Mincho"/>
          <w:lang w:val="en-US"/>
        </w:rPr>
      </w:pPr>
      <w:r w:rsidRPr="007D5BD0">
        <w:rPr>
          <w:rFonts w:eastAsia="MS Mincho"/>
          <w:lang w:val="en-US"/>
        </w:rPr>
        <w:lastRenderedPageBreak/>
        <w:t xml:space="preserve">      description "Object instance of the 'PerfMetricJob' or 'TraceJob' </w:t>
      </w:r>
    </w:p>
    <w:p w14:paraId="388B46A4" w14:textId="77777777" w:rsidR="007D5BD0" w:rsidRPr="007D5BD0" w:rsidRDefault="007D5BD0" w:rsidP="007D5BD0">
      <w:pPr>
        <w:pStyle w:val="PL"/>
        <w:rPr>
          <w:rFonts w:eastAsia="MS Mincho"/>
          <w:lang w:val="en-US"/>
        </w:rPr>
      </w:pPr>
      <w:r w:rsidRPr="007D5BD0">
        <w:rPr>
          <w:rFonts w:eastAsia="MS Mincho"/>
          <w:lang w:val="en-US"/>
        </w:rPr>
        <w:t xml:space="preserve">        that produced the file.";</w:t>
      </w:r>
    </w:p>
    <w:p w14:paraId="5221DBA4" w14:textId="77777777" w:rsidR="007D5BD0" w:rsidRPr="007D5BD0" w:rsidRDefault="007D5BD0" w:rsidP="007D5BD0">
      <w:pPr>
        <w:pStyle w:val="PL"/>
        <w:rPr>
          <w:rFonts w:eastAsia="MS Mincho"/>
          <w:lang w:val="en-US"/>
        </w:rPr>
      </w:pPr>
      <w:r w:rsidRPr="007D5BD0">
        <w:rPr>
          <w:rFonts w:eastAsia="MS Mincho"/>
          <w:lang w:val="en-US"/>
        </w:rPr>
        <w:t xml:space="preserve">    }</w:t>
      </w:r>
    </w:p>
    <w:p w14:paraId="77F40927" w14:textId="77777777" w:rsidR="007D5BD0" w:rsidRPr="007D5BD0" w:rsidRDefault="007D5BD0" w:rsidP="007D5BD0">
      <w:pPr>
        <w:pStyle w:val="PL"/>
        <w:rPr>
          <w:rFonts w:eastAsia="MS Mincho"/>
          <w:lang w:val="en-US"/>
        </w:rPr>
      </w:pPr>
      <w:r w:rsidRPr="007D5BD0">
        <w:rPr>
          <w:rFonts w:eastAsia="MS Mincho"/>
          <w:lang w:val="en-US"/>
        </w:rPr>
        <w:t xml:space="preserve">    </w:t>
      </w:r>
    </w:p>
    <w:p w14:paraId="6810108E" w14:textId="77777777" w:rsidR="007D5BD0" w:rsidRPr="007D5BD0" w:rsidRDefault="007D5BD0" w:rsidP="007D5BD0">
      <w:pPr>
        <w:pStyle w:val="PL"/>
        <w:rPr>
          <w:rFonts w:eastAsia="MS Mincho"/>
          <w:lang w:val="en-US"/>
        </w:rPr>
      </w:pPr>
      <w:r w:rsidRPr="007D5BD0">
        <w:rPr>
          <w:rFonts w:eastAsia="MS Mincho"/>
          <w:lang w:val="en-US"/>
        </w:rPr>
        <w:t xml:space="preserve">    leaf jobId {</w:t>
      </w:r>
    </w:p>
    <w:p w14:paraId="4B580D4C" w14:textId="77777777" w:rsidR="007D5BD0" w:rsidRPr="007D5BD0" w:rsidRDefault="007D5BD0" w:rsidP="007D5BD0">
      <w:pPr>
        <w:pStyle w:val="PL"/>
        <w:rPr>
          <w:rFonts w:eastAsia="MS Mincho"/>
          <w:lang w:val="en-US"/>
        </w:rPr>
      </w:pPr>
      <w:r w:rsidRPr="007D5BD0">
        <w:rPr>
          <w:rFonts w:eastAsia="MS Mincho"/>
          <w:lang w:val="en-US"/>
        </w:rPr>
        <w:t xml:space="preserve">      type string ;</w:t>
      </w:r>
    </w:p>
    <w:p w14:paraId="0C03042A" w14:textId="77777777" w:rsidR="007D5BD0" w:rsidRPr="007D5BD0" w:rsidRDefault="007D5BD0" w:rsidP="007D5BD0">
      <w:pPr>
        <w:pStyle w:val="PL"/>
        <w:rPr>
          <w:rFonts w:eastAsia="MS Mincho"/>
          <w:lang w:val="en-US"/>
        </w:rPr>
      </w:pPr>
      <w:r w:rsidRPr="007D5BD0">
        <w:rPr>
          <w:rFonts w:eastAsia="MS Mincho"/>
          <w:lang w:val="en-US"/>
        </w:rPr>
        <w:t xml:space="preserve">      yext3gpp:notNotifyable ;</w:t>
      </w:r>
    </w:p>
    <w:p w14:paraId="6AC373C8" w14:textId="77777777" w:rsidR="007D5BD0" w:rsidRPr="007D5BD0" w:rsidRDefault="007D5BD0" w:rsidP="007D5BD0">
      <w:pPr>
        <w:pStyle w:val="PL"/>
        <w:rPr>
          <w:rFonts w:eastAsia="MS Mincho"/>
          <w:lang w:val="en-US"/>
        </w:rPr>
      </w:pPr>
      <w:r w:rsidRPr="007D5BD0">
        <w:rPr>
          <w:rFonts w:eastAsia="MS Mincho"/>
          <w:lang w:val="en-US"/>
        </w:rPr>
        <w:t xml:space="preserve">      description "Identifier of a PerfMetricJob job or a TraceJob.";</w:t>
      </w:r>
    </w:p>
    <w:p w14:paraId="673DA628" w14:textId="77777777" w:rsidR="007D5BD0" w:rsidRPr="007D5BD0" w:rsidRDefault="007D5BD0" w:rsidP="007D5BD0">
      <w:pPr>
        <w:pStyle w:val="PL"/>
        <w:rPr>
          <w:rFonts w:eastAsia="MS Mincho"/>
          <w:lang w:val="en-US"/>
        </w:rPr>
      </w:pPr>
      <w:r w:rsidRPr="007D5BD0">
        <w:rPr>
          <w:rFonts w:eastAsia="MS Mincho"/>
          <w:lang w:val="en-US"/>
        </w:rPr>
        <w:t xml:space="preserve">    }</w:t>
      </w:r>
    </w:p>
    <w:p w14:paraId="431C38F4" w14:textId="77777777" w:rsidR="007D5BD0" w:rsidRPr="007D5BD0" w:rsidRDefault="007D5BD0" w:rsidP="007D5BD0">
      <w:pPr>
        <w:pStyle w:val="PL"/>
        <w:rPr>
          <w:rFonts w:eastAsia="MS Mincho"/>
          <w:lang w:val="en-US"/>
        </w:rPr>
      </w:pPr>
      <w:r w:rsidRPr="007D5BD0">
        <w:rPr>
          <w:rFonts w:eastAsia="MS Mincho"/>
          <w:lang w:val="en-US"/>
        </w:rPr>
        <w:t xml:space="preserve">  }</w:t>
      </w:r>
    </w:p>
    <w:p w14:paraId="2CC1BC1D" w14:textId="77777777" w:rsidR="007D5BD0" w:rsidRPr="007D5BD0" w:rsidRDefault="007D5BD0" w:rsidP="007D5BD0">
      <w:pPr>
        <w:pStyle w:val="PL"/>
        <w:rPr>
          <w:rFonts w:eastAsia="MS Mincho"/>
          <w:lang w:val="en-US"/>
        </w:rPr>
      </w:pPr>
      <w:r w:rsidRPr="007D5BD0">
        <w:rPr>
          <w:rFonts w:eastAsia="MS Mincho"/>
          <w:lang w:val="en-US"/>
        </w:rPr>
        <w:t xml:space="preserve">  </w:t>
      </w:r>
    </w:p>
    <w:p w14:paraId="1F5A655A" w14:textId="77777777" w:rsidR="007D5BD0" w:rsidRPr="007D5BD0" w:rsidRDefault="007D5BD0" w:rsidP="007D5BD0">
      <w:pPr>
        <w:pStyle w:val="PL"/>
        <w:rPr>
          <w:rFonts w:eastAsia="MS Mincho"/>
          <w:lang w:val="en-US"/>
        </w:rPr>
      </w:pPr>
      <w:r w:rsidRPr="007D5BD0">
        <w:rPr>
          <w:rFonts w:eastAsia="MS Mincho"/>
          <w:lang w:val="en-US"/>
        </w:rPr>
        <w:t xml:space="preserve">  grouping FilesSubtree {</w:t>
      </w:r>
    </w:p>
    <w:p w14:paraId="69EEE5BD" w14:textId="77777777" w:rsidR="007D5BD0" w:rsidRPr="007D5BD0" w:rsidRDefault="007D5BD0" w:rsidP="007D5BD0">
      <w:pPr>
        <w:pStyle w:val="PL"/>
        <w:rPr>
          <w:rFonts w:eastAsia="MS Mincho"/>
          <w:lang w:val="en-US"/>
        </w:rPr>
      </w:pPr>
      <w:r w:rsidRPr="007D5BD0">
        <w:rPr>
          <w:rFonts w:eastAsia="MS Mincho"/>
          <w:lang w:val="en-US"/>
        </w:rPr>
        <w:t xml:space="preserve">    description "Contains classes of the File retrieval NRM fragment.</w:t>
      </w:r>
    </w:p>
    <w:p w14:paraId="0CF07EC5" w14:textId="77777777" w:rsidR="007D5BD0" w:rsidRPr="007D5BD0" w:rsidRDefault="007D5BD0" w:rsidP="007D5BD0">
      <w:pPr>
        <w:pStyle w:val="PL"/>
        <w:rPr>
          <w:rFonts w:eastAsia="MS Mincho"/>
          <w:lang w:val="en-US"/>
        </w:rPr>
      </w:pPr>
      <w:r w:rsidRPr="007D5BD0">
        <w:rPr>
          <w:rFonts w:eastAsia="MS Mincho"/>
          <w:lang w:val="en-US"/>
        </w:rPr>
        <w:t xml:space="preserve">      Should be used in classes (or classes inheriting from)</w:t>
      </w:r>
    </w:p>
    <w:p w14:paraId="013C0FC1" w14:textId="77777777" w:rsidR="007D5BD0" w:rsidRPr="007D5BD0" w:rsidRDefault="007D5BD0" w:rsidP="007D5BD0">
      <w:pPr>
        <w:pStyle w:val="PL"/>
        <w:rPr>
          <w:rFonts w:eastAsia="MS Mincho"/>
          <w:lang w:val="en-US"/>
        </w:rPr>
      </w:pPr>
      <w:r w:rsidRPr="007D5BD0">
        <w:rPr>
          <w:rFonts w:eastAsia="MS Mincho"/>
          <w:lang w:val="en-US"/>
        </w:rPr>
        <w:t xml:space="preserve">      - SubNnetwork</w:t>
      </w:r>
    </w:p>
    <w:p w14:paraId="78351DD3" w14:textId="77777777" w:rsidR="007D5BD0" w:rsidRPr="007D5BD0" w:rsidRDefault="007D5BD0" w:rsidP="007D5BD0">
      <w:pPr>
        <w:pStyle w:val="PL"/>
        <w:rPr>
          <w:rFonts w:eastAsia="MS Mincho"/>
          <w:lang w:val="en-US"/>
        </w:rPr>
      </w:pPr>
      <w:r w:rsidRPr="007D5BD0">
        <w:rPr>
          <w:rFonts w:eastAsia="MS Mincho"/>
          <w:lang w:val="en-US"/>
        </w:rPr>
        <w:t xml:space="preserve">      - ManagedElement</w:t>
      </w:r>
    </w:p>
    <w:p w14:paraId="28C62922" w14:textId="77777777" w:rsidR="007D5BD0" w:rsidRPr="007D5BD0" w:rsidRDefault="007D5BD0" w:rsidP="007D5BD0">
      <w:pPr>
        <w:pStyle w:val="PL"/>
        <w:rPr>
          <w:rFonts w:eastAsia="MS Mincho"/>
          <w:lang w:val="en-US"/>
        </w:rPr>
      </w:pPr>
      <w:r w:rsidRPr="007D5BD0">
        <w:rPr>
          <w:rFonts w:eastAsia="MS Mincho"/>
          <w:lang w:val="en-US"/>
        </w:rPr>
        <w:t xml:space="preserve">      - PerfMetricJob</w:t>
      </w:r>
    </w:p>
    <w:p w14:paraId="5524B792" w14:textId="77777777" w:rsidR="007D5BD0" w:rsidRPr="007D5BD0" w:rsidRDefault="007D5BD0" w:rsidP="007D5BD0">
      <w:pPr>
        <w:pStyle w:val="PL"/>
        <w:rPr>
          <w:rFonts w:eastAsia="MS Mincho"/>
          <w:lang w:val="en-US"/>
        </w:rPr>
      </w:pPr>
      <w:r w:rsidRPr="007D5BD0">
        <w:rPr>
          <w:rFonts w:eastAsia="MS Mincho"/>
          <w:lang w:val="en-US"/>
        </w:rPr>
        <w:t xml:space="preserve">      - TraceJob</w:t>
      </w:r>
    </w:p>
    <w:p w14:paraId="7CA33B0B" w14:textId="77777777" w:rsidR="007D5BD0" w:rsidRPr="007D5BD0" w:rsidRDefault="007D5BD0" w:rsidP="007D5BD0">
      <w:pPr>
        <w:pStyle w:val="PL"/>
        <w:rPr>
          <w:rFonts w:eastAsia="MS Mincho"/>
          <w:lang w:val="en-US"/>
        </w:rPr>
      </w:pPr>
    </w:p>
    <w:p w14:paraId="1D1D217D" w14:textId="77777777" w:rsidR="007D5BD0" w:rsidRPr="007D5BD0" w:rsidRDefault="007D5BD0" w:rsidP="007D5BD0">
      <w:pPr>
        <w:pStyle w:val="PL"/>
        <w:rPr>
          <w:rFonts w:eastAsia="MS Mincho"/>
          <w:lang w:val="en-US"/>
        </w:rPr>
      </w:pPr>
      <w:r w:rsidRPr="007D5BD0">
        <w:rPr>
          <w:rFonts w:eastAsia="MS Mincho"/>
          <w:lang w:val="en-US"/>
        </w:rPr>
        <w:t xml:space="preserve">      If a YANG module wants to augment these classes/list/groupings they must</w:t>
      </w:r>
    </w:p>
    <w:p w14:paraId="019A8212" w14:textId="77777777" w:rsidR="007D5BD0" w:rsidRPr="007D5BD0" w:rsidRDefault="007D5BD0" w:rsidP="007D5BD0">
      <w:pPr>
        <w:pStyle w:val="PL"/>
        <w:rPr>
          <w:rFonts w:eastAsia="MS Mincho"/>
          <w:lang w:val="en-US"/>
        </w:rPr>
      </w:pPr>
      <w:r w:rsidRPr="007D5BD0">
        <w:rPr>
          <w:rFonts w:eastAsia="MS Mincho"/>
          <w:lang w:val="en-US"/>
        </w:rPr>
        <w:t xml:space="preserve">      augment all user classes!";</w:t>
      </w:r>
    </w:p>
    <w:p w14:paraId="1F7C8EDC" w14:textId="77777777" w:rsidR="007D5BD0" w:rsidRPr="007D5BD0" w:rsidRDefault="007D5BD0" w:rsidP="007D5BD0">
      <w:pPr>
        <w:pStyle w:val="PL"/>
        <w:rPr>
          <w:rFonts w:eastAsia="MS Mincho"/>
          <w:lang w:val="en-US"/>
        </w:rPr>
      </w:pPr>
      <w:r w:rsidRPr="007D5BD0">
        <w:rPr>
          <w:rFonts w:eastAsia="MS Mincho"/>
          <w:lang w:val="en-US"/>
        </w:rPr>
        <w:t xml:space="preserve">      </w:t>
      </w:r>
    </w:p>
    <w:p w14:paraId="088148BF" w14:textId="77777777" w:rsidR="007D5BD0" w:rsidRPr="007D5BD0" w:rsidRDefault="007D5BD0" w:rsidP="007D5BD0">
      <w:pPr>
        <w:pStyle w:val="PL"/>
        <w:rPr>
          <w:rFonts w:eastAsia="MS Mincho"/>
          <w:lang w:val="en-US"/>
        </w:rPr>
      </w:pPr>
      <w:r w:rsidRPr="007D5BD0">
        <w:rPr>
          <w:rFonts w:eastAsia="MS Mincho"/>
          <w:lang w:val="en-US"/>
        </w:rPr>
        <w:t xml:space="preserve">    list Files {    </w:t>
      </w:r>
    </w:p>
    <w:p w14:paraId="62D0768D" w14:textId="77777777" w:rsidR="007D5BD0" w:rsidRPr="007D5BD0" w:rsidRDefault="007D5BD0" w:rsidP="007D5BD0">
      <w:pPr>
        <w:pStyle w:val="PL"/>
        <w:rPr>
          <w:rFonts w:eastAsia="MS Mincho"/>
          <w:lang w:val="en-US"/>
        </w:rPr>
      </w:pPr>
      <w:r w:rsidRPr="007D5BD0">
        <w:rPr>
          <w:rFonts w:eastAsia="MS Mincho"/>
          <w:lang w:val="en-US"/>
        </w:rPr>
        <w:t xml:space="preserve">      description "This IOC represents a collection of files. It can be </w:t>
      </w:r>
    </w:p>
    <w:p w14:paraId="7260F964" w14:textId="77777777" w:rsidR="007D5BD0" w:rsidRPr="007D5BD0" w:rsidRDefault="007D5BD0" w:rsidP="007D5BD0">
      <w:pPr>
        <w:pStyle w:val="PL"/>
        <w:rPr>
          <w:rFonts w:eastAsia="MS Mincho"/>
          <w:lang w:val="en-US"/>
        </w:rPr>
      </w:pPr>
      <w:r w:rsidRPr="007D5BD0">
        <w:rPr>
          <w:rFonts w:eastAsia="MS Mincho"/>
          <w:lang w:val="en-US"/>
        </w:rPr>
        <w:t xml:space="preserve">        name-contained by 'SubNetwork', 'ManagedElement', 'PerfMetricJob' or </w:t>
      </w:r>
    </w:p>
    <w:p w14:paraId="0D4C64B9" w14:textId="77777777" w:rsidR="007D5BD0" w:rsidRPr="007D5BD0" w:rsidRDefault="007D5BD0" w:rsidP="007D5BD0">
      <w:pPr>
        <w:pStyle w:val="PL"/>
        <w:rPr>
          <w:rFonts w:eastAsia="MS Mincho"/>
          <w:lang w:val="en-US"/>
        </w:rPr>
      </w:pPr>
      <w:r w:rsidRPr="007D5BD0">
        <w:rPr>
          <w:rFonts w:eastAsia="MS Mincho"/>
          <w:lang w:val="en-US"/>
        </w:rPr>
        <w:t xml:space="preserve">        'TraceJob'. The 'Files' object name-contains 'File' objects, that </w:t>
      </w:r>
    </w:p>
    <w:p w14:paraId="46C0B631" w14:textId="77777777" w:rsidR="007D5BD0" w:rsidRPr="007D5BD0" w:rsidRDefault="007D5BD0" w:rsidP="007D5BD0">
      <w:pPr>
        <w:pStyle w:val="PL"/>
        <w:rPr>
          <w:rFonts w:eastAsia="MS Mincho"/>
          <w:lang w:val="en-US"/>
        </w:rPr>
      </w:pPr>
      <w:r w:rsidRPr="007D5BD0">
        <w:rPr>
          <w:rFonts w:eastAsia="MS Mincho"/>
          <w:lang w:val="en-US"/>
        </w:rPr>
        <w:t xml:space="preserve">        represent the files of the collection. File collections allow to </w:t>
      </w:r>
    </w:p>
    <w:p w14:paraId="6A1A5D59" w14:textId="77777777" w:rsidR="007D5BD0" w:rsidRPr="007D5BD0" w:rsidRDefault="007D5BD0" w:rsidP="007D5BD0">
      <w:pPr>
        <w:pStyle w:val="PL"/>
        <w:rPr>
          <w:rFonts w:eastAsia="MS Mincho"/>
          <w:lang w:val="en-US"/>
        </w:rPr>
      </w:pPr>
      <w:r w:rsidRPr="007D5BD0">
        <w:rPr>
          <w:rFonts w:eastAsia="MS Mincho"/>
          <w:lang w:val="en-US"/>
        </w:rPr>
        <w:t xml:space="preserve">        structure related files under a common root.</w:t>
      </w:r>
    </w:p>
    <w:p w14:paraId="107C2096" w14:textId="77777777" w:rsidR="007D5BD0" w:rsidRPr="007D5BD0" w:rsidRDefault="007D5BD0" w:rsidP="007D5BD0">
      <w:pPr>
        <w:pStyle w:val="PL"/>
        <w:rPr>
          <w:rFonts w:eastAsia="MS Mincho"/>
          <w:lang w:val="en-US"/>
        </w:rPr>
      </w:pPr>
    </w:p>
    <w:p w14:paraId="04FADAA2" w14:textId="77777777" w:rsidR="007D5BD0" w:rsidRPr="007D5BD0" w:rsidRDefault="007D5BD0" w:rsidP="007D5BD0">
      <w:pPr>
        <w:pStyle w:val="PL"/>
        <w:rPr>
          <w:rFonts w:eastAsia="MS Mincho"/>
          <w:lang w:val="en-US"/>
        </w:rPr>
      </w:pPr>
      <w:r w:rsidRPr="007D5BD0">
        <w:rPr>
          <w:rFonts w:eastAsia="MS Mincho"/>
          <w:lang w:val="en-US"/>
        </w:rPr>
        <w:t xml:space="preserve">        Instances of 'Files' are created by MnS producers. They shall be </w:t>
      </w:r>
    </w:p>
    <w:p w14:paraId="26A23EE9" w14:textId="77777777" w:rsidR="007D5BD0" w:rsidRPr="007D5BD0" w:rsidRDefault="007D5BD0" w:rsidP="007D5BD0">
      <w:pPr>
        <w:pStyle w:val="PL"/>
        <w:rPr>
          <w:rFonts w:eastAsia="MS Mincho"/>
          <w:lang w:val="en-US"/>
        </w:rPr>
      </w:pPr>
      <w:r w:rsidRPr="007D5BD0">
        <w:rPr>
          <w:rFonts w:eastAsia="MS Mincho"/>
          <w:lang w:val="en-US"/>
        </w:rPr>
        <w:t xml:space="preserve">        created at latest when the first file of the collection becomes </w:t>
      </w:r>
    </w:p>
    <w:p w14:paraId="3954441E" w14:textId="77777777" w:rsidR="007D5BD0" w:rsidRPr="007D5BD0" w:rsidRDefault="007D5BD0" w:rsidP="007D5BD0">
      <w:pPr>
        <w:pStyle w:val="PL"/>
        <w:rPr>
          <w:rFonts w:eastAsia="MS Mincho"/>
          <w:lang w:val="en-US"/>
        </w:rPr>
      </w:pPr>
      <w:r w:rsidRPr="007D5BD0">
        <w:rPr>
          <w:rFonts w:eastAsia="MS Mincho"/>
          <w:lang w:val="en-US"/>
        </w:rPr>
        <w:t xml:space="preserve">        available for retrieval by MnS consumers.</w:t>
      </w:r>
    </w:p>
    <w:p w14:paraId="70C5F3B5" w14:textId="77777777" w:rsidR="007D5BD0" w:rsidRPr="007D5BD0" w:rsidRDefault="007D5BD0" w:rsidP="007D5BD0">
      <w:pPr>
        <w:pStyle w:val="PL"/>
        <w:rPr>
          <w:rFonts w:eastAsia="MS Mincho"/>
          <w:lang w:val="en-US"/>
        </w:rPr>
      </w:pPr>
    </w:p>
    <w:p w14:paraId="75236B86" w14:textId="77777777" w:rsidR="007D5BD0" w:rsidRPr="007D5BD0" w:rsidRDefault="007D5BD0" w:rsidP="007D5BD0">
      <w:pPr>
        <w:pStyle w:val="PL"/>
        <w:rPr>
          <w:rFonts w:eastAsia="MS Mincho"/>
          <w:lang w:val="en-US"/>
        </w:rPr>
      </w:pPr>
      <w:r w:rsidRPr="007D5BD0">
        <w:rPr>
          <w:rFonts w:eastAsia="MS Mincho"/>
          <w:lang w:val="en-US"/>
        </w:rPr>
        <w:t xml:space="preserve">        The attributes of 'Files' represent properties of the file collection </w:t>
      </w:r>
    </w:p>
    <w:p w14:paraId="6AE0EEC9" w14:textId="77777777" w:rsidR="007D5BD0" w:rsidRPr="007D5BD0" w:rsidRDefault="007D5BD0" w:rsidP="007D5BD0">
      <w:pPr>
        <w:pStyle w:val="PL"/>
        <w:rPr>
          <w:rFonts w:eastAsia="MS Mincho"/>
          <w:lang w:val="en-US"/>
        </w:rPr>
      </w:pPr>
      <w:r w:rsidRPr="007D5BD0">
        <w:rPr>
          <w:rFonts w:eastAsia="MS Mincho"/>
          <w:lang w:val="en-US"/>
        </w:rPr>
        <w:t xml:space="preserve">        and not properties of individual files.</w:t>
      </w:r>
    </w:p>
    <w:p w14:paraId="52357FA4" w14:textId="77777777" w:rsidR="007D5BD0" w:rsidRPr="007D5BD0" w:rsidRDefault="007D5BD0" w:rsidP="007D5BD0">
      <w:pPr>
        <w:pStyle w:val="PL"/>
        <w:rPr>
          <w:rFonts w:eastAsia="MS Mincho"/>
          <w:lang w:val="en-US"/>
        </w:rPr>
      </w:pPr>
    </w:p>
    <w:p w14:paraId="696EA2B3" w14:textId="77777777" w:rsidR="007D5BD0" w:rsidRPr="007D5BD0" w:rsidRDefault="007D5BD0" w:rsidP="007D5BD0">
      <w:pPr>
        <w:pStyle w:val="PL"/>
        <w:rPr>
          <w:rFonts w:eastAsia="MS Mincho"/>
          <w:lang w:val="en-US"/>
        </w:rPr>
      </w:pPr>
      <w:r w:rsidRPr="007D5BD0">
        <w:rPr>
          <w:rFonts w:eastAsia="MS Mincho"/>
          <w:lang w:val="en-US"/>
        </w:rPr>
        <w:t xml:space="preserve">        When the file retrieval NRM fragment is used together with a data </w:t>
      </w:r>
    </w:p>
    <w:p w14:paraId="54648AFD" w14:textId="77777777" w:rsidR="007D5BD0" w:rsidRPr="007D5BD0" w:rsidRDefault="007D5BD0" w:rsidP="007D5BD0">
      <w:pPr>
        <w:pStyle w:val="PL"/>
        <w:rPr>
          <w:rFonts w:eastAsia="MS Mincho"/>
          <w:lang w:val="en-US"/>
        </w:rPr>
      </w:pPr>
      <w:r w:rsidRPr="007D5BD0">
        <w:rPr>
          <w:rFonts w:eastAsia="MS Mincho"/>
          <w:lang w:val="en-US"/>
        </w:rPr>
        <w:t xml:space="preserve">        collection job ('PerfMetricJob' or 'TraceJob') the following </w:t>
      </w:r>
    </w:p>
    <w:p w14:paraId="3034DD35" w14:textId="77777777" w:rsidR="007D5BD0" w:rsidRPr="007D5BD0" w:rsidRDefault="007D5BD0" w:rsidP="007D5BD0">
      <w:pPr>
        <w:pStyle w:val="PL"/>
        <w:rPr>
          <w:rFonts w:eastAsia="MS Mincho"/>
          <w:lang w:val="en-US"/>
        </w:rPr>
      </w:pPr>
      <w:r w:rsidRPr="007D5BD0">
        <w:rPr>
          <w:rFonts w:eastAsia="MS Mincho"/>
          <w:lang w:val="en-US"/>
        </w:rPr>
        <w:t xml:space="preserve">        provisions shall apply:</w:t>
      </w:r>
    </w:p>
    <w:p w14:paraId="77171729" w14:textId="77777777" w:rsidR="007D5BD0" w:rsidRPr="007D5BD0" w:rsidRDefault="007D5BD0" w:rsidP="007D5BD0">
      <w:pPr>
        <w:pStyle w:val="PL"/>
        <w:rPr>
          <w:rFonts w:eastAsia="MS Mincho"/>
          <w:lang w:val="en-US"/>
        </w:rPr>
      </w:pPr>
      <w:r w:rsidRPr="007D5BD0">
        <w:rPr>
          <w:rFonts w:eastAsia="MS Mincho"/>
          <w:lang w:val="en-US"/>
        </w:rPr>
        <w:t xml:space="preserve">        - The 'Files' object shall be created at the same time as the object </w:t>
      </w:r>
    </w:p>
    <w:p w14:paraId="4BE08916" w14:textId="77777777" w:rsidR="007D5BD0" w:rsidRPr="007D5BD0" w:rsidRDefault="007D5BD0" w:rsidP="007D5BD0">
      <w:pPr>
        <w:pStyle w:val="PL"/>
        <w:rPr>
          <w:rFonts w:eastAsia="MS Mincho"/>
          <w:lang w:val="en-US"/>
        </w:rPr>
      </w:pPr>
      <w:r w:rsidRPr="007D5BD0">
        <w:rPr>
          <w:rFonts w:eastAsia="MS Mincho"/>
          <w:lang w:val="en-US"/>
        </w:rPr>
        <w:t xml:space="preserve">        representing the data collection job.</w:t>
      </w:r>
    </w:p>
    <w:p w14:paraId="7FF8014E" w14:textId="77777777" w:rsidR="007D5BD0" w:rsidRPr="007D5BD0" w:rsidRDefault="007D5BD0" w:rsidP="007D5BD0">
      <w:pPr>
        <w:pStyle w:val="PL"/>
        <w:rPr>
          <w:rFonts w:eastAsia="MS Mincho"/>
          <w:lang w:val="en-US"/>
        </w:rPr>
      </w:pPr>
      <w:r w:rsidRPr="007D5BD0">
        <w:rPr>
          <w:rFonts w:eastAsia="MS Mincho"/>
          <w:lang w:val="en-US"/>
        </w:rPr>
        <w:t xml:space="preserve">        - The attributes 'jobRef' and 'jobId' shall be supported and present </w:t>
      </w:r>
    </w:p>
    <w:p w14:paraId="68571840" w14:textId="77777777" w:rsidR="007D5BD0" w:rsidRPr="007D5BD0" w:rsidRDefault="007D5BD0" w:rsidP="007D5BD0">
      <w:pPr>
        <w:pStyle w:val="PL"/>
        <w:rPr>
          <w:rFonts w:eastAsia="MS Mincho"/>
          <w:lang w:val="en-US"/>
        </w:rPr>
      </w:pPr>
      <w:r w:rsidRPr="007D5BD0">
        <w:rPr>
          <w:rFonts w:eastAsia="MS Mincho"/>
          <w:lang w:val="en-US"/>
        </w:rPr>
        <w:t xml:space="preserve">        in a 'Files' instance. They shall identify the job that the files in </w:t>
      </w:r>
    </w:p>
    <w:p w14:paraId="704A4675" w14:textId="77777777" w:rsidR="007D5BD0" w:rsidRPr="007D5BD0" w:rsidRDefault="007D5BD0" w:rsidP="007D5BD0">
      <w:pPr>
        <w:pStyle w:val="PL"/>
        <w:rPr>
          <w:rFonts w:eastAsia="MS Mincho"/>
          <w:lang w:val="en-US"/>
        </w:rPr>
      </w:pPr>
      <w:r w:rsidRPr="007D5BD0">
        <w:rPr>
          <w:rFonts w:eastAsia="MS Mincho"/>
          <w:lang w:val="en-US"/>
        </w:rPr>
        <w:t xml:space="preserve">        the file collection relate to.</w:t>
      </w:r>
    </w:p>
    <w:p w14:paraId="6C7DF654" w14:textId="77777777" w:rsidR="007D5BD0" w:rsidRPr="007D5BD0" w:rsidRDefault="007D5BD0" w:rsidP="007D5BD0">
      <w:pPr>
        <w:pStyle w:val="PL"/>
        <w:rPr>
          <w:rFonts w:eastAsia="MS Mincho"/>
          <w:lang w:val="en-US"/>
        </w:rPr>
      </w:pPr>
      <w:r w:rsidRPr="007D5BD0">
        <w:rPr>
          <w:rFonts w:eastAsia="MS Mincho"/>
          <w:lang w:val="en-US"/>
        </w:rPr>
        <w:t xml:space="preserve">        - A 'Files' instance shall contain files related to one and only one </w:t>
      </w:r>
    </w:p>
    <w:p w14:paraId="375FF039" w14:textId="77777777" w:rsidR="007D5BD0" w:rsidRPr="007D5BD0" w:rsidRDefault="007D5BD0" w:rsidP="007D5BD0">
      <w:pPr>
        <w:pStyle w:val="PL"/>
        <w:rPr>
          <w:rFonts w:eastAsia="MS Mincho"/>
          <w:lang w:val="en-US"/>
        </w:rPr>
      </w:pPr>
      <w:r w:rsidRPr="007D5BD0">
        <w:rPr>
          <w:rFonts w:eastAsia="MS Mincho"/>
          <w:lang w:val="en-US"/>
        </w:rPr>
        <w:t xml:space="preserve">        job.</w:t>
      </w:r>
    </w:p>
    <w:p w14:paraId="768F9059" w14:textId="77777777" w:rsidR="007D5BD0" w:rsidRPr="007D5BD0" w:rsidRDefault="007D5BD0" w:rsidP="007D5BD0">
      <w:pPr>
        <w:pStyle w:val="PL"/>
        <w:rPr>
          <w:rFonts w:eastAsia="MS Mincho"/>
          <w:lang w:val="en-US"/>
        </w:rPr>
      </w:pPr>
      <w:r w:rsidRPr="007D5BD0">
        <w:rPr>
          <w:rFonts w:eastAsia="MS Mincho"/>
          <w:lang w:val="en-US"/>
        </w:rPr>
        <w:t xml:space="preserve">        - The files produced by one job shall be contained in one and only </w:t>
      </w:r>
    </w:p>
    <w:p w14:paraId="7CA197C5" w14:textId="77777777" w:rsidR="007D5BD0" w:rsidRPr="007D5BD0" w:rsidRDefault="007D5BD0" w:rsidP="007D5BD0">
      <w:pPr>
        <w:pStyle w:val="PL"/>
        <w:rPr>
          <w:rFonts w:eastAsia="MS Mincho"/>
          <w:lang w:val="en-US"/>
        </w:rPr>
      </w:pPr>
      <w:r w:rsidRPr="007D5BD0">
        <w:rPr>
          <w:rFonts w:eastAsia="MS Mincho"/>
          <w:lang w:val="en-US"/>
        </w:rPr>
        <w:t xml:space="preserve">        one 'Files' instance.</w:t>
      </w:r>
    </w:p>
    <w:p w14:paraId="5E486111" w14:textId="77777777" w:rsidR="007D5BD0" w:rsidRPr="007D5BD0" w:rsidRDefault="007D5BD0" w:rsidP="007D5BD0">
      <w:pPr>
        <w:pStyle w:val="PL"/>
        <w:rPr>
          <w:rFonts w:eastAsia="MS Mincho"/>
          <w:lang w:val="en-US"/>
        </w:rPr>
      </w:pPr>
      <w:r w:rsidRPr="007D5BD0">
        <w:rPr>
          <w:rFonts w:eastAsia="MS Mincho"/>
          <w:lang w:val="en-US"/>
        </w:rPr>
        <w:t xml:space="preserve">        - The job object shall support an attribute with a link to the </w:t>
      </w:r>
    </w:p>
    <w:p w14:paraId="19C0B6CC" w14:textId="77777777" w:rsidR="007D5BD0" w:rsidRPr="007D5BD0" w:rsidRDefault="007D5BD0" w:rsidP="007D5BD0">
      <w:pPr>
        <w:pStyle w:val="PL"/>
        <w:rPr>
          <w:rFonts w:eastAsia="MS Mincho"/>
          <w:lang w:val="en-US"/>
        </w:rPr>
      </w:pPr>
      <w:r w:rsidRPr="007D5BD0">
        <w:rPr>
          <w:rFonts w:eastAsia="MS Mincho"/>
          <w:lang w:val="en-US"/>
        </w:rPr>
        <w:t xml:space="preserve">        created 'Files' instance ('_linkToFiles').</w:t>
      </w:r>
    </w:p>
    <w:p w14:paraId="11317FFC" w14:textId="77777777" w:rsidR="007D5BD0" w:rsidRPr="007D5BD0" w:rsidRDefault="007D5BD0" w:rsidP="007D5BD0">
      <w:pPr>
        <w:pStyle w:val="PL"/>
        <w:rPr>
          <w:rFonts w:eastAsia="MS Mincho"/>
          <w:lang w:val="en-US"/>
        </w:rPr>
      </w:pPr>
      <w:r w:rsidRPr="007D5BD0">
        <w:rPr>
          <w:rFonts w:eastAsia="MS Mincho"/>
          <w:lang w:val="en-US"/>
        </w:rPr>
        <w:t xml:space="preserve">        - The attribute '_linkToFiles' shall be returned in the job creation </w:t>
      </w:r>
    </w:p>
    <w:p w14:paraId="3307B227" w14:textId="77777777" w:rsidR="007D5BD0" w:rsidRPr="007D5BD0" w:rsidRDefault="007D5BD0" w:rsidP="007D5BD0">
      <w:pPr>
        <w:pStyle w:val="PL"/>
        <w:rPr>
          <w:rFonts w:eastAsia="MS Mincho"/>
          <w:lang w:val="en-US"/>
        </w:rPr>
      </w:pPr>
      <w:r w:rsidRPr="007D5BD0">
        <w:rPr>
          <w:rFonts w:eastAsia="MS Mincho"/>
          <w:lang w:val="en-US"/>
        </w:rPr>
        <w:t xml:space="preserve">        response, if the stage 3 protocol supports returning attributes in an </w:t>
      </w:r>
    </w:p>
    <w:p w14:paraId="494A4035" w14:textId="77777777" w:rsidR="007D5BD0" w:rsidRPr="007D5BD0" w:rsidRDefault="007D5BD0" w:rsidP="007D5BD0">
      <w:pPr>
        <w:pStyle w:val="PL"/>
        <w:rPr>
          <w:rFonts w:eastAsia="MS Mincho"/>
          <w:lang w:val="en-US"/>
        </w:rPr>
      </w:pPr>
      <w:r w:rsidRPr="007D5BD0">
        <w:rPr>
          <w:rFonts w:eastAsia="MS Mincho"/>
          <w:lang w:val="en-US"/>
        </w:rPr>
        <w:t xml:space="preserve">        object creation response.</w:t>
      </w:r>
    </w:p>
    <w:p w14:paraId="408E1A61" w14:textId="77777777" w:rsidR="007D5BD0" w:rsidRPr="007D5BD0" w:rsidRDefault="007D5BD0" w:rsidP="007D5BD0">
      <w:pPr>
        <w:pStyle w:val="PL"/>
        <w:rPr>
          <w:rFonts w:eastAsia="MS Mincho"/>
          <w:lang w:val="en-US"/>
        </w:rPr>
      </w:pPr>
      <w:r w:rsidRPr="007D5BD0">
        <w:rPr>
          <w:rFonts w:eastAsia="MS Mincho"/>
          <w:lang w:val="en-US"/>
        </w:rPr>
        <w:t xml:space="preserve">        - The MnS producer decides where to name-contain the 'Files' instance </w:t>
      </w:r>
    </w:p>
    <w:p w14:paraId="2696CF03" w14:textId="77777777" w:rsidR="007D5BD0" w:rsidRPr="007D5BD0" w:rsidRDefault="007D5BD0" w:rsidP="007D5BD0">
      <w:pPr>
        <w:pStyle w:val="PL"/>
        <w:rPr>
          <w:rFonts w:eastAsia="MS Mincho"/>
          <w:lang w:val="en-US"/>
        </w:rPr>
      </w:pPr>
      <w:r w:rsidRPr="007D5BD0">
        <w:rPr>
          <w:rFonts w:eastAsia="MS Mincho"/>
          <w:lang w:val="en-US"/>
        </w:rPr>
        <w:t xml:space="preserve">        related to a job.</w:t>
      </w:r>
    </w:p>
    <w:p w14:paraId="02905C6B" w14:textId="77777777" w:rsidR="007D5BD0" w:rsidRPr="007D5BD0" w:rsidRDefault="007D5BD0" w:rsidP="007D5BD0">
      <w:pPr>
        <w:pStyle w:val="PL"/>
        <w:rPr>
          <w:rFonts w:eastAsia="MS Mincho"/>
          <w:lang w:val="en-US"/>
        </w:rPr>
      </w:pPr>
    </w:p>
    <w:p w14:paraId="77361C6E" w14:textId="77777777" w:rsidR="007D5BD0" w:rsidRPr="007D5BD0" w:rsidRDefault="007D5BD0" w:rsidP="007D5BD0">
      <w:pPr>
        <w:pStyle w:val="PL"/>
        <w:rPr>
          <w:rFonts w:eastAsia="MS Mincho"/>
          <w:lang w:val="en-US"/>
        </w:rPr>
      </w:pPr>
      <w:r w:rsidRPr="007D5BD0">
        <w:rPr>
          <w:rFonts w:eastAsia="MS Mincho"/>
          <w:lang w:val="en-US"/>
        </w:rPr>
        <w:t xml:space="preserve">        The attribute '_linkToFiles' allows a MnS consumer to create simple </w:t>
      </w:r>
    </w:p>
    <w:p w14:paraId="71EDA491" w14:textId="77777777" w:rsidR="007D5BD0" w:rsidRPr="007D5BD0" w:rsidRDefault="007D5BD0" w:rsidP="007D5BD0">
      <w:pPr>
        <w:pStyle w:val="PL"/>
        <w:rPr>
          <w:rFonts w:eastAsia="MS Mincho"/>
          <w:lang w:val="en-US"/>
        </w:rPr>
      </w:pPr>
      <w:r w:rsidRPr="007D5BD0">
        <w:rPr>
          <w:rFonts w:eastAsia="MS Mincho"/>
          <w:lang w:val="en-US"/>
        </w:rPr>
        <w:t xml:space="preserve">        and targeted subscriptions for 'notifyFileReady', </w:t>
      </w:r>
    </w:p>
    <w:p w14:paraId="44CF4224" w14:textId="77777777" w:rsidR="007D5BD0" w:rsidRPr="007D5BD0" w:rsidRDefault="007D5BD0" w:rsidP="007D5BD0">
      <w:pPr>
        <w:pStyle w:val="PL"/>
        <w:rPr>
          <w:rFonts w:eastAsia="MS Mincho"/>
          <w:lang w:val="en-US"/>
        </w:rPr>
      </w:pPr>
      <w:r w:rsidRPr="007D5BD0">
        <w:rPr>
          <w:rFonts w:eastAsia="MS Mincho"/>
          <w:lang w:val="en-US"/>
        </w:rPr>
        <w:t xml:space="preserve">        'notifyFilePreparationError' and 'notifyFileDeletion', or </w:t>
      </w:r>
    </w:p>
    <w:p w14:paraId="5E293578" w14:textId="77777777" w:rsidR="007D5BD0" w:rsidRPr="007D5BD0" w:rsidRDefault="007D5BD0" w:rsidP="007D5BD0">
      <w:pPr>
        <w:pStyle w:val="PL"/>
        <w:rPr>
          <w:rFonts w:eastAsia="MS Mincho"/>
          <w:lang w:val="en-US"/>
        </w:rPr>
      </w:pPr>
      <w:r w:rsidRPr="007D5BD0">
        <w:rPr>
          <w:rFonts w:eastAsia="MS Mincho"/>
          <w:lang w:val="en-US"/>
        </w:rPr>
        <w:t xml:space="preserve">        'notifyMOICreation', 'notifyMOIChanges', 'notifyFilePreparationError'  </w:t>
      </w:r>
    </w:p>
    <w:p w14:paraId="6DF526FD" w14:textId="77777777" w:rsidR="007D5BD0" w:rsidRPr="007D5BD0" w:rsidRDefault="007D5BD0" w:rsidP="007D5BD0">
      <w:pPr>
        <w:pStyle w:val="PL"/>
        <w:rPr>
          <w:rFonts w:eastAsia="MS Mincho"/>
          <w:lang w:val="en-US"/>
        </w:rPr>
      </w:pPr>
      <w:r w:rsidRPr="007D5BD0">
        <w:rPr>
          <w:rFonts w:eastAsia="MS Mincho"/>
          <w:lang w:val="en-US"/>
        </w:rPr>
        <w:t xml:space="preserve">        and 'notifyFileDeletion' related to 'File' instances created or deleted </w:t>
      </w:r>
    </w:p>
    <w:p w14:paraId="70E5B56A" w14:textId="77777777" w:rsidR="007D5BD0" w:rsidRPr="007D5BD0" w:rsidRDefault="007D5BD0" w:rsidP="007D5BD0">
      <w:pPr>
        <w:pStyle w:val="PL"/>
        <w:rPr>
          <w:rFonts w:eastAsia="MS Mincho"/>
          <w:lang w:val="en-US"/>
        </w:rPr>
      </w:pPr>
      <w:r w:rsidRPr="007D5BD0">
        <w:rPr>
          <w:rFonts w:eastAsia="MS Mincho"/>
          <w:lang w:val="en-US"/>
        </w:rPr>
        <w:t xml:space="preserve">        under the 'Files' instance of a specific job. The subscription needs </w:t>
      </w:r>
    </w:p>
    <w:p w14:paraId="376D86F0" w14:textId="77777777" w:rsidR="007D5BD0" w:rsidRPr="007D5BD0" w:rsidRDefault="007D5BD0" w:rsidP="007D5BD0">
      <w:pPr>
        <w:pStyle w:val="PL"/>
        <w:rPr>
          <w:rFonts w:eastAsia="MS Mincho"/>
          <w:lang w:val="en-US"/>
        </w:rPr>
      </w:pPr>
      <w:r w:rsidRPr="007D5BD0">
        <w:rPr>
          <w:rFonts w:eastAsia="MS Mincho"/>
          <w:lang w:val="en-US"/>
        </w:rPr>
        <w:t xml:space="preserve">        to scope simply objects one level below the 'Files' object.</w:t>
      </w:r>
    </w:p>
    <w:p w14:paraId="7FDE8086" w14:textId="77777777" w:rsidR="007D5BD0" w:rsidRPr="007D5BD0" w:rsidRDefault="007D5BD0" w:rsidP="007D5BD0">
      <w:pPr>
        <w:pStyle w:val="PL"/>
        <w:rPr>
          <w:rFonts w:eastAsia="MS Mincho"/>
          <w:lang w:val="en-US"/>
        </w:rPr>
      </w:pPr>
    </w:p>
    <w:p w14:paraId="15F57EA2" w14:textId="77777777" w:rsidR="007D5BD0" w:rsidRPr="007D5BD0" w:rsidRDefault="007D5BD0" w:rsidP="007D5BD0">
      <w:pPr>
        <w:pStyle w:val="PL"/>
        <w:rPr>
          <w:rFonts w:eastAsia="MS Mincho"/>
          <w:lang w:val="en-US"/>
        </w:rPr>
      </w:pPr>
      <w:r w:rsidRPr="007D5BD0">
        <w:rPr>
          <w:rFonts w:eastAsia="MS Mincho"/>
          <w:lang w:val="en-US"/>
        </w:rPr>
        <w:t xml:space="preserve">        In addition, the attribute '_linkToFiles' allows for simple </w:t>
      </w:r>
    </w:p>
    <w:p w14:paraId="0607BA56" w14:textId="77777777" w:rsidR="007D5BD0" w:rsidRPr="007D5BD0" w:rsidRDefault="007D5BD0" w:rsidP="007D5BD0">
      <w:pPr>
        <w:pStyle w:val="PL"/>
        <w:rPr>
          <w:rFonts w:eastAsia="MS Mincho"/>
          <w:lang w:val="en-US"/>
        </w:rPr>
      </w:pPr>
      <w:r w:rsidRPr="007D5BD0">
        <w:rPr>
          <w:rFonts w:eastAsia="MS Mincho"/>
          <w:lang w:val="en-US"/>
        </w:rPr>
        <w:t xml:space="preserve">        deployments not relying on notifications for reporting the </w:t>
      </w:r>
    </w:p>
    <w:p w14:paraId="71843288" w14:textId="77777777" w:rsidR="007D5BD0" w:rsidRPr="007D5BD0" w:rsidRDefault="007D5BD0" w:rsidP="007D5BD0">
      <w:pPr>
        <w:pStyle w:val="PL"/>
        <w:rPr>
          <w:rFonts w:eastAsia="MS Mincho"/>
          <w:lang w:val="en-US"/>
        </w:rPr>
      </w:pPr>
      <w:r w:rsidRPr="007D5BD0">
        <w:rPr>
          <w:rFonts w:eastAsia="MS Mincho"/>
          <w:lang w:val="en-US"/>
        </w:rPr>
        <w:t xml:space="preserve">        availability of new files, where the MnS consumer polls regularly </w:t>
      </w:r>
    </w:p>
    <w:p w14:paraId="77937B92" w14:textId="77777777" w:rsidR="007D5BD0" w:rsidRPr="007D5BD0" w:rsidRDefault="007D5BD0" w:rsidP="007D5BD0">
      <w:pPr>
        <w:pStyle w:val="PL"/>
        <w:rPr>
          <w:rFonts w:eastAsia="MS Mincho"/>
          <w:lang w:val="en-US"/>
        </w:rPr>
      </w:pPr>
      <w:r w:rsidRPr="007D5BD0">
        <w:rPr>
          <w:rFonts w:eastAsia="MS Mincho"/>
          <w:lang w:val="en-US"/>
        </w:rPr>
        <w:t xml:space="preserve">        for new files under 'Files'.";</w:t>
      </w:r>
    </w:p>
    <w:p w14:paraId="6FF88D17" w14:textId="77777777" w:rsidR="007D5BD0" w:rsidRPr="007D5BD0" w:rsidRDefault="007D5BD0" w:rsidP="007D5BD0">
      <w:pPr>
        <w:pStyle w:val="PL"/>
        <w:rPr>
          <w:rFonts w:eastAsia="MS Mincho"/>
          <w:lang w:val="en-US"/>
        </w:rPr>
      </w:pPr>
      <w:r w:rsidRPr="007D5BD0">
        <w:rPr>
          <w:rFonts w:eastAsia="MS Mincho"/>
          <w:lang w:val="en-US"/>
        </w:rPr>
        <w:t xml:space="preserve">        </w:t>
      </w:r>
    </w:p>
    <w:p w14:paraId="2D49B1B4" w14:textId="77777777" w:rsidR="007D5BD0" w:rsidRPr="007D5BD0" w:rsidRDefault="007D5BD0" w:rsidP="007D5BD0">
      <w:pPr>
        <w:pStyle w:val="PL"/>
        <w:rPr>
          <w:rFonts w:eastAsia="MS Mincho"/>
          <w:lang w:val="en-US"/>
        </w:rPr>
      </w:pPr>
      <w:r w:rsidRPr="007D5BD0">
        <w:rPr>
          <w:rFonts w:eastAsia="MS Mincho"/>
          <w:lang w:val="en-US"/>
        </w:rPr>
        <w:t xml:space="preserve">      key id;</w:t>
      </w:r>
    </w:p>
    <w:p w14:paraId="7F331416" w14:textId="77777777" w:rsidR="007D5BD0" w:rsidRPr="007D5BD0" w:rsidRDefault="007D5BD0" w:rsidP="007D5BD0">
      <w:pPr>
        <w:pStyle w:val="PL"/>
        <w:rPr>
          <w:rFonts w:eastAsia="MS Mincho"/>
          <w:lang w:val="en-US"/>
        </w:rPr>
      </w:pPr>
      <w:r w:rsidRPr="007D5BD0">
        <w:rPr>
          <w:rFonts w:eastAsia="MS Mincho"/>
          <w:lang w:val="en-US"/>
        </w:rPr>
        <w:t xml:space="preserve">      config false;</w:t>
      </w:r>
    </w:p>
    <w:p w14:paraId="65969E0E" w14:textId="77777777" w:rsidR="007D5BD0" w:rsidRPr="007D5BD0" w:rsidRDefault="007D5BD0" w:rsidP="007D5BD0">
      <w:pPr>
        <w:pStyle w:val="PL"/>
        <w:rPr>
          <w:rFonts w:eastAsia="MS Mincho"/>
          <w:lang w:val="en-US"/>
        </w:rPr>
      </w:pPr>
      <w:r w:rsidRPr="007D5BD0">
        <w:rPr>
          <w:rFonts w:eastAsia="MS Mincho"/>
          <w:lang w:val="en-US"/>
        </w:rPr>
        <w:t xml:space="preserve">      uses top3gpp:Top_Grp ;</w:t>
      </w:r>
    </w:p>
    <w:p w14:paraId="5E3A67E9" w14:textId="77777777" w:rsidR="007D5BD0" w:rsidRPr="007D5BD0" w:rsidRDefault="007D5BD0" w:rsidP="007D5BD0">
      <w:pPr>
        <w:pStyle w:val="PL"/>
        <w:rPr>
          <w:rFonts w:eastAsia="MS Mincho"/>
          <w:lang w:val="en-US"/>
        </w:rPr>
      </w:pPr>
      <w:r w:rsidRPr="007D5BD0">
        <w:rPr>
          <w:rFonts w:eastAsia="MS Mincho"/>
          <w:lang w:val="en-US"/>
        </w:rPr>
        <w:t xml:space="preserve">      container attributes {</w:t>
      </w:r>
    </w:p>
    <w:p w14:paraId="01B133E9" w14:textId="77777777" w:rsidR="007D5BD0" w:rsidRPr="007D5BD0" w:rsidRDefault="007D5BD0" w:rsidP="007D5BD0">
      <w:pPr>
        <w:pStyle w:val="PL"/>
        <w:rPr>
          <w:rFonts w:eastAsia="MS Mincho"/>
          <w:lang w:val="en-US"/>
        </w:rPr>
      </w:pPr>
      <w:r w:rsidRPr="007D5BD0">
        <w:rPr>
          <w:rFonts w:eastAsia="MS Mincho"/>
          <w:lang w:val="en-US"/>
        </w:rPr>
        <w:t xml:space="preserve">        uses FilesGrp ;</w:t>
      </w:r>
    </w:p>
    <w:p w14:paraId="06211218" w14:textId="77777777" w:rsidR="007D5BD0" w:rsidRPr="007D5BD0" w:rsidRDefault="007D5BD0" w:rsidP="007D5BD0">
      <w:pPr>
        <w:pStyle w:val="PL"/>
        <w:rPr>
          <w:rFonts w:eastAsia="MS Mincho"/>
          <w:lang w:val="en-US"/>
        </w:rPr>
      </w:pPr>
      <w:r w:rsidRPr="007D5BD0">
        <w:rPr>
          <w:rFonts w:eastAsia="MS Mincho"/>
          <w:lang w:val="en-US"/>
        </w:rPr>
        <w:t xml:space="preserve">      }</w:t>
      </w:r>
    </w:p>
    <w:p w14:paraId="3DBFC8C9" w14:textId="77777777" w:rsidR="007D5BD0" w:rsidRPr="007D5BD0" w:rsidRDefault="007D5BD0" w:rsidP="007D5BD0">
      <w:pPr>
        <w:pStyle w:val="PL"/>
        <w:rPr>
          <w:rFonts w:eastAsia="MS Mincho"/>
          <w:lang w:val="en-US"/>
        </w:rPr>
      </w:pPr>
      <w:r w:rsidRPr="007D5BD0">
        <w:rPr>
          <w:rFonts w:eastAsia="MS Mincho"/>
          <w:lang w:val="en-US"/>
        </w:rPr>
        <w:t xml:space="preserve">      </w:t>
      </w:r>
    </w:p>
    <w:p w14:paraId="01869BFC" w14:textId="77777777" w:rsidR="007D5BD0" w:rsidRPr="007D5BD0" w:rsidRDefault="007D5BD0" w:rsidP="007D5BD0">
      <w:pPr>
        <w:pStyle w:val="PL"/>
        <w:rPr>
          <w:rFonts w:eastAsia="MS Mincho"/>
          <w:lang w:val="en-US"/>
        </w:rPr>
      </w:pPr>
      <w:r w:rsidRPr="007D5BD0">
        <w:rPr>
          <w:rFonts w:eastAsia="MS Mincho"/>
          <w:lang w:val="en-US"/>
        </w:rPr>
        <w:t xml:space="preserve">      list File {</w:t>
      </w:r>
    </w:p>
    <w:p w14:paraId="241AB5FD" w14:textId="77777777" w:rsidR="007D5BD0" w:rsidRPr="007D5BD0" w:rsidRDefault="007D5BD0" w:rsidP="007D5BD0">
      <w:pPr>
        <w:pStyle w:val="PL"/>
        <w:rPr>
          <w:rFonts w:eastAsia="MS Mincho"/>
          <w:lang w:val="en-US"/>
        </w:rPr>
      </w:pPr>
      <w:r w:rsidRPr="007D5BD0">
        <w:rPr>
          <w:rFonts w:eastAsia="MS Mincho"/>
          <w:lang w:val="en-US"/>
        </w:rPr>
        <w:t xml:space="preserve">        description "Represents a file. It is name-contained by 'Files'.</w:t>
      </w:r>
    </w:p>
    <w:p w14:paraId="2FC48188" w14:textId="77777777" w:rsidR="007D5BD0" w:rsidRPr="007D5BD0" w:rsidRDefault="007D5BD0" w:rsidP="007D5BD0">
      <w:pPr>
        <w:pStyle w:val="PL"/>
        <w:rPr>
          <w:rFonts w:eastAsia="MS Mincho"/>
          <w:lang w:val="en-US"/>
        </w:rPr>
      </w:pPr>
    </w:p>
    <w:p w14:paraId="20A9FC7D" w14:textId="77777777" w:rsidR="007D5BD0" w:rsidRPr="007D5BD0" w:rsidRDefault="007D5BD0" w:rsidP="007D5BD0">
      <w:pPr>
        <w:pStyle w:val="PL"/>
        <w:rPr>
          <w:rFonts w:eastAsia="MS Mincho"/>
          <w:lang w:val="en-US"/>
        </w:rPr>
      </w:pPr>
      <w:r w:rsidRPr="007D5BD0">
        <w:rPr>
          <w:rFonts w:eastAsia="MS Mincho"/>
          <w:lang w:val="en-US"/>
        </w:rPr>
        <w:t xml:space="preserve">        When a file becomes available on a MnS producer for retrieval by a </w:t>
      </w:r>
    </w:p>
    <w:p w14:paraId="3447FA7A" w14:textId="77777777" w:rsidR="007D5BD0" w:rsidRPr="007D5BD0" w:rsidRDefault="007D5BD0" w:rsidP="007D5BD0">
      <w:pPr>
        <w:pStyle w:val="PL"/>
        <w:rPr>
          <w:rFonts w:eastAsia="MS Mincho"/>
          <w:lang w:val="en-US"/>
        </w:rPr>
      </w:pPr>
      <w:r w:rsidRPr="007D5BD0">
        <w:rPr>
          <w:rFonts w:eastAsia="MS Mincho"/>
          <w:lang w:val="en-US"/>
        </w:rPr>
        <w:t xml:space="preserve">        MnS consumer, the MnS producer shall create a 'File' instance </w:t>
      </w:r>
    </w:p>
    <w:p w14:paraId="4860D8D9" w14:textId="77777777" w:rsidR="007D5BD0" w:rsidRPr="007D5BD0" w:rsidRDefault="007D5BD0" w:rsidP="007D5BD0">
      <w:pPr>
        <w:pStyle w:val="PL"/>
        <w:rPr>
          <w:rFonts w:eastAsia="MS Mincho"/>
          <w:lang w:val="en-US"/>
        </w:rPr>
      </w:pPr>
      <w:r w:rsidRPr="007D5BD0">
        <w:rPr>
          <w:rFonts w:eastAsia="MS Mincho"/>
          <w:lang w:val="en-US"/>
        </w:rPr>
        <w:t xml:space="preserve">        representing that file.</w:t>
      </w:r>
    </w:p>
    <w:p w14:paraId="466BD9B5" w14:textId="77777777" w:rsidR="007D5BD0" w:rsidRPr="007D5BD0" w:rsidRDefault="007D5BD0" w:rsidP="007D5BD0">
      <w:pPr>
        <w:pStyle w:val="PL"/>
        <w:rPr>
          <w:rFonts w:eastAsia="MS Mincho"/>
          <w:lang w:val="en-US"/>
        </w:rPr>
      </w:pPr>
    </w:p>
    <w:p w14:paraId="328BC0E2" w14:textId="77777777" w:rsidR="007D5BD0" w:rsidRPr="007D5BD0" w:rsidRDefault="007D5BD0" w:rsidP="007D5BD0">
      <w:pPr>
        <w:pStyle w:val="PL"/>
        <w:rPr>
          <w:rFonts w:eastAsia="MS Mincho"/>
          <w:lang w:val="en-US"/>
        </w:rPr>
      </w:pPr>
      <w:r w:rsidRPr="007D5BD0">
        <w:rPr>
          <w:rFonts w:eastAsia="MS Mincho"/>
          <w:lang w:val="en-US"/>
        </w:rPr>
        <w:t xml:space="preserve">        The time of creation shall be captured by the MnS producer in the </w:t>
      </w:r>
    </w:p>
    <w:p w14:paraId="3673668F" w14:textId="77777777" w:rsidR="007D5BD0" w:rsidRPr="007D5BD0" w:rsidRDefault="007D5BD0" w:rsidP="007D5BD0">
      <w:pPr>
        <w:pStyle w:val="PL"/>
        <w:rPr>
          <w:rFonts w:eastAsia="MS Mincho"/>
          <w:lang w:val="en-US"/>
        </w:rPr>
      </w:pPr>
      <w:r w:rsidRPr="007D5BD0">
        <w:rPr>
          <w:rFonts w:eastAsia="MS Mincho"/>
          <w:lang w:val="en-US"/>
        </w:rPr>
        <w:t xml:space="preserve">        'fileReadyTime' attribute. The MnS producer shall keep the file at </w:t>
      </w:r>
    </w:p>
    <w:p w14:paraId="0432483B" w14:textId="77777777" w:rsidR="007D5BD0" w:rsidRPr="007D5BD0" w:rsidRDefault="007D5BD0" w:rsidP="007D5BD0">
      <w:pPr>
        <w:pStyle w:val="PL"/>
        <w:rPr>
          <w:rFonts w:eastAsia="MS Mincho"/>
          <w:lang w:val="en-US"/>
        </w:rPr>
      </w:pPr>
      <w:r w:rsidRPr="007D5BD0">
        <w:rPr>
          <w:rFonts w:eastAsia="MS Mincho"/>
          <w:lang w:val="en-US"/>
        </w:rPr>
        <w:t xml:space="preserve">        least until the time specified by 'fileExpirationTime'. After that </w:t>
      </w:r>
    </w:p>
    <w:p w14:paraId="1809AF77" w14:textId="77777777" w:rsidR="007D5BD0" w:rsidRPr="007D5BD0" w:rsidRDefault="007D5BD0" w:rsidP="007D5BD0">
      <w:pPr>
        <w:pStyle w:val="PL"/>
        <w:rPr>
          <w:rFonts w:eastAsia="MS Mincho"/>
          <w:lang w:val="en-US"/>
        </w:rPr>
      </w:pPr>
      <w:r w:rsidRPr="007D5BD0">
        <w:rPr>
          <w:rFonts w:eastAsia="MS Mincho"/>
          <w:lang w:val="en-US"/>
        </w:rPr>
        <w:t xml:space="preserve">        time the MnS producer may delete the 'File' instance. </w:t>
      </w:r>
    </w:p>
    <w:p w14:paraId="469D2C44" w14:textId="77777777" w:rsidR="007D5BD0" w:rsidRPr="007D5BD0" w:rsidRDefault="007D5BD0" w:rsidP="007D5BD0">
      <w:pPr>
        <w:pStyle w:val="PL"/>
        <w:rPr>
          <w:rFonts w:eastAsia="MS Mincho"/>
          <w:lang w:val="en-US"/>
        </w:rPr>
      </w:pPr>
      <w:r w:rsidRPr="007D5BD0">
        <w:rPr>
          <w:rFonts w:eastAsia="MS Mincho"/>
          <w:lang w:val="en-US"/>
        </w:rPr>
        <w:t xml:space="preserve">        The 'fileExpirationTime' is determined by the MnS producer based on </w:t>
      </w:r>
    </w:p>
    <w:p w14:paraId="16B803D9" w14:textId="77777777" w:rsidR="007D5BD0" w:rsidRPr="007D5BD0" w:rsidRDefault="007D5BD0" w:rsidP="007D5BD0">
      <w:pPr>
        <w:pStyle w:val="PL"/>
        <w:rPr>
          <w:rFonts w:eastAsia="MS Mincho"/>
          <w:lang w:val="en-US"/>
        </w:rPr>
      </w:pPr>
      <w:r w:rsidRPr="007D5BD0">
        <w:rPr>
          <w:rFonts w:eastAsia="MS Mincho"/>
          <w:lang w:val="en-US"/>
        </w:rPr>
        <w:t xml:space="preserve">        considerations such as available storage space or file retention </w:t>
      </w:r>
    </w:p>
    <w:p w14:paraId="2C7858D3" w14:textId="77777777" w:rsidR="007D5BD0" w:rsidRPr="007D5BD0" w:rsidRDefault="007D5BD0" w:rsidP="007D5BD0">
      <w:pPr>
        <w:pStyle w:val="PL"/>
        <w:rPr>
          <w:rFonts w:eastAsia="MS Mincho"/>
          <w:lang w:val="en-US"/>
        </w:rPr>
      </w:pPr>
      <w:r w:rsidRPr="007D5BD0">
        <w:rPr>
          <w:rFonts w:eastAsia="MS Mincho"/>
          <w:lang w:val="en-US"/>
        </w:rPr>
        <w:t xml:space="preserve">        policies.</w:t>
      </w:r>
    </w:p>
    <w:p w14:paraId="1FF46AF3" w14:textId="77777777" w:rsidR="007D5BD0" w:rsidRPr="007D5BD0" w:rsidRDefault="007D5BD0" w:rsidP="007D5BD0">
      <w:pPr>
        <w:pStyle w:val="PL"/>
        <w:rPr>
          <w:rFonts w:eastAsia="MS Mincho"/>
          <w:lang w:val="en-US"/>
        </w:rPr>
      </w:pPr>
    </w:p>
    <w:p w14:paraId="7EB7AD03" w14:textId="77777777" w:rsidR="007D5BD0" w:rsidRPr="007D5BD0" w:rsidRDefault="007D5BD0" w:rsidP="007D5BD0">
      <w:pPr>
        <w:pStyle w:val="PL"/>
        <w:rPr>
          <w:rFonts w:eastAsia="MS Mincho"/>
          <w:lang w:val="en-US"/>
        </w:rPr>
      </w:pPr>
      <w:r w:rsidRPr="007D5BD0">
        <w:rPr>
          <w:rFonts w:eastAsia="MS Mincho"/>
          <w:lang w:val="en-US"/>
        </w:rPr>
        <w:t xml:space="preserve">        The attributes 'fileSize', 'fileCompression', 'fileDataType' and </w:t>
      </w:r>
    </w:p>
    <w:p w14:paraId="677549E4" w14:textId="77777777" w:rsidR="007D5BD0" w:rsidRPr="007D5BD0" w:rsidRDefault="007D5BD0" w:rsidP="007D5BD0">
      <w:pPr>
        <w:pStyle w:val="PL"/>
        <w:rPr>
          <w:rFonts w:eastAsia="MS Mincho"/>
          <w:lang w:val="en-US"/>
        </w:rPr>
      </w:pPr>
      <w:r w:rsidRPr="007D5BD0">
        <w:rPr>
          <w:rFonts w:eastAsia="MS Mincho"/>
          <w:lang w:val="en-US"/>
        </w:rPr>
        <w:t xml:space="preserve">        'fileFormat' describe the file properties.</w:t>
      </w:r>
    </w:p>
    <w:p w14:paraId="19A0AF22" w14:textId="77777777" w:rsidR="007D5BD0" w:rsidRPr="007D5BD0" w:rsidRDefault="007D5BD0" w:rsidP="007D5BD0">
      <w:pPr>
        <w:pStyle w:val="PL"/>
        <w:rPr>
          <w:rFonts w:eastAsia="MS Mincho"/>
          <w:lang w:val="en-US"/>
        </w:rPr>
      </w:pPr>
    </w:p>
    <w:p w14:paraId="446B7621" w14:textId="77777777" w:rsidR="007D5BD0" w:rsidRPr="007D5BD0" w:rsidRDefault="007D5BD0" w:rsidP="007D5BD0">
      <w:pPr>
        <w:pStyle w:val="PL"/>
        <w:rPr>
          <w:rFonts w:eastAsia="MS Mincho"/>
          <w:lang w:val="en-US"/>
        </w:rPr>
      </w:pPr>
      <w:r w:rsidRPr="007D5BD0">
        <w:rPr>
          <w:rFonts w:eastAsia="MS Mincho"/>
          <w:lang w:val="en-US"/>
        </w:rPr>
        <w:t xml:space="preserve">        The 'fileLocation' attribute indicates the address where the file can </w:t>
      </w:r>
    </w:p>
    <w:p w14:paraId="699FB477" w14:textId="77777777" w:rsidR="007D5BD0" w:rsidRPr="007D5BD0" w:rsidRDefault="007D5BD0" w:rsidP="007D5BD0">
      <w:pPr>
        <w:pStyle w:val="PL"/>
        <w:rPr>
          <w:rFonts w:eastAsia="MS Mincho"/>
          <w:lang w:val="en-US"/>
        </w:rPr>
      </w:pPr>
      <w:r w:rsidRPr="007D5BD0">
        <w:rPr>
          <w:rFonts w:eastAsia="MS Mincho"/>
          <w:lang w:val="en-US"/>
        </w:rPr>
        <w:t xml:space="preserve">        be retrieved. The address includes the file transfer protocol (schema). </w:t>
      </w:r>
    </w:p>
    <w:p w14:paraId="2EDB2953" w14:textId="77777777" w:rsidR="007D5BD0" w:rsidRPr="007D5BD0" w:rsidRDefault="007D5BD0" w:rsidP="007D5BD0">
      <w:pPr>
        <w:pStyle w:val="PL"/>
        <w:rPr>
          <w:rFonts w:eastAsia="MS Mincho"/>
          <w:lang w:val="en-US"/>
        </w:rPr>
      </w:pPr>
      <w:r w:rsidRPr="007D5BD0">
        <w:rPr>
          <w:rFonts w:eastAsia="MS Mincho"/>
          <w:lang w:val="en-US"/>
        </w:rPr>
        <w:t xml:space="preserve">        Allowed file transfer protocols are 'sftp', 'ftpes' and 'https'.</w:t>
      </w:r>
    </w:p>
    <w:p w14:paraId="28CD24CE" w14:textId="77777777" w:rsidR="007D5BD0" w:rsidRPr="007D5BD0" w:rsidRDefault="007D5BD0" w:rsidP="007D5BD0">
      <w:pPr>
        <w:pStyle w:val="PL"/>
        <w:rPr>
          <w:rFonts w:eastAsia="MS Mincho"/>
          <w:lang w:val="en-US"/>
        </w:rPr>
      </w:pPr>
    </w:p>
    <w:p w14:paraId="6109A988" w14:textId="77777777" w:rsidR="007D5BD0" w:rsidRPr="007D5BD0" w:rsidRDefault="007D5BD0" w:rsidP="007D5BD0">
      <w:pPr>
        <w:pStyle w:val="PL"/>
        <w:rPr>
          <w:rFonts w:eastAsia="MS Mincho"/>
          <w:lang w:val="en-US"/>
        </w:rPr>
      </w:pPr>
      <w:r w:rsidRPr="007D5BD0">
        <w:rPr>
          <w:rFonts w:eastAsia="MS Mincho"/>
          <w:lang w:val="en-US"/>
        </w:rPr>
        <w:t xml:space="preserve">        The value of 'fileLocation' can be identical to or different from the </w:t>
      </w:r>
    </w:p>
    <w:p w14:paraId="4AB9B72C" w14:textId="77777777" w:rsidR="007D5BD0" w:rsidRPr="007D5BD0" w:rsidRDefault="007D5BD0" w:rsidP="007D5BD0">
      <w:pPr>
        <w:pStyle w:val="PL"/>
        <w:rPr>
          <w:rFonts w:eastAsia="MS Mincho"/>
          <w:lang w:val="en-US"/>
        </w:rPr>
      </w:pPr>
      <w:r w:rsidRPr="007D5BD0">
        <w:rPr>
          <w:rFonts w:eastAsia="MS Mincho"/>
          <w:lang w:val="en-US"/>
        </w:rPr>
        <w:t xml:space="preserve">        address of the 'File' instance. The attribute 'fileContent' is </w:t>
      </w:r>
    </w:p>
    <w:p w14:paraId="51B4FAFC" w14:textId="77777777" w:rsidR="007D5BD0" w:rsidRPr="007D5BD0" w:rsidRDefault="007D5BD0" w:rsidP="007D5BD0">
      <w:pPr>
        <w:pStyle w:val="PL"/>
        <w:rPr>
          <w:rFonts w:eastAsia="MS Mincho"/>
          <w:lang w:val="en-US"/>
        </w:rPr>
      </w:pPr>
      <w:r w:rsidRPr="007D5BD0">
        <w:rPr>
          <w:rFonts w:eastAsia="MS Mincho"/>
          <w:lang w:val="en-US"/>
        </w:rPr>
        <w:t xml:space="preserve">        provided for retrieving the actual file content. When identifying in </w:t>
      </w:r>
    </w:p>
    <w:p w14:paraId="270D73E2" w14:textId="77777777" w:rsidR="007D5BD0" w:rsidRPr="007D5BD0" w:rsidRDefault="007D5BD0" w:rsidP="007D5BD0">
      <w:pPr>
        <w:pStyle w:val="PL"/>
        <w:rPr>
          <w:rFonts w:eastAsia="MS Mincho"/>
          <w:lang w:val="en-US"/>
        </w:rPr>
      </w:pPr>
      <w:r w:rsidRPr="007D5BD0">
        <w:rPr>
          <w:rFonts w:eastAsia="MS Mincho"/>
          <w:lang w:val="en-US"/>
        </w:rPr>
        <w:t xml:space="preserve">        the Read request a 'File' instance and specifying only the </w:t>
      </w:r>
    </w:p>
    <w:p w14:paraId="4A2372E0" w14:textId="77777777" w:rsidR="007D5BD0" w:rsidRPr="007D5BD0" w:rsidRDefault="007D5BD0" w:rsidP="007D5BD0">
      <w:pPr>
        <w:pStyle w:val="PL"/>
        <w:rPr>
          <w:rFonts w:eastAsia="MS Mincho"/>
          <w:lang w:val="en-US"/>
        </w:rPr>
      </w:pPr>
      <w:r w:rsidRPr="007D5BD0">
        <w:rPr>
          <w:rFonts w:eastAsia="MS Mincho"/>
          <w:lang w:val="en-US"/>
        </w:rPr>
        <w:t xml:space="preserve">        'fileContent' attribute be returned, then only the file content shall </w:t>
      </w:r>
    </w:p>
    <w:p w14:paraId="4CFAEA0B" w14:textId="77777777" w:rsidR="007D5BD0" w:rsidRPr="007D5BD0" w:rsidRDefault="007D5BD0" w:rsidP="007D5BD0">
      <w:pPr>
        <w:pStyle w:val="PL"/>
        <w:rPr>
          <w:rFonts w:eastAsia="MS Mincho"/>
          <w:lang w:val="en-US"/>
        </w:rPr>
      </w:pPr>
      <w:r w:rsidRPr="007D5BD0">
        <w:rPr>
          <w:rFonts w:eastAsia="MS Mincho"/>
          <w:lang w:val="en-US"/>
        </w:rPr>
        <w:t xml:space="preserve">        be returned in the response. Note, as usual, multiple attributes can </w:t>
      </w:r>
    </w:p>
    <w:p w14:paraId="50F18CB3" w14:textId="77777777" w:rsidR="007D5BD0" w:rsidRPr="007D5BD0" w:rsidRDefault="007D5BD0" w:rsidP="007D5BD0">
      <w:pPr>
        <w:pStyle w:val="PL"/>
        <w:rPr>
          <w:rFonts w:eastAsia="MS Mincho"/>
          <w:lang w:val="en-US"/>
        </w:rPr>
      </w:pPr>
      <w:r w:rsidRPr="007D5BD0">
        <w:rPr>
          <w:rFonts w:eastAsia="MS Mincho"/>
          <w:lang w:val="en-US"/>
        </w:rPr>
        <w:t xml:space="preserve">        be specified to be returned, so that the file content together with </w:t>
      </w:r>
    </w:p>
    <w:p w14:paraId="5DAF8DA9" w14:textId="77777777" w:rsidR="007D5BD0" w:rsidRPr="007D5BD0" w:rsidRDefault="007D5BD0" w:rsidP="007D5BD0">
      <w:pPr>
        <w:pStyle w:val="PL"/>
        <w:rPr>
          <w:rFonts w:eastAsia="MS Mincho"/>
          <w:lang w:val="en-US"/>
        </w:rPr>
      </w:pPr>
      <w:r w:rsidRPr="007D5BD0">
        <w:rPr>
          <w:rFonts w:eastAsia="MS Mincho"/>
          <w:lang w:val="en-US"/>
        </w:rPr>
        <w:t xml:space="preserve">        some or all file meta data attributes can be returned in response to </w:t>
      </w:r>
    </w:p>
    <w:p w14:paraId="32DA760B" w14:textId="77777777" w:rsidR="007D5BD0" w:rsidRPr="007D5BD0" w:rsidRDefault="007D5BD0" w:rsidP="007D5BD0">
      <w:pPr>
        <w:pStyle w:val="PL"/>
        <w:rPr>
          <w:rFonts w:eastAsia="MS Mincho"/>
          <w:lang w:val="en-US"/>
        </w:rPr>
      </w:pPr>
      <w:r w:rsidRPr="007D5BD0">
        <w:rPr>
          <w:rFonts w:eastAsia="MS Mincho"/>
          <w:lang w:val="en-US"/>
        </w:rPr>
        <w:t xml:space="preserve">        a single request.</w:t>
      </w:r>
    </w:p>
    <w:p w14:paraId="01EF622F" w14:textId="77777777" w:rsidR="007D5BD0" w:rsidRPr="007D5BD0" w:rsidRDefault="007D5BD0" w:rsidP="007D5BD0">
      <w:pPr>
        <w:pStyle w:val="PL"/>
        <w:rPr>
          <w:rFonts w:eastAsia="MS Mincho"/>
          <w:lang w:val="en-US"/>
        </w:rPr>
      </w:pPr>
    </w:p>
    <w:p w14:paraId="579664E9" w14:textId="77777777" w:rsidR="007D5BD0" w:rsidRPr="007D5BD0" w:rsidRDefault="007D5BD0" w:rsidP="007D5BD0">
      <w:pPr>
        <w:pStyle w:val="PL"/>
        <w:rPr>
          <w:rFonts w:eastAsia="MS Mincho"/>
          <w:lang w:val="en-US"/>
        </w:rPr>
      </w:pPr>
      <w:r w:rsidRPr="007D5BD0">
        <w:rPr>
          <w:rFonts w:eastAsia="MS Mincho"/>
          <w:lang w:val="en-US"/>
        </w:rPr>
        <w:t xml:space="preserve">        In case the 'fileLocation' specifies a location different than the </w:t>
      </w:r>
    </w:p>
    <w:p w14:paraId="3FAA358F" w14:textId="77777777" w:rsidR="007D5BD0" w:rsidRPr="007D5BD0" w:rsidRDefault="007D5BD0" w:rsidP="007D5BD0">
      <w:pPr>
        <w:pStyle w:val="PL"/>
        <w:rPr>
          <w:rFonts w:eastAsia="MS Mincho"/>
          <w:lang w:val="en-US"/>
        </w:rPr>
      </w:pPr>
      <w:r w:rsidRPr="007D5BD0">
        <w:rPr>
          <w:rFonts w:eastAsia="MS Mincho"/>
          <w:lang w:val="en-US"/>
        </w:rPr>
        <w:t xml:space="preserve">        'File' object location, then the attribute 'fileContent' cannot be </w:t>
      </w:r>
    </w:p>
    <w:p w14:paraId="7FD5838A" w14:textId="77777777" w:rsidR="007D5BD0" w:rsidRPr="007D5BD0" w:rsidRDefault="007D5BD0" w:rsidP="007D5BD0">
      <w:pPr>
        <w:pStyle w:val="PL"/>
        <w:rPr>
          <w:rFonts w:eastAsia="MS Mincho"/>
          <w:lang w:val="en-US"/>
        </w:rPr>
      </w:pPr>
      <w:r w:rsidRPr="007D5BD0">
        <w:rPr>
          <w:rFonts w:eastAsia="MS Mincho"/>
          <w:lang w:val="en-US"/>
        </w:rPr>
        <w:t xml:space="preserve">        used for retrieving the file content. For example, the 'File' object </w:t>
      </w:r>
    </w:p>
    <w:p w14:paraId="3D24481C" w14:textId="77777777" w:rsidR="007D5BD0" w:rsidRPr="007D5BD0" w:rsidRDefault="007D5BD0" w:rsidP="007D5BD0">
      <w:pPr>
        <w:pStyle w:val="PL"/>
        <w:rPr>
          <w:rFonts w:eastAsia="MS Mincho"/>
          <w:lang w:val="en-US"/>
        </w:rPr>
      </w:pPr>
      <w:r w:rsidRPr="007D5BD0">
        <w:rPr>
          <w:rFonts w:eastAsia="MS Mincho"/>
          <w:lang w:val="en-US"/>
        </w:rPr>
        <w:t xml:space="preserve">        location may be given by</w:t>
      </w:r>
    </w:p>
    <w:p w14:paraId="33EF2121" w14:textId="77777777" w:rsidR="007D5BD0" w:rsidRPr="007D5BD0" w:rsidRDefault="007D5BD0" w:rsidP="007D5BD0">
      <w:pPr>
        <w:pStyle w:val="PL"/>
        <w:rPr>
          <w:rFonts w:eastAsia="MS Mincho"/>
          <w:lang w:val="en-US"/>
        </w:rPr>
      </w:pPr>
      <w:r w:rsidRPr="007D5BD0">
        <w:rPr>
          <w:rFonts w:eastAsia="MS Mincho"/>
          <w:lang w:val="en-US"/>
        </w:rPr>
        <w:t xml:space="preserve">          'https://companyA.com/ManagedElement=1/Files=1/File=1'</w:t>
      </w:r>
    </w:p>
    <w:p w14:paraId="77D6C959" w14:textId="77777777" w:rsidR="007D5BD0" w:rsidRPr="007D5BD0" w:rsidRDefault="007D5BD0" w:rsidP="007D5BD0">
      <w:pPr>
        <w:pStyle w:val="PL"/>
        <w:rPr>
          <w:rFonts w:eastAsia="MS Mincho"/>
          <w:lang w:val="en-US"/>
        </w:rPr>
      </w:pPr>
      <w:r w:rsidRPr="007D5BD0">
        <w:rPr>
          <w:rFonts w:eastAsia="MS Mincho"/>
          <w:lang w:val="en-US"/>
        </w:rPr>
        <w:t xml:space="preserve">        and the value of the 'fileLocation' attribute by</w:t>
      </w:r>
    </w:p>
    <w:p w14:paraId="05F75DC9" w14:textId="77777777" w:rsidR="007D5BD0" w:rsidRPr="007D5BD0" w:rsidRDefault="007D5BD0" w:rsidP="007D5BD0">
      <w:pPr>
        <w:pStyle w:val="PL"/>
        <w:rPr>
          <w:rFonts w:eastAsia="MS Mincho"/>
          <w:lang w:val="en-US"/>
        </w:rPr>
      </w:pPr>
      <w:r w:rsidRPr="007D5BD0">
        <w:rPr>
          <w:rFonts w:eastAsia="MS Mincho"/>
          <w:lang w:val="en-US"/>
        </w:rPr>
        <w:t xml:space="preserve">          'sftp://companyA.com/datastore/fileName.xml'</w:t>
      </w:r>
    </w:p>
    <w:p w14:paraId="7DD5A4A2" w14:textId="77777777" w:rsidR="007D5BD0" w:rsidRPr="007D5BD0" w:rsidRDefault="007D5BD0" w:rsidP="007D5BD0">
      <w:pPr>
        <w:pStyle w:val="PL"/>
        <w:rPr>
          <w:rFonts w:eastAsia="MS Mincho"/>
          <w:lang w:val="en-US"/>
        </w:rPr>
      </w:pPr>
    </w:p>
    <w:p w14:paraId="0819D909" w14:textId="77777777" w:rsidR="007D5BD0" w:rsidRPr="007D5BD0" w:rsidRDefault="007D5BD0" w:rsidP="007D5BD0">
      <w:pPr>
        <w:pStyle w:val="PL"/>
        <w:rPr>
          <w:rFonts w:eastAsia="MS Mincho"/>
          <w:lang w:val="en-US"/>
        </w:rPr>
      </w:pPr>
      <w:r w:rsidRPr="007D5BD0">
        <w:rPr>
          <w:rFonts w:eastAsia="MS Mincho"/>
          <w:lang w:val="en-US"/>
        </w:rPr>
        <w:t xml:space="preserve">        In this case the file needs to be retrieved using 'sftp' from </w:t>
      </w:r>
    </w:p>
    <w:p w14:paraId="62A7DD3F" w14:textId="77777777" w:rsidR="007D5BD0" w:rsidRPr="007D5BD0" w:rsidRDefault="007D5BD0" w:rsidP="007D5BD0">
      <w:pPr>
        <w:pStyle w:val="PL"/>
        <w:rPr>
          <w:rFonts w:eastAsia="MS Mincho"/>
          <w:lang w:val="en-US"/>
        </w:rPr>
      </w:pPr>
      <w:r w:rsidRPr="007D5BD0">
        <w:rPr>
          <w:rFonts w:eastAsia="MS Mincho"/>
          <w:lang w:val="en-US"/>
        </w:rPr>
        <w:t xml:space="preserve">        'sftp://companyA.com/datastore/fileName.xml'. Attempts to read the </w:t>
      </w:r>
    </w:p>
    <w:p w14:paraId="5CDFB5D1" w14:textId="77777777" w:rsidR="007D5BD0" w:rsidRPr="007D5BD0" w:rsidRDefault="007D5BD0" w:rsidP="007D5BD0">
      <w:pPr>
        <w:pStyle w:val="PL"/>
        <w:rPr>
          <w:rFonts w:eastAsia="MS Mincho"/>
          <w:lang w:val="en-US"/>
        </w:rPr>
      </w:pPr>
      <w:r w:rsidRPr="007D5BD0">
        <w:rPr>
          <w:rFonts w:eastAsia="MS Mincho"/>
          <w:lang w:val="en-US"/>
        </w:rPr>
        <w:t xml:space="preserve">        'fileContent' attribute shall return an error.</w:t>
      </w:r>
    </w:p>
    <w:p w14:paraId="0D4EFD67" w14:textId="77777777" w:rsidR="007D5BD0" w:rsidRPr="007D5BD0" w:rsidRDefault="007D5BD0" w:rsidP="007D5BD0">
      <w:pPr>
        <w:pStyle w:val="PL"/>
        <w:rPr>
          <w:rFonts w:eastAsia="MS Mincho"/>
          <w:lang w:val="en-US"/>
        </w:rPr>
      </w:pPr>
    </w:p>
    <w:p w14:paraId="2A5C102B" w14:textId="77777777" w:rsidR="007D5BD0" w:rsidRPr="007D5BD0" w:rsidRDefault="007D5BD0" w:rsidP="007D5BD0">
      <w:pPr>
        <w:pStyle w:val="PL"/>
        <w:rPr>
          <w:rFonts w:eastAsia="MS Mincho"/>
          <w:lang w:val="en-US"/>
        </w:rPr>
      </w:pPr>
      <w:r w:rsidRPr="007D5BD0">
        <w:rPr>
          <w:rFonts w:eastAsia="MS Mincho"/>
          <w:lang w:val="en-US"/>
        </w:rPr>
        <w:t xml:space="preserve">        When the file retrieval NRM fragment is used together with a data </w:t>
      </w:r>
    </w:p>
    <w:p w14:paraId="28E4FA7E" w14:textId="77777777" w:rsidR="007D5BD0" w:rsidRPr="007D5BD0" w:rsidRDefault="007D5BD0" w:rsidP="007D5BD0">
      <w:pPr>
        <w:pStyle w:val="PL"/>
        <w:rPr>
          <w:rFonts w:eastAsia="MS Mincho"/>
          <w:lang w:val="en-US"/>
        </w:rPr>
      </w:pPr>
      <w:r w:rsidRPr="007D5BD0">
        <w:rPr>
          <w:rFonts w:eastAsia="MS Mincho"/>
          <w:lang w:val="en-US"/>
        </w:rPr>
        <w:t xml:space="preserve">        collection job ('PerfMetricJob' or 'TraceJob') the following </w:t>
      </w:r>
    </w:p>
    <w:p w14:paraId="736A8871" w14:textId="77777777" w:rsidR="007D5BD0" w:rsidRPr="007D5BD0" w:rsidRDefault="007D5BD0" w:rsidP="007D5BD0">
      <w:pPr>
        <w:pStyle w:val="PL"/>
        <w:rPr>
          <w:rFonts w:eastAsia="MS Mincho"/>
          <w:lang w:val="en-US"/>
        </w:rPr>
      </w:pPr>
      <w:r w:rsidRPr="007D5BD0">
        <w:rPr>
          <w:rFonts w:eastAsia="MS Mincho"/>
          <w:lang w:val="en-US"/>
        </w:rPr>
        <w:t xml:space="preserve">        provisions shall apply:</w:t>
      </w:r>
    </w:p>
    <w:p w14:paraId="59013AA1" w14:textId="77777777" w:rsidR="007D5BD0" w:rsidRPr="007D5BD0" w:rsidRDefault="007D5BD0" w:rsidP="007D5BD0">
      <w:pPr>
        <w:pStyle w:val="PL"/>
        <w:rPr>
          <w:rFonts w:eastAsia="MS Mincho"/>
          <w:lang w:val="en-US"/>
        </w:rPr>
      </w:pPr>
      <w:r w:rsidRPr="007D5BD0">
        <w:rPr>
          <w:rFonts w:eastAsia="MS Mincho"/>
          <w:lang w:val="en-US"/>
        </w:rPr>
        <w:t xml:space="preserve">          - The attributes 'jobRef' and 'jobId' shall be supported and </w:t>
      </w:r>
    </w:p>
    <w:p w14:paraId="1F331BC4" w14:textId="77777777" w:rsidR="007D5BD0" w:rsidRPr="007D5BD0" w:rsidRDefault="007D5BD0" w:rsidP="007D5BD0">
      <w:pPr>
        <w:pStyle w:val="PL"/>
        <w:rPr>
          <w:rFonts w:eastAsia="MS Mincho"/>
          <w:lang w:val="en-US"/>
        </w:rPr>
      </w:pPr>
      <w:r w:rsidRPr="007D5BD0">
        <w:rPr>
          <w:rFonts w:eastAsia="MS Mincho"/>
          <w:lang w:val="en-US"/>
        </w:rPr>
        <w:t xml:space="preserve">          present. They shall identify the job that the file is related to.</w:t>
      </w:r>
    </w:p>
    <w:p w14:paraId="06BCE98D" w14:textId="77777777" w:rsidR="007D5BD0" w:rsidRPr="007D5BD0" w:rsidRDefault="007D5BD0" w:rsidP="007D5BD0">
      <w:pPr>
        <w:pStyle w:val="PL"/>
        <w:rPr>
          <w:rFonts w:eastAsia="MS Mincho"/>
          <w:lang w:val="en-US"/>
        </w:rPr>
      </w:pPr>
    </w:p>
    <w:p w14:paraId="1858744E" w14:textId="77777777" w:rsidR="007D5BD0" w:rsidRPr="007D5BD0" w:rsidRDefault="007D5BD0" w:rsidP="007D5BD0">
      <w:pPr>
        <w:pStyle w:val="PL"/>
        <w:rPr>
          <w:rFonts w:eastAsia="MS Mincho"/>
          <w:lang w:val="en-US"/>
        </w:rPr>
      </w:pPr>
      <w:r w:rsidRPr="007D5BD0">
        <w:rPr>
          <w:rFonts w:eastAsia="MS Mincho"/>
          <w:lang w:val="en-US"/>
        </w:rPr>
        <w:t xml:space="preserve">        The attributes 'jobRef' and 'jobId' allow to set notification filters </w:t>
      </w:r>
    </w:p>
    <w:p w14:paraId="1472A303" w14:textId="77777777" w:rsidR="007D5BD0" w:rsidRPr="007D5BD0" w:rsidRDefault="007D5BD0" w:rsidP="007D5BD0">
      <w:pPr>
        <w:pStyle w:val="PL"/>
        <w:rPr>
          <w:rFonts w:eastAsia="MS Mincho"/>
          <w:lang w:val="en-US"/>
        </w:rPr>
      </w:pPr>
      <w:r w:rsidRPr="007D5BD0">
        <w:rPr>
          <w:rFonts w:eastAsia="MS Mincho"/>
          <w:lang w:val="en-US"/>
        </w:rPr>
        <w:t xml:space="preserve">        in the subscription in such a way that only 'notifyMOICreation', </w:t>
      </w:r>
    </w:p>
    <w:p w14:paraId="0CE4794B" w14:textId="77777777" w:rsidR="007D5BD0" w:rsidRPr="007D5BD0" w:rsidRDefault="007D5BD0" w:rsidP="007D5BD0">
      <w:pPr>
        <w:pStyle w:val="PL"/>
        <w:rPr>
          <w:rFonts w:eastAsia="MS Mincho"/>
          <w:lang w:val="en-US"/>
        </w:rPr>
      </w:pPr>
      <w:r w:rsidRPr="007D5BD0">
        <w:rPr>
          <w:rFonts w:eastAsia="MS Mincho"/>
          <w:lang w:val="en-US"/>
        </w:rPr>
        <w:t xml:space="preserve">        notifyMOIChanges and </w:t>
      </w:r>
    </w:p>
    <w:p w14:paraId="340DE580" w14:textId="77777777" w:rsidR="007D5BD0" w:rsidRPr="007D5BD0" w:rsidRDefault="007D5BD0" w:rsidP="007D5BD0">
      <w:pPr>
        <w:pStyle w:val="PL"/>
        <w:rPr>
          <w:rFonts w:eastAsia="MS Mincho"/>
          <w:lang w:val="en-US"/>
        </w:rPr>
      </w:pPr>
      <w:r w:rsidRPr="007D5BD0">
        <w:rPr>
          <w:rFonts w:eastAsia="MS Mincho"/>
          <w:lang w:val="en-US"/>
        </w:rPr>
        <w:t xml:space="preserve">        'notifyMOIDeletion' notifications are sent to subscribed MnS consumers </w:t>
      </w:r>
    </w:p>
    <w:p w14:paraId="142A1C45" w14:textId="77777777" w:rsidR="007D5BD0" w:rsidRPr="007D5BD0" w:rsidRDefault="007D5BD0" w:rsidP="007D5BD0">
      <w:pPr>
        <w:pStyle w:val="PL"/>
        <w:rPr>
          <w:rFonts w:eastAsia="MS Mincho"/>
          <w:lang w:val="en-US"/>
        </w:rPr>
      </w:pPr>
      <w:r w:rsidRPr="007D5BD0">
        <w:rPr>
          <w:rFonts w:eastAsia="MS Mincho"/>
          <w:lang w:val="en-US"/>
        </w:rPr>
        <w:t xml:space="preserve">        if the created or deleted 'File' instance represents data related to </w:t>
      </w:r>
    </w:p>
    <w:p w14:paraId="2E8B4275" w14:textId="77777777" w:rsidR="007D5BD0" w:rsidRPr="007D5BD0" w:rsidRDefault="007D5BD0" w:rsidP="007D5BD0">
      <w:pPr>
        <w:pStyle w:val="PL"/>
        <w:rPr>
          <w:rFonts w:eastAsia="MS Mincho"/>
          <w:lang w:val="en-US"/>
        </w:rPr>
      </w:pPr>
      <w:r w:rsidRPr="007D5BD0">
        <w:rPr>
          <w:rFonts w:eastAsia="MS Mincho"/>
          <w:lang w:val="en-US"/>
        </w:rPr>
        <w:t xml:space="preserve">        jobs the subscribed MnS consumer created or is interested in.</w:t>
      </w:r>
    </w:p>
    <w:p w14:paraId="2F814F9B" w14:textId="77777777" w:rsidR="007D5BD0" w:rsidRPr="007D5BD0" w:rsidRDefault="007D5BD0" w:rsidP="007D5BD0">
      <w:pPr>
        <w:pStyle w:val="PL"/>
        <w:rPr>
          <w:rFonts w:eastAsia="MS Mincho"/>
          <w:lang w:val="en-US"/>
        </w:rPr>
      </w:pPr>
    </w:p>
    <w:p w14:paraId="0ED7C3A1" w14:textId="77777777" w:rsidR="007D5BD0" w:rsidRPr="007D5BD0" w:rsidRDefault="007D5BD0" w:rsidP="007D5BD0">
      <w:pPr>
        <w:pStyle w:val="PL"/>
        <w:rPr>
          <w:rFonts w:eastAsia="MS Mincho"/>
          <w:lang w:val="en-US"/>
        </w:rPr>
      </w:pPr>
      <w:r w:rsidRPr="007D5BD0">
        <w:rPr>
          <w:rFonts w:eastAsia="MS Mincho"/>
          <w:lang w:val="en-US"/>
        </w:rPr>
        <w:t xml:space="preserve">        Upon creation of a 'File' instance, a notification of type </w:t>
      </w:r>
    </w:p>
    <w:p w14:paraId="0678B48F" w14:textId="77777777" w:rsidR="007D5BD0" w:rsidRPr="007D5BD0" w:rsidRDefault="007D5BD0" w:rsidP="007D5BD0">
      <w:pPr>
        <w:pStyle w:val="PL"/>
        <w:rPr>
          <w:rFonts w:eastAsia="MS Mincho"/>
          <w:lang w:val="en-US"/>
        </w:rPr>
      </w:pPr>
      <w:r w:rsidRPr="007D5BD0">
        <w:rPr>
          <w:rFonts w:eastAsia="MS Mincho"/>
          <w:lang w:val="en-US"/>
        </w:rPr>
        <w:t xml:space="preserve">        'notifyMOICreation' or 'notifyMOIChanges' shall be emitted to </w:t>
      </w:r>
    </w:p>
    <w:p w14:paraId="5FB386D9" w14:textId="77777777" w:rsidR="007D5BD0" w:rsidRPr="007D5BD0" w:rsidRDefault="007D5BD0" w:rsidP="007D5BD0">
      <w:pPr>
        <w:pStyle w:val="PL"/>
        <w:rPr>
          <w:rFonts w:eastAsia="MS Mincho"/>
          <w:lang w:val="en-US"/>
        </w:rPr>
      </w:pPr>
      <w:r w:rsidRPr="007D5BD0">
        <w:rPr>
          <w:rFonts w:eastAsia="MS Mincho"/>
          <w:lang w:val="en-US"/>
        </w:rPr>
        <w:t xml:space="preserve">        subscribed MnS consumers as </w:t>
      </w:r>
    </w:p>
    <w:p w14:paraId="054915D1" w14:textId="77777777" w:rsidR="007D5BD0" w:rsidRPr="007D5BD0" w:rsidRDefault="007D5BD0" w:rsidP="007D5BD0">
      <w:pPr>
        <w:pStyle w:val="PL"/>
        <w:rPr>
          <w:rFonts w:eastAsia="MS Mincho"/>
          <w:lang w:val="en-US"/>
        </w:rPr>
      </w:pPr>
      <w:r w:rsidRPr="007D5BD0">
        <w:rPr>
          <w:rFonts w:eastAsia="MS Mincho"/>
          <w:lang w:val="en-US"/>
        </w:rPr>
        <w:t xml:space="preserve">        usual. For the case that the file contains performance metric data </w:t>
      </w:r>
    </w:p>
    <w:p w14:paraId="5FD6A460" w14:textId="77777777" w:rsidR="007D5BD0" w:rsidRPr="007D5BD0" w:rsidRDefault="007D5BD0" w:rsidP="007D5BD0">
      <w:pPr>
        <w:pStyle w:val="PL"/>
        <w:rPr>
          <w:rFonts w:eastAsia="MS Mincho"/>
          <w:lang w:val="en-US"/>
        </w:rPr>
      </w:pPr>
      <w:r w:rsidRPr="007D5BD0">
        <w:rPr>
          <w:rFonts w:eastAsia="MS Mincho"/>
          <w:lang w:val="en-US"/>
        </w:rPr>
        <w:t xml:space="preserve">        ('fileDataType' is 'PERFORMANCE') the MnS producer shall emit either </w:t>
      </w:r>
    </w:p>
    <w:p w14:paraId="486CF295" w14:textId="77777777" w:rsidR="007D5BD0" w:rsidRPr="007D5BD0" w:rsidRDefault="007D5BD0" w:rsidP="007D5BD0">
      <w:pPr>
        <w:pStyle w:val="PL"/>
        <w:rPr>
          <w:rFonts w:eastAsia="MS Mincho"/>
          <w:lang w:val="en-US"/>
        </w:rPr>
      </w:pPr>
      <w:r w:rsidRPr="007D5BD0">
        <w:rPr>
          <w:rFonts w:eastAsia="MS Mincho"/>
          <w:lang w:val="en-US"/>
        </w:rPr>
        <w:t xml:space="preserve">        a notification of type 'notifyMOICreation', 'notifyMOICreation' or </w:t>
      </w:r>
    </w:p>
    <w:p w14:paraId="16A313B3" w14:textId="77777777" w:rsidR="007D5BD0" w:rsidRPr="007D5BD0" w:rsidRDefault="007D5BD0" w:rsidP="007D5BD0">
      <w:pPr>
        <w:pStyle w:val="PL"/>
        <w:rPr>
          <w:rFonts w:eastAsia="MS Mincho"/>
          <w:lang w:val="en-US"/>
        </w:rPr>
      </w:pPr>
      <w:r w:rsidRPr="007D5BD0">
        <w:rPr>
          <w:rFonts w:eastAsia="MS Mincho"/>
          <w:lang w:val="en-US"/>
        </w:rPr>
        <w:t xml:space="preserve">        of type </w:t>
      </w:r>
    </w:p>
    <w:p w14:paraId="09377E24" w14:textId="77777777" w:rsidR="007D5BD0" w:rsidRPr="007D5BD0" w:rsidRDefault="007D5BD0" w:rsidP="007D5BD0">
      <w:pPr>
        <w:pStyle w:val="PL"/>
        <w:rPr>
          <w:rFonts w:eastAsia="MS Mincho"/>
          <w:lang w:val="en-US"/>
        </w:rPr>
      </w:pPr>
      <w:r w:rsidRPr="007D5BD0">
        <w:rPr>
          <w:rFonts w:eastAsia="MS Mincho"/>
          <w:lang w:val="en-US"/>
        </w:rPr>
        <w:t xml:space="preserve">        'notifyFileReady'. The MnS consumer selects the notification type he </w:t>
      </w:r>
    </w:p>
    <w:p w14:paraId="30EEE2D3" w14:textId="77777777" w:rsidR="007D5BD0" w:rsidRPr="007D5BD0" w:rsidRDefault="007D5BD0" w:rsidP="007D5BD0">
      <w:pPr>
        <w:pStyle w:val="PL"/>
        <w:rPr>
          <w:rFonts w:eastAsia="MS Mincho"/>
          <w:lang w:val="en-US"/>
        </w:rPr>
      </w:pPr>
      <w:r w:rsidRPr="007D5BD0">
        <w:rPr>
          <w:rFonts w:eastAsia="MS Mincho"/>
          <w:lang w:val="en-US"/>
        </w:rPr>
        <w:t xml:space="preserve">        wishes to receive with the subscription created on the MnS producer.</w:t>
      </w:r>
    </w:p>
    <w:p w14:paraId="578097E3" w14:textId="77777777" w:rsidR="007D5BD0" w:rsidRPr="007D5BD0" w:rsidRDefault="007D5BD0" w:rsidP="007D5BD0">
      <w:pPr>
        <w:pStyle w:val="PL"/>
        <w:rPr>
          <w:rFonts w:eastAsia="MS Mincho"/>
          <w:lang w:val="en-US"/>
        </w:rPr>
      </w:pPr>
    </w:p>
    <w:p w14:paraId="7B4FB421" w14:textId="77777777" w:rsidR="007D5BD0" w:rsidRPr="007D5BD0" w:rsidRDefault="007D5BD0" w:rsidP="007D5BD0">
      <w:pPr>
        <w:pStyle w:val="PL"/>
        <w:rPr>
          <w:rFonts w:eastAsia="MS Mincho"/>
          <w:lang w:val="en-US"/>
        </w:rPr>
      </w:pPr>
      <w:r w:rsidRPr="007D5BD0">
        <w:rPr>
          <w:rFonts w:eastAsia="MS Mincho"/>
          <w:lang w:val="en-US"/>
        </w:rPr>
        <w:t xml:space="preserve">        The 'objectClass' and 'objectInstance' parameters in the notification </w:t>
      </w:r>
    </w:p>
    <w:p w14:paraId="3BBE5FEF" w14:textId="77777777" w:rsidR="007D5BD0" w:rsidRPr="007D5BD0" w:rsidRDefault="007D5BD0" w:rsidP="007D5BD0">
      <w:pPr>
        <w:pStyle w:val="PL"/>
        <w:rPr>
          <w:rFonts w:eastAsia="MS Mincho"/>
          <w:lang w:val="en-US"/>
        </w:rPr>
      </w:pPr>
      <w:r w:rsidRPr="007D5BD0">
        <w:rPr>
          <w:rFonts w:eastAsia="MS Mincho"/>
          <w:lang w:val="en-US"/>
        </w:rPr>
        <w:t xml:space="preserve">        header of 'notifyFileReady' shall identify the new 'File' instance, </w:t>
      </w:r>
    </w:p>
    <w:p w14:paraId="117316BD" w14:textId="77777777" w:rsidR="007D5BD0" w:rsidRPr="007D5BD0" w:rsidRDefault="007D5BD0" w:rsidP="007D5BD0">
      <w:pPr>
        <w:pStyle w:val="PL"/>
        <w:rPr>
          <w:rFonts w:eastAsia="MS Mincho"/>
          <w:lang w:val="en-US"/>
        </w:rPr>
      </w:pPr>
      <w:r w:rsidRPr="007D5BD0">
        <w:rPr>
          <w:rFonts w:eastAsia="MS Mincho"/>
          <w:lang w:val="en-US"/>
        </w:rPr>
        <w:t xml:space="preserve">        instead of the related 'PerfMetricJob', 'TraceJob', 'ManagedElement' </w:t>
      </w:r>
    </w:p>
    <w:p w14:paraId="073C0C02" w14:textId="77777777" w:rsidR="007D5BD0" w:rsidRPr="007D5BD0" w:rsidRDefault="007D5BD0" w:rsidP="007D5BD0">
      <w:pPr>
        <w:pStyle w:val="PL"/>
        <w:rPr>
          <w:rFonts w:eastAsia="MS Mincho"/>
          <w:lang w:val="en-US"/>
        </w:rPr>
      </w:pPr>
      <w:r w:rsidRPr="007D5BD0">
        <w:rPr>
          <w:rFonts w:eastAsia="MS Mincho"/>
          <w:lang w:val="en-US"/>
        </w:rPr>
        <w:t xml:space="preserve">        or 'ManagementNode'as described in 3GPP TS 28.532, </w:t>
      </w:r>
    </w:p>
    <w:p w14:paraId="25A556CF" w14:textId="77777777" w:rsidR="007D5BD0" w:rsidRPr="007D5BD0" w:rsidRDefault="007D5BD0" w:rsidP="007D5BD0">
      <w:pPr>
        <w:pStyle w:val="PL"/>
        <w:rPr>
          <w:rFonts w:eastAsia="MS Mincho"/>
          <w:lang w:val="en-US"/>
        </w:rPr>
      </w:pPr>
      <w:r w:rsidRPr="007D5BD0">
        <w:rPr>
          <w:rFonts w:eastAsia="MS Mincho"/>
          <w:lang w:val="en-US"/>
        </w:rPr>
        <w:t xml:space="preserve">        clause 11.6.1.1.1 for the case that 'notifyFileReady' is used as </w:t>
      </w:r>
    </w:p>
    <w:p w14:paraId="530011E0" w14:textId="77777777" w:rsidR="007D5BD0" w:rsidRPr="007D5BD0" w:rsidRDefault="007D5BD0" w:rsidP="007D5BD0">
      <w:pPr>
        <w:pStyle w:val="PL"/>
        <w:rPr>
          <w:rFonts w:eastAsia="MS Mincho"/>
          <w:lang w:val="en-US"/>
        </w:rPr>
      </w:pPr>
      <w:r w:rsidRPr="007D5BD0">
        <w:rPr>
          <w:rFonts w:eastAsia="MS Mincho"/>
          <w:lang w:val="en-US"/>
        </w:rPr>
        <w:t xml:space="preserve">        part of the file data reporting MnS.</w:t>
      </w:r>
    </w:p>
    <w:p w14:paraId="44BA8D93" w14:textId="77777777" w:rsidR="007D5BD0" w:rsidRPr="007D5BD0" w:rsidRDefault="007D5BD0" w:rsidP="007D5BD0">
      <w:pPr>
        <w:pStyle w:val="PL"/>
        <w:rPr>
          <w:rFonts w:eastAsia="MS Mincho"/>
          <w:lang w:val="en-US"/>
        </w:rPr>
      </w:pPr>
    </w:p>
    <w:p w14:paraId="43D61A04" w14:textId="77777777" w:rsidR="007D5BD0" w:rsidRPr="007D5BD0" w:rsidRDefault="007D5BD0" w:rsidP="007D5BD0">
      <w:pPr>
        <w:pStyle w:val="PL"/>
        <w:rPr>
          <w:rFonts w:eastAsia="MS Mincho"/>
          <w:lang w:val="en-US"/>
        </w:rPr>
      </w:pPr>
      <w:r w:rsidRPr="007D5BD0">
        <w:rPr>
          <w:rFonts w:eastAsia="MS Mincho"/>
          <w:lang w:val="en-US"/>
        </w:rPr>
        <w:t xml:space="preserve">        The notification 'notifyFilePreparationError' shall be supported as </w:t>
      </w:r>
    </w:p>
    <w:p w14:paraId="07B0EE96" w14:textId="77777777" w:rsidR="007D5BD0" w:rsidRPr="007D5BD0" w:rsidRDefault="007D5BD0" w:rsidP="007D5BD0">
      <w:pPr>
        <w:pStyle w:val="PL"/>
        <w:rPr>
          <w:rFonts w:eastAsia="MS Mincho"/>
          <w:lang w:val="en-US"/>
        </w:rPr>
      </w:pPr>
      <w:r w:rsidRPr="007D5BD0">
        <w:rPr>
          <w:rFonts w:eastAsia="MS Mincho"/>
          <w:lang w:val="en-US"/>
        </w:rPr>
        <w:t xml:space="preserve">        well by the 'File' object. It shall be sent when an error occurs </w:t>
      </w:r>
    </w:p>
    <w:p w14:paraId="29BDAFE2" w14:textId="77777777" w:rsidR="007D5BD0" w:rsidRPr="007D5BD0" w:rsidRDefault="007D5BD0" w:rsidP="007D5BD0">
      <w:pPr>
        <w:pStyle w:val="PL"/>
        <w:rPr>
          <w:rFonts w:eastAsia="MS Mincho"/>
          <w:lang w:val="en-US"/>
        </w:rPr>
      </w:pPr>
      <w:r w:rsidRPr="007D5BD0">
        <w:rPr>
          <w:rFonts w:eastAsia="MS Mincho"/>
          <w:lang w:val="en-US"/>
        </w:rPr>
        <w:t xml:space="preserve">        during the preparation of the file. No 'notifyFileReady' or </w:t>
      </w:r>
    </w:p>
    <w:p w14:paraId="6D113E33" w14:textId="77777777" w:rsidR="007D5BD0" w:rsidRPr="007D5BD0" w:rsidRDefault="007D5BD0" w:rsidP="007D5BD0">
      <w:pPr>
        <w:pStyle w:val="PL"/>
        <w:rPr>
          <w:rFonts w:eastAsia="MS Mincho"/>
          <w:lang w:val="en-US"/>
        </w:rPr>
      </w:pPr>
      <w:r w:rsidRPr="007D5BD0">
        <w:rPr>
          <w:rFonts w:eastAsia="MS Mincho"/>
          <w:lang w:val="en-US"/>
        </w:rPr>
        <w:t xml:space="preserve">        'notifMOICreation shall be sent in that case. The 'objectClass' </w:t>
      </w:r>
    </w:p>
    <w:p w14:paraId="498C2735" w14:textId="77777777" w:rsidR="007D5BD0" w:rsidRPr="007D5BD0" w:rsidRDefault="007D5BD0" w:rsidP="007D5BD0">
      <w:pPr>
        <w:pStyle w:val="PL"/>
        <w:rPr>
          <w:rFonts w:eastAsia="MS Mincho"/>
          <w:lang w:val="en-US"/>
        </w:rPr>
      </w:pPr>
      <w:r w:rsidRPr="007D5BD0">
        <w:rPr>
          <w:rFonts w:eastAsia="MS Mincho"/>
          <w:lang w:val="en-US"/>
        </w:rPr>
        <w:t xml:space="preserve">        and 'objectInstance' parameters of the notification header shall </w:t>
      </w:r>
    </w:p>
    <w:p w14:paraId="20C8FFB0" w14:textId="77777777" w:rsidR="007D5BD0" w:rsidRPr="007D5BD0" w:rsidRDefault="007D5BD0" w:rsidP="007D5BD0">
      <w:pPr>
        <w:pStyle w:val="PL"/>
        <w:rPr>
          <w:rFonts w:eastAsia="MS Mincho"/>
          <w:lang w:val="en-US"/>
        </w:rPr>
      </w:pPr>
      <w:r w:rsidRPr="007D5BD0">
        <w:rPr>
          <w:rFonts w:eastAsia="MS Mincho"/>
          <w:lang w:val="en-US"/>
        </w:rPr>
        <w:t xml:space="preserve">        identify the new 'File' instance representing the corrupted file, </w:t>
      </w:r>
    </w:p>
    <w:p w14:paraId="5A05B7D6" w14:textId="77777777" w:rsidR="007D5BD0" w:rsidRPr="007D5BD0" w:rsidRDefault="007D5BD0" w:rsidP="007D5BD0">
      <w:pPr>
        <w:pStyle w:val="PL"/>
        <w:rPr>
          <w:rFonts w:eastAsia="MS Mincho"/>
          <w:lang w:val="en-US"/>
        </w:rPr>
      </w:pPr>
      <w:r w:rsidRPr="007D5BD0">
        <w:rPr>
          <w:rFonts w:eastAsia="MS Mincho"/>
          <w:lang w:val="en-US"/>
        </w:rPr>
        <w:lastRenderedPageBreak/>
        <w:t xml:space="preserve">        instead of the related 'PerfMetricJob', 'TraceJob', 'ManagedElement' </w:t>
      </w:r>
    </w:p>
    <w:p w14:paraId="286A6FB9" w14:textId="77777777" w:rsidR="007D5BD0" w:rsidRPr="007D5BD0" w:rsidRDefault="007D5BD0" w:rsidP="007D5BD0">
      <w:pPr>
        <w:pStyle w:val="PL"/>
        <w:rPr>
          <w:rFonts w:eastAsia="MS Mincho"/>
          <w:lang w:val="en-US"/>
        </w:rPr>
      </w:pPr>
      <w:r w:rsidRPr="007D5BD0">
        <w:rPr>
          <w:rFonts w:eastAsia="MS Mincho"/>
          <w:lang w:val="en-US"/>
        </w:rPr>
        <w:t xml:space="preserve">        or 'ManagementNode'as described in 3GPP TS 28.532, clause 11.6.1.1.1 </w:t>
      </w:r>
    </w:p>
    <w:p w14:paraId="164CE407" w14:textId="77777777" w:rsidR="007D5BD0" w:rsidRPr="007D5BD0" w:rsidRDefault="007D5BD0" w:rsidP="007D5BD0">
      <w:pPr>
        <w:pStyle w:val="PL"/>
        <w:rPr>
          <w:rFonts w:eastAsia="MS Mincho"/>
          <w:lang w:val="en-US"/>
        </w:rPr>
      </w:pPr>
      <w:r w:rsidRPr="007D5BD0">
        <w:rPr>
          <w:rFonts w:eastAsia="MS Mincho"/>
          <w:lang w:val="en-US"/>
        </w:rPr>
        <w:t xml:space="preserve">        for the case that 'notifyFilePreparationError' is used as part of </w:t>
      </w:r>
    </w:p>
    <w:p w14:paraId="1ED48F86" w14:textId="77777777" w:rsidR="007D5BD0" w:rsidRPr="007D5BD0" w:rsidRDefault="007D5BD0" w:rsidP="007D5BD0">
      <w:pPr>
        <w:pStyle w:val="PL"/>
        <w:rPr>
          <w:rFonts w:eastAsia="MS Mincho"/>
          <w:lang w:val="en-US"/>
        </w:rPr>
      </w:pPr>
      <w:r w:rsidRPr="007D5BD0">
        <w:rPr>
          <w:rFonts w:eastAsia="MS Mincho"/>
          <w:lang w:val="en-US"/>
        </w:rPr>
        <w:t xml:space="preserve">        the file data reporting MnS. When the file is not created at all or </w:t>
      </w:r>
    </w:p>
    <w:p w14:paraId="5B92DD3F" w14:textId="77777777" w:rsidR="007D5BD0" w:rsidRPr="007D5BD0" w:rsidRDefault="007D5BD0" w:rsidP="007D5BD0">
      <w:pPr>
        <w:pStyle w:val="PL"/>
        <w:rPr>
          <w:rFonts w:eastAsia="MS Mincho"/>
          <w:lang w:val="en-US"/>
        </w:rPr>
      </w:pPr>
      <w:r w:rsidRPr="007D5BD0">
        <w:rPr>
          <w:rFonts w:eastAsia="MS Mincho"/>
          <w:lang w:val="en-US"/>
        </w:rPr>
        <w:t xml:space="preserve">        deleted, the 'objectClass' and 'objectInstance' parameters of the </w:t>
      </w:r>
    </w:p>
    <w:p w14:paraId="2C3EA45D" w14:textId="77777777" w:rsidR="007D5BD0" w:rsidRPr="007D5BD0" w:rsidRDefault="007D5BD0" w:rsidP="007D5BD0">
      <w:pPr>
        <w:pStyle w:val="PL"/>
        <w:rPr>
          <w:rFonts w:eastAsia="MS Mincho"/>
          <w:lang w:val="en-US"/>
        </w:rPr>
      </w:pPr>
      <w:r w:rsidRPr="007D5BD0">
        <w:rPr>
          <w:rFonts w:eastAsia="MS Mincho"/>
          <w:lang w:val="en-US"/>
        </w:rPr>
        <w:t xml:space="preserve">        notification header are populated as described in 3GPP TS 28.532, </w:t>
      </w:r>
    </w:p>
    <w:p w14:paraId="7A343B87" w14:textId="77777777" w:rsidR="007D5BD0" w:rsidRPr="007D5BD0" w:rsidRDefault="007D5BD0" w:rsidP="007D5BD0">
      <w:pPr>
        <w:pStyle w:val="PL"/>
        <w:rPr>
          <w:rFonts w:eastAsia="MS Mincho"/>
          <w:lang w:val="en-US"/>
        </w:rPr>
      </w:pPr>
      <w:r w:rsidRPr="007D5BD0">
        <w:rPr>
          <w:rFonts w:eastAsia="MS Mincho"/>
          <w:lang w:val="en-US"/>
        </w:rPr>
        <w:t xml:space="preserve">        clause 11.6.1.1.1. Note that to receive 'notifyFilePreparationError' </w:t>
      </w:r>
    </w:p>
    <w:p w14:paraId="40DCAFA4" w14:textId="77777777" w:rsidR="007D5BD0" w:rsidRPr="007D5BD0" w:rsidRDefault="007D5BD0" w:rsidP="007D5BD0">
      <w:pPr>
        <w:pStyle w:val="PL"/>
        <w:rPr>
          <w:rFonts w:eastAsia="MS Mincho"/>
          <w:lang w:val="en-US"/>
        </w:rPr>
      </w:pPr>
      <w:r w:rsidRPr="007D5BD0">
        <w:rPr>
          <w:rFonts w:eastAsia="MS Mincho"/>
          <w:lang w:val="en-US"/>
        </w:rPr>
        <w:t xml:space="preserve">        in that case the notification subscription needs to include these </w:t>
      </w:r>
    </w:p>
    <w:p w14:paraId="6D4AFB52" w14:textId="77777777" w:rsidR="007D5BD0" w:rsidRPr="007D5BD0" w:rsidRDefault="007D5BD0" w:rsidP="007D5BD0">
      <w:pPr>
        <w:pStyle w:val="PL"/>
        <w:rPr>
          <w:rFonts w:eastAsia="MS Mincho"/>
          <w:lang w:val="en-US"/>
        </w:rPr>
      </w:pPr>
      <w:r w:rsidRPr="007D5BD0">
        <w:rPr>
          <w:rFonts w:eastAsia="MS Mincho"/>
          <w:lang w:val="en-US"/>
        </w:rPr>
        <w:t xml:space="preserve">        objects in its scope.";</w:t>
      </w:r>
    </w:p>
    <w:p w14:paraId="70986356" w14:textId="77777777" w:rsidR="007D5BD0" w:rsidRPr="007D5BD0" w:rsidRDefault="007D5BD0" w:rsidP="007D5BD0">
      <w:pPr>
        <w:pStyle w:val="PL"/>
        <w:rPr>
          <w:rFonts w:eastAsia="MS Mincho"/>
          <w:lang w:val="en-US"/>
        </w:rPr>
      </w:pPr>
      <w:r w:rsidRPr="007D5BD0">
        <w:rPr>
          <w:rFonts w:eastAsia="MS Mincho"/>
          <w:lang w:val="en-US"/>
        </w:rPr>
        <w:t xml:space="preserve">          key id;</w:t>
      </w:r>
    </w:p>
    <w:p w14:paraId="2127BF79" w14:textId="77777777" w:rsidR="007D5BD0" w:rsidRPr="007D5BD0" w:rsidRDefault="007D5BD0" w:rsidP="007D5BD0">
      <w:pPr>
        <w:pStyle w:val="PL"/>
        <w:rPr>
          <w:rFonts w:eastAsia="MS Mincho"/>
          <w:lang w:val="en-US"/>
        </w:rPr>
      </w:pPr>
      <w:r w:rsidRPr="007D5BD0">
        <w:rPr>
          <w:rFonts w:eastAsia="MS Mincho"/>
          <w:lang w:val="en-US"/>
        </w:rPr>
        <w:t xml:space="preserve">          uses top3gpp:Top_Grp ;</w:t>
      </w:r>
    </w:p>
    <w:p w14:paraId="0CE947B9" w14:textId="77777777" w:rsidR="007D5BD0" w:rsidRPr="007D5BD0" w:rsidRDefault="007D5BD0" w:rsidP="007D5BD0">
      <w:pPr>
        <w:pStyle w:val="PL"/>
        <w:rPr>
          <w:rFonts w:eastAsia="MS Mincho"/>
          <w:lang w:val="en-US"/>
        </w:rPr>
      </w:pPr>
      <w:r w:rsidRPr="007D5BD0">
        <w:rPr>
          <w:rFonts w:eastAsia="MS Mincho"/>
          <w:lang w:val="en-US"/>
        </w:rPr>
        <w:t xml:space="preserve">          container attributes {</w:t>
      </w:r>
    </w:p>
    <w:p w14:paraId="6C71319C" w14:textId="77777777" w:rsidR="007D5BD0" w:rsidRPr="007D5BD0" w:rsidRDefault="007D5BD0" w:rsidP="007D5BD0">
      <w:pPr>
        <w:pStyle w:val="PL"/>
        <w:rPr>
          <w:rFonts w:eastAsia="MS Mincho"/>
          <w:lang w:val="en-US"/>
        </w:rPr>
      </w:pPr>
      <w:r w:rsidRPr="007D5BD0">
        <w:rPr>
          <w:rFonts w:eastAsia="MS Mincho"/>
          <w:lang w:val="en-US"/>
        </w:rPr>
        <w:t xml:space="preserve">            uses FileGrp ;</w:t>
      </w:r>
    </w:p>
    <w:p w14:paraId="4D8930B9" w14:textId="77777777" w:rsidR="007D5BD0" w:rsidRPr="007D5BD0" w:rsidRDefault="007D5BD0" w:rsidP="007D5BD0">
      <w:pPr>
        <w:pStyle w:val="PL"/>
        <w:rPr>
          <w:rFonts w:eastAsia="MS Mincho"/>
          <w:lang w:val="en-US"/>
        </w:rPr>
      </w:pPr>
      <w:r w:rsidRPr="007D5BD0">
        <w:rPr>
          <w:rFonts w:eastAsia="MS Mincho"/>
          <w:lang w:val="en-US"/>
        </w:rPr>
        <w:t xml:space="preserve">        }</w:t>
      </w:r>
    </w:p>
    <w:p w14:paraId="231EF736" w14:textId="77777777" w:rsidR="007D5BD0" w:rsidRPr="007D5BD0" w:rsidRDefault="007D5BD0" w:rsidP="007D5BD0">
      <w:pPr>
        <w:pStyle w:val="PL"/>
        <w:rPr>
          <w:rFonts w:eastAsia="MS Mincho"/>
          <w:lang w:val="en-US"/>
        </w:rPr>
      </w:pPr>
      <w:r w:rsidRPr="007D5BD0">
        <w:rPr>
          <w:rFonts w:eastAsia="MS Mincho"/>
          <w:lang w:val="en-US"/>
        </w:rPr>
        <w:t xml:space="preserve">      }</w:t>
      </w:r>
    </w:p>
    <w:p w14:paraId="75FE8976" w14:textId="77777777" w:rsidR="007D5BD0" w:rsidRPr="007D5BD0" w:rsidRDefault="007D5BD0" w:rsidP="007D5BD0">
      <w:pPr>
        <w:pStyle w:val="PL"/>
        <w:rPr>
          <w:rFonts w:eastAsia="MS Mincho"/>
          <w:lang w:val="en-US"/>
        </w:rPr>
      </w:pPr>
      <w:r w:rsidRPr="007D5BD0">
        <w:rPr>
          <w:rFonts w:eastAsia="MS Mincho"/>
          <w:lang w:val="en-US"/>
        </w:rPr>
        <w:t xml:space="preserve">    }</w:t>
      </w:r>
    </w:p>
    <w:p w14:paraId="40EC7292" w14:textId="77777777" w:rsidR="007D5BD0" w:rsidRPr="007D5BD0" w:rsidRDefault="007D5BD0" w:rsidP="007D5BD0">
      <w:pPr>
        <w:pStyle w:val="PL"/>
        <w:rPr>
          <w:rFonts w:eastAsia="MS Mincho"/>
          <w:lang w:val="en-US"/>
        </w:rPr>
      </w:pPr>
      <w:r w:rsidRPr="007D5BD0">
        <w:rPr>
          <w:rFonts w:eastAsia="MS Mincho"/>
          <w:lang w:val="en-US"/>
        </w:rPr>
        <w:t xml:space="preserve">  }  </w:t>
      </w:r>
    </w:p>
    <w:p w14:paraId="49F42ADF" w14:textId="77777777" w:rsidR="007D5BD0" w:rsidRDefault="007D5BD0" w:rsidP="007D5BD0">
      <w:pPr>
        <w:pStyle w:val="PL"/>
        <w:rPr>
          <w:rFonts w:eastAsia="MS Mincho"/>
          <w:lang w:val="en-US"/>
        </w:rPr>
      </w:pPr>
      <w:r w:rsidRPr="007D5BD0">
        <w:rPr>
          <w:rFonts w:eastAsia="MS Mincho"/>
          <w:lang w:val="en-US"/>
        </w:rPr>
        <w:t>}</w:t>
      </w:r>
    </w:p>
    <w:p w14:paraId="371D9311" w14:textId="77777777" w:rsidR="00CF7516" w:rsidRPr="00666E29" w:rsidRDefault="00CF7516" w:rsidP="007D5BD0">
      <w:pPr>
        <w:pStyle w:val="PL"/>
        <w:rPr>
          <w:rFonts w:eastAsia="MS Mincho"/>
          <w:lang w:val="en-US"/>
        </w:rPr>
      </w:pPr>
      <w:r w:rsidRPr="00666E29">
        <w:rPr>
          <w:rFonts w:eastAsia="MS Mincho"/>
          <w:lang w:val="en-US"/>
        </w:rPr>
        <w:t>&lt;CODE ENDS&gt;</w:t>
      </w:r>
    </w:p>
    <w:p w14:paraId="049FB5CA" w14:textId="77777777" w:rsidR="00CF7516" w:rsidRDefault="00CF7516" w:rsidP="00CF7516">
      <w:pPr>
        <w:rPr>
          <w:lang w:eastAsia="zh-CN"/>
        </w:rPr>
      </w:pPr>
    </w:p>
    <w:p w14:paraId="7E0DCC36" w14:textId="77777777" w:rsidR="00976C6F" w:rsidRDefault="00976C6F" w:rsidP="00976C6F">
      <w:pPr>
        <w:pStyle w:val="Heading2"/>
        <w:rPr>
          <w:lang w:eastAsia="zh-CN"/>
        </w:rPr>
      </w:pPr>
      <w:bookmarkStart w:id="494" w:name="_Toc138170311"/>
      <w:r>
        <w:rPr>
          <w:lang w:eastAsia="zh-CN"/>
        </w:rPr>
        <w:t>D.2.16</w:t>
      </w:r>
      <w:r>
        <w:rPr>
          <w:lang w:eastAsia="zh-CN"/>
        </w:rPr>
        <w:tab/>
        <w:t>module _3gpp-common</w:t>
      </w:r>
      <w:r>
        <w:t>-managementdatacollection</w:t>
      </w:r>
      <w:r w:rsidRPr="00AE0B3E">
        <w:t>.yang</w:t>
      </w:r>
      <w:bookmarkEnd w:id="494"/>
    </w:p>
    <w:p w14:paraId="72603EE8" w14:textId="77777777" w:rsidR="006C382E" w:rsidRPr="00595800" w:rsidRDefault="006C382E" w:rsidP="006C382E">
      <w:pPr>
        <w:pStyle w:val="PL"/>
      </w:pPr>
      <w:r w:rsidRPr="00595800">
        <w:t>&lt;CODE BEGINS&gt;</w:t>
      </w:r>
    </w:p>
    <w:p w14:paraId="715A3DE5" w14:textId="77777777" w:rsidR="006C382E" w:rsidRDefault="006C382E" w:rsidP="006C382E">
      <w:pPr>
        <w:pStyle w:val="PL"/>
      </w:pPr>
      <w:r>
        <w:t>module _3gpp-common-managementdatacollection {</w:t>
      </w:r>
    </w:p>
    <w:p w14:paraId="2E055E86" w14:textId="77777777" w:rsidR="006C382E" w:rsidRDefault="006C382E" w:rsidP="006C382E">
      <w:pPr>
        <w:pStyle w:val="PL"/>
      </w:pPr>
      <w:r>
        <w:t xml:space="preserve">  yang-version 1.1;</w:t>
      </w:r>
    </w:p>
    <w:p w14:paraId="1F07F68D" w14:textId="77777777" w:rsidR="006C382E" w:rsidRDefault="006C382E" w:rsidP="006C382E">
      <w:pPr>
        <w:pStyle w:val="PL"/>
      </w:pPr>
      <w:r>
        <w:t xml:space="preserve">  namespace "urn:3gpp:sa5:_3gpp-common-managementdatacollection";</w:t>
      </w:r>
    </w:p>
    <w:p w14:paraId="0F8A37B9" w14:textId="77777777" w:rsidR="006C382E" w:rsidRDefault="006C382E" w:rsidP="006C382E">
      <w:pPr>
        <w:pStyle w:val="PL"/>
      </w:pPr>
      <w:r>
        <w:t xml:space="preserve">  prefix "mgtdatcol3gpp";</w:t>
      </w:r>
    </w:p>
    <w:p w14:paraId="44886609" w14:textId="77777777" w:rsidR="006C382E" w:rsidRDefault="006C382E" w:rsidP="006C382E">
      <w:pPr>
        <w:pStyle w:val="PL"/>
      </w:pPr>
    </w:p>
    <w:p w14:paraId="3FBF3917" w14:textId="77777777" w:rsidR="006C382E" w:rsidRDefault="006C382E" w:rsidP="006C382E">
      <w:pPr>
        <w:pStyle w:val="PL"/>
      </w:pPr>
      <w:r>
        <w:t xml:space="preserve">  import _3gpp-common-top { prefix top3gpp; }</w:t>
      </w:r>
    </w:p>
    <w:p w14:paraId="25FE0EAF" w14:textId="77777777" w:rsidR="006C382E" w:rsidRDefault="006C382E" w:rsidP="006C382E">
      <w:pPr>
        <w:pStyle w:val="PL"/>
      </w:pPr>
      <w:r>
        <w:t xml:space="preserve">  import _3gpp-common-yang-types {prefix types3gpp; }</w:t>
      </w:r>
    </w:p>
    <w:p w14:paraId="1E86158F" w14:textId="77777777" w:rsidR="006C382E" w:rsidRDefault="006C382E" w:rsidP="006C382E">
      <w:pPr>
        <w:pStyle w:val="PL"/>
      </w:pPr>
      <w:r>
        <w:t xml:space="preserve">  import _3gpp-common-yang-extensions {prefix yext3gpp; }</w:t>
      </w:r>
    </w:p>
    <w:p w14:paraId="18F5DB74" w14:textId="77777777" w:rsidR="006C382E" w:rsidRDefault="006C382E" w:rsidP="006C382E">
      <w:pPr>
        <w:pStyle w:val="PL"/>
      </w:pPr>
      <w:r>
        <w:t xml:space="preserve">  //import ietf-inet-types { prefix inet; }</w:t>
      </w:r>
    </w:p>
    <w:p w14:paraId="2AF0B614" w14:textId="77777777" w:rsidR="006C382E" w:rsidRDefault="006C382E" w:rsidP="006C382E">
      <w:pPr>
        <w:pStyle w:val="PL"/>
      </w:pPr>
      <w:r>
        <w:t xml:space="preserve">  import ietf-yang-types { prefix yang; }</w:t>
      </w:r>
    </w:p>
    <w:p w14:paraId="6F85D4EF" w14:textId="77777777" w:rsidR="006C382E" w:rsidRDefault="006C382E" w:rsidP="006C382E">
      <w:pPr>
        <w:pStyle w:val="PL"/>
      </w:pPr>
      <w:r>
        <w:t xml:space="preserve">  import _3gpp-common-subnetwork { prefix subnet3gpp; }</w:t>
      </w:r>
    </w:p>
    <w:p w14:paraId="7C46D373" w14:textId="77777777" w:rsidR="006C382E" w:rsidRDefault="006C382E" w:rsidP="006C382E">
      <w:pPr>
        <w:pStyle w:val="PL"/>
      </w:pPr>
    </w:p>
    <w:p w14:paraId="442AE215" w14:textId="77777777" w:rsidR="006C382E" w:rsidRDefault="006C382E" w:rsidP="006C382E">
      <w:pPr>
        <w:pStyle w:val="PL"/>
      </w:pPr>
      <w:r>
        <w:t xml:space="preserve">  organization "3GPP SA5";</w:t>
      </w:r>
    </w:p>
    <w:p w14:paraId="3C300A7C" w14:textId="77777777" w:rsidR="006C382E" w:rsidRDefault="006C382E" w:rsidP="006C382E">
      <w:pPr>
        <w:pStyle w:val="PL"/>
      </w:pPr>
      <w:r>
        <w:t xml:space="preserve">  contact "https://www.3gpp.org/DynaReport/TSG-WG--S5--officials.htm?Itemid=464";</w:t>
      </w:r>
    </w:p>
    <w:p w14:paraId="1A0EFC22" w14:textId="77777777" w:rsidR="006C382E" w:rsidRDefault="006C382E" w:rsidP="006C382E">
      <w:pPr>
        <w:pStyle w:val="PL"/>
      </w:pPr>
      <w:r>
        <w:t xml:space="preserve"> </w:t>
      </w:r>
    </w:p>
    <w:p w14:paraId="4BEB69F6" w14:textId="77777777" w:rsidR="006C382E" w:rsidRDefault="006C382E" w:rsidP="006C382E">
      <w:pPr>
        <w:pStyle w:val="PL"/>
      </w:pPr>
      <w:r>
        <w:t xml:space="preserve">  description "Handling management data collection";</w:t>
      </w:r>
    </w:p>
    <w:p w14:paraId="214CD265" w14:textId="77777777" w:rsidR="006C382E" w:rsidRDefault="006C382E" w:rsidP="006C382E">
      <w:pPr>
        <w:pStyle w:val="PL"/>
      </w:pPr>
    </w:p>
    <w:p w14:paraId="1B301FDF" w14:textId="77777777" w:rsidR="006C382E" w:rsidRDefault="006C382E" w:rsidP="006C382E">
      <w:pPr>
        <w:pStyle w:val="PL"/>
      </w:pPr>
      <w:r>
        <w:t xml:space="preserve">  reference "3GPP TS 28.623</w:t>
      </w:r>
    </w:p>
    <w:p w14:paraId="204363D0" w14:textId="77777777" w:rsidR="006C382E" w:rsidRDefault="006C382E" w:rsidP="006C382E">
      <w:pPr>
        <w:pStyle w:val="PL"/>
      </w:pPr>
      <w:r>
        <w:t xml:space="preserve">      Generic Network Resource Model (NRM)</w:t>
      </w:r>
    </w:p>
    <w:p w14:paraId="5458E612" w14:textId="77777777" w:rsidR="006C382E" w:rsidRDefault="006C382E" w:rsidP="006C382E">
      <w:pPr>
        <w:pStyle w:val="PL"/>
      </w:pPr>
      <w:r>
        <w:t xml:space="preserve">      Integration Reference Point (IRP);</w:t>
      </w:r>
    </w:p>
    <w:p w14:paraId="717F33A0" w14:textId="77777777" w:rsidR="006C382E" w:rsidRDefault="006C382E" w:rsidP="006C382E">
      <w:pPr>
        <w:pStyle w:val="PL"/>
      </w:pPr>
      <w:r>
        <w:t xml:space="preserve">      Solution Set (SS) definitions</w:t>
      </w:r>
    </w:p>
    <w:p w14:paraId="37EC8154" w14:textId="77777777" w:rsidR="006C382E" w:rsidRDefault="006C382E" w:rsidP="006C382E">
      <w:pPr>
        <w:pStyle w:val="PL"/>
      </w:pPr>
    </w:p>
    <w:p w14:paraId="072A4544" w14:textId="77777777" w:rsidR="006C382E" w:rsidRDefault="006C382E" w:rsidP="006C382E">
      <w:pPr>
        <w:pStyle w:val="PL"/>
      </w:pPr>
      <w:r>
        <w:t xml:space="preserve">      3GPP TS 28.622</w:t>
      </w:r>
    </w:p>
    <w:p w14:paraId="7BAFFBB2" w14:textId="77777777" w:rsidR="006C382E" w:rsidRDefault="006C382E" w:rsidP="006C382E">
      <w:pPr>
        <w:pStyle w:val="PL"/>
      </w:pPr>
      <w:r>
        <w:t xml:space="preserve">      Generic Network Resource Model (NRM)</w:t>
      </w:r>
    </w:p>
    <w:p w14:paraId="2957CC22" w14:textId="77777777" w:rsidR="006C382E" w:rsidRDefault="006C382E" w:rsidP="006C382E">
      <w:pPr>
        <w:pStyle w:val="PL"/>
      </w:pPr>
      <w:r>
        <w:t xml:space="preserve">      Integration Reference Point (IRP);</w:t>
      </w:r>
    </w:p>
    <w:p w14:paraId="283F008E" w14:textId="77777777" w:rsidR="006C382E" w:rsidRDefault="006C382E" w:rsidP="006C382E">
      <w:pPr>
        <w:pStyle w:val="PL"/>
      </w:pPr>
      <w:r>
        <w:t xml:space="preserve">      Information Service (IS)";</w:t>
      </w:r>
    </w:p>
    <w:p w14:paraId="14051703" w14:textId="77777777" w:rsidR="006C382E" w:rsidRDefault="006C382E" w:rsidP="006C382E">
      <w:pPr>
        <w:pStyle w:val="PL"/>
      </w:pPr>
    </w:p>
    <w:p w14:paraId="2250963F" w14:textId="77777777" w:rsidR="006C382E" w:rsidRDefault="006C382E" w:rsidP="006C382E">
      <w:pPr>
        <w:pStyle w:val="PL"/>
      </w:pPr>
      <w:r>
        <w:t xml:space="preserve">  revision 2023-02-14 { reference "CR-0234"; }</w:t>
      </w:r>
    </w:p>
    <w:p w14:paraId="08A0C5A8" w14:textId="77777777" w:rsidR="006C382E" w:rsidRDefault="006C382E" w:rsidP="006C382E">
      <w:pPr>
        <w:pStyle w:val="PL"/>
      </w:pPr>
      <w:r>
        <w:t xml:space="preserve">  revision 2022-11-04 { reference "CR-0194"; }</w:t>
      </w:r>
    </w:p>
    <w:p w14:paraId="1ACB7E8C" w14:textId="77777777" w:rsidR="006C382E" w:rsidRDefault="006C382E" w:rsidP="006C382E">
      <w:pPr>
        <w:pStyle w:val="PL"/>
      </w:pPr>
      <w:r>
        <w:t xml:space="preserve">  </w:t>
      </w:r>
    </w:p>
    <w:p w14:paraId="0BC28366" w14:textId="77777777" w:rsidR="006C382E" w:rsidRDefault="006C382E" w:rsidP="006C382E">
      <w:pPr>
        <w:pStyle w:val="PL"/>
      </w:pPr>
      <w:r>
        <w:t xml:space="preserve">  grouping GeoCoordinateGrp {</w:t>
      </w:r>
    </w:p>
    <w:p w14:paraId="40379EEB" w14:textId="77777777" w:rsidR="006C382E" w:rsidRDefault="006C382E" w:rsidP="006C382E">
      <w:pPr>
        <w:pStyle w:val="PL"/>
      </w:pPr>
      <w:r>
        <w:t xml:space="preserve">    description "Geographical location on earth";</w:t>
      </w:r>
    </w:p>
    <w:p w14:paraId="30D8866C" w14:textId="77777777" w:rsidR="006C382E" w:rsidRDefault="006C382E" w:rsidP="006C382E">
      <w:pPr>
        <w:pStyle w:val="PL"/>
      </w:pPr>
      <w:r>
        <w:t xml:space="preserve">    </w:t>
      </w:r>
    </w:p>
    <w:p w14:paraId="7DA9AA08" w14:textId="77777777" w:rsidR="006C382E" w:rsidRDefault="006C382E" w:rsidP="006C382E">
      <w:pPr>
        <w:pStyle w:val="PL"/>
      </w:pPr>
      <w:r>
        <w:t xml:space="preserve">    leaf latitude {</w:t>
      </w:r>
    </w:p>
    <w:p w14:paraId="70ECFC13" w14:textId="77777777" w:rsidR="006C382E" w:rsidRDefault="006C382E" w:rsidP="006C382E">
      <w:pPr>
        <w:pStyle w:val="PL"/>
      </w:pPr>
      <w:r>
        <w:t xml:space="preserve">      type decimal64 {</w:t>
      </w:r>
    </w:p>
    <w:p w14:paraId="4E8F58D1" w14:textId="77777777" w:rsidR="006C382E" w:rsidRDefault="006C382E" w:rsidP="006C382E">
      <w:pPr>
        <w:pStyle w:val="PL"/>
      </w:pPr>
      <w:r>
        <w:t xml:space="preserve">         fraction-digits 4;</w:t>
      </w:r>
    </w:p>
    <w:p w14:paraId="6C4F23C3" w14:textId="77777777" w:rsidR="006C382E" w:rsidRDefault="006C382E" w:rsidP="006C382E">
      <w:pPr>
        <w:pStyle w:val="PL"/>
      </w:pPr>
      <w:r>
        <w:t xml:space="preserve">         range -90..90 ;</w:t>
      </w:r>
    </w:p>
    <w:p w14:paraId="331BE7E0" w14:textId="77777777" w:rsidR="006C382E" w:rsidRDefault="006C382E" w:rsidP="006C382E">
      <w:pPr>
        <w:pStyle w:val="PL"/>
      </w:pPr>
      <w:r>
        <w:t xml:space="preserve">      }</w:t>
      </w:r>
    </w:p>
    <w:p w14:paraId="509B55EA" w14:textId="77777777" w:rsidR="006C382E" w:rsidRDefault="006C382E" w:rsidP="006C382E">
      <w:pPr>
        <w:pStyle w:val="PL"/>
      </w:pPr>
      <w:r>
        <w:t xml:space="preserve">      mandatory true;</w:t>
      </w:r>
    </w:p>
    <w:p w14:paraId="723BCE2B" w14:textId="77777777" w:rsidR="006C382E" w:rsidRDefault="006C382E" w:rsidP="006C382E">
      <w:pPr>
        <w:pStyle w:val="PL"/>
      </w:pPr>
      <w:r>
        <w:t xml:space="preserve">      description "Latitude based on World Geodetic System (1984 version) </w:t>
      </w:r>
    </w:p>
    <w:p w14:paraId="7B61317E" w14:textId="77777777" w:rsidR="006C382E" w:rsidRDefault="006C382E" w:rsidP="006C382E">
      <w:pPr>
        <w:pStyle w:val="PL"/>
      </w:pPr>
      <w:r>
        <w:t xml:space="preserve">        global reference frame (WGS 84). Positive values correspond to the </w:t>
      </w:r>
    </w:p>
    <w:p w14:paraId="5AB4A1F0" w14:textId="77777777" w:rsidR="006C382E" w:rsidRDefault="006C382E" w:rsidP="006C382E">
      <w:pPr>
        <w:pStyle w:val="PL"/>
      </w:pPr>
      <w:r>
        <w:t xml:space="preserve">        northern hemisphere.";</w:t>
      </w:r>
    </w:p>
    <w:p w14:paraId="5EB55511" w14:textId="77777777" w:rsidR="006C382E" w:rsidRDefault="006C382E" w:rsidP="006C382E">
      <w:pPr>
        <w:pStyle w:val="PL"/>
      </w:pPr>
      <w:r>
        <w:t xml:space="preserve">    }</w:t>
      </w:r>
    </w:p>
    <w:p w14:paraId="6D8D680E" w14:textId="77777777" w:rsidR="006C382E" w:rsidRDefault="006C382E" w:rsidP="006C382E">
      <w:pPr>
        <w:pStyle w:val="PL"/>
      </w:pPr>
      <w:r>
        <w:t xml:space="preserve">      </w:t>
      </w:r>
    </w:p>
    <w:p w14:paraId="64DDDD17" w14:textId="77777777" w:rsidR="006C382E" w:rsidRDefault="006C382E" w:rsidP="006C382E">
      <w:pPr>
        <w:pStyle w:val="PL"/>
      </w:pPr>
      <w:r>
        <w:t xml:space="preserve">    leaf longitude {</w:t>
      </w:r>
    </w:p>
    <w:p w14:paraId="2E77ACE0" w14:textId="77777777" w:rsidR="006C382E" w:rsidRDefault="006C382E" w:rsidP="006C382E">
      <w:pPr>
        <w:pStyle w:val="PL"/>
      </w:pPr>
      <w:r>
        <w:t xml:space="preserve">      type decimal64 {</w:t>
      </w:r>
    </w:p>
    <w:p w14:paraId="402FC7F8" w14:textId="77777777" w:rsidR="006C382E" w:rsidRDefault="006C382E" w:rsidP="006C382E">
      <w:pPr>
        <w:pStyle w:val="PL"/>
      </w:pPr>
      <w:r>
        <w:t xml:space="preserve">        fraction-digits 4;</w:t>
      </w:r>
    </w:p>
    <w:p w14:paraId="04175096" w14:textId="77777777" w:rsidR="006C382E" w:rsidRDefault="006C382E" w:rsidP="006C382E">
      <w:pPr>
        <w:pStyle w:val="PL"/>
      </w:pPr>
      <w:r>
        <w:t xml:space="preserve">        range -180..180 ;</w:t>
      </w:r>
    </w:p>
    <w:p w14:paraId="0D7B35A8" w14:textId="77777777" w:rsidR="006C382E" w:rsidRDefault="006C382E" w:rsidP="006C382E">
      <w:pPr>
        <w:pStyle w:val="PL"/>
      </w:pPr>
      <w:r>
        <w:t xml:space="preserve">      }</w:t>
      </w:r>
    </w:p>
    <w:p w14:paraId="4AC6131F" w14:textId="77777777" w:rsidR="006C382E" w:rsidRDefault="006C382E" w:rsidP="006C382E">
      <w:pPr>
        <w:pStyle w:val="PL"/>
      </w:pPr>
      <w:r>
        <w:t xml:space="preserve">      mandatory true;</w:t>
      </w:r>
    </w:p>
    <w:p w14:paraId="2BD862BB" w14:textId="77777777" w:rsidR="006C382E" w:rsidRDefault="006C382E" w:rsidP="006C382E">
      <w:pPr>
        <w:pStyle w:val="PL"/>
      </w:pPr>
      <w:r>
        <w:t xml:space="preserve">      description "Longitude based on World Geodetic System (1984 version) </w:t>
      </w:r>
    </w:p>
    <w:p w14:paraId="27506AF0" w14:textId="77777777" w:rsidR="006C382E" w:rsidRDefault="006C382E" w:rsidP="006C382E">
      <w:pPr>
        <w:pStyle w:val="PL"/>
      </w:pPr>
      <w:r>
        <w:t xml:space="preserve">        global reference frame (WGS 84). Positive values correspond to </w:t>
      </w:r>
    </w:p>
    <w:p w14:paraId="53234C35" w14:textId="77777777" w:rsidR="006C382E" w:rsidRDefault="006C382E" w:rsidP="006C382E">
      <w:pPr>
        <w:pStyle w:val="PL"/>
      </w:pPr>
      <w:r>
        <w:lastRenderedPageBreak/>
        <w:t xml:space="preserve">        degrees east of 0 degrees longitude.";</w:t>
      </w:r>
    </w:p>
    <w:p w14:paraId="0C2F70FD" w14:textId="77777777" w:rsidR="006C382E" w:rsidRDefault="006C382E" w:rsidP="006C382E">
      <w:pPr>
        <w:pStyle w:val="PL"/>
      </w:pPr>
      <w:r>
        <w:t xml:space="preserve">    }</w:t>
      </w:r>
    </w:p>
    <w:p w14:paraId="130E4453" w14:textId="77777777" w:rsidR="006C382E" w:rsidRDefault="006C382E" w:rsidP="006C382E">
      <w:pPr>
        <w:pStyle w:val="PL"/>
      </w:pPr>
      <w:r>
        <w:t xml:space="preserve">  }</w:t>
      </w:r>
    </w:p>
    <w:p w14:paraId="255FD049" w14:textId="77777777" w:rsidR="006C382E" w:rsidRDefault="006C382E" w:rsidP="006C382E">
      <w:pPr>
        <w:pStyle w:val="PL"/>
      </w:pPr>
      <w:r>
        <w:t xml:space="preserve">  </w:t>
      </w:r>
    </w:p>
    <w:p w14:paraId="67C659D5" w14:textId="77777777" w:rsidR="006C382E" w:rsidRDefault="006C382E" w:rsidP="006C382E">
      <w:pPr>
        <w:pStyle w:val="PL"/>
      </w:pPr>
      <w:r>
        <w:t xml:space="preserve">  grouping GeoAreaGrp {</w:t>
      </w:r>
    </w:p>
    <w:p w14:paraId="3F712E00" w14:textId="77777777" w:rsidR="006C382E" w:rsidRDefault="006C382E" w:rsidP="006C382E">
      <w:pPr>
        <w:pStyle w:val="PL"/>
      </w:pPr>
      <w:r>
        <w:t xml:space="preserve">    description "This data type defines a geographical area. </w:t>
      </w:r>
    </w:p>
    <w:p w14:paraId="73FE85DF" w14:textId="77777777" w:rsidR="006C382E" w:rsidRDefault="006C382E" w:rsidP="006C382E">
      <w:pPr>
        <w:pStyle w:val="PL"/>
      </w:pPr>
      <w:r>
        <w:t xml:space="preserve">    The geo-area is defined using a convex polygon in the attribute </w:t>
      </w:r>
    </w:p>
    <w:p w14:paraId="0662ADFB" w14:textId="77777777" w:rsidR="006C382E" w:rsidRDefault="006C382E" w:rsidP="006C382E">
      <w:pPr>
        <w:pStyle w:val="PL"/>
      </w:pPr>
      <w:r>
        <w:t xml:space="preserve">    'convexGeoPolygon'.";</w:t>
      </w:r>
    </w:p>
    <w:p w14:paraId="12B9344D" w14:textId="77777777" w:rsidR="006C382E" w:rsidRDefault="006C382E" w:rsidP="006C382E">
      <w:pPr>
        <w:pStyle w:val="PL"/>
      </w:pPr>
      <w:r>
        <w:t xml:space="preserve">    </w:t>
      </w:r>
    </w:p>
    <w:p w14:paraId="661837B3" w14:textId="77777777" w:rsidR="006C382E" w:rsidRDefault="006C382E" w:rsidP="006C382E">
      <w:pPr>
        <w:pStyle w:val="PL"/>
      </w:pPr>
      <w:r>
        <w:t xml:space="preserve">    list convexGeoPolygon {</w:t>
      </w:r>
    </w:p>
    <w:p w14:paraId="4A1DC40A" w14:textId="77777777" w:rsidR="006C382E" w:rsidRDefault="006C382E" w:rsidP="006C382E">
      <w:pPr>
        <w:pStyle w:val="PL"/>
      </w:pPr>
      <w:r>
        <w:t xml:space="preserve">      description "Specifies the geographical area with a convex polygon. </w:t>
      </w:r>
    </w:p>
    <w:p w14:paraId="72F690B1" w14:textId="77777777" w:rsidR="006C382E" w:rsidRDefault="006C382E" w:rsidP="006C382E">
      <w:pPr>
        <w:pStyle w:val="PL"/>
      </w:pPr>
      <w:r>
        <w:t xml:space="preserve">        The convex polygon is specified by its corners.";</w:t>
      </w:r>
    </w:p>
    <w:p w14:paraId="7819C711" w14:textId="77777777" w:rsidR="006C382E" w:rsidRDefault="006C382E" w:rsidP="006C382E">
      <w:pPr>
        <w:pStyle w:val="PL"/>
      </w:pPr>
      <w:r>
        <w:t xml:space="preserve">      key "latitude longitude";</w:t>
      </w:r>
    </w:p>
    <w:p w14:paraId="0FF6BF41" w14:textId="77777777" w:rsidR="006C382E" w:rsidRDefault="006C382E" w:rsidP="006C382E">
      <w:pPr>
        <w:pStyle w:val="PL"/>
      </w:pPr>
      <w:r>
        <w:t xml:space="preserve">      min-elements 3;</w:t>
      </w:r>
    </w:p>
    <w:p w14:paraId="0813DFA2" w14:textId="77777777" w:rsidR="006C382E" w:rsidRDefault="006C382E" w:rsidP="006C382E">
      <w:pPr>
        <w:pStyle w:val="PL"/>
      </w:pPr>
      <w:r>
        <w:t xml:space="preserve">      ordered-by user;</w:t>
      </w:r>
    </w:p>
    <w:p w14:paraId="7D76F41C" w14:textId="77777777" w:rsidR="006C382E" w:rsidRDefault="006C382E" w:rsidP="006C382E">
      <w:pPr>
        <w:pStyle w:val="PL"/>
      </w:pPr>
      <w:r>
        <w:t xml:space="preserve">      </w:t>
      </w:r>
    </w:p>
    <w:p w14:paraId="577FC118" w14:textId="77777777" w:rsidR="006C382E" w:rsidRDefault="006C382E" w:rsidP="006C382E">
      <w:pPr>
        <w:pStyle w:val="PL"/>
      </w:pPr>
      <w:r>
        <w:t xml:space="preserve">      uses GeoCoordinateGrp;</w:t>
      </w:r>
    </w:p>
    <w:p w14:paraId="5B1F9759" w14:textId="77777777" w:rsidR="006C382E" w:rsidRDefault="006C382E" w:rsidP="006C382E">
      <w:pPr>
        <w:pStyle w:val="PL"/>
      </w:pPr>
      <w:r>
        <w:t xml:space="preserve">    }</w:t>
      </w:r>
    </w:p>
    <w:p w14:paraId="65FE252B" w14:textId="77777777" w:rsidR="006C382E" w:rsidRDefault="006C382E" w:rsidP="006C382E">
      <w:pPr>
        <w:pStyle w:val="PL"/>
      </w:pPr>
      <w:r>
        <w:t xml:space="preserve">  }</w:t>
      </w:r>
    </w:p>
    <w:p w14:paraId="61E4DBC7" w14:textId="77777777" w:rsidR="006C382E" w:rsidRDefault="006C382E" w:rsidP="006C382E">
      <w:pPr>
        <w:pStyle w:val="PL"/>
      </w:pPr>
      <w:r>
        <w:t xml:space="preserve">  </w:t>
      </w:r>
    </w:p>
    <w:p w14:paraId="23D0567C" w14:textId="77777777" w:rsidR="006C382E" w:rsidRDefault="006C382E" w:rsidP="006C382E">
      <w:pPr>
        <w:pStyle w:val="PL"/>
      </w:pPr>
      <w:r>
        <w:t xml:space="preserve">  grouping GeoAreaToCellMappingGrp {</w:t>
      </w:r>
    </w:p>
    <w:p w14:paraId="0A9289D3" w14:textId="77777777" w:rsidR="006C382E" w:rsidRDefault="006C382E" w:rsidP="006C382E">
      <w:pPr>
        <w:pStyle w:val="PL"/>
      </w:pPr>
      <w:r>
        <w:t xml:space="preserve">    description "Represents the GeoAreaToCellMapping data type. </w:t>
      </w:r>
    </w:p>
    <w:p w14:paraId="32BE0EAA" w14:textId="77777777" w:rsidR="006C382E" w:rsidRDefault="006C382E" w:rsidP="006C382E">
      <w:pPr>
        <w:pStyle w:val="PL"/>
      </w:pPr>
      <w:r>
        <w:t xml:space="preserve">      </w:t>
      </w:r>
    </w:p>
    <w:p w14:paraId="40454D46" w14:textId="77777777" w:rsidR="006C382E" w:rsidRDefault="006C382E" w:rsidP="006C382E">
      <w:pPr>
        <w:pStyle w:val="PL"/>
      </w:pPr>
      <w:r>
        <w:t xml:space="preserve">      The mapping of the geographical area to cells is performed at </w:t>
      </w:r>
    </w:p>
    <w:p w14:paraId="3DB25524" w14:textId="77777777" w:rsidR="006C382E" w:rsidRDefault="006C382E" w:rsidP="006C382E">
      <w:pPr>
        <w:pStyle w:val="PL"/>
      </w:pPr>
      <w:r>
        <w:t xml:space="preserve">      instantiation of the IOC.";</w:t>
      </w:r>
    </w:p>
    <w:p w14:paraId="7D791054" w14:textId="77777777" w:rsidR="006C382E" w:rsidRDefault="006C382E" w:rsidP="006C382E">
      <w:pPr>
        <w:pStyle w:val="PL"/>
      </w:pPr>
      <w:r>
        <w:t xml:space="preserve">    </w:t>
      </w:r>
    </w:p>
    <w:p w14:paraId="287466F2" w14:textId="77777777" w:rsidR="006C382E" w:rsidRDefault="006C382E" w:rsidP="006C382E">
      <w:pPr>
        <w:pStyle w:val="PL"/>
      </w:pPr>
      <w:r>
        <w:t xml:space="preserve">    list geoArea {</w:t>
      </w:r>
    </w:p>
    <w:p w14:paraId="149E1248" w14:textId="77777777" w:rsidR="006C382E" w:rsidRDefault="006C382E" w:rsidP="006C382E">
      <w:pPr>
        <w:pStyle w:val="PL"/>
      </w:pPr>
      <w:r>
        <w:t xml:space="preserve">      description "It specifies the geographical area using the cordinates of </w:t>
      </w:r>
    </w:p>
    <w:p w14:paraId="0F3008C2" w14:textId="77777777" w:rsidR="006C382E" w:rsidRDefault="006C382E" w:rsidP="006C382E">
      <w:pPr>
        <w:pStyle w:val="PL"/>
      </w:pPr>
      <w:r>
        <w:t xml:space="preserve">        the corners of a convex polygon.";</w:t>
      </w:r>
    </w:p>
    <w:p w14:paraId="40CCC195" w14:textId="77777777" w:rsidR="006C382E" w:rsidRDefault="006C382E" w:rsidP="006C382E">
      <w:pPr>
        <w:pStyle w:val="PL"/>
      </w:pPr>
      <w:r>
        <w:t xml:space="preserve">      key idx;</w:t>
      </w:r>
    </w:p>
    <w:p w14:paraId="0A2B596F" w14:textId="77777777" w:rsidR="006C382E" w:rsidRDefault="006C382E" w:rsidP="006C382E">
      <w:pPr>
        <w:pStyle w:val="PL"/>
      </w:pPr>
      <w:r>
        <w:t xml:space="preserve">      max-elements 1;</w:t>
      </w:r>
    </w:p>
    <w:p w14:paraId="3C12A4CE" w14:textId="77777777" w:rsidR="006C382E" w:rsidRDefault="006C382E" w:rsidP="006C382E">
      <w:pPr>
        <w:pStyle w:val="PL"/>
      </w:pPr>
      <w:r>
        <w:t xml:space="preserve">      leaf idx {</w:t>
      </w:r>
    </w:p>
    <w:p w14:paraId="3249567E" w14:textId="77777777" w:rsidR="006C382E" w:rsidRDefault="006C382E" w:rsidP="006C382E">
      <w:pPr>
        <w:pStyle w:val="PL"/>
      </w:pPr>
      <w:r>
        <w:t xml:space="preserve">        type string;</w:t>
      </w:r>
    </w:p>
    <w:p w14:paraId="4287E994" w14:textId="77777777" w:rsidR="006C382E" w:rsidRDefault="006C382E" w:rsidP="006C382E">
      <w:pPr>
        <w:pStyle w:val="PL"/>
      </w:pPr>
      <w:r>
        <w:t xml:space="preserve">      }</w:t>
      </w:r>
    </w:p>
    <w:p w14:paraId="7318A961" w14:textId="77777777" w:rsidR="006C382E" w:rsidRDefault="006C382E" w:rsidP="006C382E">
      <w:pPr>
        <w:pStyle w:val="PL"/>
      </w:pPr>
      <w:r>
        <w:t xml:space="preserve">      uses GeoAreaGrp;</w:t>
      </w:r>
    </w:p>
    <w:p w14:paraId="1426ED8B" w14:textId="77777777" w:rsidR="006C382E" w:rsidRDefault="006C382E" w:rsidP="006C382E">
      <w:pPr>
        <w:pStyle w:val="PL"/>
      </w:pPr>
      <w:r>
        <w:t xml:space="preserve">    }</w:t>
      </w:r>
    </w:p>
    <w:p w14:paraId="3473B85A" w14:textId="77777777" w:rsidR="006C382E" w:rsidRDefault="006C382E" w:rsidP="006C382E">
      <w:pPr>
        <w:pStyle w:val="PL"/>
      </w:pPr>
      <w:r>
        <w:t xml:space="preserve">    </w:t>
      </w:r>
    </w:p>
    <w:p w14:paraId="567419C7" w14:textId="77777777" w:rsidR="006C382E" w:rsidRDefault="006C382E" w:rsidP="006C382E">
      <w:pPr>
        <w:pStyle w:val="PL"/>
      </w:pPr>
      <w:r>
        <w:t xml:space="preserve">    leaf associationThreshold {</w:t>
      </w:r>
    </w:p>
    <w:p w14:paraId="3F0DD344" w14:textId="77777777" w:rsidR="006C382E" w:rsidRDefault="006C382E" w:rsidP="006C382E">
      <w:pPr>
        <w:pStyle w:val="PL"/>
      </w:pPr>
      <w:r>
        <w:t xml:space="preserve">      type uint8 {</w:t>
      </w:r>
    </w:p>
    <w:p w14:paraId="106EA7BB" w14:textId="77777777" w:rsidR="006C382E" w:rsidRDefault="006C382E" w:rsidP="006C382E">
      <w:pPr>
        <w:pStyle w:val="PL"/>
      </w:pPr>
      <w:r>
        <w:t xml:space="preserve">        range 1..100;</w:t>
      </w:r>
    </w:p>
    <w:p w14:paraId="0025641D" w14:textId="77777777" w:rsidR="006C382E" w:rsidRDefault="006C382E" w:rsidP="006C382E">
      <w:pPr>
        <w:pStyle w:val="PL"/>
      </w:pPr>
      <w:r>
        <w:t xml:space="preserve">      }</w:t>
      </w:r>
    </w:p>
    <w:p w14:paraId="357E6256" w14:textId="77777777" w:rsidR="006C382E" w:rsidRDefault="006C382E" w:rsidP="006C382E">
      <w:pPr>
        <w:pStyle w:val="PL"/>
      </w:pPr>
      <w:r>
        <w:t xml:space="preserve">      yext3gpp:inVariant;</w:t>
      </w:r>
    </w:p>
    <w:p w14:paraId="4C8F40C1" w14:textId="77777777" w:rsidR="006C382E" w:rsidRDefault="006C382E" w:rsidP="006C382E">
      <w:pPr>
        <w:pStyle w:val="PL"/>
      </w:pPr>
      <w:r>
        <w:t xml:space="preserve">      description "It specifies the threshold of coverage area in </w:t>
      </w:r>
    </w:p>
    <w:p w14:paraId="2EB4073A" w14:textId="77777777" w:rsidR="006C382E" w:rsidRDefault="006C382E" w:rsidP="006C382E">
      <w:pPr>
        <w:pStyle w:val="PL"/>
      </w:pPr>
      <w:r>
        <w:t xml:space="preserve">        percentage whether a cell belongs to the geographical area or not.</w:t>
      </w:r>
    </w:p>
    <w:p w14:paraId="4B86111D" w14:textId="77777777" w:rsidR="006C382E" w:rsidRDefault="006C382E" w:rsidP="006C382E">
      <w:pPr>
        <w:pStyle w:val="PL"/>
      </w:pPr>
    </w:p>
    <w:p w14:paraId="714B6597" w14:textId="77777777" w:rsidR="006C382E" w:rsidRDefault="006C382E" w:rsidP="006C382E">
      <w:pPr>
        <w:pStyle w:val="PL"/>
      </w:pPr>
      <w:r>
        <w:t xml:space="preserve">        If this attribute is absent, the location of the base station </w:t>
      </w:r>
    </w:p>
    <w:p w14:paraId="74854CCF" w14:textId="77777777" w:rsidR="006C382E" w:rsidRDefault="006C382E" w:rsidP="006C382E">
      <w:pPr>
        <w:pStyle w:val="PL"/>
      </w:pPr>
      <w:r>
        <w:t xml:space="preserve">        antenna determines whether a cell belongs to the geographical </w:t>
      </w:r>
    </w:p>
    <w:p w14:paraId="38E0A440" w14:textId="77777777" w:rsidR="006C382E" w:rsidRDefault="006C382E" w:rsidP="006C382E">
      <w:pPr>
        <w:pStyle w:val="PL"/>
      </w:pPr>
      <w:r>
        <w:t xml:space="preserve">        area or not.";</w:t>
      </w:r>
    </w:p>
    <w:p w14:paraId="1D09F941" w14:textId="77777777" w:rsidR="006C382E" w:rsidRDefault="006C382E" w:rsidP="006C382E">
      <w:pPr>
        <w:pStyle w:val="PL"/>
      </w:pPr>
      <w:r>
        <w:t xml:space="preserve">    }</w:t>
      </w:r>
    </w:p>
    <w:p w14:paraId="22ABE977" w14:textId="77777777" w:rsidR="006C382E" w:rsidRDefault="006C382E" w:rsidP="006C382E">
      <w:pPr>
        <w:pStyle w:val="PL"/>
      </w:pPr>
      <w:r>
        <w:t xml:space="preserve">  }</w:t>
      </w:r>
    </w:p>
    <w:p w14:paraId="38282C35" w14:textId="77777777" w:rsidR="006C382E" w:rsidRDefault="006C382E" w:rsidP="006C382E">
      <w:pPr>
        <w:pStyle w:val="PL"/>
      </w:pPr>
    </w:p>
    <w:p w14:paraId="7834CD02" w14:textId="77777777" w:rsidR="006C382E" w:rsidRDefault="006C382E" w:rsidP="006C382E">
      <w:pPr>
        <w:pStyle w:val="PL"/>
      </w:pPr>
      <w:r>
        <w:t xml:space="preserve">  grouping AreaOfInterestGrp {</w:t>
      </w:r>
    </w:p>
    <w:p w14:paraId="1CA9CB2D" w14:textId="77777777" w:rsidR="006C382E" w:rsidRDefault="006C382E" w:rsidP="006C382E">
      <w:pPr>
        <w:pStyle w:val="PL"/>
      </w:pPr>
      <w:r>
        <w:t xml:space="preserve">    description "It specifies a location(s) from where the management data </w:t>
      </w:r>
    </w:p>
    <w:p w14:paraId="38E44428" w14:textId="77777777" w:rsidR="006C382E" w:rsidRDefault="006C382E" w:rsidP="006C382E">
      <w:pPr>
        <w:pStyle w:val="PL"/>
      </w:pPr>
      <w:r>
        <w:t xml:space="preserve">      shall be collected."; </w:t>
      </w:r>
    </w:p>
    <w:p w14:paraId="28177EF6" w14:textId="77777777" w:rsidR="006C382E" w:rsidRDefault="006C382E" w:rsidP="006C382E">
      <w:pPr>
        <w:pStyle w:val="PL"/>
      </w:pPr>
      <w:r>
        <w:t xml:space="preserve">      </w:t>
      </w:r>
    </w:p>
    <w:p w14:paraId="286E6156" w14:textId="77777777" w:rsidR="006C382E" w:rsidRDefault="006C382E" w:rsidP="006C382E">
      <w:pPr>
        <w:pStyle w:val="PL"/>
      </w:pPr>
      <w:r>
        <w:t xml:space="preserve">    list geoAreaToCellMapping {</w:t>
      </w:r>
    </w:p>
    <w:p w14:paraId="2D98DC09" w14:textId="77777777" w:rsidR="006C382E" w:rsidRDefault="006C382E" w:rsidP="006C382E">
      <w:pPr>
        <w:pStyle w:val="PL"/>
      </w:pPr>
      <w:r>
        <w:t xml:space="preserve">      description "Contains a geographical area and an association threshold. </w:t>
      </w:r>
    </w:p>
    <w:p w14:paraId="5C3E1D29" w14:textId="77777777" w:rsidR="006C382E" w:rsidRDefault="006C382E" w:rsidP="006C382E">
      <w:pPr>
        <w:pStyle w:val="PL"/>
      </w:pPr>
      <w:r>
        <w:t xml:space="preserve">        The geo-area is defined as a convex polygon using the attribute </w:t>
      </w:r>
    </w:p>
    <w:p w14:paraId="55F18A35" w14:textId="77777777" w:rsidR="006C382E" w:rsidRDefault="006C382E" w:rsidP="006C382E">
      <w:pPr>
        <w:pStyle w:val="PL"/>
      </w:pPr>
      <w:r>
        <w:t xml:space="preserve">        'geoArea'.</w:t>
      </w:r>
    </w:p>
    <w:p w14:paraId="2E4FE4B4" w14:textId="77777777" w:rsidR="006C382E" w:rsidRDefault="006C382E" w:rsidP="006C382E">
      <w:pPr>
        <w:pStyle w:val="PL"/>
      </w:pPr>
    </w:p>
    <w:p w14:paraId="4A0591E0" w14:textId="77777777" w:rsidR="006C382E" w:rsidRDefault="006C382E" w:rsidP="006C382E">
      <w:pPr>
        <w:pStyle w:val="PL"/>
      </w:pPr>
      <w:r>
        <w:t xml:space="preserve">        The MnS producer shall map the geographical area to cells. There are </w:t>
      </w:r>
    </w:p>
    <w:p w14:paraId="52BA18F6" w14:textId="77777777" w:rsidR="006C382E" w:rsidRDefault="006C382E" w:rsidP="006C382E">
      <w:pPr>
        <w:pStyle w:val="PL"/>
      </w:pPr>
      <w:r>
        <w:t xml:space="preserve">        two evaluation criteria whether a cell belongs to a geographical area </w:t>
      </w:r>
    </w:p>
    <w:p w14:paraId="485C865C" w14:textId="77777777" w:rsidR="006C382E" w:rsidRDefault="006C382E" w:rsidP="006C382E">
      <w:pPr>
        <w:pStyle w:val="PL"/>
      </w:pPr>
      <w:r>
        <w:t xml:space="preserve">        or not. If attribute 'associationThreshold' is absent, the location </w:t>
      </w:r>
    </w:p>
    <w:p w14:paraId="209B4DF7" w14:textId="77777777" w:rsidR="006C382E" w:rsidRDefault="006C382E" w:rsidP="006C382E">
      <w:pPr>
        <w:pStyle w:val="PL"/>
      </w:pPr>
      <w:r>
        <w:t xml:space="preserve">        of the base station antenna determines the belonging. If attribute </w:t>
      </w:r>
    </w:p>
    <w:p w14:paraId="010ACEB5" w14:textId="77777777" w:rsidR="006C382E" w:rsidRDefault="006C382E" w:rsidP="006C382E">
      <w:pPr>
        <w:pStyle w:val="PL"/>
      </w:pPr>
      <w:r>
        <w:t xml:space="preserve">        'associationThreshold' is configured, the coverage area is considered. </w:t>
      </w:r>
    </w:p>
    <w:p w14:paraId="16A89E4B" w14:textId="77777777" w:rsidR="006C382E" w:rsidRDefault="006C382E" w:rsidP="006C382E">
      <w:pPr>
        <w:pStyle w:val="PL"/>
      </w:pPr>
      <w:r>
        <w:t xml:space="preserve">        The attribute 'associationThreshold' determines the lower boundary of </w:t>
      </w:r>
    </w:p>
    <w:p w14:paraId="5DCD60FD" w14:textId="77777777" w:rsidR="006C382E" w:rsidRDefault="006C382E" w:rsidP="006C382E">
      <w:pPr>
        <w:pStyle w:val="PL"/>
      </w:pPr>
      <w:r>
        <w:t xml:space="preserve">        the coverage ratio. For example, if the 'associationThreshold' is </w:t>
      </w:r>
    </w:p>
    <w:p w14:paraId="2B0EA2AA" w14:textId="77777777" w:rsidR="006C382E" w:rsidRDefault="006C382E" w:rsidP="006C382E">
      <w:pPr>
        <w:pStyle w:val="PL"/>
      </w:pPr>
      <w:r>
        <w:t xml:space="preserve">        configured to 60%, a cell shall be considered as included in the </w:t>
      </w:r>
    </w:p>
    <w:p w14:paraId="6B832055" w14:textId="77777777" w:rsidR="006C382E" w:rsidRDefault="006C382E" w:rsidP="006C382E">
      <w:pPr>
        <w:pStyle w:val="PL"/>
      </w:pPr>
      <w:r>
        <w:t xml:space="preserve">        geographical area if at least 60% of the coverage area of that </w:t>
      </w:r>
    </w:p>
    <w:p w14:paraId="207C4F26" w14:textId="77777777" w:rsidR="006C382E" w:rsidRDefault="006C382E" w:rsidP="006C382E">
      <w:pPr>
        <w:pStyle w:val="PL"/>
      </w:pPr>
      <w:r>
        <w:t xml:space="preserve">        cell overlaps with the specified geographical area. </w:t>
      </w:r>
    </w:p>
    <w:p w14:paraId="5BF5186E" w14:textId="77777777" w:rsidR="006C382E" w:rsidRDefault="006C382E" w:rsidP="006C382E">
      <w:pPr>
        <w:pStyle w:val="PL"/>
      </w:pPr>
    </w:p>
    <w:p w14:paraId="64B71391" w14:textId="77777777" w:rsidR="006C382E" w:rsidRDefault="006C382E" w:rsidP="006C382E">
      <w:pPr>
        <w:pStyle w:val="PL"/>
      </w:pPr>
      <w:r>
        <w:t xml:space="preserve">        The mapping of the geographical area to cells is performed at </w:t>
      </w:r>
    </w:p>
    <w:p w14:paraId="5E76992F" w14:textId="77777777" w:rsidR="006C382E" w:rsidRDefault="006C382E" w:rsidP="006C382E">
      <w:pPr>
        <w:pStyle w:val="PL"/>
      </w:pPr>
      <w:r>
        <w:t xml:space="preserve">        instantiation of the IOC.";</w:t>
      </w:r>
    </w:p>
    <w:p w14:paraId="06DF956A" w14:textId="77777777" w:rsidR="006C382E" w:rsidRDefault="006C382E" w:rsidP="006C382E">
      <w:pPr>
        <w:pStyle w:val="PL"/>
      </w:pPr>
      <w:r>
        <w:t xml:space="preserve">      key idx;</w:t>
      </w:r>
    </w:p>
    <w:p w14:paraId="4A73C837" w14:textId="77777777" w:rsidR="006C382E" w:rsidRDefault="006C382E" w:rsidP="006C382E">
      <w:pPr>
        <w:pStyle w:val="PL"/>
      </w:pPr>
      <w:r>
        <w:t xml:space="preserve">      leaf idx { type string; }</w:t>
      </w:r>
    </w:p>
    <w:p w14:paraId="56D4D579" w14:textId="77777777" w:rsidR="006C382E" w:rsidRDefault="006C382E" w:rsidP="006C382E">
      <w:pPr>
        <w:pStyle w:val="PL"/>
      </w:pPr>
      <w:r>
        <w:t xml:space="preserve">      uses GeoAreaToCellMappingGrp;</w:t>
      </w:r>
    </w:p>
    <w:p w14:paraId="3E0E6796" w14:textId="77777777" w:rsidR="006C382E" w:rsidRDefault="006C382E" w:rsidP="006C382E">
      <w:pPr>
        <w:pStyle w:val="PL"/>
      </w:pPr>
      <w:r>
        <w:t xml:space="preserve">    }</w:t>
      </w:r>
    </w:p>
    <w:p w14:paraId="49A8BD28" w14:textId="77777777" w:rsidR="006C382E" w:rsidRDefault="006C382E" w:rsidP="006C382E">
      <w:pPr>
        <w:pStyle w:val="PL"/>
      </w:pPr>
      <w:r>
        <w:t xml:space="preserve">        </w:t>
      </w:r>
    </w:p>
    <w:p w14:paraId="696D954D" w14:textId="77777777" w:rsidR="006C382E" w:rsidRDefault="006C382E" w:rsidP="006C382E">
      <w:pPr>
        <w:pStyle w:val="PL"/>
      </w:pPr>
      <w:r>
        <w:lastRenderedPageBreak/>
        <w:t xml:space="preserve">    list taiList {</w:t>
      </w:r>
    </w:p>
    <w:p w14:paraId="2C0588C9" w14:textId="77777777" w:rsidR="006C382E" w:rsidRDefault="006C382E" w:rsidP="006C382E">
      <w:pPr>
        <w:pStyle w:val="PL"/>
      </w:pPr>
      <w:r>
        <w:t xml:space="preserve">      description "Tracking Area Identity list";</w:t>
      </w:r>
    </w:p>
    <w:p w14:paraId="6B5D4A61" w14:textId="77777777" w:rsidR="006C382E" w:rsidRDefault="006C382E" w:rsidP="006C382E">
      <w:pPr>
        <w:pStyle w:val="PL"/>
      </w:pPr>
      <w:r>
        <w:t xml:space="preserve">      key idx;</w:t>
      </w:r>
    </w:p>
    <w:p w14:paraId="74FB5063" w14:textId="77777777" w:rsidR="006C382E" w:rsidRDefault="006C382E" w:rsidP="006C382E">
      <w:pPr>
        <w:pStyle w:val="PL"/>
      </w:pPr>
      <w:r>
        <w:t xml:space="preserve">      min-elements 1;</w:t>
      </w:r>
    </w:p>
    <w:p w14:paraId="6847EE8F" w14:textId="77777777" w:rsidR="006C382E" w:rsidRDefault="006C382E" w:rsidP="006C382E">
      <w:pPr>
        <w:pStyle w:val="PL"/>
      </w:pPr>
      <w:r>
        <w:t xml:space="preserve">      max-elements 8;</w:t>
      </w:r>
    </w:p>
    <w:p w14:paraId="2A97C2E3" w14:textId="77777777" w:rsidR="006C382E" w:rsidRDefault="006C382E" w:rsidP="006C382E">
      <w:pPr>
        <w:pStyle w:val="PL"/>
      </w:pPr>
      <w:r>
        <w:t xml:space="preserve">      leaf idx { type string; }</w:t>
      </w:r>
    </w:p>
    <w:p w14:paraId="1B1C3743" w14:textId="77777777" w:rsidR="006C382E" w:rsidRDefault="006C382E" w:rsidP="006C382E">
      <w:pPr>
        <w:pStyle w:val="PL"/>
      </w:pPr>
      <w:r>
        <w:t xml:space="preserve">      uses types3gpp:TaiGrp;</w:t>
      </w:r>
    </w:p>
    <w:p w14:paraId="2480D30B" w14:textId="77777777" w:rsidR="006C382E" w:rsidRDefault="006C382E" w:rsidP="006C382E">
      <w:pPr>
        <w:pStyle w:val="PL"/>
      </w:pPr>
      <w:r>
        <w:t xml:space="preserve">    }</w:t>
      </w:r>
    </w:p>
    <w:p w14:paraId="7D2D0E55" w14:textId="77777777" w:rsidR="006C382E" w:rsidRDefault="006C382E" w:rsidP="006C382E">
      <w:pPr>
        <w:pStyle w:val="PL"/>
      </w:pPr>
      <w:r>
        <w:t xml:space="preserve">    </w:t>
      </w:r>
    </w:p>
    <w:p w14:paraId="448BBBB4" w14:textId="77777777" w:rsidR="006C382E" w:rsidRDefault="006C382E" w:rsidP="006C382E">
      <w:pPr>
        <w:pStyle w:val="PL"/>
      </w:pPr>
      <w:r>
        <w:t xml:space="preserve">    leaf-list nrCellIdList {</w:t>
      </w:r>
    </w:p>
    <w:p w14:paraId="3FACC6BA" w14:textId="77777777" w:rsidR="006C382E" w:rsidRDefault="006C382E" w:rsidP="006C382E">
      <w:pPr>
        <w:pStyle w:val="PL"/>
      </w:pPr>
      <w:r>
        <w:t xml:space="preserve">      type string;</w:t>
      </w:r>
    </w:p>
    <w:p w14:paraId="62509B58" w14:textId="77777777" w:rsidR="006C382E" w:rsidRDefault="006C382E" w:rsidP="006C382E">
      <w:pPr>
        <w:pStyle w:val="PL"/>
      </w:pPr>
      <w:r>
        <w:t xml:space="preserve">      description "List of NR cells identified by NG-RAN CGI";</w:t>
      </w:r>
    </w:p>
    <w:p w14:paraId="49646DA3" w14:textId="77777777" w:rsidR="006C382E" w:rsidRDefault="006C382E" w:rsidP="006C382E">
      <w:pPr>
        <w:pStyle w:val="PL"/>
      </w:pPr>
      <w:r>
        <w:t xml:space="preserve">    }</w:t>
      </w:r>
    </w:p>
    <w:p w14:paraId="2CCEEAEC" w14:textId="77777777" w:rsidR="006C382E" w:rsidRDefault="006C382E" w:rsidP="006C382E">
      <w:pPr>
        <w:pStyle w:val="PL"/>
      </w:pPr>
      <w:r>
        <w:t xml:space="preserve">    </w:t>
      </w:r>
    </w:p>
    <w:p w14:paraId="19171802" w14:textId="77777777" w:rsidR="006C382E" w:rsidRDefault="006C382E" w:rsidP="006C382E">
      <w:pPr>
        <w:pStyle w:val="PL"/>
      </w:pPr>
      <w:r>
        <w:t xml:space="preserve">    leaf-list eutraCellIdList {</w:t>
      </w:r>
    </w:p>
    <w:p w14:paraId="2600C804" w14:textId="77777777" w:rsidR="006C382E" w:rsidRDefault="006C382E" w:rsidP="006C382E">
      <w:pPr>
        <w:pStyle w:val="PL"/>
      </w:pPr>
      <w:r>
        <w:t xml:space="preserve">      type string;</w:t>
      </w:r>
    </w:p>
    <w:p w14:paraId="0705F947" w14:textId="77777777" w:rsidR="006C382E" w:rsidRDefault="006C382E" w:rsidP="006C382E">
      <w:pPr>
        <w:pStyle w:val="PL"/>
      </w:pPr>
      <w:r>
        <w:t xml:space="preserve">      description "List of E-UTRAN cells identified by E-UTRAN-CGI";</w:t>
      </w:r>
    </w:p>
    <w:p w14:paraId="0B38D8A3" w14:textId="77777777" w:rsidR="006C382E" w:rsidRDefault="006C382E" w:rsidP="006C382E">
      <w:pPr>
        <w:pStyle w:val="PL"/>
      </w:pPr>
      <w:r>
        <w:t xml:space="preserve">    }</w:t>
      </w:r>
    </w:p>
    <w:p w14:paraId="1EDB8F67" w14:textId="77777777" w:rsidR="006C382E" w:rsidRDefault="006C382E" w:rsidP="006C382E">
      <w:pPr>
        <w:pStyle w:val="PL"/>
      </w:pPr>
      <w:r>
        <w:t xml:space="preserve">    </w:t>
      </w:r>
    </w:p>
    <w:p w14:paraId="68192002" w14:textId="77777777" w:rsidR="006C382E" w:rsidRDefault="006C382E" w:rsidP="006C382E">
      <w:pPr>
        <w:pStyle w:val="PL"/>
      </w:pPr>
      <w:r>
        <w:t xml:space="preserve">    leaf-list utraCellIdList {</w:t>
      </w:r>
    </w:p>
    <w:p w14:paraId="26EDD268" w14:textId="77777777" w:rsidR="006C382E" w:rsidRDefault="006C382E" w:rsidP="006C382E">
      <w:pPr>
        <w:pStyle w:val="PL"/>
      </w:pPr>
      <w:r>
        <w:t xml:space="preserve">      type string;</w:t>
      </w:r>
    </w:p>
    <w:p w14:paraId="0CADA5EB" w14:textId="77777777" w:rsidR="006C382E" w:rsidRDefault="006C382E" w:rsidP="006C382E">
      <w:pPr>
        <w:pStyle w:val="PL"/>
      </w:pPr>
      <w:r>
        <w:t xml:space="preserve">      description "List of UTRAN cells identified by UTRAN CGI";</w:t>
      </w:r>
    </w:p>
    <w:p w14:paraId="7CC2DC71" w14:textId="77777777" w:rsidR="006C382E" w:rsidRDefault="006C382E" w:rsidP="006C382E">
      <w:pPr>
        <w:pStyle w:val="PL"/>
      </w:pPr>
      <w:r>
        <w:t xml:space="preserve">    }</w:t>
      </w:r>
    </w:p>
    <w:p w14:paraId="5A8FE478" w14:textId="77777777" w:rsidR="006C382E" w:rsidRDefault="006C382E" w:rsidP="006C382E">
      <w:pPr>
        <w:pStyle w:val="PL"/>
      </w:pPr>
      <w:r>
        <w:t xml:space="preserve">  }</w:t>
      </w:r>
    </w:p>
    <w:p w14:paraId="5D3CAE87" w14:textId="77777777" w:rsidR="006C382E" w:rsidRDefault="006C382E" w:rsidP="006C382E">
      <w:pPr>
        <w:pStyle w:val="PL"/>
      </w:pPr>
    </w:p>
    <w:p w14:paraId="7C005033" w14:textId="77777777" w:rsidR="006C382E" w:rsidRDefault="006C382E" w:rsidP="006C382E">
      <w:pPr>
        <w:pStyle w:val="PL"/>
      </w:pPr>
      <w:r>
        <w:t xml:space="preserve">  grouping NodeFilterGrp {</w:t>
      </w:r>
    </w:p>
    <w:p w14:paraId="3311A898" w14:textId="77777777" w:rsidR="006C382E" w:rsidRDefault="006C382E" w:rsidP="006C382E">
      <w:pPr>
        <w:pStyle w:val="PL"/>
      </w:pPr>
    </w:p>
    <w:p w14:paraId="477D90A2" w14:textId="77777777" w:rsidR="006C382E" w:rsidRDefault="006C382E" w:rsidP="006C382E">
      <w:pPr>
        <w:pStyle w:val="PL"/>
      </w:pPr>
      <w:r>
        <w:t xml:space="preserve">    list areaOfInterest {</w:t>
      </w:r>
    </w:p>
    <w:p w14:paraId="37226048" w14:textId="77777777" w:rsidR="006C382E" w:rsidRDefault="006C382E" w:rsidP="006C382E">
      <w:pPr>
        <w:pStyle w:val="PL"/>
      </w:pPr>
      <w:r>
        <w:t xml:space="preserve">      key idx;</w:t>
      </w:r>
    </w:p>
    <w:p w14:paraId="3CD4844C" w14:textId="77777777" w:rsidR="006C382E" w:rsidRDefault="006C382E" w:rsidP="006C382E">
      <w:pPr>
        <w:pStyle w:val="PL"/>
      </w:pPr>
      <w:r>
        <w:t xml:space="preserve">      leaf idx {</w:t>
      </w:r>
    </w:p>
    <w:p w14:paraId="3FE41ECB" w14:textId="77777777" w:rsidR="006C382E" w:rsidRDefault="006C382E" w:rsidP="006C382E">
      <w:pPr>
        <w:pStyle w:val="PL"/>
      </w:pPr>
      <w:r>
        <w:t xml:space="preserve">        type string;</w:t>
      </w:r>
    </w:p>
    <w:p w14:paraId="2D7E1AA7" w14:textId="77777777" w:rsidR="006C382E" w:rsidRDefault="006C382E" w:rsidP="006C382E">
      <w:pPr>
        <w:pStyle w:val="PL"/>
      </w:pPr>
      <w:r>
        <w:t xml:space="preserve">      }</w:t>
      </w:r>
    </w:p>
    <w:p w14:paraId="59D14864" w14:textId="77777777" w:rsidR="006C382E" w:rsidRDefault="006C382E" w:rsidP="006C382E">
      <w:pPr>
        <w:pStyle w:val="PL"/>
      </w:pPr>
      <w:r>
        <w:t xml:space="preserve">      uses AreaOfInterestGrp;          </w:t>
      </w:r>
    </w:p>
    <w:p w14:paraId="4CD3085B" w14:textId="77777777" w:rsidR="006C382E" w:rsidRDefault="006C382E" w:rsidP="006C382E">
      <w:pPr>
        <w:pStyle w:val="PL"/>
      </w:pPr>
      <w:r>
        <w:t xml:space="preserve">      description "It specifies a location(s) from where the management data</w:t>
      </w:r>
    </w:p>
    <w:p w14:paraId="56F477B4" w14:textId="77777777" w:rsidR="006C382E" w:rsidRDefault="006C382E" w:rsidP="006C382E">
      <w:pPr>
        <w:pStyle w:val="PL"/>
      </w:pPr>
      <w:r>
        <w:t xml:space="preserve">        shall be collected. It is defined in terms of TAI(s).";</w:t>
      </w:r>
    </w:p>
    <w:p w14:paraId="7BA11CC3" w14:textId="77777777" w:rsidR="006C382E" w:rsidRDefault="006C382E" w:rsidP="006C382E">
      <w:pPr>
        <w:pStyle w:val="PL"/>
      </w:pPr>
      <w:r>
        <w:t xml:space="preserve">    }</w:t>
      </w:r>
    </w:p>
    <w:p w14:paraId="6ED96604" w14:textId="77777777" w:rsidR="006C382E" w:rsidRDefault="006C382E" w:rsidP="006C382E">
      <w:pPr>
        <w:pStyle w:val="PL"/>
      </w:pPr>
    </w:p>
    <w:p w14:paraId="252B86FD" w14:textId="77777777" w:rsidR="006C382E" w:rsidRDefault="006C382E" w:rsidP="006C382E">
      <w:pPr>
        <w:pStyle w:val="PL"/>
      </w:pPr>
      <w:r>
        <w:t xml:space="preserve">    leaf networkDomain {</w:t>
      </w:r>
    </w:p>
    <w:p w14:paraId="11E6622B" w14:textId="77777777" w:rsidR="006C382E" w:rsidRDefault="006C382E" w:rsidP="006C382E">
      <w:pPr>
        <w:pStyle w:val="PL"/>
      </w:pPr>
      <w:r>
        <w:t xml:space="preserve">      type enumeration {</w:t>
      </w:r>
    </w:p>
    <w:p w14:paraId="4E50BF52" w14:textId="77777777" w:rsidR="006C382E" w:rsidRDefault="006C382E" w:rsidP="006C382E">
      <w:pPr>
        <w:pStyle w:val="PL"/>
      </w:pPr>
      <w:r>
        <w:t xml:space="preserve">        enum CN;</w:t>
      </w:r>
    </w:p>
    <w:p w14:paraId="0AC8935F" w14:textId="77777777" w:rsidR="006C382E" w:rsidRDefault="006C382E" w:rsidP="006C382E">
      <w:pPr>
        <w:pStyle w:val="PL"/>
      </w:pPr>
      <w:r>
        <w:t xml:space="preserve">        enum RAN;</w:t>
      </w:r>
    </w:p>
    <w:p w14:paraId="4BCA4A2D" w14:textId="77777777" w:rsidR="006C382E" w:rsidRDefault="006C382E" w:rsidP="006C382E">
      <w:pPr>
        <w:pStyle w:val="PL"/>
      </w:pPr>
      <w:r>
        <w:t xml:space="preserve">      }</w:t>
      </w:r>
    </w:p>
    <w:p w14:paraId="2A8C6FB3" w14:textId="77777777" w:rsidR="006C382E" w:rsidRDefault="006C382E" w:rsidP="006C382E">
      <w:pPr>
        <w:pStyle w:val="PL"/>
      </w:pPr>
      <w:r>
        <w:t xml:space="preserve">      // mandatory false</w:t>
      </w:r>
    </w:p>
    <w:p w14:paraId="68A5E736" w14:textId="77777777" w:rsidR="006C382E" w:rsidRDefault="006C382E" w:rsidP="006C382E">
      <w:pPr>
        <w:pStyle w:val="PL"/>
      </w:pPr>
      <w:r>
        <w:t xml:space="preserve">      description "It specifies the network domain of the target node. This</w:t>
      </w:r>
    </w:p>
    <w:p w14:paraId="3FA403DE" w14:textId="77777777" w:rsidR="006C382E" w:rsidRDefault="006C382E" w:rsidP="006C382E">
      <w:pPr>
        <w:pStyle w:val="PL"/>
      </w:pPr>
      <w:r>
        <w:t xml:space="preserve">        will also result in collecting appropriate management data from the</w:t>
      </w:r>
    </w:p>
    <w:p w14:paraId="12354227" w14:textId="77777777" w:rsidR="006C382E" w:rsidRDefault="006C382E" w:rsidP="006C382E">
      <w:pPr>
        <w:pStyle w:val="PL"/>
      </w:pPr>
      <w:r>
        <w:t xml:space="preserve">        nodes belonging to the specified domain.";</w:t>
      </w:r>
    </w:p>
    <w:p w14:paraId="2037983A" w14:textId="77777777" w:rsidR="006C382E" w:rsidRDefault="006C382E" w:rsidP="006C382E">
      <w:pPr>
        <w:pStyle w:val="PL"/>
      </w:pPr>
      <w:r>
        <w:t xml:space="preserve">    }</w:t>
      </w:r>
    </w:p>
    <w:p w14:paraId="0FD7BC8B" w14:textId="77777777" w:rsidR="006C382E" w:rsidRDefault="006C382E" w:rsidP="006C382E">
      <w:pPr>
        <w:pStyle w:val="PL"/>
      </w:pPr>
    </w:p>
    <w:p w14:paraId="6268E14F" w14:textId="77777777" w:rsidR="006C382E" w:rsidRDefault="006C382E" w:rsidP="006C382E">
      <w:pPr>
        <w:pStyle w:val="PL"/>
      </w:pPr>
      <w:r>
        <w:t xml:space="preserve">    leaf cpUpType {</w:t>
      </w:r>
    </w:p>
    <w:p w14:paraId="6C98721B" w14:textId="77777777" w:rsidR="006C382E" w:rsidRDefault="006C382E" w:rsidP="006C382E">
      <w:pPr>
        <w:pStyle w:val="PL"/>
      </w:pPr>
      <w:r>
        <w:t xml:space="preserve">      type enumeration {</w:t>
      </w:r>
    </w:p>
    <w:p w14:paraId="2F5E70EB" w14:textId="77777777" w:rsidR="006C382E" w:rsidRDefault="006C382E" w:rsidP="006C382E">
      <w:pPr>
        <w:pStyle w:val="PL"/>
      </w:pPr>
      <w:r>
        <w:t xml:space="preserve">        enum CP;</w:t>
      </w:r>
    </w:p>
    <w:p w14:paraId="551EABA1" w14:textId="77777777" w:rsidR="006C382E" w:rsidRDefault="006C382E" w:rsidP="006C382E">
      <w:pPr>
        <w:pStyle w:val="PL"/>
      </w:pPr>
      <w:r>
        <w:t xml:space="preserve">        enum UP;</w:t>
      </w:r>
    </w:p>
    <w:p w14:paraId="14AB2B8A" w14:textId="77777777" w:rsidR="006C382E" w:rsidRDefault="006C382E" w:rsidP="006C382E">
      <w:pPr>
        <w:pStyle w:val="PL"/>
      </w:pPr>
      <w:r>
        <w:t xml:space="preserve">      }</w:t>
      </w:r>
    </w:p>
    <w:p w14:paraId="05B1FDC4" w14:textId="77777777" w:rsidR="006C382E" w:rsidRDefault="006C382E" w:rsidP="006C382E">
      <w:pPr>
        <w:pStyle w:val="PL"/>
      </w:pPr>
      <w:r>
        <w:t xml:space="preserve">      // mandatory false</w:t>
      </w:r>
    </w:p>
    <w:p w14:paraId="1860F743" w14:textId="77777777" w:rsidR="006C382E" w:rsidRDefault="006C382E" w:rsidP="006C382E">
      <w:pPr>
        <w:pStyle w:val="PL"/>
      </w:pPr>
      <w:r>
        <w:t xml:space="preserve">     description "It specifies the traffic type of the target node. This will</w:t>
      </w:r>
    </w:p>
    <w:p w14:paraId="5AFA7B83" w14:textId="77777777" w:rsidR="006C382E" w:rsidRDefault="006C382E" w:rsidP="006C382E">
      <w:pPr>
        <w:pStyle w:val="PL"/>
      </w:pPr>
      <w:r>
        <w:t xml:space="preserve">       also result in collecting appropriate management data from the nodes</w:t>
      </w:r>
    </w:p>
    <w:p w14:paraId="566136F1" w14:textId="77777777" w:rsidR="006C382E" w:rsidRDefault="006C382E" w:rsidP="006C382E">
      <w:pPr>
        <w:pStyle w:val="PL"/>
      </w:pPr>
      <w:r>
        <w:t xml:space="preserve">       handling the specified traffic (e.g AMF for CP and UPF for UP).";</w:t>
      </w:r>
    </w:p>
    <w:p w14:paraId="6A859A08" w14:textId="77777777" w:rsidR="006C382E" w:rsidRDefault="006C382E" w:rsidP="006C382E">
      <w:pPr>
        <w:pStyle w:val="PL"/>
      </w:pPr>
      <w:r>
        <w:t xml:space="preserve">    }</w:t>
      </w:r>
    </w:p>
    <w:p w14:paraId="227326FC" w14:textId="77777777" w:rsidR="006C382E" w:rsidRDefault="006C382E" w:rsidP="006C382E">
      <w:pPr>
        <w:pStyle w:val="PL"/>
      </w:pPr>
    </w:p>
    <w:p w14:paraId="36AB519D" w14:textId="77777777" w:rsidR="006C382E" w:rsidRDefault="006C382E" w:rsidP="006C382E">
      <w:pPr>
        <w:pStyle w:val="PL"/>
      </w:pPr>
      <w:r>
        <w:t xml:space="preserve">    leaf sst {</w:t>
      </w:r>
    </w:p>
    <w:p w14:paraId="6566B31F" w14:textId="77777777" w:rsidR="006C382E" w:rsidRDefault="006C382E" w:rsidP="006C382E">
      <w:pPr>
        <w:pStyle w:val="PL"/>
      </w:pPr>
      <w:r>
        <w:t xml:space="preserve">      type uint8;  // TS 28.003 clause 28.4.</w:t>
      </w:r>
    </w:p>
    <w:p w14:paraId="2FF2AA38" w14:textId="77777777" w:rsidR="006C382E" w:rsidRDefault="006C382E" w:rsidP="006C382E">
      <w:pPr>
        <w:pStyle w:val="PL"/>
      </w:pPr>
      <w:r>
        <w:t xml:space="preserve">      description "It specifies the slice service type (SST) of which the slice</w:t>
      </w:r>
    </w:p>
    <w:p w14:paraId="0B78E6C9" w14:textId="77777777" w:rsidR="006C382E" w:rsidRDefault="006C382E" w:rsidP="006C382E">
      <w:pPr>
        <w:pStyle w:val="PL"/>
      </w:pPr>
      <w:r>
        <w:t xml:space="preserve">        subnet should be targeted. Please refer to 3GPP TS 23.501: 'System</w:t>
      </w:r>
    </w:p>
    <w:p w14:paraId="383A6897" w14:textId="77777777" w:rsidR="006C382E" w:rsidRDefault="006C382E" w:rsidP="006C382E">
      <w:pPr>
        <w:pStyle w:val="PL"/>
      </w:pPr>
      <w:r>
        <w:t xml:space="preserve">        Architecture for the 5G System'";</w:t>
      </w:r>
    </w:p>
    <w:p w14:paraId="33CB2BD8" w14:textId="77777777" w:rsidR="006C382E" w:rsidRDefault="006C382E" w:rsidP="006C382E">
      <w:pPr>
        <w:pStyle w:val="PL"/>
      </w:pPr>
      <w:r>
        <w:t xml:space="preserve">    }</w:t>
      </w:r>
    </w:p>
    <w:p w14:paraId="145DBFC9" w14:textId="77777777" w:rsidR="006C382E" w:rsidRDefault="006C382E" w:rsidP="006C382E">
      <w:pPr>
        <w:pStyle w:val="PL"/>
      </w:pPr>
      <w:r>
        <w:t xml:space="preserve">  }</w:t>
      </w:r>
    </w:p>
    <w:p w14:paraId="6B932BFA" w14:textId="77777777" w:rsidR="006C382E" w:rsidRDefault="006C382E" w:rsidP="006C382E">
      <w:pPr>
        <w:pStyle w:val="PL"/>
      </w:pPr>
    </w:p>
    <w:p w14:paraId="080B0B3D" w14:textId="77777777" w:rsidR="006C382E" w:rsidRDefault="006C382E" w:rsidP="006C382E">
      <w:pPr>
        <w:pStyle w:val="PL"/>
      </w:pPr>
      <w:r>
        <w:t xml:space="preserve">  typedef mgtDataCategoryType {</w:t>
      </w:r>
    </w:p>
    <w:p w14:paraId="2ABAC88D" w14:textId="77777777" w:rsidR="006C382E" w:rsidRDefault="006C382E" w:rsidP="006C382E">
      <w:pPr>
        <w:pStyle w:val="PL"/>
      </w:pPr>
      <w:r>
        <w:t xml:space="preserve">    type enumeration {</w:t>
      </w:r>
    </w:p>
    <w:p w14:paraId="5AAC9533" w14:textId="77777777" w:rsidR="006C382E" w:rsidRDefault="006C382E" w:rsidP="006C382E">
      <w:pPr>
        <w:pStyle w:val="PL"/>
      </w:pPr>
      <w:r>
        <w:t xml:space="preserve">      enum COVERAGE;</w:t>
      </w:r>
    </w:p>
    <w:p w14:paraId="29E4A669" w14:textId="77777777" w:rsidR="006C382E" w:rsidRDefault="006C382E" w:rsidP="006C382E">
      <w:pPr>
        <w:pStyle w:val="PL"/>
      </w:pPr>
      <w:r>
        <w:t xml:space="preserve">      enum CAPACITY;</w:t>
      </w:r>
    </w:p>
    <w:p w14:paraId="43D0DEAA" w14:textId="77777777" w:rsidR="006C382E" w:rsidRDefault="006C382E" w:rsidP="006C382E">
      <w:pPr>
        <w:pStyle w:val="PL"/>
      </w:pPr>
      <w:r>
        <w:t xml:space="preserve">      enum ENERGY_EFFICIENCY;</w:t>
      </w:r>
    </w:p>
    <w:p w14:paraId="3EFAF567" w14:textId="77777777" w:rsidR="006C382E" w:rsidRDefault="006C382E" w:rsidP="006C382E">
      <w:pPr>
        <w:pStyle w:val="PL"/>
      </w:pPr>
      <w:r>
        <w:t xml:space="preserve">      enum MOBILITY;</w:t>
      </w:r>
    </w:p>
    <w:p w14:paraId="3CA53B7F" w14:textId="77777777" w:rsidR="006C382E" w:rsidRDefault="006C382E" w:rsidP="006C382E">
      <w:pPr>
        <w:pStyle w:val="PL"/>
      </w:pPr>
      <w:r>
        <w:t xml:space="preserve">      enum ACCESSIBILITY;</w:t>
      </w:r>
    </w:p>
    <w:p w14:paraId="29E85121" w14:textId="77777777" w:rsidR="006C382E" w:rsidRDefault="006C382E" w:rsidP="006C382E">
      <w:pPr>
        <w:pStyle w:val="PL"/>
      </w:pPr>
      <w:r>
        <w:t xml:space="preserve">    }</w:t>
      </w:r>
    </w:p>
    <w:p w14:paraId="507D183C" w14:textId="77777777" w:rsidR="006C382E" w:rsidRDefault="006C382E" w:rsidP="006C382E">
      <w:pPr>
        <w:pStyle w:val="PL"/>
      </w:pPr>
      <w:r>
        <w:t xml:space="preserve">    description "";</w:t>
      </w:r>
    </w:p>
    <w:p w14:paraId="6A1786F1" w14:textId="77777777" w:rsidR="006C382E" w:rsidRDefault="006C382E" w:rsidP="006C382E">
      <w:pPr>
        <w:pStyle w:val="PL"/>
      </w:pPr>
      <w:r>
        <w:t xml:space="preserve">  }</w:t>
      </w:r>
    </w:p>
    <w:p w14:paraId="23A0C0E4" w14:textId="77777777" w:rsidR="006C382E" w:rsidRDefault="006C382E" w:rsidP="006C382E">
      <w:pPr>
        <w:pStyle w:val="PL"/>
      </w:pPr>
    </w:p>
    <w:p w14:paraId="6914AF89" w14:textId="77777777" w:rsidR="006C382E" w:rsidRDefault="006C382E" w:rsidP="006C382E">
      <w:pPr>
        <w:pStyle w:val="PL"/>
      </w:pPr>
      <w:r>
        <w:lastRenderedPageBreak/>
        <w:t xml:space="preserve">  grouping TimeWindowGrp {</w:t>
      </w:r>
    </w:p>
    <w:p w14:paraId="599F0A43" w14:textId="77777777" w:rsidR="006C382E" w:rsidRDefault="006C382E" w:rsidP="006C382E">
      <w:pPr>
        <w:pStyle w:val="PL"/>
      </w:pPr>
      <w:r>
        <w:t xml:space="preserve">    leaf startTime {</w:t>
      </w:r>
    </w:p>
    <w:p w14:paraId="455990F8" w14:textId="77777777" w:rsidR="006C382E" w:rsidRDefault="006C382E" w:rsidP="006C382E">
      <w:pPr>
        <w:pStyle w:val="PL"/>
      </w:pPr>
      <w:r>
        <w:t xml:space="preserve">      type yang:date-and-time;</w:t>
      </w:r>
    </w:p>
    <w:p w14:paraId="181B51C3" w14:textId="77777777" w:rsidR="006C382E" w:rsidRDefault="006C382E" w:rsidP="006C382E">
      <w:pPr>
        <w:pStyle w:val="PL"/>
      </w:pPr>
      <w:r>
        <w:t xml:space="preserve">    }</w:t>
      </w:r>
    </w:p>
    <w:p w14:paraId="6B1C6D3F" w14:textId="77777777" w:rsidR="006C382E" w:rsidRDefault="006C382E" w:rsidP="006C382E">
      <w:pPr>
        <w:pStyle w:val="PL"/>
      </w:pPr>
      <w:r>
        <w:t xml:space="preserve">    leaf endTime {</w:t>
      </w:r>
    </w:p>
    <w:p w14:paraId="3C97E7B3" w14:textId="77777777" w:rsidR="006C382E" w:rsidRDefault="006C382E" w:rsidP="006C382E">
      <w:pPr>
        <w:pStyle w:val="PL"/>
      </w:pPr>
      <w:r>
        <w:t xml:space="preserve">      type yang:date-and-time;</w:t>
      </w:r>
    </w:p>
    <w:p w14:paraId="2AA08164" w14:textId="77777777" w:rsidR="006C382E" w:rsidRDefault="006C382E" w:rsidP="006C382E">
      <w:pPr>
        <w:pStyle w:val="PL"/>
      </w:pPr>
      <w:r>
        <w:t xml:space="preserve">    }</w:t>
      </w:r>
    </w:p>
    <w:p w14:paraId="6A90981E" w14:textId="77777777" w:rsidR="006C382E" w:rsidRDefault="006C382E" w:rsidP="006C382E">
      <w:pPr>
        <w:pStyle w:val="PL"/>
      </w:pPr>
      <w:r>
        <w:t xml:space="preserve">  }</w:t>
      </w:r>
    </w:p>
    <w:p w14:paraId="482898FB" w14:textId="77777777" w:rsidR="006C382E" w:rsidRDefault="006C382E" w:rsidP="006C382E">
      <w:pPr>
        <w:pStyle w:val="PL"/>
      </w:pPr>
    </w:p>
    <w:p w14:paraId="5881A61B" w14:textId="77777777" w:rsidR="006C382E" w:rsidRDefault="006C382E" w:rsidP="006C382E">
      <w:pPr>
        <w:pStyle w:val="PL"/>
      </w:pPr>
    </w:p>
    <w:p w14:paraId="00CE3A3F" w14:textId="77777777" w:rsidR="006C382E" w:rsidRDefault="006C382E" w:rsidP="006C382E">
      <w:pPr>
        <w:pStyle w:val="PL"/>
      </w:pPr>
      <w:r>
        <w:t xml:space="preserve">  grouping ManagementDataCollectionGrp {</w:t>
      </w:r>
    </w:p>
    <w:p w14:paraId="029D2D9A" w14:textId="77777777" w:rsidR="006C382E" w:rsidRDefault="006C382E" w:rsidP="006C382E">
      <w:pPr>
        <w:pStyle w:val="PL"/>
      </w:pPr>
    </w:p>
    <w:p w14:paraId="62EB0E96" w14:textId="77777777" w:rsidR="006C382E" w:rsidRDefault="006C382E" w:rsidP="006C382E">
      <w:pPr>
        <w:pStyle w:val="PL"/>
      </w:pPr>
      <w:r>
        <w:t xml:space="preserve">    choice managementData {</w:t>
      </w:r>
    </w:p>
    <w:p w14:paraId="6E9B8B2F" w14:textId="77777777" w:rsidR="006C382E" w:rsidRDefault="006C382E" w:rsidP="006C382E">
      <w:pPr>
        <w:pStyle w:val="PL"/>
      </w:pPr>
      <w:r>
        <w:t xml:space="preserve">      case mgtDataCategory {</w:t>
      </w:r>
    </w:p>
    <w:p w14:paraId="603770E0" w14:textId="77777777" w:rsidR="006C382E" w:rsidRDefault="006C382E" w:rsidP="006C382E">
      <w:pPr>
        <w:pStyle w:val="PL"/>
      </w:pPr>
      <w:r>
        <w:t xml:space="preserve">        leaf-list category  {</w:t>
      </w:r>
    </w:p>
    <w:p w14:paraId="49F2234E" w14:textId="77777777" w:rsidR="006C382E" w:rsidRDefault="006C382E" w:rsidP="006C382E">
      <w:pPr>
        <w:pStyle w:val="PL"/>
      </w:pPr>
      <w:r>
        <w:t xml:space="preserve">          type mgtDataCategoryType;</w:t>
      </w:r>
    </w:p>
    <w:p w14:paraId="694150AF" w14:textId="77777777" w:rsidR="006C382E" w:rsidRDefault="006C382E" w:rsidP="006C382E">
      <w:pPr>
        <w:pStyle w:val="PL"/>
      </w:pPr>
      <w:r>
        <w:t xml:space="preserve">          min-elements 1;</w:t>
      </w:r>
    </w:p>
    <w:p w14:paraId="09C13241" w14:textId="77777777" w:rsidR="006C382E" w:rsidRDefault="006C382E" w:rsidP="006C382E">
      <w:pPr>
        <w:pStyle w:val="PL"/>
      </w:pPr>
      <w:r>
        <w:t xml:space="preserve">          max-elements 5; // The ENUM contains 5 possible values</w:t>
      </w:r>
    </w:p>
    <w:p w14:paraId="53B19192" w14:textId="77777777" w:rsidR="006C382E" w:rsidRDefault="006C382E" w:rsidP="006C382E">
      <w:pPr>
        <w:pStyle w:val="PL"/>
      </w:pPr>
      <w:r>
        <w:t xml:space="preserve">          description "This attributes defines the type of management data that</w:t>
      </w:r>
    </w:p>
    <w:p w14:paraId="5E2A8373" w14:textId="77777777" w:rsidR="006C382E" w:rsidRDefault="006C382E" w:rsidP="006C382E">
      <w:pPr>
        <w:pStyle w:val="PL"/>
      </w:pPr>
      <w:r>
        <w:t xml:space="preserve">            are requested.</w:t>
      </w:r>
    </w:p>
    <w:p w14:paraId="2001C4D2" w14:textId="77777777" w:rsidR="006C382E" w:rsidRDefault="006C382E" w:rsidP="006C382E">
      <w:pPr>
        <w:pStyle w:val="PL"/>
      </w:pPr>
    </w:p>
    <w:p w14:paraId="7EE8714B" w14:textId="77777777" w:rsidR="006C382E" w:rsidRDefault="006C382E" w:rsidP="006C382E">
      <w:pPr>
        <w:pStyle w:val="PL"/>
      </w:pPr>
      <w:r>
        <w:t xml:space="preserve">            Allowed values for data category are COVERAGE, CAPACITY,</w:t>
      </w:r>
    </w:p>
    <w:p w14:paraId="364F559D" w14:textId="77777777" w:rsidR="006C382E" w:rsidRDefault="006C382E" w:rsidP="006C382E">
      <w:pPr>
        <w:pStyle w:val="PL"/>
      </w:pPr>
      <w:r>
        <w:t xml:space="preserve">            ENERGY_EFFICIENCY, MOBILITY, ACCESSIBILITY. The data categories</w:t>
      </w:r>
    </w:p>
    <w:p w14:paraId="1C943C2F" w14:textId="77777777" w:rsidR="006C382E" w:rsidRDefault="006C382E" w:rsidP="006C382E">
      <w:pPr>
        <w:pStyle w:val="PL"/>
      </w:pPr>
      <w:r>
        <w:t xml:space="preserve">            will map to certain measurement families defined in TS 28.552, see</w:t>
      </w:r>
    </w:p>
    <w:p w14:paraId="7DD589DF" w14:textId="77777777" w:rsidR="006C382E" w:rsidRDefault="006C382E" w:rsidP="006C382E">
      <w:pPr>
        <w:pStyle w:val="PL"/>
      </w:pPr>
      <w:r>
        <w:t xml:space="preserve">            below. In addition to the below mappings, MnS producer may map the</w:t>
      </w:r>
    </w:p>
    <w:p w14:paraId="04173610" w14:textId="77777777" w:rsidR="006C382E" w:rsidRDefault="006C382E" w:rsidP="006C382E">
      <w:pPr>
        <w:pStyle w:val="PL"/>
      </w:pPr>
      <w:r>
        <w:t xml:space="preserve">            provided categories to any additional proprietary management data,</w:t>
      </w:r>
    </w:p>
    <w:p w14:paraId="0981B5A5" w14:textId="77777777" w:rsidR="006C382E" w:rsidRDefault="006C382E" w:rsidP="006C382E">
      <w:pPr>
        <w:pStyle w:val="PL"/>
      </w:pPr>
      <w:r>
        <w:t xml:space="preserve">            as appropriate.</w:t>
      </w:r>
    </w:p>
    <w:p w14:paraId="50222666" w14:textId="77777777" w:rsidR="006C382E" w:rsidRDefault="006C382E" w:rsidP="006C382E">
      <w:pPr>
        <w:pStyle w:val="PL"/>
      </w:pPr>
    </w:p>
    <w:p w14:paraId="4927FE61" w14:textId="77777777" w:rsidR="006C382E" w:rsidRDefault="006C382E" w:rsidP="006C382E">
      <w:pPr>
        <w:pStyle w:val="PL"/>
      </w:pPr>
      <w:r>
        <w:t xml:space="preserve">            - The COVERAGE category will map to measurement families of MR</w:t>
      </w:r>
    </w:p>
    <w:p w14:paraId="1E56BB96" w14:textId="77777777" w:rsidR="006C382E" w:rsidRDefault="006C382E" w:rsidP="006C382E">
      <w:pPr>
        <w:pStyle w:val="PL"/>
      </w:pPr>
      <w:r>
        <w:t xml:space="preserve">            (measurements related to Measurement Report) and L1M (measurements</w:t>
      </w:r>
    </w:p>
    <w:p w14:paraId="00673600" w14:textId="77777777" w:rsidR="006C382E" w:rsidRDefault="006C382E" w:rsidP="006C382E">
      <w:pPr>
        <w:pStyle w:val="PL"/>
      </w:pPr>
      <w:r>
        <w:t xml:space="preserve">            related to Layer 1 Measurement).</w:t>
      </w:r>
    </w:p>
    <w:p w14:paraId="128F3C93" w14:textId="77777777" w:rsidR="006C382E" w:rsidRDefault="006C382E" w:rsidP="006C382E">
      <w:pPr>
        <w:pStyle w:val="PL"/>
      </w:pPr>
    </w:p>
    <w:p w14:paraId="1C138B14" w14:textId="77777777" w:rsidR="006C382E" w:rsidRDefault="006C382E" w:rsidP="006C382E">
      <w:pPr>
        <w:pStyle w:val="PL"/>
      </w:pPr>
      <w:r>
        <w:t xml:space="preserve">            - The CAPACITY category will map to measurement family RRU</w:t>
      </w:r>
    </w:p>
    <w:p w14:paraId="34CB3E89" w14:textId="77777777" w:rsidR="006C382E" w:rsidRDefault="006C382E" w:rsidP="006C382E">
      <w:pPr>
        <w:pStyle w:val="PL"/>
      </w:pPr>
      <w:r>
        <w:t xml:space="preserve">            (measurements related to Radio Resource Utilization).</w:t>
      </w:r>
    </w:p>
    <w:p w14:paraId="742AE9A1" w14:textId="77777777" w:rsidR="006C382E" w:rsidRDefault="006C382E" w:rsidP="006C382E">
      <w:pPr>
        <w:pStyle w:val="PL"/>
      </w:pPr>
    </w:p>
    <w:p w14:paraId="2D51B9DA" w14:textId="77777777" w:rsidR="006C382E" w:rsidRDefault="006C382E" w:rsidP="006C382E">
      <w:pPr>
        <w:pStyle w:val="PL"/>
      </w:pPr>
      <w:r>
        <w:t xml:space="preserve">            - The ENERGY_EFFICIENCY category will map to measurement family PEE</w:t>
      </w:r>
    </w:p>
    <w:p w14:paraId="3353BD7B" w14:textId="77777777" w:rsidR="006C382E" w:rsidRDefault="006C382E" w:rsidP="006C382E">
      <w:pPr>
        <w:pStyle w:val="PL"/>
      </w:pPr>
      <w:r>
        <w:t xml:space="preserve">            (measurements related to Power, Energy and Environment).</w:t>
      </w:r>
    </w:p>
    <w:p w14:paraId="2E98F6FE" w14:textId="77777777" w:rsidR="006C382E" w:rsidRDefault="006C382E" w:rsidP="006C382E">
      <w:pPr>
        <w:pStyle w:val="PL"/>
      </w:pPr>
    </w:p>
    <w:p w14:paraId="3D4849E9" w14:textId="77777777" w:rsidR="006C382E" w:rsidRDefault="006C382E" w:rsidP="006C382E">
      <w:pPr>
        <w:pStyle w:val="PL"/>
      </w:pPr>
      <w:r>
        <w:t xml:space="preserve">            - The MOBILITY category will map to measurement family MM</w:t>
      </w:r>
    </w:p>
    <w:p w14:paraId="19484F1B" w14:textId="77777777" w:rsidR="006C382E" w:rsidRDefault="006C382E" w:rsidP="006C382E">
      <w:pPr>
        <w:pStyle w:val="PL"/>
      </w:pPr>
      <w:r>
        <w:t xml:space="preserve">            (measurements related to Mobility Management).</w:t>
      </w:r>
    </w:p>
    <w:p w14:paraId="060F8206" w14:textId="77777777" w:rsidR="006C382E" w:rsidRDefault="006C382E" w:rsidP="006C382E">
      <w:pPr>
        <w:pStyle w:val="PL"/>
      </w:pPr>
    </w:p>
    <w:p w14:paraId="1BFBD109" w14:textId="77777777" w:rsidR="006C382E" w:rsidRDefault="006C382E" w:rsidP="006C382E">
      <w:pPr>
        <w:pStyle w:val="PL"/>
      </w:pPr>
      <w:r>
        <w:t xml:space="preserve">            - The ACCESSIBILITY category will map to measurement family CE</w:t>
      </w:r>
    </w:p>
    <w:p w14:paraId="268F0A3B" w14:textId="77777777" w:rsidR="006C382E" w:rsidRDefault="006C382E" w:rsidP="006C382E">
      <w:pPr>
        <w:pStyle w:val="PL"/>
      </w:pPr>
      <w:r>
        <w:t xml:space="preserve">            (measurements related to Connection Establishment).";</w:t>
      </w:r>
    </w:p>
    <w:p w14:paraId="5888499B" w14:textId="77777777" w:rsidR="006C382E" w:rsidRDefault="006C382E" w:rsidP="006C382E">
      <w:pPr>
        <w:pStyle w:val="PL"/>
      </w:pPr>
      <w:r>
        <w:t xml:space="preserve">        }</w:t>
      </w:r>
    </w:p>
    <w:p w14:paraId="7F7CA6C8" w14:textId="77777777" w:rsidR="006C382E" w:rsidRDefault="006C382E" w:rsidP="006C382E">
      <w:pPr>
        <w:pStyle w:val="PL"/>
      </w:pPr>
      <w:r>
        <w:t xml:space="preserve">      }</w:t>
      </w:r>
    </w:p>
    <w:p w14:paraId="6C1740F0" w14:textId="77777777" w:rsidR="006C382E" w:rsidRDefault="006C382E" w:rsidP="006C382E">
      <w:pPr>
        <w:pStyle w:val="PL"/>
      </w:pPr>
      <w:r>
        <w:t xml:space="preserve">      case mgtDataName {</w:t>
      </w:r>
    </w:p>
    <w:p w14:paraId="532321CF" w14:textId="77777777" w:rsidR="006C382E" w:rsidRDefault="006C382E" w:rsidP="006C382E">
      <w:pPr>
        <w:pStyle w:val="PL"/>
      </w:pPr>
      <w:r>
        <w:t xml:space="preserve">        leaf-list name {</w:t>
      </w:r>
    </w:p>
    <w:p w14:paraId="05D4EE53" w14:textId="77777777" w:rsidR="006C382E" w:rsidRDefault="006C382E" w:rsidP="006C382E">
      <w:pPr>
        <w:pStyle w:val="PL"/>
      </w:pPr>
      <w:r>
        <w:t xml:space="preserve">          type string;</w:t>
      </w:r>
    </w:p>
    <w:p w14:paraId="54C79DC0" w14:textId="77777777" w:rsidR="006C382E" w:rsidRDefault="006C382E" w:rsidP="006C382E">
      <w:pPr>
        <w:pStyle w:val="PL"/>
      </w:pPr>
      <w:r>
        <w:t xml:space="preserve">          min-elements 1;</w:t>
      </w:r>
    </w:p>
    <w:p w14:paraId="08FBA00D" w14:textId="77777777" w:rsidR="006C382E" w:rsidRDefault="006C382E" w:rsidP="006C382E">
      <w:pPr>
        <w:pStyle w:val="PL"/>
      </w:pPr>
      <w:r>
        <w:t xml:space="preserve">          description "The list may include metrics or set of metrics defined</w:t>
      </w:r>
    </w:p>
    <w:p w14:paraId="3837C945" w14:textId="77777777" w:rsidR="006C382E" w:rsidRDefault="006C382E" w:rsidP="006C382E">
      <w:pPr>
        <w:pStyle w:val="PL"/>
      </w:pPr>
      <w:r>
        <w:t xml:space="preserve">            in TS 28.552, TS 28.554 and TS 32.422.</w:t>
      </w:r>
    </w:p>
    <w:p w14:paraId="4F313EE5" w14:textId="77777777" w:rsidR="006C382E" w:rsidRDefault="006C382E" w:rsidP="006C382E">
      <w:pPr>
        <w:pStyle w:val="PL"/>
      </w:pPr>
    </w:p>
    <w:p w14:paraId="2F46C76F" w14:textId="77777777" w:rsidR="006C382E" w:rsidRDefault="006C382E" w:rsidP="006C382E">
      <w:pPr>
        <w:pStyle w:val="PL"/>
      </w:pPr>
      <w:r>
        <w:t xml:space="preserve">            The metrics are identified with their names/identifiers.</w:t>
      </w:r>
    </w:p>
    <w:p w14:paraId="495DCAE9" w14:textId="77777777" w:rsidR="006C382E" w:rsidRDefault="006C382E" w:rsidP="006C382E">
      <w:pPr>
        <w:pStyle w:val="PL"/>
      </w:pPr>
      <w:r>
        <w:t xml:space="preserve">            For performance measurements defined in TS 28.552 the name is</w:t>
      </w:r>
    </w:p>
    <w:p w14:paraId="2E3E2177" w14:textId="77777777" w:rsidR="006C382E" w:rsidRDefault="006C382E" w:rsidP="006C382E">
      <w:pPr>
        <w:pStyle w:val="PL"/>
      </w:pPr>
      <w:r>
        <w:t xml:space="preserve">            constructed as follows:</w:t>
      </w:r>
    </w:p>
    <w:p w14:paraId="20969D63" w14:textId="77777777" w:rsidR="006C382E" w:rsidRDefault="006C382E" w:rsidP="006C382E">
      <w:pPr>
        <w:pStyle w:val="PL"/>
      </w:pPr>
      <w:r>
        <w:t xml:space="preserve">              - 'family.measurementName.subcounter' for measurement types with</w:t>
      </w:r>
    </w:p>
    <w:p w14:paraId="4D20998F" w14:textId="77777777" w:rsidR="006C382E" w:rsidRDefault="006C382E" w:rsidP="006C382E">
      <w:pPr>
        <w:pStyle w:val="PL"/>
      </w:pPr>
      <w:r>
        <w:t xml:space="preserve">                subcounters</w:t>
      </w:r>
    </w:p>
    <w:p w14:paraId="76AFDE6F" w14:textId="77777777" w:rsidR="006C382E" w:rsidRDefault="006C382E" w:rsidP="006C382E">
      <w:pPr>
        <w:pStyle w:val="PL"/>
      </w:pPr>
      <w:r>
        <w:t xml:space="preserve">              - 'family.measurementName' for measurement types without</w:t>
      </w:r>
    </w:p>
    <w:p w14:paraId="53F54035" w14:textId="77777777" w:rsidR="006C382E" w:rsidRDefault="006C382E" w:rsidP="006C382E">
      <w:pPr>
        <w:pStyle w:val="PL"/>
      </w:pPr>
      <w:r>
        <w:t xml:space="preserve">                subcounters</w:t>
      </w:r>
    </w:p>
    <w:p w14:paraId="02AD2313" w14:textId="77777777" w:rsidR="006C382E" w:rsidRDefault="006C382E" w:rsidP="006C382E">
      <w:pPr>
        <w:pStyle w:val="PL"/>
      </w:pPr>
      <w:r>
        <w:t xml:space="preserve">              - 'family' for measurement families</w:t>
      </w:r>
    </w:p>
    <w:p w14:paraId="47274002" w14:textId="77777777" w:rsidR="006C382E" w:rsidRDefault="006C382E" w:rsidP="006C382E">
      <w:pPr>
        <w:pStyle w:val="PL"/>
      </w:pPr>
    </w:p>
    <w:p w14:paraId="47CF57BB" w14:textId="77777777" w:rsidR="006C382E" w:rsidRDefault="006C382E" w:rsidP="006C382E">
      <w:pPr>
        <w:pStyle w:val="PL"/>
      </w:pPr>
      <w:r>
        <w:t xml:space="preserve">            For KPIs defined in TS 28.554 the name is defined according to the</w:t>
      </w:r>
    </w:p>
    <w:p w14:paraId="78658AF4" w14:textId="77777777" w:rsidR="006C382E" w:rsidRDefault="006C382E" w:rsidP="006C382E">
      <w:pPr>
        <w:pStyle w:val="PL"/>
      </w:pPr>
      <w:r>
        <w:t xml:space="preserve">            KPI definitions template as the component designated with a).</w:t>
      </w:r>
    </w:p>
    <w:p w14:paraId="6A90B3AA" w14:textId="77777777" w:rsidR="006C382E" w:rsidRDefault="006C382E" w:rsidP="006C382E">
      <w:pPr>
        <w:pStyle w:val="PL"/>
      </w:pPr>
    </w:p>
    <w:p w14:paraId="4C4978DE" w14:textId="77777777" w:rsidR="006C382E" w:rsidRDefault="006C382E" w:rsidP="006C382E">
      <w:pPr>
        <w:pStyle w:val="PL"/>
      </w:pPr>
      <w:r>
        <w:t xml:space="preserve">            For trace metrics (including trace messages, MDT measurements</w:t>
      </w:r>
    </w:p>
    <w:p w14:paraId="39AEBD02" w14:textId="77777777" w:rsidR="006C382E" w:rsidRDefault="006C382E" w:rsidP="006C382E">
      <w:pPr>
        <w:pStyle w:val="PL"/>
      </w:pPr>
      <w:r>
        <w:t xml:space="preserve">            (Immediate MDT, Logged MDT, Logged MBSFN MDT), RLF and RCEF</w:t>
      </w:r>
    </w:p>
    <w:p w14:paraId="7F95BFD4" w14:textId="77777777" w:rsidR="006C382E" w:rsidRDefault="006C382E" w:rsidP="006C382E">
      <w:pPr>
        <w:pStyle w:val="PL"/>
      </w:pPr>
      <w:r>
        <w:t xml:space="preserve">            reports) defined in TS 32.422, the name (metric identifier) is</w:t>
      </w:r>
    </w:p>
    <w:p w14:paraId="2EED1A82" w14:textId="77777777" w:rsidR="006C382E" w:rsidRDefault="006C382E" w:rsidP="006C382E">
      <w:pPr>
        <w:pStyle w:val="PL"/>
      </w:pPr>
      <w:r>
        <w:t xml:space="preserve">            defined in clause 10 of TS 32.422.";</w:t>
      </w:r>
    </w:p>
    <w:p w14:paraId="591EB5AE" w14:textId="77777777" w:rsidR="006C382E" w:rsidRDefault="006C382E" w:rsidP="006C382E">
      <w:pPr>
        <w:pStyle w:val="PL"/>
      </w:pPr>
      <w:r>
        <w:t xml:space="preserve">          }</w:t>
      </w:r>
    </w:p>
    <w:p w14:paraId="0A2CC6DB" w14:textId="77777777" w:rsidR="006C382E" w:rsidRDefault="006C382E" w:rsidP="006C382E">
      <w:pPr>
        <w:pStyle w:val="PL"/>
      </w:pPr>
      <w:r>
        <w:t xml:space="preserve">      }</w:t>
      </w:r>
    </w:p>
    <w:p w14:paraId="72D56F96" w14:textId="77777777" w:rsidR="006C382E" w:rsidRDefault="006C382E" w:rsidP="006C382E">
      <w:pPr>
        <w:pStyle w:val="PL"/>
      </w:pPr>
      <w:r>
        <w:t xml:space="preserve">      mandatory true;</w:t>
      </w:r>
    </w:p>
    <w:p w14:paraId="0126B7E5" w14:textId="77777777" w:rsidR="006C382E" w:rsidRDefault="006C382E" w:rsidP="006C382E">
      <w:pPr>
        <w:pStyle w:val="PL"/>
      </w:pPr>
      <w:r>
        <w:t xml:space="preserve">    }</w:t>
      </w:r>
    </w:p>
    <w:p w14:paraId="45697CF8" w14:textId="77777777" w:rsidR="006C382E" w:rsidRDefault="006C382E" w:rsidP="006C382E">
      <w:pPr>
        <w:pStyle w:val="PL"/>
      </w:pPr>
    </w:p>
    <w:p w14:paraId="7AEC1972" w14:textId="77777777" w:rsidR="006C382E" w:rsidRDefault="006C382E" w:rsidP="006C382E">
      <w:pPr>
        <w:pStyle w:val="PL"/>
      </w:pPr>
      <w:r>
        <w:t xml:space="preserve">    list targetNodeFilter {</w:t>
      </w:r>
    </w:p>
    <w:p w14:paraId="4E993089" w14:textId="77777777" w:rsidR="006C382E" w:rsidRDefault="006C382E" w:rsidP="006C382E">
      <w:pPr>
        <w:pStyle w:val="PL"/>
      </w:pPr>
      <w:r>
        <w:t xml:space="preserve">      key idx;</w:t>
      </w:r>
    </w:p>
    <w:p w14:paraId="65E7D700" w14:textId="77777777" w:rsidR="006C382E" w:rsidRDefault="006C382E" w:rsidP="006C382E">
      <w:pPr>
        <w:pStyle w:val="PL"/>
      </w:pPr>
      <w:r>
        <w:t xml:space="preserve">      leaf idx {</w:t>
      </w:r>
    </w:p>
    <w:p w14:paraId="0A301609" w14:textId="77777777" w:rsidR="006C382E" w:rsidRDefault="006C382E" w:rsidP="006C382E">
      <w:pPr>
        <w:pStyle w:val="PL"/>
      </w:pPr>
      <w:r>
        <w:t xml:space="preserve">        type string;</w:t>
      </w:r>
    </w:p>
    <w:p w14:paraId="71CA147C" w14:textId="77777777" w:rsidR="006C382E" w:rsidRDefault="006C382E" w:rsidP="006C382E">
      <w:pPr>
        <w:pStyle w:val="PL"/>
      </w:pPr>
      <w:r>
        <w:t xml:space="preserve">      }</w:t>
      </w:r>
    </w:p>
    <w:p w14:paraId="7080C23E" w14:textId="77777777" w:rsidR="006C382E" w:rsidRDefault="006C382E" w:rsidP="006C382E">
      <w:pPr>
        <w:pStyle w:val="PL"/>
      </w:pPr>
      <w:r>
        <w:lastRenderedPageBreak/>
        <w:t xml:space="preserve">      min-elements 1;</w:t>
      </w:r>
    </w:p>
    <w:p w14:paraId="16A8C5A1" w14:textId="77777777" w:rsidR="006C382E" w:rsidRDefault="006C382E" w:rsidP="006C382E">
      <w:pPr>
        <w:pStyle w:val="PL"/>
      </w:pPr>
      <w:r>
        <w:t xml:space="preserve">      description "Set of information to target the Object Instance to collect</w:t>
      </w:r>
    </w:p>
    <w:p w14:paraId="63B263C3" w14:textId="77777777" w:rsidR="006C382E" w:rsidRDefault="006C382E" w:rsidP="006C382E">
      <w:pPr>
        <w:pStyle w:val="PL"/>
      </w:pPr>
      <w:r>
        <w:t xml:space="preserve">        the measurements from.";</w:t>
      </w:r>
    </w:p>
    <w:p w14:paraId="4DAA2B79" w14:textId="77777777" w:rsidR="006C382E" w:rsidRDefault="006C382E" w:rsidP="006C382E">
      <w:pPr>
        <w:pStyle w:val="PL"/>
      </w:pPr>
      <w:r>
        <w:t xml:space="preserve">      uses NodeFilterGrp;</w:t>
      </w:r>
    </w:p>
    <w:p w14:paraId="14528F8F" w14:textId="77777777" w:rsidR="006C382E" w:rsidRDefault="006C382E" w:rsidP="006C382E">
      <w:pPr>
        <w:pStyle w:val="PL"/>
      </w:pPr>
      <w:r>
        <w:t xml:space="preserve">    }</w:t>
      </w:r>
    </w:p>
    <w:p w14:paraId="3E5A292E" w14:textId="77777777" w:rsidR="006C382E" w:rsidRDefault="006C382E" w:rsidP="006C382E">
      <w:pPr>
        <w:pStyle w:val="PL"/>
      </w:pPr>
    </w:p>
    <w:p w14:paraId="23EAA773" w14:textId="77777777" w:rsidR="006C382E" w:rsidRDefault="006C382E" w:rsidP="006C382E">
      <w:pPr>
        <w:pStyle w:val="PL"/>
      </w:pPr>
      <w:r>
        <w:t xml:space="preserve">    list collectionTimeWindow {</w:t>
      </w:r>
    </w:p>
    <w:p w14:paraId="7C26A32B" w14:textId="77777777" w:rsidR="006C382E" w:rsidRDefault="006C382E" w:rsidP="006C382E">
      <w:pPr>
        <w:pStyle w:val="PL"/>
      </w:pPr>
      <w:r>
        <w:t xml:space="preserve">        key "startTime endTime";</w:t>
      </w:r>
    </w:p>
    <w:p w14:paraId="714E91E5" w14:textId="77777777" w:rsidR="006C382E" w:rsidRDefault="006C382E" w:rsidP="006C382E">
      <w:pPr>
        <w:pStyle w:val="PL"/>
      </w:pPr>
      <w:r>
        <w:t xml:space="preserve">        max-elements 1;</w:t>
      </w:r>
    </w:p>
    <w:p w14:paraId="6E3FDFF8" w14:textId="77777777" w:rsidR="006C382E" w:rsidRDefault="006C382E" w:rsidP="006C382E">
      <w:pPr>
        <w:pStyle w:val="PL"/>
      </w:pPr>
      <w:r>
        <w:t xml:space="preserve">        description "Collection time window for which the management data</w:t>
      </w:r>
    </w:p>
    <w:p w14:paraId="23802EF2" w14:textId="77777777" w:rsidR="006C382E" w:rsidRDefault="006C382E" w:rsidP="006C382E">
      <w:pPr>
        <w:pStyle w:val="PL"/>
      </w:pPr>
      <w:r>
        <w:t xml:space="preserve">          should be reported.";</w:t>
      </w:r>
    </w:p>
    <w:p w14:paraId="0795CB84" w14:textId="77777777" w:rsidR="006C382E" w:rsidRDefault="006C382E" w:rsidP="006C382E">
      <w:pPr>
        <w:pStyle w:val="PL"/>
      </w:pPr>
      <w:r>
        <w:t xml:space="preserve">        uses TimeWindowGrp;</w:t>
      </w:r>
    </w:p>
    <w:p w14:paraId="18AD3304" w14:textId="77777777" w:rsidR="006C382E" w:rsidRDefault="006C382E" w:rsidP="006C382E">
      <w:pPr>
        <w:pStyle w:val="PL"/>
      </w:pPr>
      <w:r>
        <w:t xml:space="preserve">   }</w:t>
      </w:r>
    </w:p>
    <w:p w14:paraId="478ACC70" w14:textId="77777777" w:rsidR="006C382E" w:rsidRDefault="006C382E" w:rsidP="006C382E">
      <w:pPr>
        <w:pStyle w:val="PL"/>
      </w:pPr>
    </w:p>
    <w:p w14:paraId="32D1B011" w14:textId="77777777" w:rsidR="006C382E" w:rsidRDefault="006C382E" w:rsidP="006C382E">
      <w:pPr>
        <w:pStyle w:val="PL"/>
      </w:pPr>
      <w:r>
        <w:t xml:space="preserve">    list reportingCtrl {</w:t>
      </w:r>
    </w:p>
    <w:p w14:paraId="315C4BAD" w14:textId="77777777" w:rsidR="006C382E" w:rsidRDefault="006C382E" w:rsidP="006C382E">
      <w:pPr>
        <w:pStyle w:val="PL"/>
      </w:pPr>
      <w:r>
        <w:t xml:space="preserve">      key idx;</w:t>
      </w:r>
    </w:p>
    <w:p w14:paraId="3CCFFAF9" w14:textId="77777777" w:rsidR="006C382E" w:rsidRDefault="006C382E" w:rsidP="006C382E">
      <w:pPr>
        <w:pStyle w:val="PL"/>
      </w:pPr>
      <w:r>
        <w:t xml:space="preserve">      leaf idx {</w:t>
      </w:r>
    </w:p>
    <w:p w14:paraId="11DBF51B" w14:textId="77777777" w:rsidR="006C382E" w:rsidRDefault="006C382E" w:rsidP="006C382E">
      <w:pPr>
        <w:pStyle w:val="PL"/>
      </w:pPr>
      <w:r>
        <w:t xml:space="preserve">        type string;</w:t>
      </w:r>
    </w:p>
    <w:p w14:paraId="3E56CDB2" w14:textId="77777777" w:rsidR="006C382E" w:rsidRDefault="006C382E" w:rsidP="006C382E">
      <w:pPr>
        <w:pStyle w:val="PL"/>
      </w:pPr>
      <w:r>
        <w:t xml:space="preserve">      }</w:t>
      </w:r>
    </w:p>
    <w:p w14:paraId="231E0B0B" w14:textId="77777777" w:rsidR="006C382E" w:rsidRDefault="006C382E" w:rsidP="006C382E">
      <w:pPr>
        <w:pStyle w:val="PL"/>
      </w:pPr>
      <w:r>
        <w:t xml:space="preserve">       min-elements 1;</w:t>
      </w:r>
    </w:p>
    <w:p w14:paraId="529A759E" w14:textId="77777777" w:rsidR="006C382E" w:rsidRDefault="006C382E" w:rsidP="006C382E">
      <w:pPr>
        <w:pStyle w:val="PL"/>
      </w:pPr>
      <w:r>
        <w:t xml:space="preserve">       max-elements 1;</w:t>
      </w:r>
    </w:p>
    <w:p w14:paraId="0A9F1953" w14:textId="77777777" w:rsidR="006C382E" w:rsidRDefault="006C382E" w:rsidP="006C382E">
      <w:pPr>
        <w:pStyle w:val="PL"/>
      </w:pPr>
      <w:r>
        <w:t xml:space="preserve">       uses types3gpp:ReportingCtrl;</w:t>
      </w:r>
    </w:p>
    <w:p w14:paraId="149B4059" w14:textId="77777777" w:rsidR="006C382E" w:rsidRDefault="006C382E" w:rsidP="006C382E">
      <w:pPr>
        <w:pStyle w:val="PL"/>
      </w:pPr>
      <w:r>
        <w:t xml:space="preserve">       description "Selecting the reporting method and defining associated</w:t>
      </w:r>
    </w:p>
    <w:p w14:paraId="23005CD7" w14:textId="77777777" w:rsidR="006C382E" w:rsidRDefault="006C382E" w:rsidP="006C382E">
      <w:pPr>
        <w:pStyle w:val="PL"/>
      </w:pPr>
      <w:r>
        <w:t xml:space="preserve">         control parameters.";</w:t>
      </w:r>
    </w:p>
    <w:p w14:paraId="5FF67B05" w14:textId="77777777" w:rsidR="006C382E" w:rsidRDefault="006C382E" w:rsidP="006C382E">
      <w:pPr>
        <w:pStyle w:val="PL"/>
      </w:pPr>
      <w:r>
        <w:t xml:space="preserve">    }</w:t>
      </w:r>
    </w:p>
    <w:p w14:paraId="0DDA63A2" w14:textId="77777777" w:rsidR="006C382E" w:rsidRDefault="006C382E" w:rsidP="006C382E">
      <w:pPr>
        <w:pStyle w:val="PL"/>
      </w:pPr>
    </w:p>
    <w:p w14:paraId="0E2CF826" w14:textId="77777777" w:rsidR="006C382E" w:rsidRDefault="006C382E" w:rsidP="006C382E">
      <w:pPr>
        <w:pStyle w:val="PL"/>
      </w:pPr>
      <w:r>
        <w:t xml:space="preserve">    leaf dataScope {</w:t>
      </w:r>
    </w:p>
    <w:p w14:paraId="6E38896B" w14:textId="77777777" w:rsidR="006C382E" w:rsidRDefault="006C382E" w:rsidP="006C382E">
      <w:pPr>
        <w:pStyle w:val="PL"/>
      </w:pPr>
      <w:r>
        <w:t xml:space="preserve">        type enumeration {</w:t>
      </w:r>
    </w:p>
    <w:p w14:paraId="09FCAFE2" w14:textId="77777777" w:rsidR="006C382E" w:rsidRDefault="006C382E" w:rsidP="006C382E">
      <w:pPr>
        <w:pStyle w:val="PL"/>
      </w:pPr>
      <w:r>
        <w:t xml:space="preserve">          enum SNSSAI;</w:t>
      </w:r>
    </w:p>
    <w:p w14:paraId="3DF414B1" w14:textId="77777777" w:rsidR="006C382E" w:rsidRDefault="006C382E" w:rsidP="006C382E">
      <w:pPr>
        <w:pStyle w:val="PL"/>
      </w:pPr>
      <w:r>
        <w:t xml:space="preserve">          enum 5QI;</w:t>
      </w:r>
    </w:p>
    <w:p w14:paraId="57CAAEDA" w14:textId="77777777" w:rsidR="006C382E" w:rsidRDefault="006C382E" w:rsidP="006C382E">
      <w:pPr>
        <w:pStyle w:val="PL"/>
      </w:pPr>
      <w:r>
        <w:t xml:space="preserve">        }</w:t>
      </w:r>
    </w:p>
    <w:p w14:paraId="15A2D842" w14:textId="77777777" w:rsidR="006C382E" w:rsidRDefault="006C382E" w:rsidP="006C382E">
      <w:pPr>
        <w:pStyle w:val="PL"/>
      </w:pPr>
      <w:r>
        <w:t xml:space="preserve">        // mandatory false; [Implicit]</w:t>
      </w:r>
    </w:p>
    <w:p w14:paraId="234F2782" w14:textId="77777777" w:rsidR="006C382E" w:rsidRDefault="006C382E" w:rsidP="006C382E">
      <w:pPr>
        <w:pStyle w:val="PL"/>
      </w:pPr>
      <w:r>
        <w:t xml:space="preserve">        description "It specifies whether the required data is reported per</w:t>
      </w:r>
    </w:p>
    <w:p w14:paraId="2EAB5D4D" w14:textId="77777777" w:rsidR="006C382E" w:rsidRDefault="006C382E" w:rsidP="006C382E">
      <w:pPr>
        <w:pStyle w:val="PL"/>
      </w:pPr>
      <w:r>
        <w:t xml:space="preserve">          S-NSSAI or per 5QI.";</w:t>
      </w:r>
    </w:p>
    <w:p w14:paraId="7F2719DA" w14:textId="77777777" w:rsidR="006C382E" w:rsidRDefault="006C382E" w:rsidP="006C382E">
      <w:pPr>
        <w:pStyle w:val="PL"/>
      </w:pPr>
      <w:r>
        <w:t xml:space="preserve">    }</w:t>
      </w:r>
    </w:p>
    <w:p w14:paraId="1A17B9F5" w14:textId="77777777" w:rsidR="006C382E" w:rsidRDefault="006C382E" w:rsidP="006C382E">
      <w:pPr>
        <w:pStyle w:val="PL"/>
      </w:pPr>
      <w:r>
        <w:t xml:space="preserve">  }</w:t>
      </w:r>
    </w:p>
    <w:p w14:paraId="1B45A5ED" w14:textId="77777777" w:rsidR="006C382E" w:rsidRDefault="006C382E" w:rsidP="006C382E">
      <w:pPr>
        <w:pStyle w:val="PL"/>
      </w:pPr>
    </w:p>
    <w:p w14:paraId="59FB383B" w14:textId="77777777" w:rsidR="006C382E" w:rsidRDefault="006C382E" w:rsidP="006C382E">
      <w:pPr>
        <w:pStyle w:val="PL"/>
      </w:pPr>
      <w:r>
        <w:t xml:space="preserve">  augment /subnet3gpp:SubNetwork {</w:t>
      </w:r>
    </w:p>
    <w:p w14:paraId="15A9260C" w14:textId="77777777" w:rsidR="006C382E" w:rsidRDefault="006C382E" w:rsidP="006C382E">
      <w:pPr>
        <w:pStyle w:val="PL"/>
      </w:pPr>
    </w:p>
    <w:p w14:paraId="15256271" w14:textId="77777777" w:rsidR="006C382E" w:rsidRDefault="006C382E" w:rsidP="006C382E">
      <w:pPr>
        <w:pStyle w:val="PL"/>
      </w:pPr>
      <w:r>
        <w:t xml:space="preserve">    list ManagementDataCollection {</w:t>
      </w:r>
    </w:p>
    <w:p w14:paraId="563E58D9" w14:textId="77777777" w:rsidR="006C382E" w:rsidRDefault="006C382E" w:rsidP="006C382E">
      <w:pPr>
        <w:pStyle w:val="PL"/>
      </w:pPr>
      <w:r>
        <w:t xml:space="preserve">      key id;</w:t>
      </w:r>
    </w:p>
    <w:p w14:paraId="30E367D5" w14:textId="77777777" w:rsidR="006C382E" w:rsidRDefault="006C382E" w:rsidP="006C382E">
      <w:pPr>
        <w:pStyle w:val="PL"/>
      </w:pPr>
      <w:r>
        <w:t xml:space="preserve">      uses top3gpp:Top_Grp ;</w:t>
      </w:r>
    </w:p>
    <w:p w14:paraId="1F13188B" w14:textId="77777777" w:rsidR="006C382E" w:rsidRDefault="006C382E" w:rsidP="006C382E">
      <w:pPr>
        <w:pStyle w:val="PL"/>
      </w:pPr>
      <w:r>
        <w:t xml:space="preserve">      container attributes {</w:t>
      </w:r>
    </w:p>
    <w:p w14:paraId="3AA14EE2" w14:textId="77777777" w:rsidR="006C382E" w:rsidRDefault="006C382E" w:rsidP="006C382E">
      <w:pPr>
        <w:pStyle w:val="PL"/>
      </w:pPr>
      <w:r>
        <w:t xml:space="preserve">          uses ManagementDataCollectionGrp;</w:t>
      </w:r>
    </w:p>
    <w:p w14:paraId="595C0B64" w14:textId="77777777" w:rsidR="006C382E" w:rsidRDefault="006C382E" w:rsidP="006C382E">
      <w:pPr>
        <w:pStyle w:val="PL"/>
      </w:pPr>
      <w:r>
        <w:t xml:space="preserve">      }</w:t>
      </w:r>
    </w:p>
    <w:p w14:paraId="3B2DEC9F" w14:textId="77777777" w:rsidR="006C382E" w:rsidRDefault="006C382E" w:rsidP="006C382E">
      <w:pPr>
        <w:pStyle w:val="PL"/>
      </w:pPr>
      <w:r>
        <w:t xml:space="preserve">      description "This IOC represents a management data collection request</w:t>
      </w:r>
    </w:p>
    <w:p w14:paraId="6BDB5BD0" w14:textId="77777777" w:rsidR="006C382E" w:rsidRDefault="006C382E" w:rsidP="006C382E">
      <w:pPr>
        <w:pStyle w:val="PL"/>
      </w:pPr>
      <w:r>
        <w:t xml:space="preserve">        job. The requested data could be of kind Trace, MDT (Minimization</w:t>
      </w:r>
    </w:p>
    <w:p w14:paraId="595E2269" w14:textId="77777777" w:rsidR="006C382E" w:rsidRDefault="006C382E" w:rsidP="006C382E">
      <w:pPr>
        <w:pStyle w:val="PL"/>
      </w:pPr>
      <w:r>
        <w:t xml:space="preserve">        of Drive Test), RLF (Radio Link Failure) report, RCEF (RRC Connection</w:t>
      </w:r>
    </w:p>
    <w:p w14:paraId="0B5B0D0F" w14:textId="77777777" w:rsidR="006C382E" w:rsidRDefault="006C382E" w:rsidP="006C382E">
      <w:pPr>
        <w:pStyle w:val="PL"/>
      </w:pPr>
      <w:r>
        <w:t xml:space="preserve">        Establishment Failure) report, PM (performance measurements), KPI</w:t>
      </w:r>
    </w:p>
    <w:p w14:paraId="3F10B60A" w14:textId="77777777" w:rsidR="006C382E" w:rsidRDefault="006C382E" w:rsidP="006C382E">
      <w:pPr>
        <w:pStyle w:val="PL"/>
      </w:pPr>
      <w:r>
        <w:t xml:space="preserve">        (end-to-end key performance indicators) or a combination of these.</w:t>
      </w:r>
    </w:p>
    <w:p w14:paraId="7F24834F" w14:textId="77777777" w:rsidR="006C382E" w:rsidRDefault="006C382E" w:rsidP="006C382E">
      <w:pPr>
        <w:pStyle w:val="PL"/>
      </w:pPr>
    </w:p>
    <w:p w14:paraId="36CE5A32" w14:textId="77777777" w:rsidR="006C382E" w:rsidRDefault="006C382E" w:rsidP="006C382E">
      <w:pPr>
        <w:pStyle w:val="PL"/>
      </w:pPr>
      <w:r>
        <w:t xml:space="preserve">        The attribute 'managementData' defines the management data which shall</w:t>
      </w:r>
    </w:p>
    <w:p w14:paraId="25670A9B" w14:textId="77777777" w:rsidR="006C382E" w:rsidRDefault="006C382E" w:rsidP="006C382E">
      <w:pPr>
        <w:pStyle w:val="PL"/>
      </w:pPr>
      <w:r>
        <w:t xml:space="preserve">        be reported. This may either include a list of data categories or a</w:t>
      </w:r>
    </w:p>
    <w:p w14:paraId="7D0E98FF" w14:textId="77777777" w:rsidR="006C382E" w:rsidRDefault="006C382E" w:rsidP="006C382E">
      <w:pPr>
        <w:pStyle w:val="PL"/>
      </w:pPr>
      <w:r>
        <w:t xml:space="preserve">        list of management data identified with their name. For further details</w:t>
      </w:r>
    </w:p>
    <w:p w14:paraId="341073C9" w14:textId="77777777" w:rsidR="006C382E" w:rsidRDefault="006C382E" w:rsidP="006C382E">
      <w:pPr>
        <w:pStyle w:val="PL"/>
      </w:pPr>
      <w:r>
        <w:t xml:space="preserve">        see TS 28.622 clause 4.3.50. The 'targetNodeFilter' attribute can be</w:t>
      </w:r>
    </w:p>
    <w:p w14:paraId="7636B750" w14:textId="77777777" w:rsidR="006C382E" w:rsidRDefault="006C382E" w:rsidP="006C382E">
      <w:pPr>
        <w:pStyle w:val="PL"/>
      </w:pPr>
      <w:r>
        <w:t xml:space="preserve">        used to target object instance(s) producing the required management</w:t>
      </w:r>
    </w:p>
    <w:p w14:paraId="2C237B57" w14:textId="77777777" w:rsidR="006C382E" w:rsidRDefault="006C382E" w:rsidP="006C382E">
      <w:pPr>
        <w:pStyle w:val="PL"/>
      </w:pPr>
      <w:r>
        <w:t xml:space="preserve">        data. It is assumed that the consumer may not have detailed knowledge</w:t>
      </w:r>
    </w:p>
    <w:p w14:paraId="683F7512" w14:textId="77777777" w:rsidR="006C382E" w:rsidRDefault="006C382E" w:rsidP="006C382E">
      <w:pPr>
        <w:pStyle w:val="PL"/>
      </w:pPr>
      <w:r>
        <w:t xml:space="preserve">        of the network and hence may not identify the exact object instance</w:t>
      </w:r>
    </w:p>
    <w:p w14:paraId="657B23C8" w14:textId="77777777" w:rsidR="006C382E" w:rsidRDefault="006C382E" w:rsidP="006C382E">
      <w:pPr>
        <w:pStyle w:val="PL"/>
      </w:pPr>
      <w:r>
        <w:t xml:space="preserve">        producing the required management data. In this case consumer can</w:t>
      </w:r>
    </w:p>
    <w:p w14:paraId="40188D3E" w14:textId="77777777" w:rsidR="006C382E" w:rsidRDefault="006C382E" w:rsidP="006C382E">
      <w:pPr>
        <w:pStyle w:val="PL"/>
      </w:pPr>
      <w:r>
        <w:t xml:space="preserve">        request management data, specified by 3GPP, produced by certain network</w:t>
      </w:r>
    </w:p>
    <w:p w14:paraId="08EF5859" w14:textId="77777777" w:rsidR="006C382E" w:rsidRDefault="006C382E" w:rsidP="006C382E">
      <w:pPr>
        <w:pStyle w:val="PL"/>
      </w:pPr>
      <w:r>
        <w:t xml:space="preserve">        function(s) based on a particular location, the domain (CN or RAN) of</w:t>
      </w:r>
    </w:p>
    <w:p w14:paraId="611CF31F" w14:textId="77777777" w:rsidR="006C382E" w:rsidRDefault="006C382E" w:rsidP="006C382E">
      <w:pPr>
        <w:pStyle w:val="PL"/>
      </w:pPr>
      <w:r>
        <w:t xml:space="preserve">        the network function, and the handled traffic (CP or UP) of the network</w:t>
      </w:r>
    </w:p>
    <w:p w14:paraId="2EA7CD38" w14:textId="77777777" w:rsidR="006C382E" w:rsidRDefault="006C382E" w:rsidP="006C382E">
      <w:pPr>
        <w:pStyle w:val="PL"/>
      </w:pPr>
      <w:r>
        <w:t xml:space="preserve">        function.</w:t>
      </w:r>
    </w:p>
    <w:p w14:paraId="7678B8D4" w14:textId="77777777" w:rsidR="006C382E" w:rsidRDefault="006C382E" w:rsidP="006C382E">
      <w:pPr>
        <w:pStyle w:val="PL"/>
      </w:pPr>
    </w:p>
    <w:p w14:paraId="105794E7" w14:textId="77777777" w:rsidR="006C382E" w:rsidRDefault="006C382E" w:rsidP="006C382E">
      <w:pPr>
        <w:pStyle w:val="PL"/>
      </w:pPr>
      <w:r>
        <w:t xml:space="preserve">        To activate the production of the requested data, a MnS consumer has to</w:t>
      </w:r>
    </w:p>
    <w:p w14:paraId="0AF82D60" w14:textId="77777777" w:rsidR="006C382E" w:rsidRDefault="006C382E" w:rsidP="006C382E">
      <w:pPr>
        <w:pStyle w:val="PL"/>
      </w:pPr>
      <w:r>
        <w:t xml:space="preserve">        create a 'ManagementDataCollection' object instance on the MnS producer.</w:t>
      </w:r>
    </w:p>
    <w:p w14:paraId="6DF16BFA" w14:textId="77777777" w:rsidR="006C382E" w:rsidRDefault="006C382E" w:rsidP="006C382E">
      <w:pPr>
        <w:pStyle w:val="PL"/>
      </w:pPr>
    </w:p>
    <w:p w14:paraId="61C8472F" w14:textId="77777777" w:rsidR="006C382E" w:rsidRDefault="006C382E" w:rsidP="006C382E">
      <w:pPr>
        <w:pStyle w:val="PL"/>
      </w:pPr>
      <w:r>
        <w:t xml:space="preserve">        The MnS producer will derive multiple jobs ('PerfMetricJob',</w:t>
      </w:r>
    </w:p>
    <w:p w14:paraId="5B5FCF88" w14:textId="77777777" w:rsidR="006C382E" w:rsidRDefault="006C382E" w:rsidP="006C382E">
      <w:pPr>
        <w:pStyle w:val="PL"/>
      </w:pPr>
      <w:r>
        <w:t xml:space="preserve">        'TraceJob') from a single 'ManagementDataCollection' job for collecting</w:t>
      </w:r>
    </w:p>
    <w:p w14:paraId="05A97F1C" w14:textId="77777777" w:rsidR="006C382E" w:rsidRDefault="006C382E" w:rsidP="006C382E">
      <w:pPr>
        <w:pStyle w:val="PL"/>
      </w:pPr>
      <w:r>
        <w:t xml:space="preserve">        the required management data. Once it receives the measurement from</w:t>
      </w:r>
    </w:p>
    <w:p w14:paraId="527DFB76" w14:textId="77777777" w:rsidR="006C382E" w:rsidRDefault="006C382E" w:rsidP="006C382E">
      <w:pPr>
        <w:pStyle w:val="PL"/>
      </w:pPr>
      <w:r>
        <w:t xml:space="preserve">        multiple sources, it consolidates the data into a set of management data</w:t>
      </w:r>
    </w:p>
    <w:p w14:paraId="4624B0BD" w14:textId="77777777" w:rsidR="006C382E" w:rsidRDefault="006C382E" w:rsidP="006C382E">
      <w:pPr>
        <w:pStyle w:val="PL"/>
      </w:pPr>
      <w:r>
        <w:t xml:space="preserve">        for reporting.</w:t>
      </w:r>
    </w:p>
    <w:p w14:paraId="089D1875" w14:textId="77777777" w:rsidR="006C382E" w:rsidRDefault="006C382E" w:rsidP="006C382E">
      <w:pPr>
        <w:pStyle w:val="PL"/>
      </w:pPr>
    </w:p>
    <w:p w14:paraId="0DBFF329" w14:textId="77777777" w:rsidR="006C382E" w:rsidRDefault="006C382E" w:rsidP="006C382E">
      <w:pPr>
        <w:pStyle w:val="PL"/>
      </w:pPr>
      <w:r>
        <w:t xml:space="preserve">        The attribute 'collectionTimeWindow' specifies the time window for which</w:t>
      </w:r>
    </w:p>
    <w:p w14:paraId="17E01748" w14:textId="77777777" w:rsidR="006C382E" w:rsidRDefault="006C382E" w:rsidP="006C382E">
      <w:pPr>
        <w:pStyle w:val="PL"/>
      </w:pPr>
      <w:r>
        <w:t xml:space="preserve">        the management data should be reported.</w:t>
      </w:r>
    </w:p>
    <w:p w14:paraId="0AE9DF28" w14:textId="77777777" w:rsidR="006C382E" w:rsidRDefault="006C382E" w:rsidP="006C382E">
      <w:pPr>
        <w:pStyle w:val="PL"/>
      </w:pPr>
    </w:p>
    <w:p w14:paraId="4922A546" w14:textId="77777777" w:rsidR="006C382E" w:rsidRDefault="006C382E" w:rsidP="006C382E">
      <w:pPr>
        <w:pStyle w:val="PL"/>
      </w:pPr>
      <w:r>
        <w:t xml:space="preserve">        The attribute 'reportingCtrl' specifies the method and associated</w:t>
      </w:r>
    </w:p>
    <w:p w14:paraId="512B3A8E" w14:textId="77777777" w:rsidR="006C382E" w:rsidRDefault="006C382E" w:rsidP="006C382E">
      <w:pPr>
        <w:pStyle w:val="PL"/>
      </w:pPr>
      <w:r>
        <w:t xml:space="preserve">        control parameters for reporting the produced management data to MnS</w:t>
      </w:r>
    </w:p>
    <w:p w14:paraId="02724869" w14:textId="77777777" w:rsidR="006C382E" w:rsidRDefault="006C382E" w:rsidP="006C382E">
      <w:pPr>
        <w:pStyle w:val="PL"/>
      </w:pPr>
      <w:r>
        <w:lastRenderedPageBreak/>
        <w:t xml:space="preserve">        consumers. Three methods are available: file-based reporting with</w:t>
      </w:r>
    </w:p>
    <w:p w14:paraId="75508A0E" w14:textId="77777777" w:rsidR="006C382E" w:rsidRDefault="006C382E" w:rsidP="006C382E">
      <w:pPr>
        <w:pStyle w:val="PL"/>
      </w:pPr>
      <w:r>
        <w:t xml:space="preserve">        selection of the file location by the MnS producer, file-based</w:t>
      </w:r>
    </w:p>
    <w:p w14:paraId="2DCD37D8" w14:textId="77777777" w:rsidR="006C382E" w:rsidRDefault="006C382E" w:rsidP="006C382E">
      <w:pPr>
        <w:pStyle w:val="PL"/>
      </w:pPr>
      <w:r>
        <w:t xml:space="preserve">        reporting with selection of the file location by the MnS consumer and</w:t>
      </w:r>
    </w:p>
    <w:p w14:paraId="34E43482" w14:textId="77777777" w:rsidR="006C382E" w:rsidRDefault="006C382E" w:rsidP="006C382E">
      <w:pPr>
        <w:pStyle w:val="PL"/>
      </w:pPr>
      <w:r>
        <w:t xml:space="preserve">        stream-based reporting.</w:t>
      </w:r>
    </w:p>
    <w:p w14:paraId="31BF2D4E" w14:textId="77777777" w:rsidR="006C382E" w:rsidRDefault="006C382E" w:rsidP="006C382E">
      <w:pPr>
        <w:pStyle w:val="PL"/>
      </w:pPr>
    </w:p>
    <w:p w14:paraId="0E39C728" w14:textId="77777777" w:rsidR="006C382E" w:rsidRDefault="006C382E" w:rsidP="006C382E">
      <w:pPr>
        <w:pStyle w:val="PL"/>
      </w:pPr>
      <w:r>
        <w:t xml:space="preserve">        The attribute 'dataScope' configures, whether the management data</w:t>
      </w:r>
    </w:p>
    <w:p w14:paraId="5999F763" w14:textId="77777777" w:rsidR="006C382E" w:rsidRDefault="006C382E" w:rsidP="006C382E">
      <w:pPr>
        <w:pStyle w:val="PL"/>
      </w:pPr>
      <w:r>
        <w:t xml:space="preserve">        should be reported per S-NSSAI or per 5QI, if applicable.";</w:t>
      </w:r>
    </w:p>
    <w:p w14:paraId="02B4711A" w14:textId="77777777" w:rsidR="006C382E" w:rsidRDefault="006C382E" w:rsidP="006C382E">
      <w:pPr>
        <w:pStyle w:val="PL"/>
      </w:pPr>
      <w:r>
        <w:t xml:space="preserve">    }</w:t>
      </w:r>
    </w:p>
    <w:p w14:paraId="5F63A7A5" w14:textId="77777777" w:rsidR="006C382E" w:rsidRDefault="006C382E" w:rsidP="006C382E">
      <w:pPr>
        <w:pStyle w:val="PL"/>
      </w:pPr>
      <w:r>
        <w:t xml:space="preserve">  }</w:t>
      </w:r>
    </w:p>
    <w:p w14:paraId="0D233D70" w14:textId="77777777" w:rsidR="006C382E" w:rsidRDefault="006C382E" w:rsidP="006C382E">
      <w:pPr>
        <w:pStyle w:val="PL"/>
      </w:pPr>
    </w:p>
    <w:p w14:paraId="1BF8A9A9" w14:textId="77777777" w:rsidR="006C382E" w:rsidRDefault="006C382E" w:rsidP="006C382E">
      <w:pPr>
        <w:pStyle w:val="PL"/>
      </w:pPr>
      <w:r>
        <w:t>}</w:t>
      </w:r>
    </w:p>
    <w:p w14:paraId="2D91862C" w14:textId="77777777" w:rsidR="006C382E" w:rsidRDefault="006C382E" w:rsidP="006C382E">
      <w:pPr>
        <w:pStyle w:val="PL"/>
      </w:pPr>
      <w:r w:rsidRPr="00595800">
        <w:t>&lt;CODE ENDS&gt;</w:t>
      </w:r>
    </w:p>
    <w:p w14:paraId="42D50E4A" w14:textId="77777777" w:rsidR="00485AF3" w:rsidRDefault="00485AF3" w:rsidP="00976C6F">
      <w:pPr>
        <w:pStyle w:val="PL"/>
      </w:pPr>
    </w:p>
    <w:p w14:paraId="02921197" w14:textId="77777777" w:rsidR="00485AF3" w:rsidRDefault="00485AF3" w:rsidP="00485AF3">
      <w:pPr>
        <w:pStyle w:val="Heading2"/>
      </w:pPr>
      <w:bookmarkStart w:id="495" w:name="_Toc138170312"/>
      <w:r w:rsidRPr="000C1256">
        <w:rPr>
          <w:lang w:eastAsia="zh-CN"/>
        </w:rPr>
        <w:t>D.2.</w:t>
      </w:r>
      <w:r>
        <w:rPr>
          <w:lang w:eastAsia="zh-CN"/>
        </w:rPr>
        <w:t>17</w:t>
      </w:r>
      <w:r w:rsidRPr="000C1256">
        <w:rPr>
          <w:lang w:eastAsia="zh-CN"/>
        </w:rPr>
        <w:tab/>
        <w:t xml:space="preserve">module </w:t>
      </w:r>
      <w:r>
        <w:rPr>
          <w:lang w:eastAsia="zh-CN"/>
        </w:rPr>
        <w:t>_</w:t>
      </w:r>
      <w:r w:rsidRPr="00181140">
        <w:rPr>
          <w:lang w:eastAsia="zh-CN"/>
        </w:rPr>
        <w:t>3gpp-common-mnsagent</w:t>
      </w:r>
      <w:r w:rsidRPr="000C1256">
        <w:t>.yang</w:t>
      </w:r>
      <w:bookmarkEnd w:id="495"/>
    </w:p>
    <w:p w14:paraId="38B98621" w14:textId="77777777" w:rsidR="00485AF3" w:rsidRDefault="00485AF3" w:rsidP="00976C6F">
      <w:pPr>
        <w:pStyle w:val="PL"/>
      </w:pPr>
    </w:p>
    <w:p w14:paraId="405B6347" w14:textId="77777777" w:rsidR="00485AF3" w:rsidRPr="006C4C3A" w:rsidRDefault="00485AF3" w:rsidP="00485AF3">
      <w:pPr>
        <w:pStyle w:val="PL"/>
        <w:rPr>
          <w:rFonts w:eastAsia="MS Mincho"/>
          <w:lang w:val="en-US"/>
        </w:rPr>
      </w:pPr>
      <w:r w:rsidRPr="006C4C3A">
        <w:rPr>
          <w:rFonts w:eastAsia="MS Mincho"/>
          <w:lang w:val="en-US"/>
        </w:rPr>
        <w:t>&lt;CODE BEGINS&gt;</w:t>
      </w:r>
    </w:p>
    <w:p w14:paraId="0CFC699F" w14:textId="77777777" w:rsidR="00485AF3" w:rsidRPr="001B4CF4" w:rsidRDefault="00485AF3" w:rsidP="00485AF3">
      <w:pPr>
        <w:pStyle w:val="PL"/>
        <w:rPr>
          <w:rFonts w:eastAsia="MS Mincho"/>
          <w:lang w:val="en-US"/>
        </w:rPr>
      </w:pPr>
      <w:r w:rsidRPr="001B4CF4">
        <w:rPr>
          <w:rFonts w:eastAsia="MS Mincho"/>
          <w:lang w:val="en-US"/>
        </w:rPr>
        <w:t>module _3gpp-common-mnsagent {</w:t>
      </w:r>
    </w:p>
    <w:p w14:paraId="4A6CAF89" w14:textId="77777777" w:rsidR="00485AF3" w:rsidRPr="001B4CF4" w:rsidRDefault="00485AF3" w:rsidP="00485AF3">
      <w:pPr>
        <w:pStyle w:val="PL"/>
        <w:rPr>
          <w:rFonts w:eastAsia="MS Mincho"/>
          <w:lang w:val="en-US"/>
        </w:rPr>
      </w:pPr>
      <w:r w:rsidRPr="001B4CF4">
        <w:rPr>
          <w:rFonts w:eastAsia="MS Mincho"/>
          <w:lang w:val="en-US"/>
        </w:rPr>
        <w:t xml:space="preserve">  yang-version 1.1;  </w:t>
      </w:r>
    </w:p>
    <w:p w14:paraId="4696EC24" w14:textId="77777777" w:rsidR="00485AF3" w:rsidRPr="001B4CF4" w:rsidRDefault="00485AF3" w:rsidP="00485AF3">
      <w:pPr>
        <w:pStyle w:val="PL"/>
        <w:rPr>
          <w:rFonts w:eastAsia="MS Mincho"/>
          <w:lang w:val="en-US"/>
        </w:rPr>
      </w:pPr>
      <w:r w:rsidRPr="001B4CF4">
        <w:rPr>
          <w:rFonts w:eastAsia="MS Mincho"/>
          <w:lang w:val="en-US"/>
        </w:rPr>
        <w:t xml:space="preserve">  namespace urn:3gpp:sa5:_3gpp-common-mnsagent;</w:t>
      </w:r>
    </w:p>
    <w:p w14:paraId="26EE04F6" w14:textId="77777777" w:rsidR="00485AF3" w:rsidRPr="001B4CF4" w:rsidRDefault="00485AF3" w:rsidP="00485AF3">
      <w:pPr>
        <w:pStyle w:val="PL"/>
        <w:rPr>
          <w:rFonts w:eastAsia="MS Mincho"/>
          <w:lang w:val="en-US"/>
        </w:rPr>
      </w:pPr>
      <w:r w:rsidRPr="001B4CF4">
        <w:rPr>
          <w:rFonts w:eastAsia="MS Mincho"/>
          <w:lang w:val="en-US"/>
        </w:rPr>
        <w:t xml:space="preserve">  prefix "magent3gpp";</w:t>
      </w:r>
    </w:p>
    <w:p w14:paraId="144109B7" w14:textId="77777777" w:rsidR="00485AF3" w:rsidRPr="001B4CF4" w:rsidRDefault="00485AF3" w:rsidP="00485AF3">
      <w:pPr>
        <w:pStyle w:val="PL"/>
        <w:rPr>
          <w:rFonts w:eastAsia="MS Mincho"/>
          <w:lang w:val="en-US"/>
        </w:rPr>
      </w:pPr>
      <w:r w:rsidRPr="001B4CF4">
        <w:rPr>
          <w:rFonts w:eastAsia="MS Mincho"/>
          <w:lang w:val="en-US"/>
        </w:rPr>
        <w:t xml:space="preserve">  </w:t>
      </w:r>
    </w:p>
    <w:p w14:paraId="1E1E7BBD" w14:textId="77777777" w:rsidR="00485AF3" w:rsidRPr="001B4CF4" w:rsidRDefault="00485AF3" w:rsidP="00485AF3">
      <w:pPr>
        <w:pStyle w:val="PL"/>
        <w:rPr>
          <w:rFonts w:eastAsia="MS Mincho"/>
          <w:lang w:val="en-US"/>
        </w:rPr>
      </w:pPr>
      <w:r w:rsidRPr="001B4CF4">
        <w:rPr>
          <w:rFonts w:eastAsia="MS Mincho"/>
          <w:lang w:val="en-US"/>
        </w:rPr>
        <w:t xml:space="preserve">  import _3gpp-common-top { prefix top3gpp; }  </w:t>
      </w:r>
    </w:p>
    <w:p w14:paraId="127DB55D" w14:textId="77777777" w:rsidR="00485AF3" w:rsidRPr="001B4CF4" w:rsidRDefault="00485AF3" w:rsidP="00485AF3">
      <w:pPr>
        <w:pStyle w:val="PL"/>
        <w:rPr>
          <w:rFonts w:eastAsia="MS Mincho"/>
          <w:lang w:val="en-US"/>
        </w:rPr>
      </w:pPr>
      <w:r w:rsidRPr="001B4CF4">
        <w:rPr>
          <w:rFonts w:eastAsia="MS Mincho"/>
          <w:lang w:val="en-US"/>
        </w:rPr>
        <w:t xml:space="preserve">  import _3gpp-common-yang-types { prefix types3gpp ; }</w:t>
      </w:r>
    </w:p>
    <w:p w14:paraId="7BA370FF" w14:textId="77777777" w:rsidR="00485AF3" w:rsidRPr="001B4CF4" w:rsidRDefault="00485AF3" w:rsidP="00485AF3">
      <w:pPr>
        <w:pStyle w:val="PL"/>
        <w:rPr>
          <w:rFonts w:eastAsia="MS Mincho"/>
          <w:lang w:val="en-US"/>
        </w:rPr>
      </w:pPr>
      <w:r w:rsidRPr="001B4CF4">
        <w:rPr>
          <w:rFonts w:eastAsia="MS Mincho"/>
          <w:lang w:val="en-US"/>
        </w:rPr>
        <w:t xml:space="preserve">  import _3gpp-common-managed-element { prefix me3gpp ; }</w:t>
      </w:r>
    </w:p>
    <w:p w14:paraId="4832DA07" w14:textId="77777777" w:rsidR="00485AF3" w:rsidRPr="001B4CF4" w:rsidRDefault="00485AF3" w:rsidP="00485AF3">
      <w:pPr>
        <w:pStyle w:val="PL"/>
        <w:rPr>
          <w:rFonts w:eastAsia="MS Mincho"/>
          <w:lang w:val="en-US"/>
        </w:rPr>
      </w:pPr>
      <w:r w:rsidRPr="001B4CF4">
        <w:rPr>
          <w:rFonts w:eastAsia="MS Mincho"/>
          <w:lang w:val="en-US"/>
        </w:rPr>
        <w:t xml:space="preserve">  import _3gpp-common-subnetwork { prefix subnet3gpp ; }</w:t>
      </w:r>
    </w:p>
    <w:p w14:paraId="61E30DE4" w14:textId="77777777" w:rsidR="00485AF3" w:rsidRPr="001B4CF4" w:rsidRDefault="00485AF3" w:rsidP="00485AF3">
      <w:pPr>
        <w:pStyle w:val="PL"/>
        <w:rPr>
          <w:rFonts w:eastAsia="MS Mincho"/>
          <w:lang w:val="en-US"/>
        </w:rPr>
      </w:pPr>
      <w:r w:rsidRPr="001B4CF4">
        <w:rPr>
          <w:rFonts w:eastAsia="MS Mincho"/>
          <w:lang w:val="en-US"/>
        </w:rPr>
        <w:t xml:space="preserve">  import _3gpp-common-management-node { prefix mmgmtnode3gpp ; }</w:t>
      </w:r>
    </w:p>
    <w:p w14:paraId="5E98CB61" w14:textId="77777777" w:rsidR="00485AF3" w:rsidRPr="001B4CF4" w:rsidRDefault="00485AF3" w:rsidP="00485AF3">
      <w:pPr>
        <w:pStyle w:val="PL"/>
        <w:rPr>
          <w:rFonts w:eastAsia="MS Mincho"/>
          <w:lang w:val="en-US"/>
        </w:rPr>
      </w:pPr>
    </w:p>
    <w:p w14:paraId="26BF2321" w14:textId="77777777" w:rsidR="00485AF3" w:rsidRPr="001B4CF4" w:rsidRDefault="00485AF3" w:rsidP="00485AF3">
      <w:pPr>
        <w:pStyle w:val="PL"/>
        <w:rPr>
          <w:rFonts w:eastAsia="MS Mincho"/>
          <w:lang w:val="en-US"/>
        </w:rPr>
      </w:pPr>
      <w:r w:rsidRPr="001B4CF4">
        <w:rPr>
          <w:rFonts w:eastAsia="MS Mincho"/>
          <w:lang w:val="en-US"/>
        </w:rPr>
        <w:t xml:space="preserve">  organization "3GPP SA5";</w:t>
      </w:r>
    </w:p>
    <w:p w14:paraId="0DB36921" w14:textId="77777777" w:rsidR="00485AF3" w:rsidRPr="001B4CF4" w:rsidRDefault="00485AF3" w:rsidP="00485AF3">
      <w:pPr>
        <w:pStyle w:val="PL"/>
        <w:rPr>
          <w:rFonts w:eastAsia="MS Mincho"/>
          <w:lang w:val="en-US"/>
        </w:rPr>
      </w:pPr>
      <w:r w:rsidRPr="001B4CF4">
        <w:rPr>
          <w:rFonts w:eastAsia="MS Mincho"/>
          <w:lang w:val="en-US"/>
        </w:rPr>
        <w:t xml:space="preserve">  contact "https://www.3gpp.org/DynaReport/TSG-WG--S5--officials.htm?Itemid=464";</w:t>
      </w:r>
    </w:p>
    <w:p w14:paraId="36D4DD0C" w14:textId="77777777" w:rsidR="00485AF3" w:rsidRPr="001B4CF4" w:rsidRDefault="00485AF3" w:rsidP="00485AF3">
      <w:pPr>
        <w:pStyle w:val="PL"/>
        <w:rPr>
          <w:rFonts w:eastAsia="MS Mincho"/>
          <w:lang w:val="en-US"/>
        </w:rPr>
      </w:pPr>
    </w:p>
    <w:p w14:paraId="1F30E8D5" w14:textId="77777777" w:rsidR="00485AF3" w:rsidRPr="001B4CF4" w:rsidRDefault="00485AF3" w:rsidP="00485AF3">
      <w:pPr>
        <w:pStyle w:val="PL"/>
        <w:rPr>
          <w:rFonts w:eastAsia="MS Mincho"/>
          <w:lang w:val="en-US"/>
        </w:rPr>
      </w:pPr>
      <w:r w:rsidRPr="001B4CF4">
        <w:rPr>
          <w:rFonts w:eastAsia="MS Mincho"/>
          <w:lang w:val="en-US"/>
        </w:rPr>
        <w:t xml:space="preserve">  description "Defines MnsAgent IOCs";</w:t>
      </w:r>
    </w:p>
    <w:p w14:paraId="3260F431" w14:textId="77777777" w:rsidR="00485AF3" w:rsidRPr="001B4CF4" w:rsidRDefault="00485AF3" w:rsidP="00485AF3">
      <w:pPr>
        <w:pStyle w:val="PL"/>
        <w:rPr>
          <w:rFonts w:eastAsia="MS Mincho"/>
          <w:lang w:val="en-US"/>
        </w:rPr>
      </w:pPr>
      <w:r w:rsidRPr="001B4CF4">
        <w:rPr>
          <w:rFonts w:eastAsia="MS Mincho"/>
          <w:lang w:val="en-US"/>
        </w:rPr>
        <w:t xml:space="preserve">  reference "3GPP TS 28.623</w:t>
      </w:r>
    </w:p>
    <w:p w14:paraId="4C84DA36" w14:textId="77777777" w:rsidR="00485AF3" w:rsidRPr="001B4CF4" w:rsidRDefault="00485AF3" w:rsidP="00485AF3">
      <w:pPr>
        <w:pStyle w:val="PL"/>
        <w:rPr>
          <w:rFonts w:eastAsia="MS Mincho"/>
          <w:lang w:val="en-US"/>
        </w:rPr>
      </w:pPr>
      <w:r w:rsidRPr="001B4CF4">
        <w:rPr>
          <w:rFonts w:eastAsia="MS Mincho"/>
          <w:lang w:val="en-US"/>
        </w:rPr>
        <w:t xml:space="preserve">      Generic Network Resource Model (NRM)</w:t>
      </w:r>
    </w:p>
    <w:p w14:paraId="1FB41E5D" w14:textId="77777777" w:rsidR="00485AF3" w:rsidRPr="001B4CF4" w:rsidRDefault="00485AF3" w:rsidP="00485AF3">
      <w:pPr>
        <w:pStyle w:val="PL"/>
        <w:rPr>
          <w:rFonts w:eastAsia="MS Mincho"/>
          <w:lang w:val="en-US"/>
        </w:rPr>
      </w:pPr>
      <w:r w:rsidRPr="001B4CF4">
        <w:rPr>
          <w:rFonts w:eastAsia="MS Mincho"/>
          <w:lang w:val="en-US"/>
        </w:rPr>
        <w:t xml:space="preserve">      Integration Reference Point (IRP);</w:t>
      </w:r>
    </w:p>
    <w:p w14:paraId="5BFD99F8" w14:textId="77777777" w:rsidR="00485AF3" w:rsidRPr="001B4CF4" w:rsidRDefault="00485AF3" w:rsidP="00485AF3">
      <w:pPr>
        <w:pStyle w:val="PL"/>
        <w:rPr>
          <w:rFonts w:eastAsia="MS Mincho"/>
          <w:lang w:val="en-US"/>
        </w:rPr>
      </w:pPr>
      <w:r w:rsidRPr="001B4CF4">
        <w:rPr>
          <w:rFonts w:eastAsia="MS Mincho"/>
          <w:lang w:val="en-US"/>
        </w:rPr>
        <w:t xml:space="preserve">      Solution Set (SS) definitions</w:t>
      </w:r>
    </w:p>
    <w:p w14:paraId="2B08A42C" w14:textId="77777777" w:rsidR="00485AF3" w:rsidRPr="001B4CF4" w:rsidRDefault="00485AF3" w:rsidP="00485AF3">
      <w:pPr>
        <w:pStyle w:val="PL"/>
        <w:rPr>
          <w:rFonts w:eastAsia="MS Mincho"/>
          <w:lang w:val="en-US"/>
        </w:rPr>
      </w:pPr>
      <w:r w:rsidRPr="001B4CF4">
        <w:rPr>
          <w:rFonts w:eastAsia="MS Mincho"/>
          <w:lang w:val="en-US"/>
        </w:rPr>
        <w:t xml:space="preserve">      </w:t>
      </w:r>
    </w:p>
    <w:p w14:paraId="058F071A" w14:textId="77777777" w:rsidR="00485AF3" w:rsidRPr="001B4CF4" w:rsidRDefault="00485AF3" w:rsidP="00485AF3">
      <w:pPr>
        <w:pStyle w:val="PL"/>
        <w:rPr>
          <w:rFonts w:eastAsia="MS Mincho"/>
          <w:lang w:val="en-US"/>
        </w:rPr>
      </w:pPr>
      <w:r w:rsidRPr="001B4CF4">
        <w:rPr>
          <w:rFonts w:eastAsia="MS Mincho"/>
          <w:lang w:val="en-US"/>
        </w:rPr>
        <w:t xml:space="preserve">      3GPP TS 28.622</w:t>
      </w:r>
    </w:p>
    <w:p w14:paraId="5B101F20" w14:textId="77777777" w:rsidR="00485AF3" w:rsidRPr="001B4CF4" w:rsidRDefault="00485AF3" w:rsidP="00485AF3">
      <w:pPr>
        <w:pStyle w:val="PL"/>
        <w:rPr>
          <w:rFonts w:eastAsia="MS Mincho"/>
          <w:lang w:val="en-US"/>
        </w:rPr>
      </w:pPr>
      <w:r w:rsidRPr="001B4CF4">
        <w:rPr>
          <w:rFonts w:eastAsia="MS Mincho"/>
          <w:lang w:val="en-US"/>
        </w:rPr>
        <w:t xml:space="preserve">      Generic Network Resource Model (NRM)</w:t>
      </w:r>
    </w:p>
    <w:p w14:paraId="1486EEB0" w14:textId="77777777" w:rsidR="00485AF3" w:rsidRPr="001B4CF4" w:rsidRDefault="00485AF3" w:rsidP="00485AF3">
      <w:pPr>
        <w:pStyle w:val="PL"/>
        <w:rPr>
          <w:rFonts w:eastAsia="MS Mincho"/>
          <w:lang w:val="en-US"/>
        </w:rPr>
      </w:pPr>
      <w:r w:rsidRPr="001B4CF4">
        <w:rPr>
          <w:rFonts w:eastAsia="MS Mincho"/>
          <w:lang w:val="en-US"/>
        </w:rPr>
        <w:t xml:space="preserve">      Integration Reference Point (IRP);</w:t>
      </w:r>
    </w:p>
    <w:p w14:paraId="177F842C" w14:textId="77777777" w:rsidR="00485AF3" w:rsidRPr="001B4CF4" w:rsidRDefault="00485AF3" w:rsidP="00485AF3">
      <w:pPr>
        <w:pStyle w:val="PL"/>
        <w:rPr>
          <w:rFonts w:eastAsia="MS Mincho"/>
          <w:lang w:val="en-US"/>
        </w:rPr>
      </w:pPr>
      <w:r w:rsidRPr="001B4CF4">
        <w:rPr>
          <w:rFonts w:eastAsia="MS Mincho"/>
          <w:lang w:val="en-US"/>
        </w:rPr>
        <w:t xml:space="preserve">      Information Service (IS)</w:t>
      </w:r>
    </w:p>
    <w:p w14:paraId="11FE423C" w14:textId="77777777" w:rsidR="00485AF3" w:rsidRPr="001B4CF4" w:rsidRDefault="00485AF3" w:rsidP="00485AF3">
      <w:pPr>
        <w:pStyle w:val="PL"/>
        <w:rPr>
          <w:rFonts w:eastAsia="MS Mincho"/>
          <w:lang w:val="en-US"/>
        </w:rPr>
      </w:pPr>
      <w:r w:rsidRPr="001B4CF4">
        <w:rPr>
          <w:rFonts w:eastAsia="MS Mincho"/>
          <w:lang w:val="en-US"/>
        </w:rPr>
        <w:t xml:space="preserve">      </w:t>
      </w:r>
    </w:p>
    <w:p w14:paraId="623FBEC1" w14:textId="77777777" w:rsidR="00485AF3" w:rsidRPr="001B4CF4" w:rsidRDefault="00485AF3" w:rsidP="00485AF3">
      <w:pPr>
        <w:pStyle w:val="PL"/>
        <w:rPr>
          <w:rFonts w:eastAsia="MS Mincho"/>
          <w:lang w:val="en-US"/>
        </w:rPr>
      </w:pPr>
      <w:r w:rsidRPr="001B4CF4">
        <w:rPr>
          <w:rFonts w:eastAsia="MS Mincho"/>
          <w:lang w:val="en-US"/>
        </w:rPr>
        <w:t xml:space="preserve">      3GPP TS 28.620 </w:t>
      </w:r>
    </w:p>
    <w:p w14:paraId="4285CC7A" w14:textId="77777777" w:rsidR="00485AF3" w:rsidRPr="001B4CF4" w:rsidRDefault="00485AF3" w:rsidP="00485AF3">
      <w:pPr>
        <w:pStyle w:val="PL"/>
        <w:rPr>
          <w:rFonts w:eastAsia="MS Mincho"/>
          <w:lang w:val="en-US"/>
        </w:rPr>
      </w:pPr>
      <w:r w:rsidRPr="001B4CF4">
        <w:rPr>
          <w:rFonts w:eastAsia="MS Mincho"/>
          <w:lang w:val="en-US"/>
        </w:rPr>
        <w:t xml:space="preserve">      Umbrella Information Model (UIM)";</w:t>
      </w:r>
    </w:p>
    <w:p w14:paraId="22024069" w14:textId="77777777" w:rsidR="00485AF3" w:rsidRPr="001B4CF4" w:rsidRDefault="00485AF3" w:rsidP="00485AF3">
      <w:pPr>
        <w:pStyle w:val="PL"/>
        <w:rPr>
          <w:rFonts w:eastAsia="MS Mincho"/>
          <w:lang w:val="en-US"/>
        </w:rPr>
      </w:pPr>
    </w:p>
    <w:p w14:paraId="4B6DB8B0" w14:textId="77777777" w:rsidR="00485AF3" w:rsidRPr="001B4CF4" w:rsidRDefault="00485AF3" w:rsidP="00485AF3">
      <w:pPr>
        <w:pStyle w:val="PL"/>
        <w:rPr>
          <w:rFonts w:eastAsia="MS Mincho"/>
          <w:lang w:val="en-US"/>
        </w:rPr>
      </w:pPr>
      <w:r w:rsidRPr="001B4CF4">
        <w:rPr>
          <w:rFonts w:eastAsia="MS Mincho"/>
          <w:lang w:val="en-US"/>
        </w:rPr>
        <w:t xml:space="preserve">  revision 2023-02-14 { reference "CR-0234"; }</w:t>
      </w:r>
    </w:p>
    <w:p w14:paraId="4B5308C9" w14:textId="77777777" w:rsidR="00485AF3" w:rsidRPr="001B4CF4" w:rsidRDefault="00485AF3" w:rsidP="00485AF3">
      <w:pPr>
        <w:pStyle w:val="PL"/>
        <w:rPr>
          <w:rFonts w:eastAsia="MS Mincho"/>
          <w:lang w:val="en-US"/>
        </w:rPr>
      </w:pPr>
      <w:r w:rsidRPr="001B4CF4">
        <w:rPr>
          <w:rFonts w:eastAsia="MS Mincho"/>
          <w:lang w:val="en-US"/>
        </w:rPr>
        <w:t xml:space="preserve">  </w:t>
      </w:r>
    </w:p>
    <w:p w14:paraId="4B84E07C" w14:textId="77777777" w:rsidR="00485AF3" w:rsidRPr="001B4CF4" w:rsidRDefault="00485AF3" w:rsidP="00485AF3">
      <w:pPr>
        <w:pStyle w:val="PL"/>
        <w:rPr>
          <w:rFonts w:eastAsia="MS Mincho"/>
          <w:lang w:val="en-US"/>
        </w:rPr>
      </w:pPr>
      <w:r w:rsidRPr="001B4CF4">
        <w:rPr>
          <w:rFonts w:eastAsia="MS Mincho"/>
          <w:lang w:val="en-US"/>
        </w:rPr>
        <w:t xml:space="preserve">  feature MnsAgentUnderManagedElement {</w:t>
      </w:r>
    </w:p>
    <w:p w14:paraId="43A4CA3E" w14:textId="77777777" w:rsidR="00485AF3" w:rsidRPr="001B4CF4" w:rsidRDefault="00485AF3" w:rsidP="00485AF3">
      <w:pPr>
        <w:pStyle w:val="PL"/>
        <w:rPr>
          <w:rFonts w:eastAsia="MS Mincho"/>
          <w:lang w:val="en-US"/>
        </w:rPr>
      </w:pPr>
      <w:r w:rsidRPr="001B4CF4">
        <w:rPr>
          <w:rFonts w:eastAsia="MS Mincho"/>
          <w:lang w:val="en-US"/>
        </w:rPr>
        <w:t xml:space="preserve">    description "MnsAgent shall be contained under ManagedElement.";</w:t>
      </w:r>
    </w:p>
    <w:p w14:paraId="23EF7428" w14:textId="77777777" w:rsidR="00485AF3" w:rsidRPr="001B4CF4" w:rsidRDefault="00485AF3" w:rsidP="00485AF3">
      <w:pPr>
        <w:pStyle w:val="PL"/>
        <w:rPr>
          <w:rFonts w:eastAsia="MS Mincho"/>
          <w:lang w:val="en-US"/>
        </w:rPr>
      </w:pPr>
      <w:r w:rsidRPr="001B4CF4">
        <w:rPr>
          <w:rFonts w:eastAsia="MS Mincho"/>
          <w:lang w:val="en-US"/>
        </w:rPr>
        <w:t xml:space="preserve">  }  </w:t>
      </w:r>
    </w:p>
    <w:p w14:paraId="3447EEE2" w14:textId="77777777" w:rsidR="00485AF3" w:rsidRPr="001B4CF4" w:rsidRDefault="00485AF3" w:rsidP="00485AF3">
      <w:pPr>
        <w:pStyle w:val="PL"/>
        <w:rPr>
          <w:rFonts w:eastAsia="MS Mincho"/>
          <w:lang w:val="en-US"/>
        </w:rPr>
      </w:pPr>
    </w:p>
    <w:p w14:paraId="46A43176" w14:textId="77777777" w:rsidR="00485AF3" w:rsidRPr="001B4CF4" w:rsidRDefault="00485AF3" w:rsidP="00485AF3">
      <w:pPr>
        <w:pStyle w:val="PL"/>
        <w:rPr>
          <w:rFonts w:eastAsia="MS Mincho"/>
          <w:lang w:val="en-US"/>
        </w:rPr>
      </w:pPr>
      <w:r w:rsidRPr="001B4CF4">
        <w:rPr>
          <w:rFonts w:eastAsia="MS Mincho"/>
          <w:lang w:val="en-US"/>
        </w:rPr>
        <w:t xml:space="preserve">  feature MnsAgentUnderSubNetwork {</w:t>
      </w:r>
    </w:p>
    <w:p w14:paraId="240A6225" w14:textId="77777777" w:rsidR="00485AF3" w:rsidRPr="001B4CF4" w:rsidRDefault="00485AF3" w:rsidP="00485AF3">
      <w:pPr>
        <w:pStyle w:val="PL"/>
        <w:rPr>
          <w:rFonts w:eastAsia="MS Mincho"/>
          <w:lang w:val="en-US"/>
        </w:rPr>
      </w:pPr>
      <w:r w:rsidRPr="001B4CF4">
        <w:rPr>
          <w:rFonts w:eastAsia="MS Mincho"/>
          <w:lang w:val="en-US"/>
        </w:rPr>
        <w:t xml:space="preserve">    description "MnsAgent shall be contained under SubNetwork.";</w:t>
      </w:r>
    </w:p>
    <w:p w14:paraId="3D63FCF5" w14:textId="77777777" w:rsidR="00485AF3" w:rsidRPr="001B4CF4" w:rsidRDefault="00485AF3" w:rsidP="00485AF3">
      <w:pPr>
        <w:pStyle w:val="PL"/>
        <w:rPr>
          <w:rFonts w:eastAsia="MS Mincho"/>
          <w:lang w:val="en-US"/>
        </w:rPr>
      </w:pPr>
      <w:r w:rsidRPr="001B4CF4">
        <w:rPr>
          <w:rFonts w:eastAsia="MS Mincho"/>
          <w:lang w:val="en-US"/>
        </w:rPr>
        <w:t xml:space="preserve">  }  </w:t>
      </w:r>
    </w:p>
    <w:p w14:paraId="3FEC22D6" w14:textId="77777777" w:rsidR="00485AF3" w:rsidRPr="001B4CF4" w:rsidRDefault="00485AF3" w:rsidP="00485AF3">
      <w:pPr>
        <w:pStyle w:val="PL"/>
        <w:rPr>
          <w:rFonts w:eastAsia="MS Mincho"/>
          <w:lang w:val="en-US"/>
        </w:rPr>
      </w:pPr>
    </w:p>
    <w:p w14:paraId="610151CB" w14:textId="77777777" w:rsidR="00485AF3" w:rsidRPr="001B4CF4" w:rsidRDefault="00485AF3" w:rsidP="00485AF3">
      <w:pPr>
        <w:pStyle w:val="PL"/>
        <w:rPr>
          <w:rFonts w:eastAsia="MS Mincho"/>
          <w:lang w:val="en-US"/>
        </w:rPr>
      </w:pPr>
      <w:r w:rsidRPr="001B4CF4">
        <w:rPr>
          <w:rFonts w:eastAsia="MS Mincho"/>
          <w:lang w:val="en-US"/>
        </w:rPr>
        <w:t xml:space="preserve">  feature MnsAgentUnderManagementNode {</w:t>
      </w:r>
    </w:p>
    <w:p w14:paraId="0AABC1B9" w14:textId="77777777" w:rsidR="00485AF3" w:rsidRPr="001B4CF4" w:rsidRDefault="00485AF3" w:rsidP="00485AF3">
      <w:pPr>
        <w:pStyle w:val="PL"/>
        <w:rPr>
          <w:rFonts w:eastAsia="MS Mincho"/>
          <w:lang w:val="en-US"/>
        </w:rPr>
      </w:pPr>
      <w:r w:rsidRPr="001B4CF4">
        <w:rPr>
          <w:rFonts w:eastAsia="MS Mincho"/>
          <w:lang w:val="en-US"/>
        </w:rPr>
        <w:t xml:space="preserve">    description "MnsAgent shall be contained under ManagementNode.";</w:t>
      </w:r>
    </w:p>
    <w:p w14:paraId="7A339C09" w14:textId="77777777" w:rsidR="00485AF3" w:rsidRPr="001B4CF4" w:rsidRDefault="00485AF3" w:rsidP="00485AF3">
      <w:pPr>
        <w:pStyle w:val="PL"/>
        <w:rPr>
          <w:rFonts w:eastAsia="MS Mincho"/>
          <w:lang w:val="en-US"/>
        </w:rPr>
      </w:pPr>
      <w:r w:rsidRPr="001B4CF4">
        <w:rPr>
          <w:rFonts w:eastAsia="MS Mincho"/>
          <w:lang w:val="en-US"/>
        </w:rPr>
        <w:t xml:space="preserve">  }  </w:t>
      </w:r>
    </w:p>
    <w:p w14:paraId="28F61090" w14:textId="77777777" w:rsidR="00485AF3" w:rsidRPr="001B4CF4" w:rsidRDefault="00485AF3" w:rsidP="00485AF3">
      <w:pPr>
        <w:pStyle w:val="PL"/>
        <w:rPr>
          <w:rFonts w:eastAsia="MS Mincho"/>
          <w:lang w:val="en-US"/>
        </w:rPr>
      </w:pPr>
    </w:p>
    <w:p w14:paraId="02E63191" w14:textId="77777777" w:rsidR="00485AF3" w:rsidRPr="001B4CF4" w:rsidRDefault="00485AF3" w:rsidP="00485AF3">
      <w:pPr>
        <w:pStyle w:val="PL"/>
        <w:rPr>
          <w:rFonts w:eastAsia="MS Mincho"/>
          <w:lang w:val="en-US"/>
        </w:rPr>
      </w:pPr>
      <w:r w:rsidRPr="001B4CF4">
        <w:rPr>
          <w:rFonts w:eastAsia="MS Mincho"/>
          <w:lang w:val="en-US"/>
        </w:rPr>
        <w:t xml:space="preserve">  grouping MnsAgentGrp {</w:t>
      </w:r>
    </w:p>
    <w:p w14:paraId="54084591" w14:textId="77777777" w:rsidR="00485AF3" w:rsidRPr="001B4CF4" w:rsidRDefault="00485AF3" w:rsidP="00485AF3">
      <w:pPr>
        <w:pStyle w:val="PL"/>
        <w:rPr>
          <w:rFonts w:eastAsia="MS Mincho"/>
          <w:lang w:val="en-US"/>
        </w:rPr>
      </w:pPr>
      <w:r w:rsidRPr="001B4CF4">
        <w:rPr>
          <w:rFonts w:eastAsia="MS Mincho"/>
          <w:lang w:val="en-US"/>
        </w:rPr>
        <w:t xml:space="preserve">    description "Represents the MnsAgentGrp IOC.";</w:t>
      </w:r>
    </w:p>
    <w:p w14:paraId="5C61A6DD" w14:textId="77777777" w:rsidR="00485AF3" w:rsidRPr="001B4CF4" w:rsidRDefault="00485AF3" w:rsidP="00485AF3">
      <w:pPr>
        <w:pStyle w:val="PL"/>
        <w:rPr>
          <w:rFonts w:eastAsia="MS Mincho"/>
          <w:lang w:val="en-US"/>
        </w:rPr>
      </w:pPr>
      <w:r w:rsidRPr="001B4CF4">
        <w:rPr>
          <w:rFonts w:eastAsia="MS Mincho"/>
          <w:lang w:val="en-US"/>
        </w:rPr>
        <w:t xml:space="preserve">    </w:t>
      </w:r>
    </w:p>
    <w:p w14:paraId="294B5F4D" w14:textId="77777777" w:rsidR="00485AF3" w:rsidRPr="001B4CF4" w:rsidRDefault="00485AF3" w:rsidP="00485AF3">
      <w:pPr>
        <w:pStyle w:val="PL"/>
        <w:rPr>
          <w:rFonts w:eastAsia="MS Mincho"/>
          <w:lang w:val="en-US"/>
        </w:rPr>
      </w:pPr>
      <w:r w:rsidRPr="001B4CF4">
        <w:rPr>
          <w:rFonts w:eastAsia="MS Mincho"/>
          <w:lang w:val="en-US"/>
        </w:rPr>
        <w:t xml:space="preserve">    leaf systemDN {</w:t>
      </w:r>
    </w:p>
    <w:p w14:paraId="4B93DFD8" w14:textId="77777777" w:rsidR="00485AF3" w:rsidRPr="001B4CF4" w:rsidRDefault="00485AF3" w:rsidP="00485AF3">
      <w:pPr>
        <w:pStyle w:val="PL"/>
        <w:rPr>
          <w:rFonts w:eastAsia="MS Mincho"/>
          <w:lang w:val="en-US"/>
        </w:rPr>
      </w:pPr>
      <w:r w:rsidRPr="001B4CF4">
        <w:rPr>
          <w:rFonts w:eastAsia="MS Mincho"/>
          <w:lang w:val="en-US"/>
        </w:rPr>
        <w:t xml:space="preserve">      type types3gpp:DistinguishedName;</w:t>
      </w:r>
    </w:p>
    <w:p w14:paraId="02FF3744" w14:textId="77777777" w:rsidR="00485AF3" w:rsidRPr="001B4CF4" w:rsidRDefault="00485AF3" w:rsidP="00485AF3">
      <w:pPr>
        <w:pStyle w:val="PL"/>
        <w:rPr>
          <w:rFonts w:eastAsia="MS Mincho"/>
          <w:lang w:val="en-US"/>
        </w:rPr>
      </w:pPr>
      <w:r w:rsidRPr="001B4CF4">
        <w:rPr>
          <w:rFonts w:eastAsia="MS Mincho"/>
          <w:lang w:val="en-US"/>
        </w:rPr>
        <w:t xml:space="preserve">      config false;</w:t>
      </w:r>
    </w:p>
    <w:p w14:paraId="13F7DE5C" w14:textId="77777777" w:rsidR="00485AF3" w:rsidRPr="001B4CF4" w:rsidRDefault="00485AF3" w:rsidP="00485AF3">
      <w:pPr>
        <w:pStyle w:val="PL"/>
        <w:rPr>
          <w:rFonts w:eastAsia="MS Mincho"/>
          <w:lang w:val="en-US"/>
        </w:rPr>
      </w:pPr>
      <w:r w:rsidRPr="001B4CF4">
        <w:rPr>
          <w:rFonts w:eastAsia="MS Mincho"/>
          <w:lang w:val="en-US"/>
        </w:rPr>
        <w:t xml:space="preserve">      description "Distinguished Name (DN) of a IRPAgent or a MnSAgent.";</w:t>
      </w:r>
    </w:p>
    <w:p w14:paraId="271A1ACF" w14:textId="77777777" w:rsidR="00485AF3" w:rsidRPr="001B4CF4" w:rsidRDefault="00485AF3" w:rsidP="00485AF3">
      <w:pPr>
        <w:pStyle w:val="PL"/>
        <w:rPr>
          <w:rFonts w:eastAsia="MS Mincho"/>
          <w:lang w:val="en-US"/>
        </w:rPr>
      </w:pPr>
      <w:r w:rsidRPr="001B4CF4">
        <w:rPr>
          <w:rFonts w:eastAsia="MS Mincho"/>
          <w:lang w:val="en-US"/>
        </w:rPr>
        <w:t xml:space="preserve">    }</w:t>
      </w:r>
    </w:p>
    <w:p w14:paraId="2F834833" w14:textId="77777777" w:rsidR="00485AF3" w:rsidRPr="001B4CF4" w:rsidRDefault="00485AF3" w:rsidP="00485AF3">
      <w:pPr>
        <w:pStyle w:val="PL"/>
        <w:rPr>
          <w:rFonts w:eastAsia="MS Mincho"/>
          <w:lang w:val="en-US"/>
        </w:rPr>
      </w:pPr>
      <w:r w:rsidRPr="001B4CF4">
        <w:rPr>
          <w:rFonts w:eastAsia="MS Mincho"/>
          <w:lang w:val="en-US"/>
        </w:rPr>
        <w:t xml:space="preserve">  }</w:t>
      </w:r>
    </w:p>
    <w:p w14:paraId="5A758D90" w14:textId="77777777" w:rsidR="00485AF3" w:rsidRPr="001B4CF4" w:rsidRDefault="00485AF3" w:rsidP="00485AF3">
      <w:pPr>
        <w:pStyle w:val="PL"/>
        <w:rPr>
          <w:rFonts w:eastAsia="MS Mincho"/>
          <w:lang w:val="en-US"/>
        </w:rPr>
      </w:pPr>
      <w:r w:rsidRPr="001B4CF4">
        <w:rPr>
          <w:rFonts w:eastAsia="MS Mincho"/>
          <w:lang w:val="en-US"/>
        </w:rPr>
        <w:t xml:space="preserve">  </w:t>
      </w:r>
    </w:p>
    <w:p w14:paraId="6AC4C0A0" w14:textId="77777777" w:rsidR="00485AF3" w:rsidRPr="001B4CF4" w:rsidRDefault="00485AF3" w:rsidP="00485AF3">
      <w:pPr>
        <w:pStyle w:val="PL"/>
        <w:rPr>
          <w:rFonts w:eastAsia="MS Mincho"/>
          <w:lang w:val="en-US"/>
        </w:rPr>
      </w:pPr>
      <w:r w:rsidRPr="001B4CF4">
        <w:rPr>
          <w:rFonts w:eastAsia="MS Mincho"/>
          <w:lang w:val="en-US"/>
        </w:rPr>
        <w:t xml:space="preserve">  grouping MnsAgentSubtree {</w:t>
      </w:r>
    </w:p>
    <w:p w14:paraId="191EA8DF" w14:textId="77777777" w:rsidR="00485AF3" w:rsidRPr="001B4CF4" w:rsidRDefault="00485AF3" w:rsidP="00485AF3">
      <w:pPr>
        <w:pStyle w:val="PL"/>
        <w:rPr>
          <w:rFonts w:eastAsia="MS Mincho"/>
          <w:lang w:val="en-US"/>
        </w:rPr>
      </w:pPr>
      <w:r w:rsidRPr="001B4CF4">
        <w:rPr>
          <w:rFonts w:eastAsia="MS Mincho"/>
          <w:lang w:val="en-US"/>
        </w:rPr>
        <w:t xml:space="preserve">    list MnsAgent {</w:t>
      </w:r>
    </w:p>
    <w:p w14:paraId="48413852" w14:textId="77777777" w:rsidR="00485AF3" w:rsidRPr="001B4CF4" w:rsidRDefault="00485AF3" w:rsidP="00485AF3">
      <w:pPr>
        <w:pStyle w:val="PL"/>
        <w:rPr>
          <w:rFonts w:eastAsia="MS Mincho"/>
          <w:lang w:val="en-US"/>
        </w:rPr>
      </w:pPr>
      <w:r w:rsidRPr="001B4CF4">
        <w:rPr>
          <w:rFonts w:eastAsia="MS Mincho"/>
          <w:lang w:val="en-US"/>
        </w:rPr>
        <w:t xml:space="preserve">      description "The MnsAgent represents the MnS producers, incl. the </w:t>
      </w:r>
    </w:p>
    <w:p w14:paraId="091A7C4E" w14:textId="77777777" w:rsidR="00485AF3" w:rsidRPr="001B4CF4" w:rsidRDefault="00485AF3" w:rsidP="00485AF3">
      <w:pPr>
        <w:pStyle w:val="PL"/>
        <w:rPr>
          <w:rFonts w:eastAsia="MS Mincho"/>
          <w:lang w:val="en-US"/>
        </w:rPr>
      </w:pPr>
      <w:r w:rsidRPr="001B4CF4">
        <w:rPr>
          <w:rFonts w:eastAsia="MS Mincho"/>
          <w:lang w:val="en-US"/>
        </w:rPr>
        <w:t xml:space="preserve">        supporting hardware and software, available for a certain management </w:t>
      </w:r>
    </w:p>
    <w:p w14:paraId="581F7FFF" w14:textId="77777777" w:rsidR="00485AF3" w:rsidRPr="001B4CF4" w:rsidRDefault="00485AF3" w:rsidP="00485AF3">
      <w:pPr>
        <w:pStyle w:val="PL"/>
        <w:rPr>
          <w:rFonts w:eastAsia="MS Mincho"/>
          <w:lang w:val="en-US"/>
        </w:rPr>
      </w:pPr>
      <w:r w:rsidRPr="001B4CF4">
        <w:rPr>
          <w:rFonts w:eastAsia="MS Mincho"/>
          <w:lang w:val="en-US"/>
        </w:rPr>
        <w:t xml:space="preserve">        scope that is related to the object name-containing the MnS Agent.</w:t>
      </w:r>
    </w:p>
    <w:p w14:paraId="4B7E344D" w14:textId="77777777" w:rsidR="00485AF3" w:rsidRPr="001B4CF4" w:rsidRDefault="00485AF3" w:rsidP="00485AF3">
      <w:pPr>
        <w:pStyle w:val="PL"/>
        <w:rPr>
          <w:rFonts w:eastAsia="MS Mincho"/>
          <w:lang w:val="en-US"/>
        </w:rPr>
      </w:pPr>
      <w:r w:rsidRPr="001B4CF4">
        <w:rPr>
          <w:rFonts w:eastAsia="MS Mincho"/>
          <w:lang w:val="en-US"/>
        </w:rPr>
        <w:t xml:space="preserve">        The MnSAgent can be name-contained under an IOC as follows:</w:t>
      </w:r>
    </w:p>
    <w:p w14:paraId="43A93F92" w14:textId="77777777" w:rsidR="00485AF3" w:rsidRPr="001B4CF4" w:rsidRDefault="00485AF3" w:rsidP="00485AF3">
      <w:pPr>
        <w:pStyle w:val="PL"/>
        <w:rPr>
          <w:rFonts w:eastAsia="MS Mincho"/>
          <w:lang w:val="en-US"/>
        </w:rPr>
      </w:pPr>
      <w:r w:rsidRPr="001B4CF4">
        <w:rPr>
          <w:rFonts w:eastAsia="MS Mincho"/>
          <w:lang w:val="en-US"/>
        </w:rPr>
        <w:t xml:space="preserve">        1) ManagementNode;</w:t>
      </w:r>
    </w:p>
    <w:p w14:paraId="4EF89676" w14:textId="77777777" w:rsidR="00485AF3" w:rsidRPr="001B4CF4" w:rsidRDefault="00485AF3" w:rsidP="00485AF3">
      <w:pPr>
        <w:pStyle w:val="PL"/>
        <w:rPr>
          <w:rFonts w:eastAsia="MS Mincho"/>
          <w:lang w:val="en-US"/>
        </w:rPr>
      </w:pPr>
      <w:r w:rsidRPr="001B4CF4">
        <w:rPr>
          <w:rFonts w:eastAsia="MS Mincho"/>
          <w:lang w:val="en-US"/>
        </w:rPr>
        <w:lastRenderedPageBreak/>
        <w:t xml:space="preserve">        2) SubNetwork, if the SubNetwork does not contain a ManagementNode;</w:t>
      </w:r>
    </w:p>
    <w:p w14:paraId="31B0FF37" w14:textId="77777777" w:rsidR="00485AF3" w:rsidRPr="001B4CF4" w:rsidRDefault="00485AF3" w:rsidP="00485AF3">
      <w:pPr>
        <w:pStyle w:val="PL"/>
        <w:rPr>
          <w:rFonts w:eastAsia="MS Mincho"/>
          <w:lang w:val="en-US"/>
        </w:rPr>
      </w:pPr>
      <w:r w:rsidRPr="001B4CF4">
        <w:rPr>
          <w:rFonts w:eastAsia="MS Mincho"/>
          <w:lang w:val="en-US"/>
        </w:rPr>
        <w:t xml:space="preserve">        3) ManagedElement, if it is the root element.</w:t>
      </w:r>
    </w:p>
    <w:p w14:paraId="6E3BAC5B" w14:textId="77777777" w:rsidR="00485AF3" w:rsidRPr="001B4CF4" w:rsidRDefault="00485AF3" w:rsidP="00485AF3">
      <w:pPr>
        <w:pStyle w:val="PL"/>
        <w:rPr>
          <w:rFonts w:eastAsia="MS Mincho"/>
          <w:lang w:val="en-US"/>
        </w:rPr>
      </w:pPr>
      <w:r w:rsidRPr="001B4CF4">
        <w:rPr>
          <w:rFonts w:eastAsia="MS Mincho"/>
          <w:lang w:val="en-US"/>
        </w:rPr>
        <w:t xml:space="preserve">        In case the MnsAgent is name-contained under a ManagementNode, the </w:t>
      </w:r>
    </w:p>
    <w:p w14:paraId="025014ED" w14:textId="77777777" w:rsidR="00485AF3" w:rsidRPr="001B4CF4" w:rsidRDefault="00485AF3" w:rsidP="00485AF3">
      <w:pPr>
        <w:pStyle w:val="PL"/>
        <w:rPr>
          <w:rFonts w:eastAsia="MS Mincho"/>
          <w:lang w:val="en-US"/>
        </w:rPr>
      </w:pPr>
      <w:r w:rsidRPr="001B4CF4">
        <w:rPr>
          <w:rFonts w:eastAsia="MS Mincho"/>
          <w:lang w:val="en-US"/>
        </w:rPr>
        <w:t xml:space="preserve">        management scope is the complete management scope of the </w:t>
      </w:r>
    </w:p>
    <w:p w14:paraId="553F70EF" w14:textId="77777777" w:rsidR="00485AF3" w:rsidRPr="001B4CF4" w:rsidRDefault="00485AF3" w:rsidP="00485AF3">
      <w:pPr>
        <w:pStyle w:val="PL"/>
        <w:rPr>
          <w:rFonts w:eastAsia="MS Mincho"/>
          <w:lang w:val="en-US"/>
        </w:rPr>
      </w:pPr>
      <w:r w:rsidRPr="001B4CF4">
        <w:rPr>
          <w:rFonts w:eastAsia="MS Mincho"/>
          <w:lang w:val="en-US"/>
        </w:rPr>
        <w:t xml:space="preserve">        ManagementNode or a subset thereof.</w:t>
      </w:r>
    </w:p>
    <w:p w14:paraId="7DDC5A70" w14:textId="77777777" w:rsidR="00485AF3" w:rsidRPr="001B4CF4" w:rsidRDefault="00485AF3" w:rsidP="00485AF3">
      <w:pPr>
        <w:pStyle w:val="PL"/>
        <w:rPr>
          <w:rFonts w:eastAsia="MS Mincho"/>
          <w:lang w:val="en-US"/>
        </w:rPr>
      </w:pPr>
      <w:r w:rsidRPr="001B4CF4">
        <w:rPr>
          <w:rFonts w:eastAsia="MS Mincho"/>
          <w:lang w:val="en-US"/>
        </w:rPr>
        <w:t xml:space="preserve">        In case the MnsAgent is name-contained under a SubNetwork, the </w:t>
      </w:r>
    </w:p>
    <w:p w14:paraId="098674D3" w14:textId="77777777" w:rsidR="00485AF3" w:rsidRPr="001B4CF4" w:rsidRDefault="00485AF3" w:rsidP="00485AF3">
      <w:pPr>
        <w:pStyle w:val="PL"/>
        <w:rPr>
          <w:rFonts w:eastAsia="MS Mincho"/>
          <w:lang w:val="en-US"/>
        </w:rPr>
      </w:pPr>
      <w:r w:rsidRPr="001B4CF4">
        <w:rPr>
          <w:rFonts w:eastAsia="MS Mincho"/>
          <w:lang w:val="en-US"/>
        </w:rPr>
        <w:t xml:space="preserve">        management scope is the complete SubNetwork or a subset thereof.</w:t>
      </w:r>
    </w:p>
    <w:p w14:paraId="063C7921" w14:textId="77777777" w:rsidR="00485AF3" w:rsidRPr="001B4CF4" w:rsidRDefault="00485AF3" w:rsidP="00485AF3">
      <w:pPr>
        <w:pStyle w:val="PL"/>
        <w:rPr>
          <w:rFonts w:eastAsia="MS Mincho"/>
          <w:lang w:val="en-US"/>
        </w:rPr>
      </w:pPr>
      <w:r w:rsidRPr="001B4CF4">
        <w:rPr>
          <w:rFonts w:eastAsia="MS Mincho"/>
          <w:lang w:val="en-US"/>
        </w:rPr>
        <w:t xml:space="preserve">        In case the MnsAgent is name-contained under a ManagedElement, the </w:t>
      </w:r>
    </w:p>
    <w:p w14:paraId="58FF9C7C" w14:textId="77777777" w:rsidR="00485AF3" w:rsidRPr="001B4CF4" w:rsidRDefault="00485AF3" w:rsidP="00485AF3">
      <w:pPr>
        <w:pStyle w:val="PL"/>
        <w:rPr>
          <w:rFonts w:eastAsia="MS Mincho"/>
          <w:lang w:val="en-US"/>
        </w:rPr>
      </w:pPr>
      <w:r w:rsidRPr="001B4CF4">
        <w:rPr>
          <w:rFonts w:eastAsia="MS Mincho"/>
          <w:lang w:val="en-US"/>
        </w:rPr>
        <w:t xml:space="preserve">        management scope is the complete ManagedElement or a subset thereof.";</w:t>
      </w:r>
    </w:p>
    <w:p w14:paraId="61233569" w14:textId="77777777" w:rsidR="00485AF3" w:rsidRPr="001B4CF4" w:rsidRDefault="00485AF3" w:rsidP="00485AF3">
      <w:pPr>
        <w:pStyle w:val="PL"/>
        <w:rPr>
          <w:rFonts w:eastAsia="MS Mincho"/>
          <w:lang w:val="en-US"/>
        </w:rPr>
      </w:pPr>
      <w:r w:rsidRPr="001B4CF4">
        <w:rPr>
          <w:rFonts w:eastAsia="MS Mincho"/>
          <w:lang w:val="en-US"/>
        </w:rPr>
        <w:t xml:space="preserve">      key id;   </w:t>
      </w:r>
    </w:p>
    <w:p w14:paraId="1EC4DA5C" w14:textId="77777777" w:rsidR="00485AF3" w:rsidRPr="001B4CF4" w:rsidRDefault="00485AF3" w:rsidP="00485AF3">
      <w:pPr>
        <w:pStyle w:val="PL"/>
        <w:rPr>
          <w:rFonts w:eastAsia="MS Mincho"/>
          <w:lang w:val="en-US"/>
        </w:rPr>
      </w:pPr>
      <w:r w:rsidRPr="001B4CF4">
        <w:rPr>
          <w:rFonts w:eastAsia="MS Mincho"/>
          <w:lang w:val="en-US"/>
        </w:rPr>
        <w:t xml:space="preserve">      uses top3gpp:Top_Grp;</w:t>
      </w:r>
    </w:p>
    <w:p w14:paraId="00F9AD67" w14:textId="77777777" w:rsidR="00485AF3" w:rsidRPr="001B4CF4" w:rsidRDefault="00485AF3" w:rsidP="00485AF3">
      <w:pPr>
        <w:pStyle w:val="PL"/>
        <w:rPr>
          <w:rFonts w:eastAsia="MS Mincho"/>
          <w:lang w:val="en-US"/>
        </w:rPr>
      </w:pPr>
      <w:r w:rsidRPr="001B4CF4">
        <w:rPr>
          <w:rFonts w:eastAsia="MS Mincho"/>
          <w:lang w:val="en-US"/>
        </w:rPr>
        <w:t xml:space="preserve">      container attributes {</w:t>
      </w:r>
    </w:p>
    <w:p w14:paraId="057E01D1" w14:textId="77777777" w:rsidR="00485AF3" w:rsidRPr="001B4CF4" w:rsidRDefault="00485AF3" w:rsidP="00485AF3">
      <w:pPr>
        <w:pStyle w:val="PL"/>
        <w:rPr>
          <w:rFonts w:eastAsia="MS Mincho"/>
          <w:lang w:val="en-US"/>
        </w:rPr>
      </w:pPr>
      <w:r w:rsidRPr="001B4CF4">
        <w:rPr>
          <w:rFonts w:eastAsia="MS Mincho"/>
          <w:lang w:val="en-US"/>
        </w:rPr>
        <w:t xml:space="preserve">        uses MnsAgentGrp;</w:t>
      </w:r>
    </w:p>
    <w:p w14:paraId="4E1867A6" w14:textId="77777777" w:rsidR="00485AF3" w:rsidRPr="001B4CF4" w:rsidRDefault="00485AF3" w:rsidP="00485AF3">
      <w:pPr>
        <w:pStyle w:val="PL"/>
        <w:rPr>
          <w:rFonts w:eastAsia="MS Mincho"/>
          <w:lang w:val="en-US"/>
        </w:rPr>
      </w:pPr>
      <w:r w:rsidRPr="001B4CF4">
        <w:rPr>
          <w:rFonts w:eastAsia="MS Mincho"/>
          <w:lang w:val="en-US"/>
        </w:rPr>
        <w:t xml:space="preserve">      }      </w:t>
      </w:r>
    </w:p>
    <w:p w14:paraId="194D1D89" w14:textId="77777777" w:rsidR="00485AF3" w:rsidRPr="001B4CF4" w:rsidRDefault="00485AF3" w:rsidP="00485AF3">
      <w:pPr>
        <w:pStyle w:val="PL"/>
        <w:rPr>
          <w:rFonts w:eastAsia="MS Mincho"/>
          <w:lang w:val="en-US"/>
        </w:rPr>
      </w:pPr>
      <w:r w:rsidRPr="001B4CF4">
        <w:rPr>
          <w:rFonts w:eastAsia="MS Mincho"/>
          <w:lang w:val="en-US"/>
        </w:rPr>
        <w:t xml:space="preserve">    }</w:t>
      </w:r>
    </w:p>
    <w:p w14:paraId="3E72DD46" w14:textId="77777777" w:rsidR="00485AF3" w:rsidRPr="001B4CF4" w:rsidRDefault="00485AF3" w:rsidP="00485AF3">
      <w:pPr>
        <w:pStyle w:val="PL"/>
        <w:rPr>
          <w:rFonts w:eastAsia="MS Mincho"/>
          <w:lang w:val="en-US"/>
        </w:rPr>
      </w:pPr>
      <w:r w:rsidRPr="001B4CF4">
        <w:rPr>
          <w:rFonts w:eastAsia="MS Mincho"/>
          <w:lang w:val="en-US"/>
        </w:rPr>
        <w:t xml:space="preserve">  }</w:t>
      </w:r>
    </w:p>
    <w:p w14:paraId="579F8B5D" w14:textId="77777777" w:rsidR="00485AF3" w:rsidRPr="001B4CF4" w:rsidRDefault="00485AF3" w:rsidP="00485AF3">
      <w:pPr>
        <w:pStyle w:val="PL"/>
        <w:rPr>
          <w:rFonts w:eastAsia="MS Mincho"/>
          <w:lang w:val="en-US"/>
        </w:rPr>
      </w:pPr>
    </w:p>
    <w:p w14:paraId="1EB24CD3" w14:textId="77777777" w:rsidR="00485AF3" w:rsidRPr="001B4CF4" w:rsidRDefault="00485AF3" w:rsidP="00485AF3">
      <w:pPr>
        <w:pStyle w:val="PL"/>
        <w:rPr>
          <w:rFonts w:eastAsia="MS Mincho"/>
          <w:lang w:val="en-US"/>
        </w:rPr>
      </w:pPr>
      <w:r w:rsidRPr="001B4CF4">
        <w:rPr>
          <w:rFonts w:eastAsia="MS Mincho"/>
          <w:lang w:val="en-US"/>
        </w:rPr>
        <w:t xml:space="preserve">  augment /me3gpp:ManagedElement {</w:t>
      </w:r>
    </w:p>
    <w:p w14:paraId="3939EC8E" w14:textId="77777777" w:rsidR="00485AF3" w:rsidRPr="001B4CF4" w:rsidRDefault="00485AF3" w:rsidP="00485AF3">
      <w:pPr>
        <w:pStyle w:val="PL"/>
        <w:rPr>
          <w:rFonts w:eastAsia="MS Mincho"/>
          <w:lang w:val="en-US"/>
        </w:rPr>
      </w:pPr>
      <w:r w:rsidRPr="001B4CF4">
        <w:rPr>
          <w:rFonts w:eastAsia="MS Mincho"/>
          <w:lang w:val="en-US"/>
        </w:rPr>
        <w:t xml:space="preserve">    if-feature MnsAgentUnderManagedElement;</w:t>
      </w:r>
    </w:p>
    <w:p w14:paraId="7E34DC5F" w14:textId="77777777" w:rsidR="00485AF3" w:rsidRPr="001B4CF4" w:rsidRDefault="00485AF3" w:rsidP="00485AF3">
      <w:pPr>
        <w:pStyle w:val="PL"/>
        <w:rPr>
          <w:rFonts w:eastAsia="MS Mincho"/>
          <w:lang w:val="en-US"/>
        </w:rPr>
      </w:pPr>
      <w:r w:rsidRPr="001B4CF4">
        <w:rPr>
          <w:rFonts w:eastAsia="MS Mincho"/>
          <w:lang w:val="en-US"/>
        </w:rPr>
        <w:t xml:space="preserve">    uses MnsAgentSubtree;</w:t>
      </w:r>
    </w:p>
    <w:p w14:paraId="4CF73214" w14:textId="77777777" w:rsidR="00485AF3" w:rsidRPr="001B4CF4" w:rsidRDefault="00485AF3" w:rsidP="00485AF3">
      <w:pPr>
        <w:pStyle w:val="PL"/>
        <w:rPr>
          <w:rFonts w:eastAsia="MS Mincho"/>
          <w:lang w:val="en-US"/>
        </w:rPr>
      </w:pPr>
      <w:r w:rsidRPr="001B4CF4">
        <w:rPr>
          <w:rFonts w:eastAsia="MS Mincho"/>
          <w:lang w:val="en-US"/>
        </w:rPr>
        <w:t xml:space="preserve">  }</w:t>
      </w:r>
    </w:p>
    <w:p w14:paraId="424915FD" w14:textId="77777777" w:rsidR="00485AF3" w:rsidRPr="001B4CF4" w:rsidRDefault="00485AF3" w:rsidP="00485AF3">
      <w:pPr>
        <w:pStyle w:val="PL"/>
        <w:rPr>
          <w:rFonts w:eastAsia="MS Mincho"/>
          <w:lang w:val="en-US"/>
        </w:rPr>
      </w:pPr>
      <w:r w:rsidRPr="001B4CF4">
        <w:rPr>
          <w:rFonts w:eastAsia="MS Mincho"/>
          <w:lang w:val="en-US"/>
        </w:rPr>
        <w:t xml:space="preserve">  augment /subnet3gpp:SubNetwork {</w:t>
      </w:r>
    </w:p>
    <w:p w14:paraId="08DD53E5" w14:textId="77777777" w:rsidR="00485AF3" w:rsidRPr="001B4CF4" w:rsidRDefault="00485AF3" w:rsidP="00485AF3">
      <w:pPr>
        <w:pStyle w:val="PL"/>
        <w:rPr>
          <w:rFonts w:eastAsia="MS Mincho"/>
          <w:lang w:val="en-US"/>
        </w:rPr>
      </w:pPr>
      <w:r w:rsidRPr="001B4CF4">
        <w:rPr>
          <w:rFonts w:eastAsia="MS Mincho"/>
          <w:lang w:val="en-US"/>
        </w:rPr>
        <w:t xml:space="preserve">    if-feature MnsAgentUnderSubNetwork;</w:t>
      </w:r>
    </w:p>
    <w:p w14:paraId="2DE82886" w14:textId="77777777" w:rsidR="00485AF3" w:rsidRPr="001B4CF4" w:rsidRDefault="00485AF3" w:rsidP="00485AF3">
      <w:pPr>
        <w:pStyle w:val="PL"/>
        <w:rPr>
          <w:rFonts w:eastAsia="MS Mincho"/>
          <w:lang w:val="en-US"/>
        </w:rPr>
      </w:pPr>
      <w:r w:rsidRPr="001B4CF4">
        <w:rPr>
          <w:rFonts w:eastAsia="MS Mincho"/>
          <w:lang w:val="en-US"/>
        </w:rPr>
        <w:t xml:space="preserve">    uses MnsAgentSubtree;</w:t>
      </w:r>
    </w:p>
    <w:p w14:paraId="3E67563A" w14:textId="77777777" w:rsidR="00485AF3" w:rsidRPr="001B4CF4" w:rsidRDefault="00485AF3" w:rsidP="00485AF3">
      <w:pPr>
        <w:pStyle w:val="PL"/>
        <w:rPr>
          <w:rFonts w:eastAsia="MS Mincho"/>
          <w:lang w:val="en-US"/>
        </w:rPr>
      </w:pPr>
      <w:r w:rsidRPr="001B4CF4">
        <w:rPr>
          <w:rFonts w:eastAsia="MS Mincho"/>
          <w:lang w:val="en-US"/>
        </w:rPr>
        <w:t xml:space="preserve">  }</w:t>
      </w:r>
    </w:p>
    <w:p w14:paraId="1D63B5BB" w14:textId="77777777" w:rsidR="00485AF3" w:rsidRPr="001B4CF4" w:rsidRDefault="00485AF3" w:rsidP="00485AF3">
      <w:pPr>
        <w:pStyle w:val="PL"/>
        <w:rPr>
          <w:rFonts w:eastAsia="MS Mincho"/>
          <w:lang w:val="en-US"/>
        </w:rPr>
      </w:pPr>
      <w:r w:rsidRPr="001B4CF4">
        <w:rPr>
          <w:rFonts w:eastAsia="MS Mincho"/>
          <w:lang w:val="en-US"/>
        </w:rPr>
        <w:t xml:space="preserve">  augment /subnet3gpp:SubNetwork/mmgmtnode3gpp:ManagementNode {</w:t>
      </w:r>
    </w:p>
    <w:p w14:paraId="153F856D" w14:textId="77777777" w:rsidR="00485AF3" w:rsidRPr="001B4CF4" w:rsidRDefault="00485AF3" w:rsidP="00485AF3">
      <w:pPr>
        <w:pStyle w:val="PL"/>
        <w:rPr>
          <w:rFonts w:eastAsia="MS Mincho"/>
          <w:lang w:val="en-US"/>
        </w:rPr>
      </w:pPr>
      <w:r w:rsidRPr="001B4CF4">
        <w:rPr>
          <w:rFonts w:eastAsia="MS Mincho"/>
          <w:lang w:val="en-US"/>
        </w:rPr>
        <w:t xml:space="preserve">    if-feature MnsAgentUnderManagementNode;</w:t>
      </w:r>
    </w:p>
    <w:p w14:paraId="40EE6CCE" w14:textId="77777777" w:rsidR="00485AF3" w:rsidRPr="001B4CF4" w:rsidRDefault="00485AF3" w:rsidP="00485AF3">
      <w:pPr>
        <w:pStyle w:val="PL"/>
        <w:rPr>
          <w:rFonts w:eastAsia="MS Mincho"/>
          <w:lang w:val="en-US"/>
        </w:rPr>
      </w:pPr>
      <w:r w:rsidRPr="001B4CF4">
        <w:rPr>
          <w:rFonts w:eastAsia="MS Mincho"/>
          <w:lang w:val="en-US"/>
        </w:rPr>
        <w:t xml:space="preserve">    uses MnsAgentSubtree;</w:t>
      </w:r>
    </w:p>
    <w:p w14:paraId="15D0FC3F" w14:textId="77777777" w:rsidR="00485AF3" w:rsidRPr="006C382E" w:rsidRDefault="00485AF3" w:rsidP="00485AF3">
      <w:pPr>
        <w:pStyle w:val="PL"/>
        <w:rPr>
          <w:rFonts w:eastAsia="MS Mincho"/>
          <w:lang w:val="fr-FR"/>
        </w:rPr>
      </w:pPr>
      <w:r w:rsidRPr="001B4CF4">
        <w:rPr>
          <w:rFonts w:eastAsia="MS Mincho"/>
          <w:lang w:val="en-US"/>
        </w:rPr>
        <w:t xml:space="preserve">  </w:t>
      </w:r>
      <w:r w:rsidRPr="006C382E">
        <w:rPr>
          <w:rFonts w:eastAsia="MS Mincho"/>
          <w:lang w:val="fr-FR"/>
        </w:rPr>
        <w:t>}</w:t>
      </w:r>
    </w:p>
    <w:p w14:paraId="0D69B576" w14:textId="77777777" w:rsidR="00485AF3" w:rsidRPr="006C382E" w:rsidRDefault="00485AF3" w:rsidP="00485AF3">
      <w:pPr>
        <w:pStyle w:val="PL"/>
        <w:rPr>
          <w:rFonts w:eastAsia="MS Mincho"/>
          <w:lang w:val="fr-FR"/>
        </w:rPr>
      </w:pPr>
      <w:r w:rsidRPr="006C382E">
        <w:rPr>
          <w:rFonts w:eastAsia="MS Mincho"/>
          <w:lang w:val="fr-FR"/>
        </w:rPr>
        <w:t>}</w:t>
      </w:r>
    </w:p>
    <w:p w14:paraId="2B6328AA" w14:textId="77777777" w:rsidR="00485AF3" w:rsidRPr="006C382E" w:rsidRDefault="00485AF3" w:rsidP="00485AF3">
      <w:pPr>
        <w:pStyle w:val="PL"/>
        <w:rPr>
          <w:rFonts w:eastAsia="MS Mincho"/>
          <w:lang w:val="fr-FR"/>
        </w:rPr>
      </w:pPr>
      <w:r w:rsidRPr="006C382E">
        <w:rPr>
          <w:rFonts w:eastAsia="MS Mincho"/>
          <w:lang w:val="fr-FR"/>
        </w:rPr>
        <w:t>&lt;CODE ENDS&gt;</w:t>
      </w:r>
    </w:p>
    <w:p w14:paraId="161BCF76" w14:textId="77777777" w:rsidR="00485AF3" w:rsidRPr="006C382E" w:rsidRDefault="00485AF3" w:rsidP="00485AF3">
      <w:pPr>
        <w:rPr>
          <w:lang w:val="fr-FR" w:eastAsia="zh-CN"/>
        </w:rPr>
      </w:pPr>
    </w:p>
    <w:p w14:paraId="43F2A334" w14:textId="77777777" w:rsidR="00485AF3" w:rsidRPr="006C382E" w:rsidRDefault="00485AF3" w:rsidP="00766CC6">
      <w:pPr>
        <w:pStyle w:val="Heading2"/>
        <w:rPr>
          <w:lang w:val="fr-FR" w:eastAsia="zh-CN"/>
        </w:rPr>
      </w:pPr>
      <w:bookmarkStart w:id="496" w:name="_Toc138170313"/>
      <w:r w:rsidRPr="006C382E">
        <w:rPr>
          <w:lang w:val="fr-FR" w:eastAsia="zh-CN"/>
        </w:rPr>
        <w:t>D.2.18</w:t>
      </w:r>
      <w:r w:rsidRPr="006C382E">
        <w:rPr>
          <w:lang w:val="fr-FR" w:eastAsia="zh-CN"/>
        </w:rPr>
        <w:tab/>
        <w:t>module _3gpp-common-management-node</w:t>
      </w:r>
      <w:r w:rsidRPr="006C382E">
        <w:rPr>
          <w:lang w:val="fr-FR"/>
        </w:rPr>
        <w:t>.yang</w:t>
      </w:r>
      <w:bookmarkEnd w:id="496"/>
    </w:p>
    <w:p w14:paraId="4E6BEAB7" w14:textId="77777777" w:rsidR="00485AF3" w:rsidRPr="006C382E" w:rsidRDefault="00485AF3" w:rsidP="00485AF3">
      <w:pPr>
        <w:pStyle w:val="PL"/>
        <w:rPr>
          <w:rFonts w:eastAsia="MS Mincho"/>
          <w:lang w:val="fr-FR"/>
        </w:rPr>
      </w:pPr>
      <w:r w:rsidRPr="006C382E">
        <w:rPr>
          <w:rFonts w:eastAsia="MS Mincho"/>
          <w:lang w:val="fr-FR"/>
        </w:rPr>
        <w:t>&lt;CODE BEGINS&gt;</w:t>
      </w:r>
    </w:p>
    <w:p w14:paraId="1D184CBE" w14:textId="77777777" w:rsidR="00485AF3" w:rsidRPr="006C382E" w:rsidRDefault="00485AF3" w:rsidP="00485AF3">
      <w:pPr>
        <w:pStyle w:val="PL"/>
        <w:rPr>
          <w:rFonts w:eastAsia="MS Mincho"/>
          <w:lang w:val="fr-FR"/>
        </w:rPr>
      </w:pPr>
      <w:r w:rsidRPr="006C382E">
        <w:rPr>
          <w:rFonts w:eastAsia="MS Mincho"/>
          <w:lang w:val="fr-FR"/>
        </w:rPr>
        <w:t>module _3gpp-common-management-node {</w:t>
      </w:r>
    </w:p>
    <w:p w14:paraId="4844DBD5" w14:textId="77777777" w:rsidR="00485AF3" w:rsidRPr="006C382E" w:rsidRDefault="00485AF3" w:rsidP="00485AF3">
      <w:pPr>
        <w:pStyle w:val="PL"/>
        <w:rPr>
          <w:rFonts w:eastAsia="MS Mincho"/>
          <w:lang w:val="fr-FR"/>
        </w:rPr>
      </w:pPr>
      <w:r w:rsidRPr="006C382E">
        <w:rPr>
          <w:rFonts w:eastAsia="MS Mincho"/>
          <w:lang w:val="fr-FR"/>
        </w:rPr>
        <w:t xml:space="preserve">  yang-version 1.1;  </w:t>
      </w:r>
    </w:p>
    <w:p w14:paraId="14B246CF" w14:textId="77777777" w:rsidR="00485AF3" w:rsidRPr="006C382E" w:rsidRDefault="00485AF3" w:rsidP="00485AF3">
      <w:pPr>
        <w:pStyle w:val="PL"/>
        <w:rPr>
          <w:rFonts w:eastAsia="MS Mincho"/>
          <w:lang w:val="fr-FR"/>
        </w:rPr>
      </w:pPr>
      <w:r w:rsidRPr="006C382E">
        <w:rPr>
          <w:rFonts w:eastAsia="MS Mincho"/>
          <w:lang w:val="fr-FR"/>
        </w:rPr>
        <w:t xml:space="preserve">  namespace urn:3gpp:sa5:_3gpp-common-management-node;</w:t>
      </w:r>
    </w:p>
    <w:p w14:paraId="1653312B" w14:textId="77777777" w:rsidR="00485AF3" w:rsidRPr="006C382E" w:rsidRDefault="00485AF3" w:rsidP="00485AF3">
      <w:pPr>
        <w:pStyle w:val="PL"/>
        <w:rPr>
          <w:rFonts w:eastAsia="MS Mincho"/>
          <w:lang w:val="fr-FR"/>
        </w:rPr>
      </w:pPr>
      <w:r w:rsidRPr="006C382E">
        <w:rPr>
          <w:rFonts w:eastAsia="MS Mincho"/>
          <w:lang w:val="fr-FR"/>
        </w:rPr>
        <w:t xml:space="preserve">  prefix "mmgmtnode3gpp";</w:t>
      </w:r>
    </w:p>
    <w:p w14:paraId="1091FA6B" w14:textId="77777777" w:rsidR="00485AF3" w:rsidRPr="006C382E" w:rsidRDefault="00485AF3" w:rsidP="00485AF3">
      <w:pPr>
        <w:pStyle w:val="PL"/>
        <w:rPr>
          <w:rFonts w:eastAsia="MS Mincho"/>
          <w:lang w:val="fr-FR"/>
        </w:rPr>
      </w:pPr>
      <w:r w:rsidRPr="006C382E">
        <w:rPr>
          <w:rFonts w:eastAsia="MS Mincho"/>
          <w:lang w:val="fr-FR"/>
        </w:rPr>
        <w:t xml:space="preserve">  </w:t>
      </w:r>
    </w:p>
    <w:p w14:paraId="4B408C66" w14:textId="77777777" w:rsidR="00485AF3" w:rsidRPr="006C382E" w:rsidRDefault="00485AF3" w:rsidP="00485AF3">
      <w:pPr>
        <w:pStyle w:val="PL"/>
        <w:rPr>
          <w:rFonts w:eastAsia="MS Mincho"/>
          <w:lang w:val="fr-FR"/>
        </w:rPr>
      </w:pPr>
      <w:r w:rsidRPr="006C382E">
        <w:rPr>
          <w:rFonts w:eastAsia="MS Mincho"/>
          <w:lang w:val="fr-FR"/>
        </w:rPr>
        <w:t xml:space="preserve">  import _3gpp-common-top { prefix top3gpp; }  </w:t>
      </w:r>
    </w:p>
    <w:p w14:paraId="0657015F" w14:textId="77777777" w:rsidR="00485AF3" w:rsidRPr="006C382E" w:rsidRDefault="00485AF3" w:rsidP="00485AF3">
      <w:pPr>
        <w:pStyle w:val="PL"/>
        <w:rPr>
          <w:rFonts w:eastAsia="MS Mincho"/>
          <w:lang w:val="fr-FR"/>
        </w:rPr>
      </w:pPr>
      <w:r w:rsidRPr="006C382E">
        <w:rPr>
          <w:rFonts w:eastAsia="MS Mincho"/>
          <w:lang w:val="fr-FR"/>
        </w:rPr>
        <w:t xml:space="preserve">  import _3gpp-common-yang-types { prefix types3gpp ; }</w:t>
      </w:r>
    </w:p>
    <w:p w14:paraId="52DC4498" w14:textId="77777777" w:rsidR="00485AF3" w:rsidRPr="006C382E" w:rsidRDefault="00485AF3" w:rsidP="00485AF3">
      <w:pPr>
        <w:pStyle w:val="PL"/>
        <w:rPr>
          <w:rFonts w:eastAsia="MS Mincho"/>
          <w:lang w:val="fr-FR"/>
        </w:rPr>
      </w:pPr>
      <w:r w:rsidRPr="006C382E">
        <w:rPr>
          <w:rFonts w:eastAsia="MS Mincho"/>
          <w:lang w:val="fr-FR"/>
        </w:rPr>
        <w:t xml:space="preserve">  import _3gpp-common-subnetwork { prefix subnet3gpp ; }</w:t>
      </w:r>
    </w:p>
    <w:p w14:paraId="67406610" w14:textId="77777777" w:rsidR="00485AF3" w:rsidRPr="006C382E" w:rsidRDefault="00485AF3" w:rsidP="00485AF3">
      <w:pPr>
        <w:pStyle w:val="PL"/>
        <w:rPr>
          <w:rFonts w:eastAsia="MS Mincho"/>
          <w:lang w:val="fr-FR"/>
        </w:rPr>
      </w:pPr>
    </w:p>
    <w:p w14:paraId="2C9874C4" w14:textId="77777777" w:rsidR="00485AF3" w:rsidRPr="006C382E" w:rsidRDefault="00485AF3" w:rsidP="00485AF3">
      <w:pPr>
        <w:pStyle w:val="PL"/>
        <w:rPr>
          <w:rFonts w:eastAsia="MS Mincho"/>
          <w:lang w:val="fr-FR"/>
        </w:rPr>
      </w:pPr>
      <w:r w:rsidRPr="006C382E">
        <w:rPr>
          <w:rFonts w:eastAsia="MS Mincho"/>
          <w:lang w:val="fr-FR"/>
        </w:rPr>
        <w:t xml:space="preserve">  organization "3GPP SA5";</w:t>
      </w:r>
    </w:p>
    <w:p w14:paraId="6FC44DD4" w14:textId="77777777" w:rsidR="00485AF3" w:rsidRPr="006C382E" w:rsidRDefault="00485AF3" w:rsidP="00485AF3">
      <w:pPr>
        <w:pStyle w:val="PL"/>
        <w:rPr>
          <w:rFonts w:eastAsia="MS Mincho"/>
          <w:lang w:val="fr-FR"/>
        </w:rPr>
      </w:pPr>
      <w:r w:rsidRPr="006C382E">
        <w:rPr>
          <w:rFonts w:eastAsia="MS Mincho"/>
          <w:lang w:val="fr-FR"/>
        </w:rPr>
        <w:t xml:space="preserve">  contact "https://www.3gpp.org/DynaReport/TSG-WG--S5--officials.htm?Itemid=464";</w:t>
      </w:r>
    </w:p>
    <w:p w14:paraId="58EABAEB" w14:textId="77777777" w:rsidR="00485AF3" w:rsidRPr="006C382E" w:rsidRDefault="00485AF3" w:rsidP="00485AF3">
      <w:pPr>
        <w:pStyle w:val="PL"/>
        <w:rPr>
          <w:rFonts w:eastAsia="MS Mincho"/>
          <w:lang w:val="fr-FR"/>
        </w:rPr>
      </w:pPr>
    </w:p>
    <w:p w14:paraId="4011C1C8" w14:textId="77777777" w:rsidR="00485AF3" w:rsidRPr="006C382E" w:rsidRDefault="00485AF3" w:rsidP="00485AF3">
      <w:pPr>
        <w:pStyle w:val="PL"/>
        <w:rPr>
          <w:rFonts w:eastAsia="MS Mincho"/>
          <w:lang w:val="fr-FR"/>
        </w:rPr>
      </w:pPr>
      <w:r w:rsidRPr="006C382E">
        <w:rPr>
          <w:rFonts w:eastAsia="MS Mincho"/>
          <w:lang w:val="fr-FR"/>
        </w:rPr>
        <w:t xml:space="preserve">  description "Defines ManagementNode IOCs";</w:t>
      </w:r>
    </w:p>
    <w:p w14:paraId="0443EB87" w14:textId="77777777" w:rsidR="00485AF3" w:rsidRPr="006C382E" w:rsidRDefault="00485AF3" w:rsidP="00485AF3">
      <w:pPr>
        <w:pStyle w:val="PL"/>
        <w:rPr>
          <w:rFonts w:eastAsia="MS Mincho"/>
          <w:lang w:val="fr-FR"/>
        </w:rPr>
      </w:pPr>
      <w:r w:rsidRPr="006C382E">
        <w:rPr>
          <w:rFonts w:eastAsia="MS Mincho"/>
          <w:lang w:val="fr-FR"/>
        </w:rPr>
        <w:t xml:space="preserve">  reference "3GPP TS 28.623</w:t>
      </w:r>
    </w:p>
    <w:p w14:paraId="3CAF53AA" w14:textId="77777777" w:rsidR="00485AF3" w:rsidRPr="00B6133A" w:rsidRDefault="00485AF3" w:rsidP="00485AF3">
      <w:pPr>
        <w:pStyle w:val="PL"/>
        <w:rPr>
          <w:rFonts w:eastAsia="MS Mincho"/>
          <w:lang w:val="en-US"/>
        </w:rPr>
      </w:pPr>
      <w:r w:rsidRPr="006C382E">
        <w:rPr>
          <w:rFonts w:eastAsia="MS Mincho"/>
          <w:lang w:val="fr-FR"/>
        </w:rPr>
        <w:t xml:space="preserve">      </w:t>
      </w:r>
      <w:r w:rsidRPr="00B6133A">
        <w:rPr>
          <w:rFonts w:eastAsia="MS Mincho"/>
          <w:lang w:val="en-US"/>
        </w:rPr>
        <w:t>Generic Network Resource Model (NRM)</w:t>
      </w:r>
    </w:p>
    <w:p w14:paraId="2D296E63" w14:textId="77777777" w:rsidR="00485AF3" w:rsidRPr="00B6133A" w:rsidRDefault="00485AF3" w:rsidP="00485AF3">
      <w:pPr>
        <w:pStyle w:val="PL"/>
        <w:rPr>
          <w:rFonts w:eastAsia="MS Mincho"/>
          <w:lang w:val="en-US"/>
        </w:rPr>
      </w:pPr>
      <w:r w:rsidRPr="00B6133A">
        <w:rPr>
          <w:rFonts w:eastAsia="MS Mincho"/>
          <w:lang w:val="en-US"/>
        </w:rPr>
        <w:t xml:space="preserve">      Integration Reference Point (IRP);</w:t>
      </w:r>
    </w:p>
    <w:p w14:paraId="297C8656" w14:textId="77777777" w:rsidR="00485AF3" w:rsidRPr="00B6133A" w:rsidRDefault="00485AF3" w:rsidP="00485AF3">
      <w:pPr>
        <w:pStyle w:val="PL"/>
        <w:rPr>
          <w:rFonts w:eastAsia="MS Mincho"/>
          <w:lang w:val="en-US"/>
        </w:rPr>
      </w:pPr>
      <w:r w:rsidRPr="00B6133A">
        <w:rPr>
          <w:rFonts w:eastAsia="MS Mincho"/>
          <w:lang w:val="en-US"/>
        </w:rPr>
        <w:t xml:space="preserve">      Solution Set (SS) definitions</w:t>
      </w:r>
    </w:p>
    <w:p w14:paraId="293A57D4" w14:textId="77777777" w:rsidR="00485AF3" w:rsidRPr="00B6133A" w:rsidRDefault="00485AF3" w:rsidP="00485AF3">
      <w:pPr>
        <w:pStyle w:val="PL"/>
        <w:rPr>
          <w:rFonts w:eastAsia="MS Mincho"/>
          <w:lang w:val="en-US"/>
        </w:rPr>
      </w:pPr>
      <w:r w:rsidRPr="00B6133A">
        <w:rPr>
          <w:rFonts w:eastAsia="MS Mincho"/>
          <w:lang w:val="en-US"/>
        </w:rPr>
        <w:t xml:space="preserve">      </w:t>
      </w:r>
    </w:p>
    <w:p w14:paraId="3E48178A" w14:textId="77777777" w:rsidR="00485AF3" w:rsidRPr="00B6133A" w:rsidRDefault="00485AF3" w:rsidP="00485AF3">
      <w:pPr>
        <w:pStyle w:val="PL"/>
        <w:rPr>
          <w:rFonts w:eastAsia="MS Mincho"/>
          <w:lang w:val="en-US"/>
        </w:rPr>
      </w:pPr>
      <w:r w:rsidRPr="00B6133A">
        <w:rPr>
          <w:rFonts w:eastAsia="MS Mincho"/>
          <w:lang w:val="en-US"/>
        </w:rPr>
        <w:t xml:space="preserve">      3GPP TS 28.622</w:t>
      </w:r>
    </w:p>
    <w:p w14:paraId="6EBBD376" w14:textId="77777777" w:rsidR="00485AF3" w:rsidRPr="00B6133A" w:rsidRDefault="00485AF3" w:rsidP="00485AF3">
      <w:pPr>
        <w:pStyle w:val="PL"/>
        <w:rPr>
          <w:rFonts w:eastAsia="MS Mincho"/>
          <w:lang w:val="en-US"/>
        </w:rPr>
      </w:pPr>
      <w:r w:rsidRPr="00B6133A">
        <w:rPr>
          <w:rFonts w:eastAsia="MS Mincho"/>
          <w:lang w:val="en-US"/>
        </w:rPr>
        <w:t xml:space="preserve">      Generic Network Resource Model (NRM)</w:t>
      </w:r>
    </w:p>
    <w:p w14:paraId="36AC36E6" w14:textId="77777777" w:rsidR="00485AF3" w:rsidRPr="00B6133A" w:rsidRDefault="00485AF3" w:rsidP="00485AF3">
      <w:pPr>
        <w:pStyle w:val="PL"/>
        <w:rPr>
          <w:rFonts w:eastAsia="MS Mincho"/>
          <w:lang w:val="en-US"/>
        </w:rPr>
      </w:pPr>
      <w:r w:rsidRPr="00B6133A">
        <w:rPr>
          <w:rFonts w:eastAsia="MS Mincho"/>
          <w:lang w:val="en-US"/>
        </w:rPr>
        <w:t xml:space="preserve">      Integration Reference Point (IRP);</w:t>
      </w:r>
    </w:p>
    <w:p w14:paraId="07C2F817" w14:textId="77777777" w:rsidR="00485AF3" w:rsidRPr="00B6133A" w:rsidRDefault="00485AF3" w:rsidP="00485AF3">
      <w:pPr>
        <w:pStyle w:val="PL"/>
        <w:rPr>
          <w:rFonts w:eastAsia="MS Mincho"/>
          <w:lang w:val="en-US"/>
        </w:rPr>
      </w:pPr>
      <w:r w:rsidRPr="00B6133A">
        <w:rPr>
          <w:rFonts w:eastAsia="MS Mincho"/>
          <w:lang w:val="en-US"/>
        </w:rPr>
        <w:t xml:space="preserve">      Information Service (IS)</w:t>
      </w:r>
    </w:p>
    <w:p w14:paraId="5DB4385C" w14:textId="77777777" w:rsidR="00485AF3" w:rsidRPr="00B6133A" w:rsidRDefault="00485AF3" w:rsidP="00485AF3">
      <w:pPr>
        <w:pStyle w:val="PL"/>
        <w:rPr>
          <w:rFonts w:eastAsia="MS Mincho"/>
          <w:lang w:val="en-US"/>
        </w:rPr>
      </w:pPr>
      <w:r w:rsidRPr="00B6133A">
        <w:rPr>
          <w:rFonts w:eastAsia="MS Mincho"/>
          <w:lang w:val="en-US"/>
        </w:rPr>
        <w:t xml:space="preserve">      </w:t>
      </w:r>
    </w:p>
    <w:p w14:paraId="65E30F7D" w14:textId="77777777" w:rsidR="00485AF3" w:rsidRPr="00B6133A" w:rsidRDefault="00485AF3" w:rsidP="00485AF3">
      <w:pPr>
        <w:pStyle w:val="PL"/>
        <w:rPr>
          <w:rFonts w:eastAsia="MS Mincho"/>
          <w:lang w:val="en-US"/>
        </w:rPr>
      </w:pPr>
      <w:r w:rsidRPr="00B6133A">
        <w:rPr>
          <w:rFonts w:eastAsia="MS Mincho"/>
          <w:lang w:val="en-US"/>
        </w:rPr>
        <w:t xml:space="preserve">      3GPP TS 28.620 </w:t>
      </w:r>
    </w:p>
    <w:p w14:paraId="52D62818" w14:textId="77777777" w:rsidR="00485AF3" w:rsidRPr="00B6133A" w:rsidRDefault="00485AF3" w:rsidP="00485AF3">
      <w:pPr>
        <w:pStyle w:val="PL"/>
        <w:rPr>
          <w:rFonts w:eastAsia="MS Mincho"/>
          <w:lang w:val="en-US"/>
        </w:rPr>
      </w:pPr>
      <w:r w:rsidRPr="00B6133A">
        <w:rPr>
          <w:rFonts w:eastAsia="MS Mincho"/>
          <w:lang w:val="en-US"/>
        </w:rPr>
        <w:t xml:space="preserve">      Umbrella Information Model (UIM)";</w:t>
      </w:r>
    </w:p>
    <w:p w14:paraId="7CCCF9F4" w14:textId="77777777" w:rsidR="00485AF3" w:rsidRPr="00B6133A" w:rsidRDefault="00485AF3" w:rsidP="00485AF3">
      <w:pPr>
        <w:pStyle w:val="PL"/>
        <w:rPr>
          <w:rFonts w:eastAsia="MS Mincho"/>
          <w:lang w:val="en-US"/>
        </w:rPr>
      </w:pPr>
    </w:p>
    <w:p w14:paraId="5E9E12A7" w14:textId="77777777" w:rsidR="00485AF3" w:rsidRPr="00B6133A" w:rsidRDefault="00485AF3" w:rsidP="00485AF3">
      <w:pPr>
        <w:pStyle w:val="PL"/>
        <w:rPr>
          <w:rFonts w:eastAsia="MS Mincho"/>
          <w:lang w:val="en-US"/>
        </w:rPr>
      </w:pPr>
      <w:r w:rsidRPr="00B6133A">
        <w:rPr>
          <w:rFonts w:eastAsia="MS Mincho"/>
          <w:lang w:val="en-US"/>
        </w:rPr>
        <w:t xml:space="preserve">  revision 2023-02-14 { reference "CR-0234"; }</w:t>
      </w:r>
    </w:p>
    <w:p w14:paraId="713E8B2C" w14:textId="77777777" w:rsidR="00485AF3" w:rsidRPr="00B6133A" w:rsidRDefault="00485AF3" w:rsidP="00485AF3">
      <w:pPr>
        <w:pStyle w:val="PL"/>
        <w:rPr>
          <w:rFonts w:eastAsia="MS Mincho"/>
          <w:lang w:val="en-US"/>
        </w:rPr>
      </w:pPr>
    </w:p>
    <w:p w14:paraId="076E1684" w14:textId="77777777" w:rsidR="00485AF3" w:rsidRPr="00B6133A" w:rsidRDefault="00485AF3" w:rsidP="00485AF3">
      <w:pPr>
        <w:pStyle w:val="PL"/>
        <w:rPr>
          <w:rFonts w:eastAsia="MS Mincho"/>
          <w:lang w:val="en-US"/>
        </w:rPr>
      </w:pPr>
      <w:r w:rsidRPr="00B6133A">
        <w:rPr>
          <w:rFonts w:eastAsia="MS Mincho"/>
          <w:lang w:val="en-US"/>
        </w:rPr>
        <w:t xml:space="preserve">  grouping ManagementSystem_Grp {</w:t>
      </w:r>
    </w:p>
    <w:p w14:paraId="25627F6D" w14:textId="77777777" w:rsidR="00485AF3" w:rsidRPr="00B6133A" w:rsidRDefault="00485AF3" w:rsidP="00485AF3">
      <w:pPr>
        <w:pStyle w:val="PL"/>
        <w:rPr>
          <w:rFonts w:eastAsia="MS Mincho"/>
          <w:lang w:val="en-US"/>
        </w:rPr>
      </w:pPr>
      <w:r w:rsidRPr="00B6133A">
        <w:rPr>
          <w:rFonts w:eastAsia="MS Mincho"/>
          <w:lang w:val="en-US"/>
        </w:rPr>
        <w:t xml:space="preserve">    description "Represents the ManagementSystem_ IOC.";</w:t>
      </w:r>
    </w:p>
    <w:p w14:paraId="4EBF3849" w14:textId="77777777" w:rsidR="00485AF3" w:rsidRPr="00B6133A" w:rsidRDefault="00485AF3" w:rsidP="00485AF3">
      <w:pPr>
        <w:pStyle w:val="PL"/>
        <w:rPr>
          <w:rFonts w:eastAsia="MS Mincho"/>
          <w:lang w:val="en-US"/>
        </w:rPr>
      </w:pPr>
    </w:p>
    <w:p w14:paraId="18DF317F" w14:textId="77777777" w:rsidR="00485AF3" w:rsidRPr="00B6133A" w:rsidRDefault="00485AF3" w:rsidP="00485AF3">
      <w:pPr>
        <w:pStyle w:val="PL"/>
        <w:rPr>
          <w:rFonts w:eastAsia="MS Mincho"/>
          <w:lang w:val="en-US"/>
        </w:rPr>
      </w:pPr>
      <w:r w:rsidRPr="00B6133A">
        <w:rPr>
          <w:rFonts w:eastAsia="MS Mincho"/>
          <w:lang w:val="en-US"/>
        </w:rPr>
        <w:t xml:space="preserve">    leaf userLabel {</w:t>
      </w:r>
    </w:p>
    <w:p w14:paraId="457A9AF8" w14:textId="77777777" w:rsidR="00485AF3" w:rsidRPr="00B6133A" w:rsidRDefault="00485AF3" w:rsidP="00485AF3">
      <w:pPr>
        <w:pStyle w:val="PL"/>
        <w:rPr>
          <w:rFonts w:eastAsia="MS Mincho"/>
          <w:lang w:val="en-US"/>
        </w:rPr>
      </w:pPr>
      <w:r w:rsidRPr="00B6133A">
        <w:rPr>
          <w:rFonts w:eastAsia="MS Mincho"/>
          <w:lang w:val="en-US"/>
        </w:rPr>
        <w:t xml:space="preserve">      type string;</w:t>
      </w:r>
    </w:p>
    <w:p w14:paraId="0B980107" w14:textId="77777777" w:rsidR="00485AF3" w:rsidRPr="00B6133A" w:rsidRDefault="00485AF3" w:rsidP="00485AF3">
      <w:pPr>
        <w:pStyle w:val="PL"/>
        <w:rPr>
          <w:rFonts w:eastAsia="MS Mincho"/>
          <w:lang w:val="en-US"/>
        </w:rPr>
      </w:pPr>
      <w:r w:rsidRPr="00B6133A">
        <w:rPr>
          <w:rFonts w:eastAsia="MS Mincho"/>
          <w:lang w:val="en-US"/>
        </w:rPr>
        <w:t xml:space="preserve">      description "A user-friendly (and user assignable) name of this object.";</w:t>
      </w:r>
    </w:p>
    <w:p w14:paraId="616C105B" w14:textId="77777777" w:rsidR="00485AF3" w:rsidRPr="00B6133A" w:rsidRDefault="00485AF3" w:rsidP="00485AF3">
      <w:pPr>
        <w:pStyle w:val="PL"/>
        <w:rPr>
          <w:rFonts w:eastAsia="MS Mincho"/>
          <w:lang w:val="en-US"/>
        </w:rPr>
      </w:pPr>
      <w:r w:rsidRPr="00B6133A">
        <w:rPr>
          <w:rFonts w:eastAsia="MS Mincho"/>
          <w:lang w:val="en-US"/>
        </w:rPr>
        <w:t xml:space="preserve">    }</w:t>
      </w:r>
    </w:p>
    <w:p w14:paraId="09BC5059" w14:textId="77777777" w:rsidR="00485AF3" w:rsidRPr="00B6133A" w:rsidRDefault="00485AF3" w:rsidP="00485AF3">
      <w:pPr>
        <w:pStyle w:val="PL"/>
        <w:rPr>
          <w:rFonts w:eastAsia="MS Mincho"/>
          <w:lang w:val="en-US"/>
        </w:rPr>
      </w:pPr>
      <w:r w:rsidRPr="00B6133A">
        <w:rPr>
          <w:rFonts w:eastAsia="MS Mincho"/>
          <w:lang w:val="en-US"/>
        </w:rPr>
        <w:t xml:space="preserve">    </w:t>
      </w:r>
    </w:p>
    <w:p w14:paraId="18631F48" w14:textId="77777777" w:rsidR="00485AF3" w:rsidRPr="00B6133A" w:rsidRDefault="00485AF3" w:rsidP="00485AF3">
      <w:pPr>
        <w:pStyle w:val="PL"/>
        <w:rPr>
          <w:rFonts w:eastAsia="MS Mincho"/>
          <w:lang w:val="en-US"/>
        </w:rPr>
      </w:pPr>
      <w:r w:rsidRPr="00B6133A">
        <w:rPr>
          <w:rFonts w:eastAsia="MS Mincho"/>
          <w:lang w:val="en-US"/>
        </w:rPr>
        <w:t xml:space="preserve">    leaf-list managedElements {</w:t>
      </w:r>
    </w:p>
    <w:p w14:paraId="2DB3C26F" w14:textId="77777777" w:rsidR="00485AF3" w:rsidRPr="00B6133A" w:rsidRDefault="00485AF3" w:rsidP="00485AF3">
      <w:pPr>
        <w:pStyle w:val="PL"/>
        <w:rPr>
          <w:rFonts w:eastAsia="MS Mincho"/>
          <w:lang w:val="en-US"/>
        </w:rPr>
      </w:pPr>
      <w:r w:rsidRPr="00B6133A">
        <w:rPr>
          <w:rFonts w:eastAsia="MS Mincho"/>
          <w:lang w:val="en-US"/>
        </w:rPr>
        <w:t xml:space="preserve">      type types3gpp:DistinguishedName;</w:t>
      </w:r>
    </w:p>
    <w:p w14:paraId="6436D56B" w14:textId="77777777" w:rsidR="00485AF3" w:rsidRPr="00B6133A" w:rsidRDefault="00485AF3" w:rsidP="00485AF3">
      <w:pPr>
        <w:pStyle w:val="PL"/>
        <w:rPr>
          <w:rFonts w:eastAsia="MS Mincho"/>
          <w:lang w:val="en-US"/>
        </w:rPr>
      </w:pPr>
      <w:r w:rsidRPr="00B6133A">
        <w:rPr>
          <w:rFonts w:eastAsia="MS Mincho"/>
          <w:lang w:val="en-US"/>
        </w:rPr>
        <w:t xml:space="preserve">      config false;</w:t>
      </w:r>
    </w:p>
    <w:p w14:paraId="26A65372" w14:textId="77777777" w:rsidR="00485AF3" w:rsidRPr="00B6133A" w:rsidRDefault="00485AF3" w:rsidP="00485AF3">
      <w:pPr>
        <w:pStyle w:val="PL"/>
        <w:rPr>
          <w:rFonts w:eastAsia="MS Mincho"/>
          <w:lang w:val="en-US"/>
        </w:rPr>
      </w:pPr>
      <w:r w:rsidRPr="00B6133A">
        <w:rPr>
          <w:rFonts w:eastAsia="MS Mincho"/>
          <w:lang w:val="en-US"/>
        </w:rPr>
        <w:t xml:space="preserve">      description "Contains a list of the DN(s) of the related subclasses of </w:t>
      </w:r>
    </w:p>
    <w:p w14:paraId="55DC13A1" w14:textId="77777777" w:rsidR="00485AF3" w:rsidRPr="00B6133A" w:rsidRDefault="00485AF3" w:rsidP="00485AF3">
      <w:pPr>
        <w:pStyle w:val="PL"/>
        <w:rPr>
          <w:rFonts w:eastAsia="MS Mincho"/>
          <w:lang w:val="en-US"/>
        </w:rPr>
      </w:pPr>
      <w:r w:rsidRPr="00B6133A">
        <w:rPr>
          <w:rFonts w:eastAsia="MS Mincho"/>
          <w:lang w:val="en-US"/>
        </w:rPr>
        <w:lastRenderedPageBreak/>
        <w:t xml:space="preserve">        ManagedElement_ instance(s).";</w:t>
      </w:r>
    </w:p>
    <w:p w14:paraId="76E9F1CF" w14:textId="77777777" w:rsidR="00485AF3" w:rsidRPr="00B6133A" w:rsidRDefault="00485AF3" w:rsidP="00485AF3">
      <w:pPr>
        <w:pStyle w:val="PL"/>
        <w:rPr>
          <w:rFonts w:eastAsia="MS Mincho"/>
          <w:lang w:val="en-US"/>
        </w:rPr>
      </w:pPr>
      <w:r w:rsidRPr="00B6133A">
        <w:rPr>
          <w:rFonts w:eastAsia="MS Mincho"/>
          <w:lang w:val="en-US"/>
        </w:rPr>
        <w:t xml:space="preserve">    }</w:t>
      </w:r>
    </w:p>
    <w:p w14:paraId="07EE88BD" w14:textId="77777777" w:rsidR="00485AF3" w:rsidRPr="00B6133A" w:rsidRDefault="00485AF3" w:rsidP="00485AF3">
      <w:pPr>
        <w:pStyle w:val="PL"/>
        <w:rPr>
          <w:rFonts w:eastAsia="MS Mincho"/>
          <w:lang w:val="en-US"/>
        </w:rPr>
      </w:pPr>
      <w:r w:rsidRPr="00B6133A">
        <w:rPr>
          <w:rFonts w:eastAsia="MS Mincho"/>
          <w:lang w:val="en-US"/>
        </w:rPr>
        <w:t xml:space="preserve">  }</w:t>
      </w:r>
    </w:p>
    <w:p w14:paraId="65007BEC" w14:textId="77777777" w:rsidR="00485AF3" w:rsidRPr="00B6133A" w:rsidRDefault="00485AF3" w:rsidP="00485AF3">
      <w:pPr>
        <w:pStyle w:val="PL"/>
        <w:rPr>
          <w:rFonts w:eastAsia="MS Mincho"/>
          <w:lang w:val="en-US"/>
        </w:rPr>
      </w:pPr>
      <w:r w:rsidRPr="00B6133A">
        <w:rPr>
          <w:rFonts w:eastAsia="MS Mincho"/>
          <w:lang w:val="en-US"/>
        </w:rPr>
        <w:t xml:space="preserve">  </w:t>
      </w:r>
    </w:p>
    <w:p w14:paraId="5E9EEE97" w14:textId="77777777" w:rsidR="00485AF3" w:rsidRPr="00B6133A" w:rsidRDefault="00485AF3" w:rsidP="00485AF3">
      <w:pPr>
        <w:pStyle w:val="PL"/>
        <w:rPr>
          <w:rFonts w:eastAsia="MS Mincho"/>
          <w:lang w:val="en-US"/>
        </w:rPr>
      </w:pPr>
      <w:r w:rsidRPr="00B6133A">
        <w:rPr>
          <w:rFonts w:eastAsia="MS Mincho"/>
          <w:lang w:val="en-US"/>
        </w:rPr>
        <w:t xml:space="preserve">  grouping ManagementNodeGrp {</w:t>
      </w:r>
    </w:p>
    <w:p w14:paraId="1233F93D" w14:textId="77777777" w:rsidR="00485AF3" w:rsidRPr="00B6133A" w:rsidRDefault="00485AF3" w:rsidP="00485AF3">
      <w:pPr>
        <w:pStyle w:val="PL"/>
        <w:rPr>
          <w:rFonts w:eastAsia="MS Mincho"/>
          <w:lang w:val="en-US"/>
        </w:rPr>
      </w:pPr>
      <w:r w:rsidRPr="00B6133A">
        <w:rPr>
          <w:rFonts w:eastAsia="MS Mincho"/>
          <w:lang w:val="en-US"/>
        </w:rPr>
        <w:t xml:space="preserve">    uses ManagementSystem_Grp;</w:t>
      </w:r>
    </w:p>
    <w:p w14:paraId="6EED5F97" w14:textId="77777777" w:rsidR="00485AF3" w:rsidRPr="00B6133A" w:rsidRDefault="00485AF3" w:rsidP="00485AF3">
      <w:pPr>
        <w:pStyle w:val="PL"/>
        <w:rPr>
          <w:rFonts w:eastAsia="MS Mincho"/>
          <w:lang w:val="en-US"/>
        </w:rPr>
      </w:pPr>
      <w:r w:rsidRPr="00B6133A">
        <w:rPr>
          <w:rFonts w:eastAsia="MS Mincho"/>
          <w:lang w:val="en-US"/>
        </w:rPr>
        <w:t xml:space="preserve">    </w:t>
      </w:r>
    </w:p>
    <w:p w14:paraId="23791A2B" w14:textId="77777777" w:rsidR="00485AF3" w:rsidRPr="00B6133A" w:rsidRDefault="00485AF3" w:rsidP="00485AF3">
      <w:pPr>
        <w:pStyle w:val="PL"/>
        <w:rPr>
          <w:rFonts w:eastAsia="MS Mincho"/>
          <w:lang w:val="en-US"/>
        </w:rPr>
      </w:pPr>
      <w:r w:rsidRPr="00B6133A">
        <w:rPr>
          <w:rFonts w:eastAsia="MS Mincho"/>
          <w:lang w:val="en-US"/>
        </w:rPr>
        <w:t xml:space="preserve">    leaf vendorName {</w:t>
      </w:r>
    </w:p>
    <w:p w14:paraId="77EDB644" w14:textId="77777777" w:rsidR="00485AF3" w:rsidRPr="00B6133A" w:rsidRDefault="00485AF3" w:rsidP="00485AF3">
      <w:pPr>
        <w:pStyle w:val="PL"/>
        <w:rPr>
          <w:rFonts w:eastAsia="MS Mincho"/>
          <w:lang w:val="en-US"/>
        </w:rPr>
      </w:pPr>
      <w:r w:rsidRPr="00B6133A">
        <w:rPr>
          <w:rFonts w:eastAsia="MS Mincho"/>
          <w:lang w:val="en-US"/>
        </w:rPr>
        <w:t xml:space="preserve">      type string;</w:t>
      </w:r>
    </w:p>
    <w:p w14:paraId="757635F4" w14:textId="77777777" w:rsidR="00485AF3" w:rsidRPr="00B6133A" w:rsidRDefault="00485AF3" w:rsidP="00485AF3">
      <w:pPr>
        <w:pStyle w:val="PL"/>
        <w:rPr>
          <w:rFonts w:eastAsia="MS Mincho"/>
          <w:lang w:val="en-US"/>
        </w:rPr>
      </w:pPr>
      <w:r w:rsidRPr="00B6133A">
        <w:rPr>
          <w:rFonts w:eastAsia="MS Mincho"/>
          <w:lang w:val="en-US"/>
        </w:rPr>
        <w:t xml:space="preserve">      config false;</w:t>
      </w:r>
    </w:p>
    <w:p w14:paraId="5300B72B" w14:textId="77777777" w:rsidR="00485AF3" w:rsidRPr="00B6133A" w:rsidRDefault="00485AF3" w:rsidP="00485AF3">
      <w:pPr>
        <w:pStyle w:val="PL"/>
        <w:rPr>
          <w:rFonts w:eastAsia="MS Mincho"/>
          <w:lang w:val="en-US"/>
        </w:rPr>
      </w:pPr>
      <w:r w:rsidRPr="00B6133A">
        <w:rPr>
          <w:rFonts w:eastAsia="MS Mincho"/>
          <w:lang w:val="en-US"/>
        </w:rPr>
        <w:t xml:space="preserve">    }</w:t>
      </w:r>
    </w:p>
    <w:p w14:paraId="5D7FCB41" w14:textId="77777777" w:rsidR="00485AF3" w:rsidRPr="00B6133A" w:rsidRDefault="00485AF3" w:rsidP="00485AF3">
      <w:pPr>
        <w:pStyle w:val="PL"/>
        <w:rPr>
          <w:rFonts w:eastAsia="MS Mincho"/>
          <w:lang w:val="en-US"/>
        </w:rPr>
      </w:pPr>
      <w:r w:rsidRPr="00B6133A">
        <w:rPr>
          <w:rFonts w:eastAsia="MS Mincho"/>
          <w:lang w:val="en-US"/>
        </w:rPr>
        <w:t xml:space="preserve">    </w:t>
      </w:r>
    </w:p>
    <w:p w14:paraId="0AA56644" w14:textId="77777777" w:rsidR="00485AF3" w:rsidRPr="00B6133A" w:rsidRDefault="00485AF3" w:rsidP="00485AF3">
      <w:pPr>
        <w:pStyle w:val="PL"/>
        <w:rPr>
          <w:rFonts w:eastAsia="MS Mincho"/>
          <w:lang w:val="en-US"/>
        </w:rPr>
      </w:pPr>
      <w:r w:rsidRPr="00B6133A">
        <w:rPr>
          <w:rFonts w:eastAsia="MS Mincho"/>
          <w:lang w:val="en-US"/>
        </w:rPr>
        <w:t xml:space="preserve">    leaf userDefinedState {</w:t>
      </w:r>
    </w:p>
    <w:p w14:paraId="0650F687" w14:textId="77777777" w:rsidR="00485AF3" w:rsidRPr="00B6133A" w:rsidRDefault="00485AF3" w:rsidP="00485AF3">
      <w:pPr>
        <w:pStyle w:val="PL"/>
        <w:rPr>
          <w:rFonts w:eastAsia="MS Mincho"/>
          <w:lang w:val="en-US"/>
        </w:rPr>
      </w:pPr>
      <w:r w:rsidRPr="00B6133A">
        <w:rPr>
          <w:rFonts w:eastAsia="MS Mincho"/>
          <w:lang w:val="en-US"/>
        </w:rPr>
        <w:t xml:space="preserve">      type string;</w:t>
      </w:r>
    </w:p>
    <w:p w14:paraId="6B0E58E1" w14:textId="77777777" w:rsidR="00485AF3" w:rsidRPr="00B6133A" w:rsidRDefault="00485AF3" w:rsidP="00485AF3">
      <w:pPr>
        <w:pStyle w:val="PL"/>
        <w:rPr>
          <w:rFonts w:eastAsia="MS Mincho"/>
          <w:lang w:val="en-US"/>
        </w:rPr>
      </w:pPr>
      <w:r w:rsidRPr="00B6133A">
        <w:rPr>
          <w:rFonts w:eastAsia="MS Mincho"/>
          <w:lang w:val="en-US"/>
        </w:rPr>
        <w:t xml:space="preserve">      description "An operator defined state for operator specific usage";</w:t>
      </w:r>
    </w:p>
    <w:p w14:paraId="2074A6A7" w14:textId="77777777" w:rsidR="00485AF3" w:rsidRPr="00B6133A" w:rsidRDefault="00485AF3" w:rsidP="00485AF3">
      <w:pPr>
        <w:pStyle w:val="PL"/>
        <w:rPr>
          <w:rFonts w:eastAsia="MS Mincho"/>
          <w:lang w:val="en-US"/>
        </w:rPr>
      </w:pPr>
      <w:r w:rsidRPr="00B6133A">
        <w:rPr>
          <w:rFonts w:eastAsia="MS Mincho"/>
          <w:lang w:val="en-US"/>
        </w:rPr>
        <w:t xml:space="preserve">    }</w:t>
      </w:r>
    </w:p>
    <w:p w14:paraId="362A1256" w14:textId="77777777" w:rsidR="00485AF3" w:rsidRPr="00B6133A" w:rsidRDefault="00485AF3" w:rsidP="00485AF3">
      <w:pPr>
        <w:pStyle w:val="PL"/>
        <w:rPr>
          <w:rFonts w:eastAsia="MS Mincho"/>
          <w:lang w:val="en-US"/>
        </w:rPr>
      </w:pPr>
      <w:r w:rsidRPr="00B6133A">
        <w:rPr>
          <w:rFonts w:eastAsia="MS Mincho"/>
          <w:lang w:val="en-US"/>
        </w:rPr>
        <w:t xml:space="preserve">    </w:t>
      </w:r>
    </w:p>
    <w:p w14:paraId="070E3387" w14:textId="77777777" w:rsidR="00485AF3" w:rsidRPr="00B6133A" w:rsidRDefault="00485AF3" w:rsidP="00485AF3">
      <w:pPr>
        <w:pStyle w:val="PL"/>
        <w:rPr>
          <w:rFonts w:eastAsia="MS Mincho"/>
          <w:lang w:val="en-US"/>
        </w:rPr>
      </w:pPr>
      <w:r w:rsidRPr="00B6133A">
        <w:rPr>
          <w:rFonts w:eastAsia="MS Mincho"/>
          <w:lang w:val="en-US"/>
        </w:rPr>
        <w:t xml:space="preserve">    leaf locationName {</w:t>
      </w:r>
    </w:p>
    <w:p w14:paraId="46DB840E" w14:textId="77777777" w:rsidR="00485AF3" w:rsidRPr="00B6133A" w:rsidRDefault="00485AF3" w:rsidP="00485AF3">
      <w:pPr>
        <w:pStyle w:val="PL"/>
        <w:rPr>
          <w:rFonts w:eastAsia="MS Mincho"/>
          <w:lang w:val="en-US"/>
        </w:rPr>
      </w:pPr>
      <w:r w:rsidRPr="00B6133A">
        <w:rPr>
          <w:rFonts w:eastAsia="MS Mincho"/>
          <w:lang w:val="en-US"/>
        </w:rPr>
        <w:t xml:space="preserve">      type string;</w:t>
      </w:r>
    </w:p>
    <w:p w14:paraId="6E65E7E6" w14:textId="77777777" w:rsidR="00485AF3" w:rsidRPr="00B6133A" w:rsidRDefault="00485AF3" w:rsidP="00485AF3">
      <w:pPr>
        <w:pStyle w:val="PL"/>
        <w:rPr>
          <w:rFonts w:eastAsia="MS Mincho"/>
          <w:lang w:val="en-US"/>
        </w:rPr>
      </w:pPr>
      <w:r w:rsidRPr="00B6133A">
        <w:rPr>
          <w:rFonts w:eastAsia="MS Mincho"/>
          <w:lang w:val="en-US"/>
        </w:rPr>
        <w:t xml:space="preserve">      config false;</w:t>
      </w:r>
    </w:p>
    <w:p w14:paraId="567E4216" w14:textId="77777777" w:rsidR="00485AF3" w:rsidRPr="00B6133A" w:rsidRDefault="00485AF3" w:rsidP="00485AF3">
      <w:pPr>
        <w:pStyle w:val="PL"/>
        <w:rPr>
          <w:rFonts w:eastAsia="MS Mincho"/>
          <w:lang w:val="en-US"/>
        </w:rPr>
      </w:pPr>
      <w:r w:rsidRPr="00B6133A">
        <w:rPr>
          <w:rFonts w:eastAsia="MS Mincho"/>
          <w:lang w:val="en-US"/>
        </w:rPr>
        <w:t xml:space="preserve">      description "The physical location of this entity (e.g. an address).";</w:t>
      </w:r>
    </w:p>
    <w:p w14:paraId="44BA369C" w14:textId="77777777" w:rsidR="00485AF3" w:rsidRPr="00B6133A" w:rsidRDefault="00485AF3" w:rsidP="00485AF3">
      <w:pPr>
        <w:pStyle w:val="PL"/>
        <w:rPr>
          <w:rFonts w:eastAsia="MS Mincho"/>
          <w:lang w:val="en-US"/>
        </w:rPr>
      </w:pPr>
      <w:r w:rsidRPr="00B6133A">
        <w:rPr>
          <w:rFonts w:eastAsia="MS Mincho"/>
          <w:lang w:val="en-US"/>
        </w:rPr>
        <w:t xml:space="preserve">    }</w:t>
      </w:r>
    </w:p>
    <w:p w14:paraId="36CDD8BD" w14:textId="77777777" w:rsidR="00485AF3" w:rsidRPr="00B6133A" w:rsidRDefault="00485AF3" w:rsidP="00485AF3">
      <w:pPr>
        <w:pStyle w:val="PL"/>
        <w:rPr>
          <w:rFonts w:eastAsia="MS Mincho"/>
          <w:lang w:val="en-US"/>
        </w:rPr>
      </w:pPr>
      <w:r w:rsidRPr="00B6133A">
        <w:rPr>
          <w:rFonts w:eastAsia="MS Mincho"/>
          <w:lang w:val="en-US"/>
        </w:rPr>
        <w:t xml:space="preserve">    </w:t>
      </w:r>
    </w:p>
    <w:p w14:paraId="12008AE0" w14:textId="77777777" w:rsidR="00485AF3" w:rsidRPr="00B6133A" w:rsidRDefault="00485AF3" w:rsidP="00485AF3">
      <w:pPr>
        <w:pStyle w:val="PL"/>
        <w:rPr>
          <w:rFonts w:eastAsia="MS Mincho"/>
          <w:lang w:val="en-US"/>
        </w:rPr>
      </w:pPr>
      <w:r w:rsidRPr="00B6133A">
        <w:rPr>
          <w:rFonts w:eastAsia="MS Mincho"/>
          <w:lang w:val="en-US"/>
        </w:rPr>
        <w:t xml:space="preserve">    leaf swVersion {</w:t>
      </w:r>
    </w:p>
    <w:p w14:paraId="39DC8067" w14:textId="77777777" w:rsidR="00485AF3" w:rsidRPr="00B6133A" w:rsidRDefault="00485AF3" w:rsidP="00485AF3">
      <w:pPr>
        <w:pStyle w:val="PL"/>
        <w:rPr>
          <w:rFonts w:eastAsia="MS Mincho"/>
          <w:lang w:val="en-US"/>
        </w:rPr>
      </w:pPr>
      <w:r w:rsidRPr="00B6133A">
        <w:rPr>
          <w:rFonts w:eastAsia="MS Mincho"/>
          <w:lang w:val="en-US"/>
        </w:rPr>
        <w:t xml:space="preserve">      type string;</w:t>
      </w:r>
    </w:p>
    <w:p w14:paraId="5B36BEC4" w14:textId="77777777" w:rsidR="00485AF3" w:rsidRPr="00B6133A" w:rsidRDefault="00485AF3" w:rsidP="00485AF3">
      <w:pPr>
        <w:pStyle w:val="PL"/>
        <w:rPr>
          <w:rFonts w:eastAsia="MS Mincho"/>
          <w:lang w:val="en-US"/>
        </w:rPr>
      </w:pPr>
      <w:r w:rsidRPr="00B6133A">
        <w:rPr>
          <w:rFonts w:eastAsia="MS Mincho"/>
          <w:lang w:val="en-US"/>
        </w:rPr>
        <w:t xml:space="preserve">      config false;</w:t>
      </w:r>
    </w:p>
    <w:p w14:paraId="5E414CC1" w14:textId="77777777" w:rsidR="00485AF3" w:rsidRPr="00B6133A" w:rsidRDefault="00485AF3" w:rsidP="00485AF3">
      <w:pPr>
        <w:pStyle w:val="PL"/>
        <w:rPr>
          <w:rFonts w:eastAsia="MS Mincho"/>
          <w:lang w:val="en-US"/>
        </w:rPr>
      </w:pPr>
      <w:r w:rsidRPr="00B6133A">
        <w:rPr>
          <w:rFonts w:eastAsia="MS Mincho"/>
          <w:lang w:val="en-US"/>
        </w:rPr>
        <w:t xml:space="preserve">    }</w:t>
      </w:r>
    </w:p>
    <w:p w14:paraId="0A2A6301" w14:textId="77777777" w:rsidR="00485AF3" w:rsidRPr="00B6133A" w:rsidRDefault="00485AF3" w:rsidP="00485AF3">
      <w:pPr>
        <w:pStyle w:val="PL"/>
        <w:rPr>
          <w:rFonts w:eastAsia="MS Mincho"/>
          <w:lang w:val="en-US"/>
        </w:rPr>
      </w:pPr>
      <w:r w:rsidRPr="00B6133A">
        <w:rPr>
          <w:rFonts w:eastAsia="MS Mincho"/>
          <w:lang w:val="en-US"/>
        </w:rPr>
        <w:t xml:space="preserve">  }</w:t>
      </w:r>
    </w:p>
    <w:p w14:paraId="1724DD81" w14:textId="77777777" w:rsidR="00485AF3" w:rsidRPr="00B6133A" w:rsidRDefault="00485AF3" w:rsidP="00485AF3">
      <w:pPr>
        <w:pStyle w:val="PL"/>
        <w:rPr>
          <w:rFonts w:eastAsia="MS Mincho"/>
          <w:lang w:val="en-US"/>
        </w:rPr>
      </w:pPr>
    </w:p>
    <w:p w14:paraId="7C5263EB" w14:textId="77777777" w:rsidR="00485AF3" w:rsidRPr="00B6133A" w:rsidRDefault="00485AF3" w:rsidP="00485AF3">
      <w:pPr>
        <w:pStyle w:val="PL"/>
        <w:rPr>
          <w:rFonts w:eastAsia="MS Mincho"/>
          <w:lang w:val="en-US"/>
        </w:rPr>
      </w:pPr>
      <w:r w:rsidRPr="00B6133A">
        <w:rPr>
          <w:rFonts w:eastAsia="MS Mincho"/>
          <w:lang w:val="en-US"/>
        </w:rPr>
        <w:t xml:space="preserve">  augment /subnet3gpp:SubNetwork {  </w:t>
      </w:r>
    </w:p>
    <w:p w14:paraId="7FD02833" w14:textId="77777777" w:rsidR="00485AF3" w:rsidRPr="00B6133A" w:rsidRDefault="00485AF3" w:rsidP="00485AF3">
      <w:pPr>
        <w:pStyle w:val="PL"/>
        <w:rPr>
          <w:rFonts w:eastAsia="MS Mincho"/>
          <w:lang w:val="en-US"/>
        </w:rPr>
      </w:pPr>
      <w:r w:rsidRPr="00B6133A">
        <w:rPr>
          <w:rFonts w:eastAsia="MS Mincho"/>
          <w:lang w:val="en-US"/>
        </w:rPr>
        <w:t xml:space="preserve">    list ManagementNode {</w:t>
      </w:r>
    </w:p>
    <w:p w14:paraId="6FA33A37" w14:textId="77777777" w:rsidR="00485AF3" w:rsidRPr="00B6133A" w:rsidRDefault="00485AF3" w:rsidP="00485AF3">
      <w:pPr>
        <w:pStyle w:val="PL"/>
        <w:rPr>
          <w:rFonts w:eastAsia="MS Mincho"/>
          <w:lang w:val="en-US"/>
        </w:rPr>
      </w:pPr>
      <w:r w:rsidRPr="00B6133A">
        <w:rPr>
          <w:rFonts w:eastAsia="MS Mincho"/>
          <w:lang w:val="en-US"/>
        </w:rPr>
        <w:t xml:space="preserve">      description "Represents a telecommunications management system (EM) within </w:t>
      </w:r>
    </w:p>
    <w:p w14:paraId="63FD3C66" w14:textId="77777777" w:rsidR="00485AF3" w:rsidRPr="00B6133A" w:rsidRDefault="00485AF3" w:rsidP="00485AF3">
      <w:pPr>
        <w:pStyle w:val="PL"/>
        <w:rPr>
          <w:rFonts w:eastAsia="MS Mincho"/>
          <w:lang w:val="en-US"/>
        </w:rPr>
      </w:pPr>
      <w:r w:rsidRPr="00B6133A">
        <w:rPr>
          <w:rFonts w:eastAsia="MS Mincho"/>
          <w:lang w:val="en-US"/>
        </w:rPr>
        <w:t xml:space="preserve">        the TMN that contains functionality for managing a number of </w:t>
      </w:r>
    </w:p>
    <w:p w14:paraId="05030EF8" w14:textId="77777777" w:rsidR="00485AF3" w:rsidRPr="00B6133A" w:rsidRDefault="00485AF3" w:rsidP="00485AF3">
      <w:pPr>
        <w:pStyle w:val="PL"/>
        <w:rPr>
          <w:rFonts w:eastAsia="MS Mincho"/>
          <w:lang w:val="en-US"/>
        </w:rPr>
      </w:pPr>
      <w:r w:rsidRPr="00B6133A">
        <w:rPr>
          <w:rFonts w:eastAsia="MS Mincho"/>
          <w:lang w:val="en-US"/>
        </w:rPr>
        <w:t xml:space="preserve">        ManagedElements (MEs). The management system communicates with the MEs </w:t>
      </w:r>
    </w:p>
    <w:p w14:paraId="6161E183" w14:textId="77777777" w:rsidR="00485AF3" w:rsidRPr="00B6133A" w:rsidRDefault="00485AF3" w:rsidP="00485AF3">
      <w:pPr>
        <w:pStyle w:val="PL"/>
        <w:rPr>
          <w:rFonts w:eastAsia="MS Mincho"/>
          <w:lang w:val="en-US"/>
        </w:rPr>
      </w:pPr>
      <w:r w:rsidRPr="00B6133A">
        <w:rPr>
          <w:rFonts w:eastAsia="MS Mincho"/>
          <w:lang w:val="en-US"/>
        </w:rPr>
        <w:t xml:space="preserve">        directly or indirectly over one or more interfaces for the purpose </w:t>
      </w:r>
    </w:p>
    <w:p w14:paraId="031538E2" w14:textId="77777777" w:rsidR="00485AF3" w:rsidRPr="00B6133A" w:rsidRDefault="00485AF3" w:rsidP="00485AF3">
      <w:pPr>
        <w:pStyle w:val="PL"/>
        <w:rPr>
          <w:rFonts w:eastAsia="MS Mincho"/>
          <w:lang w:val="en-US"/>
        </w:rPr>
      </w:pPr>
      <w:r w:rsidRPr="00B6133A">
        <w:rPr>
          <w:rFonts w:eastAsia="MS Mincho"/>
          <w:lang w:val="en-US"/>
        </w:rPr>
        <w:t xml:space="preserve">        of monitoring and/or controlling these MEs.</w:t>
      </w:r>
    </w:p>
    <w:p w14:paraId="6033E4DB" w14:textId="77777777" w:rsidR="00485AF3" w:rsidRPr="00B6133A" w:rsidRDefault="00485AF3" w:rsidP="00485AF3">
      <w:pPr>
        <w:pStyle w:val="PL"/>
        <w:rPr>
          <w:rFonts w:eastAsia="MS Mincho"/>
          <w:lang w:val="en-US"/>
        </w:rPr>
      </w:pPr>
      <w:r w:rsidRPr="00B6133A">
        <w:rPr>
          <w:rFonts w:eastAsia="MS Mincho"/>
          <w:lang w:val="en-US"/>
        </w:rPr>
        <w:t xml:space="preserve">        </w:t>
      </w:r>
    </w:p>
    <w:p w14:paraId="41DF8C96" w14:textId="77777777" w:rsidR="00485AF3" w:rsidRPr="00B6133A" w:rsidRDefault="00485AF3" w:rsidP="00485AF3">
      <w:pPr>
        <w:pStyle w:val="PL"/>
        <w:rPr>
          <w:rFonts w:eastAsia="MS Mincho"/>
          <w:lang w:val="en-US"/>
        </w:rPr>
      </w:pPr>
      <w:r w:rsidRPr="00B6133A">
        <w:rPr>
          <w:rFonts w:eastAsia="MS Mincho"/>
          <w:lang w:val="en-US"/>
        </w:rPr>
        <w:t xml:space="preserve">        This class has similar characteristics as the ManagedElement. The </w:t>
      </w:r>
    </w:p>
    <w:p w14:paraId="38213DF8" w14:textId="77777777" w:rsidR="00485AF3" w:rsidRPr="00B6133A" w:rsidRDefault="00485AF3" w:rsidP="00485AF3">
      <w:pPr>
        <w:pStyle w:val="PL"/>
        <w:rPr>
          <w:rFonts w:eastAsia="MS Mincho"/>
          <w:lang w:val="en-US"/>
        </w:rPr>
      </w:pPr>
      <w:r w:rsidRPr="00B6133A">
        <w:rPr>
          <w:rFonts w:eastAsia="MS Mincho"/>
          <w:lang w:val="en-US"/>
        </w:rPr>
        <w:t xml:space="preserve">        main difference between these two classes is that the ManagementNode </w:t>
      </w:r>
    </w:p>
    <w:p w14:paraId="6E532703" w14:textId="77777777" w:rsidR="00485AF3" w:rsidRPr="00B6133A" w:rsidRDefault="00485AF3" w:rsidP="00485AF3">
      <w:pPr>
        <w:pStyle w:val="PL"/>
        <w:rPr>
          <w:rFonts w:eastAsia="MS Mincho"/>
          <w:lang w:val="en-US"/>
        </w:rPr>
      </w:pPr>
      <w:r w:rsidRPr="00B6133A">
        <w:rPr>
          <w:rFonts w:eastAsia="MS Mincho"/>
          <w:lang w:val="en-US"/>
        </w:rPr>
        <w:t xml:space="preserve">        has a special association to the managed elements that it is </w:t>
      </w:r>
    </w:p>
    <w:p w14:paraId="070C88B7" w14:textId="77777777" w:rsidR="00485AF3" w:rsidRPr="00B6133A" w:rsidRDefault="00485AF3" w:rsidP="00485AF3">
      <w:pPr>
        <w:pStyle w:val="PL"/>
        <w:rPr>
          <w:rFonts w:eastAsia="MS Mincho"/>
          <w:lang w:val="en-US"/>
        </w:rPr>
      </w:pPr>
      <w:r w:rsidRPr="00B6133A">
        <w:rPr>
          <w:rFonts w:eastAsia="MS Mincho"/>
          <w:lang w:val="en-US"/>
        </w:rPr>
        <w:t xml:space="preserve">        responsible for managing.";</w:t>
      </w:r>
    </w:p>
    <w:p w14:paraId="06E59A3E" w14:textId="77777777" w:rsidR="00485AF3" w:rsidRPr="00B6133A" w:rsidRDefault="00485AF3" w:rsidP="00485AF3">
      <w:pPr>
        <w:pStyle w:val="PL"/>
        <w:rPr>
          <w:rFonts w:eastAsia="MS Mincho"/>
          <w:lang w:val="en-US"/>
        </w:rPr>
      </w:pPr>
      <w:r w:rsidRPr="00B6133A">
        <w:rPr>
          <w:rFonts w:eastAsia="MS Mincho"/>
          <w:lang w:val="en-US"/>
        </w:rPr>
        <w:t xml:space="preserve">      </w:t>
      </w:r>
    </w:p>
    <w:p w14:paraId="315AF41F" w14:textId="77777777" w:rsidR="00485AF3" w:rsidRPr="00B6133A" w:rsidRDefault="00485AF3" w:rsidP="00485AF3">
      <w:pPr>
        <w:pStyle w:val="PL"/>
        <w:rPr>
          <w:rFonts w:eastAsia="MS Mincho"/>
          <w:lang w:val="en-US"/>
        </w:rPr>
      </w:pPr>
      <w:r w:rsidRPr="00B6133A">
        <w:rPr>
          <w:rFonts w:eastAsia="MS Mincho"/>
          <w:lang w:val="en-US"/>
        </w:rPr>
        <w:t xml:space="preserve">      key id;   </w:t>
      </w:r>
    </w:p>
    <w:p w14:paraId="09541A90" w14:textId="77777777" w:rsidR="00485AF3" w:rsidRPr="00B6133A" w:rsidRDefault="00485AF3" w:rsidP="00485AF3">
      <w:pPr>
        <w:pStyle w:val="PL"/>
        <w:rPr>
          <w:rFonts w:eastAsia="MS Mincho"/>
          <w:lang w:val="en-US"/>
        </w:rPr>
      </w:pPr>
      <w:r w:rsidRPr="00B6133A">
        <w:rPr>
          <w:rFonts w:eastAsia="MS Mincho"/>
          <w:lang w:val="en-US"/>
        </w:rPr>
        <w:t xml:space="preserve">      uses top3gpp:Top_Grp;</w:t>
      </w:r>
    </w:p>
    <w:p w14:paraId="7A8BBCDB" w14:textId="77777777" w:rsidR="00485AF3" w:rsidRPr="00B6133A" w:rsidRDefault="00485AF3" w:rsidP="00485AF3">
      <w:pPr>
        <w:pStyle w:val="PL"/>
        <w:rPr>
          <w:rFonts w:eastAsia="MS Mincho"/>
          <w:lang w:val="en-US"/>
        </w:rPr>
      </w:pPr>
      <w:r w:rsidRPr="00B6133A">
        <w:rPr>
          <w:rFonts w:eastAsia="MS Mincho"/>
          <w:lang w:val="en-US"/>
        </w:rPr>
        <w:t xml:space="preserve">      container attributes {</w:t>
      </w:r>
    </w:p>
    <w:p w14:paraId="5DD926C0" w14:textId="77777777" w:rsidR="00485AF3" w:rsidRPr="006C382E" w:rsidRDefault="00485AF3" w:rsidP="00485AF3">
      <w:pPr>
        <w:pStyle w:val="PL"/>
        <w:rPr>
          <w:rFonts w:eastAsia="MS Mincho"/>
          <w:lang w:val="fr-FR"/>
        </w:rPr>
      </w:pPr>
      <w:r w:rsidRPr="00B6133A">
        <w:rPr>
          <w:rFonts w:eastAsia="MS Mincho"/>
          <w:lang w:val="en-US"/>
        </w:rPr>
        <w:t xml:space="preserve">        </w:t>
      </w:r>
      <w:r w:rsidRPr="006C382E">
        <w:rPr>
          <w:rFonts w:eastAsia="MS Mincho"/>
          <w:lang w:val="fr-FR"/>
        </w:rPr>
        <w:t>uses ManagementNodeGrp;</w:t>
      </w:r>
    </w:p>
    <w:p w14:paraId="6EB08411" w14:textId="77777777" w:rsidR="00485AF3" w:rsidRPr="006C382E" w:rsidRDefault="00485AF3" w:rsidP="00485AF3">
      <w:pPr>
        <w:pStyle w:val="PL"/>
        <w:rPr>
          <w:rFonts w:eastAsia="MS Mincho"/>
          <w:lang w:val="fr-FR"/>
        </w:rPr>
      </w:pPr>
      <w:r w:rsidRPr="006C382E">
        <w:rPr>
          <w:rFonts w:eastAsia="MS Mincho"/>
          <w:lang w:val="fr-FR"/>
        </w:rPr>
        <w:t xml:space="preserve">      }      </w:t>
      </w:r>
    </w:p>
    <w:p w14:paraId="04C764BC" w14:textId="77777777" w:rsidR="00485AF3" w:rsidRPr="006C382E" w:rsidRDefault="00485AF3" w:rsidP="00485AF3">
      <w:pPr>
        <w:pStyle w:val="PL"/>
        <w:rPr>
          <w:rFonts w:eastAsia="MS Mincho"/>
          <w:lang w:val="fr-FR"/>
        </w:rPr>
      </w:pPr>
      <w:r w:rsidRPr="006C382E">
        <w:rPr>
          <w:rFonts w:eastAsia="MS Mincho"/>
          <w:lang w:val="fr-FR"/>
        </w:rPr>
        <w:t xml:space="preserve">    }</w:t>
      </w:r>
    </w:p>
    <w:p w14:paraId="70702AC7" w14:textId="77777777" w:rsidR="00485AF3" w:rsidRPr="006C382E" w:rsidRDefault="00485AF3" w:rsidP="00485AF3">
      <w:pPr>
        <w:pStyle w:val="PL"/>
        <w:rPr>
          <w:rFonts w:eastAsia="MS Mincho"/>
          <w:lang w:val="fr-FR"/>
        </w:rPr>
      </w:pPr>
      <w:r w:rsidRPr="006C382E">
        <w:rPr>
          <w:rFonts w:eastAsia="MS Mincho"/>
          <w:lang w:val="fr-FR"/>
        </w:rPr>
        <w:t xml:space="preserve">  }</w:t>
      </w:r>
    </w:p>
    <w:p w14:paraId="1A261420" w14:textId="77777777" w:rsidR="00485AF3" w:rsidRPr="006C382E" w:rsidRDefault="00485AF3" w:rsidP="00485AF3">
      <w:pPr>
        <w:pStyle w:val="PL"/>
        <w:rPr>
          <w:rFonts w:eastAsia="MS Mincho"/>
          <w:lang w:val="fr-FR"/>
        </w:rPr>
      </w:pPr>
      <w:r w:rsidRPr="006C382E">
        <w:rPr>
          <w:rFonts w:eastAsia="MS Mincho"/>
          <w:lang w:val="fr-FR"/>
        </w:rPr>
        <w:t>}</w:t>
      </w:r>
    </w:p>
    <w:p w14:paraId="41DEBE9B" w14:textId="77777777" w:rsidR="00485AF3" w:rsidRPr="006C382E" w:rsidRDefault="00485AF3" w:rsidP="00485AF3">
      <w:pPr>
        <w:pStyle w:val="PL"/>
        <w:rPr>
          <w:rFonts w:eastAsia="MS Mincho"/>
          <w:lang w:val="fr-FR"/>
        </w:rPr>
      </w:pPr>
      <w:r w:rsidRPr="006C382E">
        <w:rPr>
          <w:rFonts w:eastAsia="MS Mincho"/>
          <w:lang w:val="fr-FR"/>
        </w:rPr>
        <w:t>&lt;CODE ENDS&gt;</w:t>
      </w:r>
    </w:p>
    <w:p w14:paraId="194315E1" w14:textId="77777777" w:rsidR="00485AF3" w:rsidRPr="006C382E" w:rsidRDefault="00485AF3" w:rsidP="00485AF3">
      <w:pPr>
        <w:rPr>
          <w:lang w:val="fr-FR" w:eastAsia="zh-CN"/>
        </w:rPr>
      </w:pPr>
    </w:p>
    <w:p w14:paraId="3DAB1CD9" w14:textId="77777777" w:rsidR="001808C0" w:rsidRPr="006C382E" w:rsidRDefault="001808C0" w:rsidP="001808C0">
      <w:pPr>
        <w:pStyle w:val="Heading1"/>
        <w:rPr>
          <w:lang w:val="fr-FR" w:eastAsia="zh-CN"/>
        </w:rPr>
      </w:pPr>
      <w:bookmarkStart w:id="497" w:name="_Toc20153456"/>
      <w:bookmarkStart w:id="498" w:name="_Toc27489936"/>
      <w:bookmarkStart w:id="499" w:name="_Toc36033520"/>
      <w:bookmarkStart w:id="500" w:name="_Toc36475782"/>
      <w:bookmarkStart w:id="501" w:name="_Toc44581543"/>
      <w:bookmarkStart w:id="502" w:name="_Toc51769160"/>
      <w:bookmarkStart w:id="503" w:name="_Toc138170314"/>
      <w:r w:rsidRPr="006C382E">
        <w:rPr>
          <w:lang w:val="fr-FR" w:eastAsia="zh-CN"/>
        </w:rPr>
        <w:t>D.3</w:t>
      </w:r>
      <w:r w:rsidRPr="006C382E">
        <w:rPr>
          <w:lang w:val="fr-FR" w:eastAsia="zh-CN"/>
        </w:rPr>
        <w:tab/>
      </w:r>
      <w:bookmarkEnd w:id="497"/>
      <w:r w:rsidR="002C6B91" w:rsidRPr="006C382E">
        <w:rPr>
          <w:lang w:val="fr-FR" w:eastAsia="zh-CN"/>
        </w:rPr>
        <w:t>Void</w:t>
      </w:r>
      <w:bookmarkEnd w:id="498"/>
      <w:bookmarkEnd w:id="499"/>
      <w:bookmarkEnd w:id="500"/>
      <w:bookmarkEnd w:id="501"/>
      <w:bookmarkEnd w:id="502"/>
      <w:bookmarkEnd w:id="503"/>
    </w:p>
    <w:p w14:paraId="687E8EF1" w14:textId="77777777" w:rsidR="005A296F" w:rsidRPr="00EB2C29" w:rsidRDefault="005A296F" w:rsidP="005A296F">
      <w:pPr>
        <w:pStyle w:val="Heading1"/>
        <w:rPr>
          <w:lang w:eastAsia="zh-CN"/>
        </w:rPr>
      </w:pPr>
      <w:bookmarkStart w:id="504" w:name="_Toc138170315"/>
      <w:r>
        <w:rPr>
          <w:lang w:eastAsia="zh-CN"/>
        </w:rPr>
        <w:t>D</w:t>
      </w:r>
      <w:r w:rsidRPr="00EB2C29">
        <w:rPr>
          <w:lang w:eastAsia="zh-CN"/>
        </w:rPr>
        <w:t>.</w:t>
      </w:r>
      <w:r>
        <w:rPr>
          <w:lang w:eastAsia="zh-CN"/>
        </w:rPr>
        <w:t>4</w:t>
      </w:r>
      <w:r w:rsidRPr="00EB2C29">
        <w:rPr>
          <w:lang w:eastAsia="zh-CN"/>
        </w:rPr>
        <w:tab/>
        <w:t>Mount information</w:t>
      </w:r>
      <w:bookmarkEnd w:id="504"/>
    </w:p>
    <w:p w14:paraId="5A3E92C9" w14:textId="77777777" w:rsidR="005A296F" w:rsidRDefault="005A296F" w:rsidP="005A296F">
      <w:r>
        <w:t>If the class ManagedElement and the underlying hierarchy is contained under a SubNetwork all YANG modules containing IOCs that can be contained under the ManagedElement directly or under other IOCs contained by the ManagedElement and the YANG module for ManagedElement itself shall be mounted at the mountpoint "children-of-SubNetwork" in the YANG module _3gpp-common-subnetwork. </w:t>
      </w:r>
    </w:p>
    <w:p w14:paraId="2D91FDB1" w14:textId="77777777" w:rsidR="00F45460" w:rsidRPr="005A296F" w:rsidRDefault="005A296F" w:rsidP="005A296F">
      <w:r w:rsidRPr="005A296F">
        <w:t>See IETF RFC 8528 [16] that describes the mechanism that adds the schema trees defined by a set of YANG modules onto a mount point defined in the schema tree in another YANG module.</w:t>
      </w:r>
    </w:p>
    <w:p w14:paraId="54BE2C84" w14:textId="77777777" w:rsidR="00F45460" w:rsidRDefault="00F45460">
      <w:pPr>
        <w:pStyle w:val="Heading8"/>
      </w:pPr>
      <w:bookmarkStart w:id="505" w:name="_Toc20153457"/>
      <w:bookmarkStart w:id="506" w:name="_Toc27489937"/>
      <w:bookmarkStart w:id="507" w:name="_Toc36033521"/>
      <w:bookmarkStart w:id="508" w:name="_Toc36475783"/>
      <w:bookmarkStart w:id="509" w:name="_Toc44581544"/>
      <w:bookmarkStart w:id="510" w:name="_Toc51769161"/>
      <w:bookmarkStart w:id="511" w:name="_Toc138170316"/>
      <w:r>
        <w:lastRenderedPageBreak/>
        <w:t xml:space="preserve">Annex </w:t>
      </w:r>
      <w:r w:rsidR="001808C0">
        <w:t xml:space="preserve">E </w:t>
      </w:r>
      <w:r>
        <w:t>(informative):</w:t>
      </w:r>
      <w:r>
        <w:br/>
        <w:t>Change history</w:t>
      </w:r>
      <w:bookmarkEnd w:id="505"/>
      <w:bookmarkEnd w:id="506"/>
      <w:bookmarkEnd w:id="507"/>
      <w:bookmarkEnd w:id="508"/>
      <w:bookmarkEnd w:id="509"/>
      <w:bookmarkEnd w:id="510"/>
      <w:bookmarkEnd w:id="511"/>
    </w:p>
    <w:bookmarkEnd w:id="3"/>
    <w:p w14:paraId="1EBEAD28" w14:textId="77777777" w:rsidR="00F45460" w:rsidRDefault="00F45460"/>
    <w:tbl>
      <w:tblPr>
        <w:tblW w:w="9360" w:type="dxa"/>
        <w:tblInd w:w="40" w:type="dxa"/>
        <w:tblCellMar>
          <w:left w:w="0" w:type="dxa"/>
          <w:right w:w="0" w:type="dxa"/>
        </w:tblCellMar>
        <w:tblLook w:val="0000" w:firstRow="0" w:lastRow="0" w:firstColumn="0" w:lastColumn="0" w:noHBand="0" w:noVBand="0"/>
      </w:tblPr>
      <w:tblGrid>
        <w:gridCol w:w="801"/>
        <w:gridCol w:w="801"/>
        <w:gridCol w:w="901"/>
        <w:gridCol w:w="476"/>
        <w:gridCol w:w="378"/>
        <w:gridCol w:w="4869"/>
        <w:gridCol w:w="567"/>
        <w:gridCol w:w="567"/>
      </w:tblGrid>
      <w:tr w:rsidR="00F45460" w14:paraId="33D51BD9" w14:textId="77777777" w:rsidTr="00F92D3E">
        <w:trPr>
          <w:cantSplit/>
        </w:trPr>
        <w:tc>
          <w:tcPr>
            <w:tcW w:w="9360" w:type="dxa"/>
            <w:gridSpan w:val="8"/>
            <w:tcBorders>
              <w:top w:val="single" w:sz="8" w:space="0" w:color="auto"/>
              <w:left w:val="single" w:sz="8" w:space="0" w:color="auto"/>
              <w:bottom w:val="nil"/>
              <w:right w:val="single" w:sz="8" w:space="0" w:color="auto"/>
            </w:tcBorders>
            <w:shd w:val="clear" w:color="auto" w:fill="FFFFFF"/>
            <w:tcMar>
              <w:top w:w="0" w:type="dxa"/>
              <w:left w:w="40" w:type="dxa"/>
              <w:bottom w:w="0" w:type="dxa"/>
              <w:right w:w="40" w:type="dxa"/>
            </w:tcMar>
          </w:tcPr>
          <w:p w14:paraId="14058BE9" w14:textId="77777777" w:rsidR="00F45460" w:rsidRDefault="00F45460">
            <w:pPr>
              <w:pStyle w:val="TAH"/>
              <w:rPr>
                <w:sz w:val="16"/>
                <w:szCs w:val="16"/>
              </w:rPr>
            </w:pPr>
            <w:r>
              <w:t>Change history</w:t>
            </w:r>
          </w:p>
        </w:tc>
      </w:tr>
      <w:tr w:rsidR="00F45460" w14:paraId="237460BC" w14:textId="77777777" w:rsidTr="00F92D3E">
        <w:tc>
          <w:tcPr>
            <w:tcW w:w="801" w:type="dxa"/>
            <w:tcBorders>
              <w:top w:val="single" w:sz="8" w:space="0" w:color="auto"/>
              <w:left w:val="single" w:sz="8" w:space="0" w:color="auto"/>
              <w:bottom w:val="single" w:sz="8" w:space="0" w:color="auto"/>
              <w:right w:val="single" w:sz="8" w:space="0" w:color="auto"/>
            </w:tcBorders>
            <w:shd w:val="clear" w:color="auto" w:fill="E5E5E5"/>
            <w:tcMar>
              <w:top w:w="0" w:type="dxa"/>
              <w:left w:w="40" w:type="dxa"/>
              <w:bottom w:w="0" w:type="dxa"/>
              <w:right w:w="40" w:type="dxa"/>
            </w:tcMar>
          </w:tcPr>
          <w:p w14:paraId="119A2223" w14:textId="77777777" w:rsidR="00F45460" w:rsidRDefault="00F45460">
            <w:pPr>
              <w:pStyle w:val="TAH"/>
              <w:rPr>
                <w:sz w:val="16"/>
                <w:szCs w:val="16"/>
              </w:rPr>
            </w:pPr>
            <w:r>
              <w:rPr>
                <w:sz w:val="16"/>
                <w:szCs w:val="16"/>
              </w:rPr>
              <w:t>Date</w:t>
            </w:r>
          </w:p>
        </w:tc>
        <w:tc>
          <w:tcPr>
            <w:tcW w:w="801"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611C4512" w14:textId="77777777" w:rsidR="00F45460" w:rsidRDefault="00F45460">
            <w:pPr>
              <w:pStyle w:val="TAH"/>
              <w:rPr>
                <w:sz w:val="16"/>
                <w:szCs w:val="16"/>
              </w:rPr>
            </w:pPr>
            <w:r>
              <w:rPr>
                <w:sz w:val="16"/>
                <w:szCs w:val="16"/>
              </w:rPr>
              <w:t>TSG #</w:t>
            </w:r>
          </w:p>
        </w:tc>
        <w:tc>
          <w:tcPr>
            <w:tcW w:w="901"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1492B1C3" w14:textId="77777777" w:rsidR="00F45460" w:rsidRDefault="00F45460">
            <w:pPr>
              <w:pStyle w:val="TAH"/>
              <w:rPr>
                <w:sz w:val="16"/>
                <w:szCs w:val="16"/>
              </w:rPr>
            </w:pPr>
            <w:r>
              <w:rPr>
                <w:sz w:val="16"/>
                <w:szCs w:val="16"/>
              </w:rPr>
              <w:t>TSG Doc.</w:t>
            </w:r>
          </w:p>
        </w:tc>
        <w:tc>
          <w:tcPr>
            <w:tcW w:w="476"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5ABA40BB" w14:textId="77777777" w:rsidR="00F45460" w:rsidRDefault="00F45460">
            <w:pPr>
              <w:pStyle w:val="TAH"/>
              <w:rPr>
                <w:sz w:val="16"/>
                <w:szCs w:val="16"/>
              </w:rPr>
            </w:pPr>
            <w:r>
              <w:rPr>
                <w:sz w:val="16"/>
                <w:szCs w:val="16"/>
              </w:rPr>
              <w:t>CR</w:t>
            </w:r>
          </w:p>
        </w:tc>
        <w:tc>
          <w:tcPr>
            <w:tcW w:w="378"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36523D4C" w14:textId="77777777" w:rsidR="00F45460" w:rsidRDefault="00F45460">
            <w:pPr>
              <w:pStyle w:val="TAH"/>
              <w:rPr>
                <w:sz w:val="16"/>
                <w:szCs w:val="16"/>
              </w:rPr>
            </w:pPr>
            <w:r>
              <w:rPr>
                <w:sz w:val="16"/>
                <w:szCs w:val="16"/>
              </w:rPr>
              <w:t>Rev</w:t>
            </w:r>
          </w:p>
        </w:tc>
        <w:tc>
          <w:tcPr>
            <w:tcW w:w="4869"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0C064DA7" w14:textId="77777777" w:rsidR="00F45460" w:rsidRDefault="00F45460">
            <w:pPr>
              <w:pStyle w:val="TAH"/>
              <w:rPr>
                <w:sz w:val="16"/>
                <w:szCs w:val="16"/>
              </w:rPr>
            </w:pPr>
            <w:r>
              <w:rPr>
                <w:sz w:val="16"/>
                <w:szCs w:val="16"/>
              </w:rPr>
              <w:t>Subject/Comment</w:t>
            </w:r>
          </w:p>
        </w:tc>
        <w:tc>
          <w:tcPr>
            <w:tcW w:w="567"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68DDA641" w14:textId="77777777" w:rsidR="00F45460" w:rsidRDefault="00F45460">
            <w:pPr>
              <w:pStyle w:val="TAH"/>
              <w:rPr>
                <w:sz w:val="16"/>
                <w:szCs w:val="16"/>
              </w:rPr>
            </w:pPr>
            <w:r>
              <w:rPr>
                <w:sz w:val="16"/>
                <w:szCs w:val="16"/>
              </w:rPr>
              <w:t>Old</w:t>
            </w:r>
          </w:p>
        </w:tc>
        <w:tc>
          <w:tcPr>
            <w:tcW w:w="567"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1A3FFA5C" w14:textId="77777777" w:rsidR="00F45460" w:rsidRDefault="00F45460">
            <w:pPr>
              <w:pStyle w:val="TAH"/>
              <w:rPr>
                <w:sz w:val="16"/>
                <w:szCs w:val="16"/>
              </w:rPr>
            </w:pPr>
            <w:r>
              <w:rPr>
                <w:sz w:val="16"/>
                <w:szCs w:val="16"/>
              </w:rPr>
              <w:t>New</w:t>
            </w:r>
          </w:p>
        </w:tc>
      </w:tr>
      <w:tr w:rsidR="00F45460" w14:paraId="288E73D5" w14:textId="77777777" w:rsidTr="00F92D3E">
        <w:tc>
          <w:tcPr>
            <w:tcW w:w="801"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14:paraId="42AFC072" w14:textId="77777777" w:rsidR="00F45460" w:rsidRDefault="00F45460">
            <w:pPr>
              <w:pStyle w:val="TAL"/>
              <w:rPr>
                <w:sz w:val="16"/>
                <w:szCs w:val="16"/>
              </w:rPr>
            </w:pPr>
            <w:r>
              <w:rPr>
                <w:sz w:val="16"/>
                <w:szCs w:val="16"/>
              </w:rPr>
              <w:t>2012-12</w:t>
            </w:r>
          </w:p>
        </w:tc>
        <w:tc>
          <w:tcPr>
            <w:tcW w:w="8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6B76BF6F" w14:textId="77777777" w:rsidR="00F45460" w:rsidRDefault="00F45460">
            <w:pPr>
              <w:pStyle w:val="TAL"/>
              <w:rPr>
                <w:snapToGrid w:val="0"/>
                <w:sz w:val="16"/>
                <w:szCs w:val="16"/>
                <w:lang w:val="en-AU"/>
              </w:rPr>
            </w:pP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459B065A" w14:textId="77777777" w:rsidR="00F45460" w:rsidRDefault="00F45460">
            <w:pPr>
              <w:pStyle w:val="TAL"/>
              <w:rPr>
                <w:snapToGrid w:val="0"/>
                <w:sz w:val="16"/>
                <w:szCs w:val="16"/>
                <w:lang w:val="en-AU"/>
              </w:rPr>
            </w:pP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674F7C71" w14:textId="77777777" w:rsidR="00F45460" w:rsidRDefault="00F45460">
            <w:pPr>
              <w:pStyle w:val="TAL"/>
              <w:rPr>
                <w:snapToGrid w:val="0"/>
                <w:sz w:val="16"/>
                <w:szCs w:val="16"/>
                <w:lang w:val="en-AU"/>
              </w:rPr>
            </w:pP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6F65DB68" w14:textId="77777777" w:rsidR="00F45460" w:rsidRDefault="00F45460">
            <w:pPr>
              <w:pStyle w:val="TAL"/>
              <w:rPr>
                <w:sz w:val="16"/>
                <w:szCs w:val="16"/>
              </w:rPr>
            </w:pP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319F1540" w14:textId="77777777" w:rsidR="00F45460" w:rsidRDefault="00F45460">
            <w:pPr>
              <w:pStyle w:val="TAL"/>
              <w:rPr>
                <w:snapToGrid w:val="0"/>
                <w:sz w:val="16"/>
                <w:szCs w:val="16"/>
                <w:lang w:val="en-AU"/>
              </w:rPr>
            </w:pPr>
            <w:r>
              <w:rPr>
                <w:snapToGrid w:val="0"/>
                <w:sz w:val="16"/>
                <w:szCs w:val="16"/>
                <w:lang w:val="en-AU"/>
              </w:rPr>
              <w:t>New version after approval</w:t>
            </w:r>
          </w:p>
        </w:tc>
        <w:tc>
          <w:tcPr>
            <w:tcW w:w="56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3EFF0474" w14:textId="77777777" w:rsidR="00F45460" w:rsidRDefault="00F45460">
            <w:pPr>
              <w:pStyle w:val="TAL"/>
              <w:rPr>
                <w:snapToGrid w:val="0"/>
                <w:sz w:val="16"/>
                <w:szCs w:val="16"/>
                <w:lang w:val="en-AU"/>
              </w:rPr>
            </w:pPr>
            <w:r>
              <w:rPr>
                <w:snapToGrid w:val="0"/>
                <w:sz w:val="16"/>
                <w:szCs w:val="16"/>
                <w:lang w:val="en-AU"/>
              </w:rPr>
              <w:t>2.0.0</w:t>
            </w:r>
          </w:p>
        </w:tc>
        <w:tc>
          <w:tcPr>
            <w:tcW w:w="56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585AA590" w14:textId="77777777" w:rsidR="00F45460" w:rsidRDefault="00F45460">
            <w:pPr>
              <w:pStyle w:val="TAL"/>
              <w:rPr>
                <w:snapToGrid w:val="0"/>
                <w:sz w:val="16"/>
                <w:szCs w:val="16"/>
                <w:lang w:val="en-AU"/>
              </w:rPr>
            </w:pPr>
            <w:r>
              <w:rPr>
                <w:snapToGrid w:val="0"/>
                <w:sz w:val="16"/>
                <w:szCs w:val="16"/>
                <w:lang w:val="en-AU"/>
              </w:rPr>
              <w:t>11.0.0</w:t>
            </w:r>
          </w:p>
        </w:tc>
      </w:tr>
      <w:tr w:rsidR="00F45460" w14:paraId="138828BD" w14:textId="77777777" w:rsidTr="00F92D3E">
        <w:tc>
          <w:tcPr>
            <w:tcW w:w="801"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14:paraId="7BFE8924" w14:textId="77777777" w:rsidR="00F45460" w:rsidRDefault="00F45460">
            <w:pPr>
              <w:pStyle w:val="TAL"/>
              <w:rPr>
                <w:sz w:val="16"/>
                <w:szCs w:val="16"/>
              </w:rPr>
            </w:pPr>
            <w:r>
              <w:rPr>
                <w:sz w:val="16"/>
                <w:szCs w:val="16"/>
              </w:rPr>
              <w:t>2013-06</w:t>
            </w:r>
          </w:p>
        </w:tc>
        <w:tc>
          <w:tcPr>
            <w:tcW w:w="8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6EE03751" w14:textId="77777777" w:rsidR="00F45460" w:rsidRDefault="00F45460">
            <w:pPr>
              <w:pStyle w:val="TAL"/>
              <w:rPr>
                <w:snapToGrid w:val="0"/>
                <w:sz w:val="16"/>
                <w:szCs w:val="16"/>
                <w:lang w:val="en-AU"/>
              </w:rPr>
            </w:pPr>
            <w:r>
              <w:rPr>
                <w:snapToGrid w:val="0"/>
                <w:sz w:val="16"/>
                <w:szCs w:val="16"/>
                <w:lang w:val="en-AU"/>
              </w:rPr>
              <w:t>SA#60</w:t>
            </w: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2AB70767" w14:textId="77777777" w:rsidR="00F45460" w:rsidRDefault="00F45460">
            <w:pPr>
              <w:pStyle w:val="TAL"/>
              <w:rPr>
                <w:snapToGrid w:val="0"/>
                <w:sz w:val="16"/>
                <w:szCs w:val="16"/>
                <w:lang w:val="en-AU"/>
              </w:rPr>
            </w:pPr>
            <w:r>
              <w:rPr>
                <w:snapToGrid w:val="0"/>
                <w:sz w:val="16"/>
                <w:szCs w:val="16"/>
                <w:lang w:val="en-AU"/>
              </w:rPr>
              <w:t>SP-130304</w:t>
            </w: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4AA3C053" w14:textId="77777777" w:rsidR="00F45460" w:rsidRDefault="00F45460">
            <w:pPr>
              <w:pStyle w:val="TAL"/>
              <w:rPr>
                <w:snapToGrid w:val="0"/>
                <w:sz w:val="16"/>
                <w:szCs w:val="16"/>
                <w:lang w:val="en-AU"/>
              </w:rPr>
            </w:pPr>
            <w:r>
              <w:rPr>
                <w:snapToGrid w:val="0"/>
                <w:sz w:val="16"/>
                <w:szCs w:val="16"/>
                <w:lang w:val="en-AU"/>
              </w:rPr>
              <w:t>002</w:t>
            </w: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07161C0E" w14:textId="77777777" w:rsidR="00F45460" w:rsidRDefault="00F45460">
            <w:pPr>
              <w:pStyle w:val="TAL"/>
              <w:rPr>
                <w:sz w:val="16"/>
                <w:szCs w:val="16"/>
              </w:rPr>
            </w:pPr>
            <w:r>
              <w:rPr>
                <w:sz w:val="16"/>
                <w:szCs w:val="16"/>
              </w:rPr>
              <w:t>2</w:t>
            </w: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763EE7C6" w14:textId="77777777" w:rsidR="00F45460" w:rsidRDefault="00F45460">
            <w:pPr>
              <w:pStyle w:val="TAL"/>
              <w:rPr>
                <w:snapToGrid w:val="0"/>
                <w:sz w:val="16"/>
                <w:szCs w:val="16"/>
                <w:lang w:val="en-AU"/>
              </w:rPr>
            </w:pPr>
            <w:r>
              <w:rPr>
                <w:snapToGrid w:val="0"/>
                <w:sz w:val="16"/>
                <w:szCs w:val="16"/>
                <w:lang w:val="en-AU"/>
              </w:rPr>
              <w:t>Correction of XML schema</w:t>
            </w:r>
          </w:p>
        </w:tc>
        <w:tc>
          <w:tcPr>
            <w:tcW w:w="56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664E9AF4" w14:textId="77777777" w:rsidR="00F45460" w:rsidRDefault="00F45460">
            <w:pPr>
              <w:pStyle w:val="TAL"/>
              <w:rPr>
                <w:snapToGrid w:val="0"/>
                <w:sz w:val="16"/>
                <w:szCs w:val="16"/>
                <w:lang w:val="en-AU"/>
              </w:rPr>
            </w:pPr>
            <w:r>
              <w:rPr>
                <w:snapToGrid w:val="0"/>
                <w:sz w:val="16"/>
                <w:szCs w:val="16"/>
                <w:lang w:val="en-AU"/>
              </w:rPr>
              <w:t>11.0.0</w:t>
            </w:r>
          </w:p>
        </w:tc>
        <w:tc>
          <w:tcPr>
            <w:tcW w:w="56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709B5E93" w14:textId="77777777" w:rsidR="00F45460" w:rsidRDefault="00F45460">
            <w:pPr>
              <w:pStyle w:val="TAL"/>
              <w:rPr>
                <w:snapToGrid w:val="0"/>
                <w:sz w:val="16"/>
                <w:szCs w:val="16"/>
                <w:lang w:val="en-AU"/>
              </w:rPr>
            </w:pPr>
            <w:r>
              <w:rPr>
                <w:snapToGrid w:val="0"/>
                <w:sz w:val="16"/>
                <w:szCs w:val="16"/>
                <w:lang w:val="en-AU"/>
              </w:rPr>
              <w:t>11.1.0</w:t>
            </w:r>
          </w:p>
        </w:tc>
      </w:tr>
      <w:tr w:rsidR="00F92D3E" w14:paraId="321155D7" w14:textId="77777777" w:rsidTr="00F45460">
        <w:tc>
          <w:tcPr>
            <w:tcW w:w="801" w:type="dxa"/>
            <w:vMerge w:val="restart"/>
            <w:tcBorders>
              <w:top w:val="single" w:sz="8" w:space="0" w:color="auto"/>
              <w:left w:val="single" w:sz="8" w:space="0" w:color="auto"/>
              <w:right w:val="single" w:sz="8" w:space="0" w:color="auto"/>
            </w:tcBorders>
            <w:shd w:val="clear" w:color="auto" w:fill="FFFFFF"/>
            <w:tcMar>
              <w:top w:w="0" w:type="dxa"/>
              <w:left w:w="40" w:type="dxa"/>
              <w:bottom w:w="0" w:type="dxa"/>
              <w:right w:w="40" w:type="dxa"/>
            </w:tcMar>
          </w:tcPr>
          <w:p w14:paraId="698F8D89" w14:textId="77777777" w:rsidR="00F92D3E" w:rsidRDefault="00F92D3E">
            <w:pPr>
              <w:pStyle w:val="TAL"/>
              <w:rPr>
                <w:sz w:val="16"/>
                <w:szCs w:val="16"/>
              </w:rPr>
            </w:pPr>
            <w:r>
              <w:rPr>
                <w:sz w:val="16"/>
                <w:szCs w:val="16"/>
              </w:rPr>
              <w:t>2014-06</w:t>
            </w:r>
          </w:p>
        </w:tc>
        <w:tc>
          <w:tcPr>
            <w:tcW w:w="801" w:type="dxa"/>
            <w:vMerge w:val="restart"/>
            <w:tcBorders>
              <w:top w:val="single" w:sz="8" w:space="0" w:color="auto"/>
              <w:left w:val="nil"/>
              <w:right w:val="single" w:sz="8" w:space="0" w:color="auto"/>
            </w:tcBorders>
            <w:shd w:val="clear" w:color="auto" w:fill="FFFFFF"/>
            <w:tcMar>
              <w:top w:w="0" w:type="dxa"/>
              <w:left w:w="40" w:type="dxa"/>
              <w:bottom w:w="0" w:type="dxa"/>
              <w:right w:w="40" w:type="dxa"/>
            </w:tcMar>
          </w:tcPr>
          <w:p w14:paraId="4335A76C" w14:textId="77777777" w:rsidR="00F92D3E" w:rsidRDefault="00F92D3E">
            <w:pPr>
              <w:pStyle w:val="TAL"/>
              <w:rPr>
                <w:snapToGrid w:val="0"/>
                <w:sz w:val="16"/>
                <w:szCs w:val="16"/>
                <w:lang w:val="en-AU"/>
              </w:rPr>
            </w:pPr>
            <w:r>
              <w:rPr>
                <w:snapToGrid w:val="0"/>
                <w:sz w:val="16"/>
                <w:szCs w:val="16"/>
                <w:lang w:val="en-AU"/>
              </w:rPr>
              <w:t>SA#64</w:t>
            </w: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7C64AE3A" w14:textId="77777777" w:rsidR="00F92D3E" w:rsidRDefault="00F92D3E">
            <w:pPr>
              <w:pStyle w:val="TAL"/>
              <w:rPr>
                <w:snapToGrid w:val="0"/>
                <w:sz w:val="16"/>
                <w:szCs w:val="16"/>
                <w:lang w:val="en-AU"/>
              </w:rPr>
            </w:pPr>
            <w:r>
              <w:rPr>
                <w:snapToGrid w:val="0"/>
                <w:sz w:val="16"/>
                <w:szCs w:val="16"/>
                <w:lang w:val="en-AU"/>
              </w:rPr>
              <w:t>SP-140332</w:t>
            </w: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3D7CD8A9" w14:textId="77777777" w:rsidR="00F92D3E" w:rsidRDefault="00F92D3E">
            <w:pPr>
              <w:pStyle w:val="TAL"/>
              <w:rPr>
                <w:snapToGrid w:val="0"/>
                <w:sz w:val="16"/>
                <w:szCs w:val="16"/>
                <w:lang w:val="en-AU"/>
              </w:rPr>
            </w:pPr>
            <w:r>
              <w:rPr>
                <w:snapToGrid w:val="0"/>
                <w:sz w:val="16"/>
                <w:szCs w:val="16"/>
                <w:lang w:val="en-AU"/>
              </w:rPr>
              <w:t>003</w:t>
            </w: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7990B351" w14:textId="77777777" w:rsidR="00F92D3E" w:rsidRDefault="00F92D3E">
            <w:pPr>
              <w:pStyle w:val="TAL"/>
              <w:rPr>
                <w:sz w:val="16"/>
                <w:szCs w:val="16"/>
              </w:rPr>
            </w:pPr>
            <w:r>
              <w:rPr>
                <w:sz w:val="16"/>
                <w:szCs w:val="16"/>
              </w:rPr>
              <w:t>1</w:t>
            </w: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3F3C2828" w14:textId="77777777" w:rsidR="00F92D3E" w:rsidRDefault="00F92D3E">
            <w:pPr>
              <w:pStyle w:val="TAL"/>
              <w:rPr>
                <w:snapToGrid w:val="0"/>
                <w:sz w:val="16"/>
                <w:szCs w:val="16"/>
                <w:lang w:val="en-AU"/>
              </w:rPr>
            </w:pPr>
            <w:r w:rsidRPr="00F92D3E">
              <w:rPr>
                <w:snapToGrid w:val="0"/>
                <w:sz w:val="16"/>
                <w:szCs w:val="16"/>
                <w:lang w:val="en-AU"/>
              </w:rPr>
              <w:t>upgrade XSD</w:t>
            </w:r>
          </w:p>
        </w:tc>
        <w:tc>
          <w:tcPr>
            <w:tcW w:w="567" w:type="dxa"/>
            <w:vMerge w:val="restart"/>
            <w:tcBorders>
              <w:top w:val="single" w:sz="8" w:space="0" w:color="auto"/>
              <w:left w:val="nil"/>
              <w:right w:val="single" w:sz="8" w:space="0" w:color="auto"/>
            </w:tcBorders>
            <w:shd w:val="clear" w:color="auto" w:fill="FFFFFF"/>
            <w:tcMar>
              <w:top w:w="0" w:type="dxa"/>
              <w:left w:w="40" w:type="dxa"/>
              <w:bottom w:w="0" w:type="dxa"/>
              <w:right w:w="40" w:type="dxa"/>
            </w:tcMar>
          </w:tcPr>
          <w:p w14:paraId="01DD5895" w14:textId="77777777" w:rsidR="00F92D3E" w:rsidRDefault="00F92D3E">
            <w:pPr>
              <w:pStyle w:val="TAL"/>
              <w:rPr>
                <w:snapToGrid w:val="0"/>
                <w:sz w:val="16"/>
                <w:szCs w:val="16"/>
                <w:lang w:val="en-AU"/>
              </w:rPr>
            </w:pPr>
            <w:r>
              <w:rPr>
                <w:snapToGrid w:val="0"/>
                <w:sz w:val="16"/>
                <w:szCs w:val="16"/>
                <w:lang w:val="en-AU"/>
              </w:rPr>
              <w:t>11.1.0</w:t>
            </w:r>
          </w:p>
        </w:tc>
        <w:tc>
          <w:tcPr>
            <w:tcW w:w="567" w:type="dxa"/>
            <w:vMerge w:val="restart"/>
            <w:tcBorders>
              <w:top w:val="single" w:sz="8" w:space="0" w:color="auto"/>
              <w:left w:val="nil"/>
              <w:right w:val="single" w:sz="8" w:space="0" w:color="auto"/>
            </w:tcBorders>
            <w:shd w:val="clear" w:color="auto" w:fill="FFFFFF"/>
            <w:tcMar>
              <w:top w:w="0" w:type="dxa"/>
              <w:left w:w="40" w:type="dxa"/>
              <w:bottom w:w="0" w:type="dxa"/>
              <w:right w:w="40" w:type="dxa"/>
            </w:tcMar>
          </w:tcPr>
          <w:p w14:paraId="239BFBA3" w14:textId="77777777" w:rsidR="00F92D3E" w:rsidRDefault="00F92D3E">
            <w:pPr>
              <w:pStyle w:val="TAL"/>
              <w:rPr>
                <w:snapToGrid w:val="0"/>
                <w:sz w:val="16"/>
                <w:szCs w:val="16"/>
                <w:lang w:val="en-AU"/>
              </w:rPr>
            </w:pPr>
            <w:r>
              <w:rPr>
                <w:snapToGrid w:val="0"/>
                <w:sz w:val="16"/>
                <w:szCs w:val="16"/>
                <w:lang w:val="en-AU"/>
              </w:rPr>
              <w:t>11.2.0</w:t>
            </w:r>
          </w:p>
        </w:tc>
      </w:tr>
      <w:tr w:rsidR="00F92D3E" w14:paraId="3959B939" w14:textId="77777777" w:rsidTr="00432FB1">
        <w:tc>
          <w:tcPr>
            <w:tcW w:w="801" w:type="dxa"/>
            <w:vMerge/>
            <w:tcBorders>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14:paraId="5E16D75F" w14:textId="77777777" w:rsidR="00F92D3E" w:rsidRDefault="00F92D3E">
            <w:pPr>
              <w:pStyle w:val="TAL"/>
              <w:rPr>
                <w:sz w:val="16"/>
                <w:szCs w:val="16"/>
              </w:rPr>
            </w:pPr>
          </w:p>
        </w:tc>
        <w:tc>
          <w:tcPr>
            <w:tcW w:w="801" w:type="dxa"/>
            <w:vMerge/>
            <w:tcBorders>
              <w:left w:val="nil"/>
              <w:bottom w:val="single" w:sz="8" w:space="0" w:color="auto"/>
              <w:right w:val="single" w:sz="8" w:space="0" w:color="auto"/>
            </w:tcBorders>
            <w:shd w:val="clear" w:color="auto" w:fill="FFFFFF"/>
            <w:tcMar>
              <w:top w:w="0" w:type="dxa"/>
              <w:left w:w="40" w:type="dxa"/>
              <w:bottom w:w="0" w:type="dxa"/>
              <w:right w:w="40" w:type="dxa"/>
            </w:tcMar>
          </w:tcPr>
          <w:p w14:paraId="2D512F2E" w14:textId="77777777" w:rsidR="00F92D3E" w:rsidRDefault="00F92D3E">
            <w:pPr>
              <w:pStyle w:val="TAL"/>
              <w:rPr>
                <w:snapToGrid w:val="0"/>
                <w:sz w:val="16"/>
                <w:szCs w:val="16"/>
                <w:lang w:val="en-AU"/>
              </w:rPr>
            </w:pP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1E8BBF1F" w14:textId="77777777" w:rsidR="00F92D3E" w:rsidRDefault="00032472">
            <w:pPr>
              <w:pStyle w:val="TAL"/>
              <w:rPr>
                <w:snapToGrid w:val="0"/>
                <w:sz w:val="16"/>
                <w:szCs w:val="16"/>
                <w:lang w:val="en-AU"/>
              </w:rPr>
            </w:pPr>
            <w:r>
              <w:rPr>
                <w:snapToGrid w:val="0"/>
                <w:sz w:val="16"/>
                <w:szCs w:val="16"/>
                <w:lang w:val="en-AU"/>
              </w:rPr>
              <w:t>SP-140358</w:t>
            </w: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722FBFB5" w14:textId="77777777" w:rsidR="00F92D3E" w:rsidRDefault="00032472">
            <w:pPr>
              <w:pStyle w:val="TAL"/>
              <w:rPr>
                <w:snapToGrid w:val="0"/>
                <w:sz w:val="16"/>
                <w:szCs w:val="16"/>
                <w:lang w:val="en-AU"/>
              </w:rPr>
            </w:pPr>
            <w:r>
              <w:rPr>
                <w:snapToGrid w:val="0"/>
                <w:sz w:val="16"/>
                <w:szCs w:val="16"/>
                <w:lang w:val="en-AU"/>
              </w:rPr>
              <w:t>004</w:t>
            </w: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2CDA6C7B" w14:textId="77777777" w:rsidR="00F92D3E" w:rsidRDefault="00032472">
            <w:pPr>
              <w:pStyle w:val="TAL"/>
              <w:rPr>
                <w:sz w:val="16"/>
                <w:szCs w:val="16"/>
              </w:rPr>
            </w:pPr>
            <w:r>
              <w:rPr>
                <w:sz w:val="16"/>
                <w:szCs w:val="16"/>
              </w:rPr>
              <w:t>-</w:t>
            </w: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5280698C" w14:textId="77777777" w:rsidR="00F92D3E" w:rsidRDefault="00032472">
            <w:pPr>
              <w:pStyle w:val="TAL"/>
              <w:rPr>
                <w:snapToGrid w:val="0"/>
                <w:sz w:val="16"/>
                <w:szCs w:val="16"/>
                <w:lang w:val="en-AU"/>
              </w:rPr>
            </w:pPr>
            <w:r w:rsidRPr="00032472">
              <w:rPr>
                <w:snapToGrid w:val="0"/>
                <w:sz w:val="16"/>
                <w:szCs w:val="16"/>
                <w:lang w:val="en-AU"/>
              </w:rPr>
              <w:t>remove the feature support statements</w:t>
            </w:r>
          </w:p>
        </w:tc>
        <w:tc>
          <w:tcPr>
            <w:tcW w:w="567" w:type="dxa"/>
            <w:vMerge/>
            <w:tcBorders>
              <w:left w:val="nil"/>
              <w:bottom w:val="single" w:sz="8" w:space="0" w:color="auto"/>
              <w:right w:val="single" w:sz="8" w:space="0" w:color="auto"/>
            </w:tcBorders>
            <w:shd w:val="clear" w:color="auto" w:fill="FFFFFF"/>
            <w:tcMar>
              <w:top w:w="0" w:type="dxa"/>
              <w:left w:w="40" w:type="dxa"/>
              <w:bottom w:w="0" w:type="dxa"/>
              <w:right w:w="40" w:type="dxa"/>
            </w:tcMar>
          </w:tcPr>
          <w:p w14:paraId="235E08E9" w14:textId="77777777" w:rsidR="00F92D3E" w:rsidRDefault="00F92D3E">
            <w:pPr>
              <w:pStyle w:val="TAL"/>
              <w:rPr>
                <w:snapToGrid w:val="0"/>
                <w:sz w:val="16"/>
                <w:szCs w:val="16"/>
                <w:lang w:val="en-AU"/>
              </w:rPr>
            </w:pPr>
          </w:p>
        </w:tc>
        <w:tc>
          <w:tcPr>
            <w:tcW w:w="567" w:type="dxa"/>
            <w:vMerge/>
            <w:tcBorders>
              <w:left w:val="nil"/>
              <w:bottom w:val="single" w:sz="8" w:space="0" w:color="auto"/>
              <w:right w:val="single" w:sz="8" w:space="0" w:color="auto"/>
            </w:tcBorders>
            <w:shd w:val="clear" w:color="auto" w:fill="FFFFFF"/>
            <w:tcMar>
              <w:top w:w="0" w:type="dxa"/>
              <w:left w:w="40" w:type="dxa"/>
              <w:bottom w:w="0" w:type="dxa"/>
              <w:right w:w="40" w:type="dxa"/>
            </w:tcMar>
          </w:tcPr>
          <w:p w14:paraId="69889F72" w14:textId="77777777" w:rsidR="00F92D3E" w:rsidRDefault="00F92D3E">
            <w:pPr>
              <w:pStyle w:val="TAL"/>
              <w:rPr>
                <w:snapToGrid w:val="0"/>
                <w:sz w:val="16"/>
                <w:szCs w:val="16"/>
                <w:lang w:val="en-AU"/>
              </w:rPr>
            </w:pPr>
          </w:p>
        </w:tc>
      </w:tr>
      <w:tr w:rsidR="00432FB1" w14:paraId="4D718ED4" w14:textId="77777777" w:rsidTr="00432FB1">
        <w:tc>
          <w:tcPr>
            <w:tcW w:w="801" w:type="dxa"/>
            <w:tcBorders>
              <w:top w:val="single" w:sz="8" w:space="0" w:color="auto"/>
              <w:left w:val="single" w:sz="8" w:space="0" w:color="auto"/>
              <w:bottom w:val="single" w:sz="8" w:space="0" w:color="auto"/>
              <w:right w:val="single" w:sz="6" w:space="0" w:color="auto"/>
            </w:tcBorders>
            <w:shd w:val="clear" w:color="auto" w:fill="FFFFFF"/>
            <w:tcMar>
              <w:top w:w="0" w:type="dxa"/>
              <w:left w:w="40" w:type="dxa"/>
              <w:bottom w:w="0" w:type="dxa"/>
              <w:right w:w="40" w:type="dxa"/>
            </w:tcMar>
          </w:tcPr>
          <w:p w14:paraId="42238D42" w14:textId="77777777" w:rsidR="00432FB1" w:rsidRDefault="00432FB1">
            <w:pPr>
              <w:pStyle w:val="TAL"/>
              <w:rPr>
                <w:sz w:val="16"/>
                <w:szCs w:val="16"/>
              </w:rPr>
            </w:pPr>
            <w:r>
              <w:rPr>
                <w:sz w:val="16"/>
                <w:szCs w:val="16"/>
              </w:rPr>
              <w:t>2014-09</w:t>
            </w:r>
          </w:p>
        </w:tc>
        <w:tc>
          <w:tcPr>
            <w:tcW w:w="8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68EEF6BD" w14:textId="77777777" w:rsidR="00432FB1" w:rsidRDefault="00432FB1">
            <w:pPr>
              <w:pStyle w:val="TAL"/>
              <w:rPr>
                <w:snapToGrid w:val="0"/>
                <w:sz w:val="16"/>
                <w:szCs w:val="16"/>
                <w:lang w:val="en-AU"/>
              </w:rPr>
            </w:pPr>
            <w:r>
              <w:rPr>
                <w:snapToGrid w:val="0"/>
                <w:sz w:val="16"/>
                <w:szCs w:val="16"/>
                <w:lang w:val="en-AU"/>
              </w:rPr>
              <w:t>SA#65</w:t>
            </w:r>
          </w:p>
        </w:tc>
        <w:tc>
          <w:tcPr>
            <w:tcW w:w="9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327CA1BA" w14:textId="77777777" w:rsidR="00432FB1" w:rsidRDefault="00432FB1">
            <w:pPr>
              <w:pStyle w:val="TAL"/>
              <w:rPr>
                <w:snapToGrid w:val="0"/>
                <w:sz w:val="16"/>
                <w:szCs w:val="16"/>
                <w:lang w:val="en-AU"/>
              </w:rPr>
            </w:pPr>
            <w:r>
              <w:rPr>
                <w:snapToGrid w:val="0"/>
                <w:sz w:val="16"/>
                <w:szCs w:val="16"/>
                <w:lang w:val="en-AU"/>
              </w:rPr>
              <w:t>SP-140560</w:t>
            </w:r>
          </w:p>
        </w:tc>
        <w:tc>
          <w:tcPr>
            <w:tcW w:w="476"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72553A14" w14:textId="77777777" w:rsidR="00432FB1" w:rsidRDefault="00432FB1">
            <w:pPr>
              <w:pStyle w:val="TAL"/>
              <w:rPr>
                <w:snapToGrid w:val="0"/>
                <w:sz w:val="16"/>
                <w:szCs w:val="16"/>
                <w:lang w:val="en-AU"/>
              </w:rPr>
            </w:pPr>
            <w:r>
              <w:rPr>
                <w:snapToGrid w:val="0"/>
                <w:sz w:val="16"/>
                <w:szCs w:val="16"/>
                <w:lang w:val="en-AU"/>
              </w:rPr>
              <w:t>005</w:t>
            </w:r>
          </w:p>
        </w:tc>
        <w:tc>
          <w:tcPr>
            <w:tcW w:w="378"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4AA2057B" w14:textId="77777777" w:rsidR="00432FB1" w:rsidRDefault="00432FB1">
            <w:pPr>
              <w:pStyle w:val="TAL"/>
              <w:rPr>
                <w:sz w:val="16"/>
                <w:szCs w:val="16"/>
              </w:rPr>
            </w:pPr>
            <w:r>
              <w:rPr>
                <w:sz w:val="16"/>
                <w:szCs w:val="16"/>
              </w:rPr>
              <w:t>-</w:t>
            </w:r>
          </w:p>
        </w:tc>
        <w:tc>
          <w:tcPr>
            <w:tcW w:w="4869"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44B90F08" w14:textId="77777777" w:rsidR="00432FB1" w:rsidRPr="00032472" w:rsidRDefault="00432FB1">
            <w:pPr>
              <w:pStyle w:val="TAL"/>
              <w:rPr>
                <w:snapToGrid w:val="0"/>
                <w:sz w:val="16"/>
                <w:szCs w:val="16"/>
                <w:lang w:val="en-AU"/>
              </w:rPr>
            </w:pPr>
            <w:r w:rsidRPr="00432FB1">
              <w:rPr>
                <w:snapToGrid w:val="0"/>
                <w:sz w:val="16"/>
                <w:szCs w:val="16"/>
                <w:lang w:val="en-AU"/>
              </w:rPr>
              <w:t>Update the link from Solution Set to Information Service due to the end of Release 12</w:t>
            </w:r>
          </w:p>
        </w:tc>
        <w:tc>
          <w:tcPr>
            <w:tcW w:w="567"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0A828D76" w14:textId="77777777" w:rsidR="00432FB1" w:rsidRDefault="00432FB1">
            <w:pPr>
              <w:pStyle w:val="TAL"/>
              <w:rPr>
                <w:snapToGrid w:val="0"/>
                <w:sz w:val="16"/>
                <w:szCs w:val="16"/>
                <w:lang w:val="en-AU"/>
              </w:rPr>
            </w:pPr>
            <w:r>
              <w:rPr>
                <w:snapToGrid w:val="0"/>
                <w:sz w:val="16"/>
                <w:szCs w:val="16"/>
                <w:lang w:val="en-AU"/>
              </w:rPr>
              <w:t>11.2.0</w:t>
            </w:r>
          </w:p>
        </w:tc>
        <w:tc>
          <w:tcPr>
            <w:tcW w:w="567" w:type="dxa"/>
            <w:tcBorders>
              <w:top w:val="single" w:sz="8" w:space="0" w:color="auto"/>
              <w:left w:val="single" w:sz="6" w:space="0" w:color="auto"/>
              <w:bottom w:val="single" w:sz="8" w:space="0" w:color="auto"/>
              <w:right w:val="single" w:sz="8" w:space="0" w:color="auto"/>
            </w:tcBorders>
            <w:shd w:val="clear" w:color="auto" w:fill="FFFFFF"/>
            <w:tcMar>
              <w:top w:w="0" w:type="dxa"/>
              <w:left w:w="40" w:type="dxa"/>
              <w:bottom w:w="0" w:type="dxa"/>
              <w:right w:w="40" w:type="dxa"/>
            </w:tcMar>
          </w:tcPr>
          <w:p w14:paraId="4D799C64" w14:textId="77777777" w:rsidR="00432FB1" w:rsidRDefault="00432FB1">
            <w:pPr>
              <w:pStyle w:val="TAL"/>
              <w:rPr>
                <w:snapToGrid w:val="0"/>
                <w:sz w:val="16"/>
                <w:szCs w:val="16"/>
                <w:lang w:val="en-AU"/>
              </w:rPr>
            </w:pPr>
            <w:r>
              <w:rPr>
                <w:snapToGrid w:val="0"/>
                <w:sz w:val="16"/>
                <w:szCs w:val="16"/>
                <w:lang w:val="en-AU"/>
              </w:rPr>
              <w:t>12.0.0</w:t>
            </w:r>
          </w:p>
        </w:tc>
      </w:tr>
      <w:tr w:rsidR="00A42DE0" w14:paraId="4F8B9644" w14:textId="77777777" w:rsidTr="00432FB1">
        <w:tc>
          <w:tcPr>
            <w:tcW w:w="801" w:type="dxa"/>
            <w:tcBorders>
              <w:top w:val="single" w:sz="8" w:space="0" w:color="auto"/>
              <w:left w:val="single" w:sz="8" w:space="0" w:color="auto"/>
              <w:bottom w:val="single" w:sz="8" w:space="0" w:color="auto"/>
              <w:right w:val="single" w:sz="6" w:space="0" w:color="auto"/>
            </w:tcBorders>
            <w:shd w:val="clear" w:color="auto" w:fill="FFFFFF"/>
            <w:tcMar>
              <w:top w:w="0" w:type="dxa"/>
              <w:left w:w="40" w:type="dxa"/>
              <w:bottom w:w="0" w:type="dxa"/>
              <w:right w:w="40" w:type="dxa"/>
            </w:tcMar>
          </w:tcPr>
          <w:p w14:paraId="18814771" w14:textId="77777777" w:rsidR="00A42DE0" w:rsidRDefault="00A42DE0">
            <w:pPr>
              <w:pStyle w:val="TAL"/>
              <w:rPr>
                <w:sz w:val="16"/>
                <w:szCs w:val="16"/>
              </w:rPr>
            </w:pPr>
            <w:r>
              <w:rPr>
                <w:sz w:val="16"/>
                <w:szCs w:val="16"/>
              </w:rPr>
              <w:t>2015-12</w:t>
            </w:r>
          </w:p>
        </w:tc>
        <w:tc>
          <w:tcPr>
            <w:tcW w:w="8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329E6729" w14:textId="77777777" w:rsidR="00A42DE0" w:rsidRDefault="00A42DE0">
            <w:pPr>
              <w:pStyle w:val="TAL"/>
              <w:rPr>
                <w:snapToGrid w:val="0"/>
                <w:sz w:val="16"/>
                <w:szCs w:val="16"/>
                <w:lang w:val="en-AU"/>
              </w:rPr>
            </w:pPr>
            <w:r>
              <w:rPr>
                <w:snapToGrid w:val="0"/>
                <w:sz w:val="16"/>
                <w:szCs w:val="16"/>
                <w:lang w:val="en-AU"/>
              </w:rPr>
              <w:t>SA#70</w:t>
            </w:r>
          </w:p>
        </w:tc>
        <w:tc>
          <w:tcPr>
            <w:tcW w:w="9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01E850B6" w14:textId="77777777" w:rsidR="00A42DE0" w:rsidRDefault="00A42DE0">
            <w:pPr>
              <w:pStyle w:val="TAL"/>
              <w:rPr>
                <w:snapToGrid w:val="0"/>
                <w:sz w:val="16"/>
                <w:szCs w:val="16"/>
                <w:lang w:val="en-AU"/>
              </w:rPr>
            </w:pPr>
            <w:r>
              <w:rPr>
                <w:snapToGrid w:val="0"/>
                <w:sz w:val="16"/>
                <w:szCs w:val="16"/>
                <w:lang w:val="en-AU"/>
              </w:rPr>
              <w:t>SP-150691</w:t>
            </w:r>
          </w:p>
        </w:tc>
        <w:tc>
          <w:tcPr>
            <w:tcW w:w="476"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486D0E2A" w14:textId="77777777" w:rsidR="00A42DE0" w:rsidRDefault="00A42DE0">
            <w:pPr>
              <w:pStyle w:val="TAL"/>
              <w:rPr>
                <w:snapToGrid w:val="0"/>
                <w:sz w:val="16"/>
                <w:szCs w:val="16"/>
                <w:lang w:val="en-AU"/>
              </w:rPr>
            </w:pPr>
            <w:r>
              <w:rPr>
                <w:snapToGrid w:val="0"/>
                <w:sz w:val="16"/>
                <w:szCs w:val="16"/>
                <w:lang w:val="en-AU"/>
              </w:rPr>
              <w:t>006</w:t>
            </w:r>
          </w:p>
        </w:tc>
        <w:tc>
          <w:tcPr>
            <w:tcW w:w="378"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1AC53602" w14:textId="77777777" w:rsidR="00A42DE0" w:rsidRDefault="00A42DE0">
            <w:pPr>
              <w:pStyle w:val="TAL"/>
              <w:rPr>
                <w:sz w:val="16"/>
                <w:szCs w:val="16"/>
              </w:rPr>
            </w:pPr>
            <w:r>
              <w:rPr>
                <w:sz w:val="16"/>
                <w:szCs w:val="16"/>
              </w:rPr>
              <w:t>1</w:t>
            </w:r>
          </w:p>
        </w:tc>
        <w:tc>
          <w:tcPr>
            <w:tcW w:w="4869"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1AB59F8E" w14:textId="77777777" w:rsidR="00A42DE0" w:rsidRPr="00432FB1" w:rsidRDefault="00A42DE0">
            <w:pPr>
              <w:pStyle w:val="TAL"/>
              <w:rPr>
                <w:snapToGrid w:val="0"/>
                <w:sz w:val="16"/>
                <w:szCs w:val="16"/>
                <w:lang w:val="en-AU"/>
              </w:rPr>
            </w:pPr>
            <w:r w:rsidRPr="00A42DE0">
              <w:rPr>
                <w:snapToGrid w:val="0"/>
                <w:sz w:val="16"/>
                <w:szCs w:val="16"/>
                <w:lang w:val="en-AU"/>
              </w:rPr>
              <w:t xml:space="preserve">Add missing id attribute </w:t>
            </w:r>
          </w:p>
        </w:tc>
        <w:tc>
          <w:tcPr>
            <w:tcW w:w="567"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44B6C03C" w14:textId="77777777" w:rsidR="00A42DE0" w:rsidRDefault="00A42DE0">
            <w:pPr>
              <w:pStyle w:val="TAL"/>
              <w:rPr>
                <w:snapToGrid w:val="0"/>
                <w:sz w:val="16"/>
                <w:szCs w:val="16"/>
                <w:lang w:val="en-AU"/>
              </w:rPr>
            </w:pPr>
            <w:r>
              <w:rPr>
                <w:snapToGrid w:val="0"/>
                <w:sz w:val="16"/>
                <w:szCs w:val="16"/>
                <w:lang w:val="en-AU"/>
              </w:rPr>
              <w:t>12.0.0</w:t>
            </w:r>
          </w:p>
        </w:tc>
        <w:tc>
          <w:tcPr>
            <w:tcW w:w="567" w:type="dxa"/>
            <w:tcBorders>
              <w:top w:val="single" w:sz="8" w:space="0" w:color="auto"/>
              <w:left w:val="single" w:sz="6" w:space="0" w:color="auto"/>
              <w:bottom w:val="single" w:sz="8" w:space="0" w:color="auto"/>
              <w:right w:val="single" w:sz="8" w:space="0" w:color="auto"/>
            </w:tcBorders>
            <w:shd w:val="clear" w:color="auto" w:fill="FFFFFF"/>
            <w:tcMar>
              <w:top w:w="0" w:type="dxa"/>
              <w:left w:w="40" w:type="dxa"/>
              <w:bottom w:w="0" w:type="dxa"/>
              <w:right w:w="40" w:type="dxa"/>
            </w:tcMar>
          </w:tcPr>
          <w:p w14:paraId="31F999BC" w14:textId="77777777" w:rsidR="00A42DE0" w:rsidRDefault="00A42DE0">
            <w:pPr>
              <w:pStyle w:val="TAL"/>
              <w:rPr>
                <w:snapToGrid w:val="0"/>
                <w:sz w:val="16"/>
                <w:szCs w:val="16"/>
                <w:lang w:val="en-AU"/>
              </w:rPr>
            </w:pPr>
            <w:r>
              <w:rPr>
                <w:snapToGrid w:val="0"/>
                <w:sz w:val="16"/>
                <w:szCs w:val="16"/>
                <w:lang w:val="en-AU"/>
              </w:rPr>
              <w:t>12.1.0</w:t>
            </w:r>
          </w:p>
        </w:tc>
      </w:tr>
      <w:tr w:rsidR="00FE324D" w14:paraId="1E57F1DE" w14:textId="77777777" w:rsidTr="00432FB1">
        <w:tc>
          <w:tcPr>
            <w:tcW w:w="801" w:type="dxa"/>
            <w:tcBorders>
              <w:top w:val="single" w:sz="8" w:space="0" w:color="auto"/>
              <w:left w:val="single" w:sz="8" w:space="0" w:color="auto"/>
              <w:bottom w:val="single" w:sz="8" w:space="0" w:color="auto"/>
              <w:right w:val="single" w:sz="6" w:space="0" w:color="auto"/>
            </w:tcBorders>
            <w:shd w:val="clear" w:color="auto" w:fill="FFFFFF"/>
            <w:tcMar>
              <w:top w:w="0" w:type="dxa"/>
              <w:left w:w="40" w:type="dxa"/>
              <w:bottom w:w="0" w:type="dxa"/>
              <w:right w:w="40" w:type="dxa"/>
            </w:tcMar>
          </w:tcPr>
          <w:p w14:paraId="391087CB" w14:textId="77777777" w:rsidR="00FE324D" w:rsidRDefault="00FE324D">
            <w:pPr>
              <w:pStyle w:val="TAL"/>
              <w:rPr>
                <w:sz w:val="16"/>
                <w:szCs w:val="16"/>
              </w:rPr>
            </w:pPr>
            <w:r>
              <w:rPr>
                <w:sz w:val="16"/>
                <w:szCs w:val="16"/>
              </w:rPr>
              <w:t>2016-01</w:t>
            </w:r>
          </w:p>
        </w:tc>
        <w:tc>
          <w:tcPr>
            <w:tcW w:w="8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4A364F76" w14:textId="77777777" w:rsidR="00FE324D" w:rsidRDefault="00FE324D">
            <w:pPr>
              <w:pStyle w:val="TAL"/>
              <w:rPr>
                <w:snapToGrid w:val="0"/>
                <w:sz w:val="16"/>
                <w:szCs w:val="16"/>
                <w:lang w:val="en-AU"/>
              </w:rPr>
            </w:pPr>
          </w:p>
        </w:tc>
        <w:tc>
          <w:tcPr>
            <w:tcW w:w="9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20933E1B" w14:textId="77777777" w:rsidR="00FE324D" w:rsidRDefault="00FE324D">
            <w:pPr>
              <w:pStyle w:val="TAL"/>
              <w:rPr>
                <w:snapToGrid w:val="0"/>
                <w:sz w:val="16"/>
                <w:szCs w:val="16"/>
                <w:lang w:val="en-AU"/>
              </w:rPr>
            </w:pPr>
          </w:p>
        </w:tc>
        <w:tc>
          <w:tcPr>
            <w:tcW w:w="476"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4BC25C49" w14:textId="77777777" w:rsidR="00FE324D" w:rsidRDefault="00FE324D">
            <w:pPr>
              <w:pStyle w:val="TAL"/>
              <w:rPr>
                <w:snapToGrid w:val="0"/>
                <w:sz w:val="16"/>
                <w:szCs w:val="16"/>
                <w:lang w:val="en-AU"/>
              </w:rPr>
            </w:pPr>
          </w:p>
        </w:tc>
        <w:tc>
          <w:tcPr>
            <w:tcW w:w="378"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7A5B4B7C" w14:textId="77777777" w:rsidR="00FE324D" w:rsidRDefault="00FE324D">
            <w:pPr>
              <w:pStyle w:val="TAL"/>
              <w:rPr>
                <w:sz w:val="16"/>
                <w:szCs w:val="16"/>
              </w:rPr>
            </w:pPr>
          </w:p>
        </w:tc>
        <w:tc>
          <w:tcPr>
            <w:tcW w:w="4869"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1B6BD4A0" w14:textId="77777777" w:rsidR="00FE324D" w:rsidRPr="00A42DE0" w:rsidRDefault="00FE324D">
            <w:pPr>
              <w:pStyle w:val="TAL"/>
              <w:rPr>
                <w:snapToGrid w:val="0"/>
                <w:sz w:val="16"/>
                <w:szCs w:val="16"/>
                <w:lang w:val="en-AU"/>
              </w:rPr>
            </w:pPr>
            <w:r>
              <w:rPr>
                <w:snapToGrid w:val="0"/>
                <w:sz w:val="16"/>
                <w:szCs w:val="16"/>
                <w:lang w:val="en-AU"/>
              </w:rPr>
              <w:t>Upgrade to Rel-13 (MCC)</w:t>
            </w:r>
          </w:p>
        </w:tc>
        <w:tc>
          <w:tcPr>
            <w:tcW w:w="567"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12C8CC47" w14:textId="77777777" w:rsidR="00FE324D" w:rsidRDefault="00FE324D">
            <w:pPr>
              <w:pStyle w:val="TAL"/>
              <w:rPr>
                <w:snapToGrid w:val="0"/>
                <w:sz w:val="16"/>
                <w:szCs w:val="16"/>
                <w:lang w:val="en-AU"/>
              </w:rPr>
            </w:pPr>
            <w:r>
              <w:rPr>
                <w:snapToGrid w:val="0"/>
                <w:sz w:val="16"/>
                <w:szCs w:val="16"/>
                <w:lang w:val="en-AU"/>
              </w:rPr>
              <w:t>12.1.0</w:t>
            </w:r>
          </w:p>
        </w:tc>
        <w:tc>
          <w:tcPr>
            <w:tcW w:w="567" w:type="dxa"/>
            <w:tcBorders>
              <w:top w:val="single" w:sz="8" w:space="0" w:color="auto"/>
              <w:left w:val="single" w:sz="6" w:space="0" w:color="auto"/>
              <w:bottom w:val="single" w:sz="8" w:space="0" w:color="auto"/>
              <w:right w:val="single" w:sz="8" w:space="0" w:color="auto"/>
            </w:tcBorders>
            <w:shd w:val="clear" w:color="auto" w:fill="FFFFFF"/>
            <w:tcMar>
              <w:top w:w="0" w:type="dxa"/>
              <w:left w:w="40" w:type="dxa"/>
              <w:bottom w:w="0" w:type="dxa"/>
              <w:right w:w="40" w:type="dxa"/>
            </w:tcMar>
          </w:tcPr>
          <w:p w14:paraId="3C518494" w14:textId="77777777" w:rsidR="00FE324D" w:rsidRDefault="00FE324D">
            <w:pPr>
              <w:pStyle w:val="TAL"/>
              <w:rPr>
                <w:snapToGrid w:val="0"/>
                <w:sz w:val="16"/>
                <w:szCs w:val="16"/>
                <w:lang w:val="en-AU"/>
              </w:rPr>
            </w:pPr>
            <w:r>
              <w:rPr>
                <w:snapToGrid w:val="0"/>
                <w:sz w:val="16"/>
                <w:szCs w:val="16"/>
                <w:lang w:val="en-AU"/>
              </w:rPr>
              <w:t>13.0.0</w:t>
            </w:r>
          </w:p>
        </w:tc>
      </w:tr>
      <w:tr w:rsidR="002E648B" w14:paraId="0DC36190" w14:textId="77777777" w:rsidTr="00432FB1">
        <w:tc>
          <w:tcPr>
            <w:tcW w:w="801" w:type="dxa"/>
            <w:tcBorders>
              <w:top w:val="single" w:sz="8" w:space="0" w:color="auto"/>
              <w:left w:val="single" w:sz="8" w:space="0" w:color="auto"/>
              <w:bottom w:val="single" w:sz="8" w:space="0" w:color="auto"/>
              <w:right w:val="single" w:sz="6" w:space="0" w:color="auto"/>
            </w:tcBorders>
            <w:shd w:val="clear" w:color="auto" w:fill="FFFFFF"/>
            <w:tcMar>
              <w:top w:w="0" w:type="dxa"/>
              <w:left w:w="40" w:type="dxa"/>
              <w:bottom w:w="0" w:type="dxa"/>
              <w:right w:w="40" w:type="dxa"/>
            </w:tcMar>
          </w:tcPr>
          <w:p w14:paraId="2EE68BCB" w14:textId="77777777" w:rsidR="002E648B" w:rsidRDefault="002E648B">
            <w:pPr>
              <w:pStyle w:val="TAL"/>
              <w:rPr>
                <w:sz w:val="16"/>
                <w:szCs w:val="16"/>
              </w:rPr>
            </w:pPr>
            <w:r>
              <w:rPr>
                <w:sz w:val="16"/>
                <w:szCs w:val="16"/>
              </w:rPr>
              <w:t>2016-03</w:t>
            </w:r>
          </w:p>
        </w:tc>
        <w:tc>
          <w:tcPr>
            <w:tcW w:w="8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5D8DC2C9" w14:textId="77777777" w:rsidR="002E648B" w:rsidRDefault="002E648B">
            <w:pPr>
              <w:pStyle w:val="TAL"/>
              <w:rPr>
                <w:snapToGrid w:val="0"/>
                <w:sz w:val="16"/>
                <w:szCs w:val="16"/>
                <w:lang w:val="en-AU"/>
              </w:rPr>
            </w:pPr>
            <w:r>
              <w:rPr>
                <w:snapToGrid w:val="0"/>
                <w:sz w:val="16"/>
                <w:szCs w:val="16"/>
                <w:lang w:val="en-AU"/>
              </w:rPr>
              <w:t>SA#71</w:t>
            </w:r>
          </w:p>
        </w:tc>
        <w:tc>
          <w:tcPr>
            <w:tcW w:w="9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22768345" w14:textId="77777777" w:rsidR="002E648B" w:rsidRDefault="002E648B">
            <w:pPr>
              <w:pStyle w:val="TAL"/>
              <w:rPr>
                <w:snapToGrid w:val="0"/>
                <w:sz w:val="16"/>
                <w:szCs w:val="16"/>
                <w:lang w:val="en-AU"/>
              </w:rPr>
            </w:pPr>
            <w:r>
              <w:rPr>
                <w:snapToGrid w:val="0"/>
                <w:sz w:val="16"/>
                <w:szCs w:val="16"/>
                <w:lang w:val="en-AU"/>
              </w:rPr>
              <w:t>SP-160031</w:t>
            </w:r>
          </w:p>
        </w:tc>
        <w:tc>
          <w:tcPr>
            <w:tcW w:w="476"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3796B746" w14:textId="77777777" w:rsidR="002E648B" w:rsidRDefault="002E648B" w:rsidP="002E648B">
            <w:pPr>
              <w:pStyle w:val="TAL"/>
              <w:rPr>
                <w:snapToGrid w:val="0"/>
                <w:sz w:val="16"/>
                <w:szCs w:val="16"/>
                <w:lang w:val="en-AU"/>
              </w:rPr>
            </w:pPr>
            <w:r>
              <w:rPr>
                <w:snapToGrid w:val="0"/>
                <w:sz w:val="16"/>
                <w:szCs w:val="16"/>
                <w:lang w:val="en-AU"/>
              </w:rPr>
              <w:t>010</w:t>
            </w:r>
          </w:p>
        </w:tc>
        <w:tc>
          <w:tcPr>
            <w:tcW w:w="378"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2C01BDAA" w14:textId="77777777" w:rsidR="002E648B" w:rsidRDefault="002E648B">
            <w:pPr>
              <w:pStyle w:val="TAL"/>
              <w:rPr>
                <w:sz w:val="16"/>
                <w:szCs w:val="16"/>
              </w:rPr>
            </w:pPr>
            <w:r>
              <w:rPr>
                <w:sz w:val="16"/>
                <w:szCs w:val="16"/>
              </w:rPr>
              <w:t>1</w:t>
            </w:r>
          </w:p>
        </w:tc>
        <w:tc>
          <w:tcPr>
            <w:tcW w:w="4869"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59D5F64D" w14:textId="77777777" w:rsidR="002E648B" w:rsidRDefault="002E648B">
            <w:pPr>
              <w:pStyle w:val="TAL"/>
              <w:rPr>
                <w:snapToGrid w:val="0"/>
                <w:sz w:val="16"/>
                <w:szCs w:val="16"/>
                <w:lang w:val="en-AU"/>
              </w:rPr>
            </w:pPr>
            <w:r w:rsidRPr="002E648B">
              <w:rPr>
                <w:snapToGrid w:val="0"/>
                <w:sz w:val="16"/>
                <w:szCs w:val="16"/>
                <w:lang w:val="en-AU"/>
              </w:rPr>
              <w:t>Make the XML schema well formed</w:t>
            </w:r>
          </w:p>
        </w:tc>
        <w:tc>
          <w:tcPr>
            <w:tcW w:w="567"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0056D61F" w14:textId="77777777" w:rsidR="002E648B" w:rsidRDefault="002E648B">
            <w:pPr>
              <w:pStyle w:val="TAL"/>
              <w:rPr>
                <w:snapToGrid w:val="0"/>
                <w:sz w:val="16"/>
                <w:szCs w:val="16"/>
                <w:lang w:val="en-AU"/>
              </w:rPr>
            </w:pPr>
            <w:r>
              <w:rPr>
                <w:snapToGrid w:val="0"/>
                <w:sz w:val="16"/>
                <w:szCs w:val="16"/>
                <w:lang w:val="en-AU"/>
              </w:rPr>
              <w:t>13.0.0</w:t>
            </w:r>
          </w:p>
        </w:tc>
        <w:tc>
          <w:tcPr>
            <w:tcW w:w="567" w:type="dxa"/>
            <w:tcBorders>
              <w:top w:val="single" w:sz="8" w:space="0" w:color="auto"/>
              <w:left w:val="single" w:sz="6" w:space="0" w:color="auto"/>
              <w:bottom w:val="single" w:sz="8" w:space="0" w:color="auto"/>
              <w:right w:val="single" w:sz="8" w:space="0" w:color="auto"/>
            </w:tcBorders>
            <w:shd w:val="clear" w:color="auto" w:fill="FFFFFF"/>
            <w:tcMar>
              <w:top w:w="0" w:type="dxa"/>
              <w:left w:w="40" w:type="dxa"/>
              <w:bottom w:w="0" w:type="dxa"/>
              <w:right w:w="40" w:type="dxa"/>
            </w:tcMar>
          </w:tcPr>
          <w:p w14:paraId="1E611730" w14:textId="77777777" w:rsidR="002E648B" w:rsidRDefault="002E648B">
            <w:pPr>
              <w:pStyle w:val="TAL"/>
              <w:rPr>
                <w:snapToGrid w:val="0"/>
                <w:sz w:val="16"/>
                <w:szCs w:val="16"/>
                <w:lang w:val="en-AU"/>
              </w:rPr>
            </w:pPr>
            <w:r>
              <w:rPr>
                <w:snapToGrid w:val="0"/>
                <w:sz w:val="16"/>
                <w:szCs w:val="16"/>
                <w:lang w:val="en-AU"/>
              </w:rPr>
              <w:t>13.1.0</w:t>
            </w:r>
          </w:p>
        </w:tc>
      </w:tr>
    </w:tbl>
    <w:p w14:paraId="1B827A00" w14:textId="77777777" w:rsidR="00F45460" w:rsidRDefault="00F45460">
      <w:pPr>
        <w:rPr>
          <w:lang w:val="en-US"/>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Change w:id="512">
          <w:tblGrid>
            <w:gridCol w:w="800"/>
            <w:gridCol w:w="800"/>
            <w:gridCol w:w="1094"/>
            <w:gridCol w:w="567"/>
            <w:gridCol w:w="425"/>
            <w:gridCol w:w="425"/>
            <w:gridCol w:w="4820"/>
            <w:gridCol w:w="708"/>
          </w:tblGrid>
        </w:tblGridChange>
      </w:tblGrid>
      <w:tr w:rsidR="008070C3" w:rsidRPr="00235394" w14:paraId="48726138" w14:textId="77777777" w:rsidTr="00C8170F">
        <w:tblPrEx>
          <w:tblCellMar>
            <w:top w:w="0" w:type="dxa"/>
            <w:bottom w:w="0" w:type="dxa"/>
          </w:tblCellMar>
        </w:tblPrEx>
        <w:trPr>
          <w:cantSplit/>
        </w:trPr>
        <w:tc>
          <w:tcPr>
            <w:tcW w:w="9639" w:type="dxa"/>
            <w:gridSpan w:val="8"/>
            <w:tcBorders>
              <w:bottom w:val="nil"/>
            </w:tcBorders>
            <w:shd w:val="solid" w:color="FFFFFF" w:fill="auto"/>
          </w:tcPr>
          <w:p w14:paraId="778F1DAD" w14:textId="77777777" w:rsidR="008070C3" w:rsidRPr="00235394" w:rsidRDefault="008070C3" w:rsidP="00C8170F">
            <w:pPr>
              <w:pStyle w:val="TAL"/>
              <w:jc w:val="center"/>
              <w:rPr>
                <w:b/>
                <w:sz w:val="16"/>
              </w:rPr>
            </w:pPr>
            <w:r w:rsidRPr="00235394">
              <w:rPr>
                <w:b/>
              </w:rPr>
              <w:lastRenderedPageBreak/>
              <w:t>Change history</w:t>
            </w:r>
          </w:p>
        </w:tc>
      </w:tr>
      <w:tr w:rsidR="008070C3" w:rsidRPr="00235394" w14:paraId="16E40D2E" w14:textId="77777777" w:rsidTr="003B7CF3">
        <w:tblPrEx>
          <w:tblCellMar>
            <w:top w:w="0" w:type="dxa"/>
            <w:bottom w:w="0" w:type="dxa"/>
          </w:tblCellMar>
        </w:tblPrEx>
        <w:tc>
          <w:tcPr>
            <w:tcW w:w="800" w:type="dxa"/>
            <w:tcBorders>
              <w:bottom w:val="single" w:sz="12" w:space="0" w:color="auto"/>
            </w:tcBorders>
            <w:shd w:val="pct10" w:color="auto" w:fill="FFFFFF"/>
          </w:tcPr>
          <w:p w14:paraId="6708866C" w14:textId="77777777" w:rsidR="008070C3" w:rsidRPr="00235394" w:rsidRDefault="008070C3" w:rsidP="00C8170F">
            <w:pPr>
              <w:pStyle w:val="TAL"/>
              <w:rPr>
                <w:b/>
                <w:sz w:val="16"/>
              </w:rPr>
            </w:pPr>
            <w:r w:rsidRPr="00235394">
              <w:rPr>
                <w:b/>
                <w:sz w:val="16"/>
              </w:rPr>
              <w:t>Date</w:t>
            </w:r>
          </w:p>
        </w:tc>
        <w:tc>
          <w:tcPr>
            <w:tcW w:w="800" w:type="dxa"/>
            <w:tcBorders>
              <w:bottom w:val="single" w:sz="12" w:space="0" w:color="auto"/>
            </w:tcBorders>
            <w:shd w:val="pct10" w:color="auto" w:fill="FFFFFF"/>
          </w:tcPr>
          <w:p w14:paraId="4D19B859" w14:textId="77777777" w:rsidR="008070C3" w:rsidRPr="00235394" w:rsidRDefault="008070C3" w:rsidP="00C8170F">
            <w:pPr>
              <w:pStyle w:val="TAL"/>
              <w:rPr>
                <w:b/>
                <w:sz w:val="16"/>
              </w:rPr>
            </w:pPr>
            <w:r>
              <w:rPr>
                <w:b/>
                <w:sz w:val="16"/>
              </w:rPr>
              <w:t>Meeting</w:t>
            </w:r>
          </w:p>
        </w:tc>
        <w:tc>
          <w:tcPr>
            <w:tcW w:w="1094" w:type="dxa"/>
            <w:tcBorders>
              <w:bottom w:val="single" w:sz="12" w:space="0" w:color="auto"/>
            </w:tcBorders>
            <w:shd w:val="pct10" w:color="auto" w:fill="FFFFFF"/>
          </w:tcPr>
          <w:p w14:paraId="6EC20360" w14:textId="77777777" w:rsidR="008070C3" w:rsidRPr="00235394" w:rsidRDefault="008070C3" w:rsidP="00C8170F">
            <w:pPr>
              <w:pStyle w:val="TAL"/>
              <w:rPr>
                <w:b/>
                <w:sz w:val="16"/>
              </w:rPr>
            </w:pPr>
            <w:r w:rsidRPr="00235394">
              <w:rPr>
                <w:b/>
                <w:sz w:val="16"/>
              </w:rPr>
              <w:t>TDoc</w:t>
            </w:r>
          </w:p>
        </w:tc>
        <w:tc>
          <w:tcPr>
            <w:tcW w:w="567" w:type="dxa"/>
            <w:tcBorders>
              <w:bottom w:val="single" w:sz="12" w:space="0" w:color="auto"/>
            </w:tcBorders>
            <w:shd w:val="pct10" w:color="auto" w:fill="FFFFFF"/>
          </w:tcPr>
          <w:p w14:paraId="240859EF" w14:textId="77777777" w:rsidR="008070C3" w:rsidRPr="00235394" w:rsidRDefault="008070C3" w:rsidP="00C8170F">
            <w:pPr>
              <w:pStyle w:val="TAL"/>
              <w:rPr>
                <w:b/>
                <w:sz w:val="16"/>
              </w:rPr>
            </w:pPr>
            <w:r w:rsidRPr="00235394">
              <w:rPr>
                <w:b/>
                <w:sz w:val="16"/>
              </w:rPr>
              <w:t>CR</w:t>
            </w:r>
          </w:p>
        </w:tc>
        <w:tc>
          <w:tcPr>
            <w:tcW w:w="425" w:type="dxa"/>
            <w:tcBorders>
              <w:bottom w:val="single" w:sz="12" w:space="0" w:color="auto"/>
            </w:tcBorders>
            <w:shd w:val="pct10" w:color="auto" w:fill="FFFFFF"/>
          </w:tcPr>
          <w:p w14:paraId="6F6EFA91" w14:textId="77777777" w:rsidR="008070C3" w:rsidRPr="00235394" w:rsidRDefault="008070C3" w:rsidP="00C8170F">
            <w:pPr>
              <w:pStyle w:val="TAL"/>
              <w:rPr>
                <w:b/>
                <w:sz w:val="16"/>
              </w:rPr>
            </w:pPr>
            <w:r w:rsidRPr="00235394">
              <w:rPr>
                <w:b/>
                <w:sz w:val="16"/>
              </w:rPr>
              <w:t>Rev</w:t>
            </w:r>
          </w:p>
        </w:tc>
        <w:tc>
          <w:tcPr>
            <w:tcW w:w="425" w:type="dxa"/>
            <w:tcBorders>
              <w:bottom w:val="single" w:sz="12" w:space="0" w:color="auto"/>
            </w:tcBorders>
            <w:shd w:val="pct10" w:color="auto" w:fill="FFFFFF"/>
          </w:tcPr>
          <w:p w14:paraId="0F8F773A" w14:textId="77777777" w:rsidR="008070C3" w:rsidRPr="00235394" w:rsidRDefault="008070C3" w:rsidP="00C8170F">
            <w:pPr>
              <w:pStyle w:val="TAL"/>
              <w:rPr>
                <w:b/>
                <w:sz w:val="16"/>
              </w:rPr>
            </w:pPr>
            <w:r>
              <w:rPr>
                <w:b/>
                <w:sz w:val="16"/>
              </w:rPr>
              <w:t>Cat</w:t>
            </w:r>
          </w:p>
        </w:tc>
        <w:tc>
          <w:tcPr>
            <w:tcW w:w="4820" w:type="dxa"/>
            <w:tcBorders>
              <w:bottom w:val="single" w:sz="12" w:space="0" w:color="auto"/>
            </w:tcBorders>
            <w:shd w:val="pct10" w:color="auto" w:fill="FFFFFF"/>
          </w:tcPr>
          <w:p w14:paraId="0DDDAAF0" w14:textId="77777777" w:rsidR="008070C3" w:rsidRPr="00235394" w:rsidRDefault="008070C3" w:rsidP="00C8170F">
            <w:pPr>
              <w:pStyle w:val="TAL"/>
              <w:rPr>
                <w:b/>
                <w:sz w:val="16"/>
              </w:rPr>
            </w:pPr>
            <w:r w:rsidRPr="00235394">
              <w:rPr>
                <w:b/>
                <w:sz w:val="16"/>
              </w:rPr>
              <w:t>Subject/Comment</w:t>
            </w:r>
          </w:p>
        </w:tc>
        <w:tc>
          <w:tcPr>
            <w:tcW w:w="708" w:type="dxa"/>
            <w:tcBorders>
              <w:bottom w:val="single" w:sz="12" w:space="0" w:color="auto"/>
            </w:tcBorders>
            <w:shd w:val="pct10" w:color="auto" w:fill="FFFFFF"/>
          </w:tcPr>
          <w:p w14:paraId="0BF37BE1" w14:textId="77777777" w:rsidR="008070C3" w:rsidRPr="00235394" w:rsidRDefault="008070C3" w:rsidP="00C8170F">
            <w:pPr>
              <w:pStyle w:val="TAL"/>
              <w:rPr>
                <w:b/>
                <w:sz w:val="16"/>
              </w:rPr>
            </w:pPr>
            <w:r w:rsidRPr="00235394">
              <w:rPr>
                <w:b/>
                <w:sz w:val="16"/>
              </w:rPr>
              <w:t>New</w:t>
            </w:r>
            <w:r>
              <w:rPr>
                <w:b/>
                <w:sz w:val="16"/>
              </w:rPr>
              <w:t xml:space="preserve"> version</w:t>
            </w:r>
          </w:p>
        </w:tc>
      </w:tr>
      <w:tr w:rsidR="008070C3" w:rsidRPr="007D6048" w14:paraId="7AE8A653" w14:textId="77777777" w:rsidTr="003B7CF3">
        <w:tblPrEx>
          <w:tblCellMar>
            <w:top w:w="0" w:type="dxa"/>
            <w:bottom w:w="0" w:type="dxa"/>
          </w:tblCellMar>
        </w:tblPrEx>
        <w:tc>
          <w:tcPr>
            <w:tcW w:w="800" w:type="dxa"/>
            <w:tcBorders>
              <w:top w:val="single" w:sz="12" w:space="0" w:color="auto"/>
              <w:bottom w:val="single" w:sz="12" w:space="0" w:color="auto"/>
            </w:tcBorders>
            <w:shd w:val="solid" w:color="FFFFFF" w:fill="auto"/>
          </w:tcPr>
          <w:p w14:paraId="45DA5828" w14:textId="77777777" w:rsidR="008070C3" w:rsidRPr="006B0D02" w:rsidRDefault="00C964F0" w:rsidP="00C8170F">
            <w:pPr>
              <w:pStyle w:val="TAC"/>
              <w:rPr>
                <w:sz w:val="16"/>
                <w:szCs w:val="16"/>
              </w:rPr>
            </w:pPr>
            <w:r>
              <w:rPr>
                <w:sz w:val="16"/>
                <w:szCs w:val="16"/>
              </w:rPr>
              <w:t>2016-06</w:t>
            </w:r>
          </w:p>
        </w:tc>
        <w:tc>
          <w:tcPr>
            <w:tcW w:w="800" w:type="dxa"/>
            <w:tcBorders>
              <w:top w:val="single" w:sz="12" w:space="0" w:color="auto"/>
              <w:bottom w:val="single" w:sz="12" w:space="0" w:color="auto"/>
            </w:tcBorders>
            <w:shd w:val="solid" w:color="FFFFFF" w:fill="auto"/>
          </w:tcPr>
          <w:p w14:paraId="6474C415" w14:textId="77777777" w:rsidR="008070C3" w:rsidRPr="006B0D02" w:rsidRDefault="008070C3" w:rsidP="00C8170F">
            <w:pPr>
              <w:pStyle w:val="TAC"/>
              <w:rPr>
                <w:sz w:val="16"/>
                <w:szCs w:val="16"/>
              </w:rPr>
            </w:pPr>
            <w:r>
              <w:rPr>
                <w:sz w:val="16"/>
                <w:szCs w:val="16"/>
              </w:rPr>
              <w:t>SA#72</w:t>
            </w:r>
          </w:p>
        </w:tc>
        <w:tc>
          <w:tcPr>
            <w:tcW w:w="1094" w:type="dxa"/>
            <w:tcBorders>
              <w:top w:val="single" w:sz="12" w:space="0" w:color="auto"/>
              <w:bottom w:val="single" w:sz="12" w:space="0" w:color="auto"/>
            </w:tcBorders>
            <w:shd w:val="solid" w:color="FFFFFF" w:fill="auto"/>
          </w:tcPr>
          <w:p w14:paraId="6E933364" w14:textId="77777777" w:rsidR="008070C3" w:rsidRPr="006B0D02" w:rsidRDefault="008070C3" w:rsidP="00C8170F">
            <w:pPr>
              <w:pStyle w:val="TAC"/>
              <w:rPr>
                <w:sz w:val="16"/>
                <w:szCs w:val="16"/>
              </w:rPr>
            </w:pPr>
            <w:r>
              <w:rPr>
                <w:sz w:val="16"/>
                <w:szCs w:val="16"/>
              </w:rPr>
              <w:t>SP-</w:t>
            </w:r>
            <w:r w:rsidR="001B0FCF">
              <w:rPr>
                <w:sz w:val="16"/>
                <w:szCs w:val="16"/>
              </w:rPr>
              <w:t>1</w:t>
            </w:r>
            <w:r>
              <w:rPr>
                <w:sz w:val="16"/>
                <w:szCs w:val="16"/>
              </w:rPr>
              <w:t>60407</w:t>
            </w:r>
          </w:p>
        </w:tc>
        <w:tc>
          <w:tcPr>
            <w:tcW w:w="567" w:type="dxa"/>
            <w:tcBorders>
              <w:top w:val="single" w:sz="12" w:space="0" w:color="auto"/>
              <w:bottom w:val="single" w:sz="12" w:space="0" w:color="auto"/>
            </w:tcBorders>
            <w:shd w:val="solid" w:color="FFFFFF" w:fill="auto"/>
          </w:tcPr>
          <w:p w14:paraId="20277466" w14:textId="77777777" w:rsidR="008070C3" w:rsidRPr="006B0D02" w:rsidRDefault="008070C3" w:rsidP="00FF0715">
            <w:pPr>
              <w:pStyle w:val="TAL"/>
              <w:rPr>
                <w:sz w:val="16"/>
                <w:szCs w:val="16"/>
              </w:rPr>
            </w:pPr>
            <w:r>
              <w:rPr>
                <w:sz w:val="16"/>
                <w:szCs w:val="16"/>
              </w:rPr>
              <w:t>00</w:t>
            </w:r>
            <w:r w:rsidR="00FF0715">
              <w:rPr>
                <w:sz w:val="16"/>
                <w:szCs w:val="16"/>
              </w:rPr>
              <w:t>11</w:t>
            </w:r>
          </w:p>
        </w:tc>
        <w:tc>
          <w:tcPr>
            <w:tcW w:w="425" w:type="dxa"/>
            <w:tcBorders>
              <w:top w:val="single" w:sz="12" w:space="0" w:color="auto"/>
              <w:bottom w:val="single" w:sz="12" w:space="0" w:color="auto"/>
            </w:tcBorders>
            <w:shd w:val="solid" w:color="FFFFFF" w:fill="auto"/>
          </w:tcPr>
          <w:p w14:paraId="24A92447" w14:textId="77777777" w:rsidR="008070C3" w:rsidRPr="006B0D02" w:rsidRDefault="008070C3" w:rsidP="00C8170F">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7E18C9E" w14:textId="77777777" w:rsidR="008070C3" w:rsidRPr="006B0D02" w:rsidRDefault="008070C3" w:rsidP="00C8170F">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72DC2E2F" w14:textId="77777777" w:rsidR="008070C3" w:rsidRPr="008070C3" w:rsidRDefault="008070C3" w:rsidP="00C8170F">
            <w:pPr>
              <w:pStyle w:val="TAL"/>
              <w:rPr>
                <w:snapToGrid w:val="0"/>
                <w:sz w:val="16"/>
                <w:szCs w:val="16"/>
                <w:lang w:val="en-AU"/>
              </w:rPr>
            </w:pPr>
            <w:r w:rsidRPr="008070C3">
              <w:rPr>
                <w:snapToGrid w:val="0"/>
                <w:sz w:val="16"/>
                <w:szCs w:val="16"/>
                <w:lang w:val="en-AU"/>
              </w:rPr>
              <w:t>Update the link from IRP Solution Set to IRP Information Service</w:t>
            </w:r>
          </w:p>
        </w:tc>
        <w:tc>
          <w:tcPr>
            <w:tcW w:w="708" w:type="dxa"/>
            <w:tcBorders>
              <w:top w:val="single" w:sz="12" w:space="0" w:color="auto"/>
              <w:bottom w:val="single" w:sz="12" w:space="0" w:color="auto"/>
            </w:tcBorders>
            <w:shd w:val="solid" w:color="FFFFFF" w:fill="auto"/>
          </w:tcPr>
          <w:p w14:paraId="03E4C866" w14:textId="77777777" w:rsidR="008070C3" w:rsidRPr="007D6048" w:rsidRDefault="008070C3" w:rsidP="00C8170F">
            <w:pPr>
              <w:pStyle w:val="TAC"/>
              <w:rPr>
                <w:sz w:val="16"/>
                <w:szCs w:val="16"/>
              </w:rPr>
            </w:pPr>
            <w:r>
              <w:rPr>
                <w:sz w:val="16"/>
                <w:szCs w:val="16"/>
              </w:rPr>
              <w:t>13.2.0</w:t>
            </w:r>
          </w:p>
        </w:tc>
      </w:tr>
      <w:tr w:rsidR="003B7CF3" w:rsidRPr="007D6048" w14:paraId="05F9F058" w14:textId="77777777" w:rsidTr="00B14A18">
        <w:tblPrEx>
          <w:tblCellMar>
            <w:top w:w="0" w:type="dxa"/>
            <w:bottom w:w="0" w:type="dxa"/>
          </w:tblCellMar>
        </w:tblPrEx>
        <w:tc>
          <w:tcPr>
            <w:tcW w:w="800" w:type="dxa"/>
            <w:tcBorders>
              <w:top w:val="single" w:sz="12" w:space="0" w:color="auto"/>
              <w:bottom w:val="single" w:sz="12" w:space="0" w:color="auto"/>
            </w:tcBorders>
            <w:shd w:val="solid" w:color="FFFFFF" w:fill="auto"/>
          </w:tcPr>
          <w:p w14:paraId="4A41C3F9" w14:textId="77777777" w:rsidR="003B7CF3" w:rsidRDefault="003B7CF3" w:rsidP="00C8170F">
            <w:pPr>
              <w:pStyle w:val="TAC"/>
              <w:rPr>
                <w:sz w:val="16"/>
                <w:szCs w:val="16"/>
              </w:rPr>
            </w:pPr>
            <w:r>
              <w:rPr>
                <w:sz w:val="16"/>
                <w:szCs w:val="16"/>
              </w:rPr>
              <w:t>2017-03</w:t>
            </w:r>
          </w:p>
        </w:tc>
        <w:tc>
          <w:tcPr>
            <w:tcW w:w="800" w:type="dxa"/>
            <w:tcBorders>
              <w:top w:val="single" w:sz="12" w:space="0" w:color="auto"/>
              <w:bottom w:val="single" w:sz="12" w:space="0" w:color="auto"/>
            </w:tcBorders>
            <w:shd w:val="solid" w:color="FFFFFF" w:fill="auto"/>
          </w:tcPr>
          <w:p w14:paraId="5808112E" w14:textId="77777777" w:rsidR="003B7CF3" w:rsidRDefault="003B7CF3" w:rsidP="00C8170F">
            <w:pPr>
              <w:pStyle w:val="TAC"/>
              <w:rPr>
                <w:sz w:val="16"/>
                <w:szCs w:val="16"/>
              </w:rPr>
            </w:pPr>
            <w:r>
              <w:rPr>
                <w:sz w:val="16"/>
                <w:szCs w:val="16"/>
              </w:rPr>
              <w:t>SA#75</w:t>
            </w:r>
          </w:p>
        </w:tc>
        <w:tc>
          <w:tcPr>
            <w:tcW w:w="1094" w:type="dxa"/>
            <w:tcBorders>
              <w:top w:val="single" w:sz="12" w:space="0" w:color="auto"/>
              <w:bottom w:val="single" w:sz="12" w:space="0" w:color="auto"/>
            </w:tcBorders>
            <w:shd w:val="solid" w:color="FFFFFF" w:fill="auto"/>
          </w:tcPr>
          <w:p w14:paraId="4887F6DD" w14:textId="77777777" w:rsidR="003B7CF3" w:rsidRDefault="003B7CF3" w:rsidP="00C8170F">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14:paraId="23165E5E" w14:textId="77777777" w:rsidR="003B7CF3" w:rsidRDefault="003B7CF3" w:rsidP="00FF0715">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C2F0D13" w14:textId="77777777" w:rsidR="003B7CF3" w:rsidRDefault="003B7CF3" w:rsidP="00C8170F">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4154BF9" w14:textId="77777777" w:rsidR="003B7CF3" w:rsidRDefault="003B7CF3" w:rsidP="00C8170F">
            <w:pPr>
              <w:pStyle w:val="TAC"/>
              <w:rPr>
                <w:sz w:val="16"/>
                <w:szCs w:val="16"/>
              </w:rPr>
            </w:pPr>
          </w:p>
        </w:tc>
        <w:tc>
          <w:tcPr>
            <w:tcW w:w="4820" w:type="dxa"/>
            <w:tcBorders>
              <w:top w:val="single" w:sz="12" w:space="0" w:color="auto"/>
              <w:bottom w:val="single" w:sz="12" w:space="0" w:color="auto"/>
            </w:tcBorders>
            <w:shd w:val="solid" w:color="FFFFFF" w:fill="auto"/>
          </w:tcPr>
          <w:p w14:paraId="60106087" w14:textId="77777777" w:rsidR="003B7CF3" w:rsidRPr="008070C3" w:rsidRDefault="003B7CF3" w:rsidP="00C8170F">
            <w:pPr>
              <w:pStyle w:val="TAL"/>
              <w:rPr>
                <w:snapToGrid w:val="0"/>
                <w:sz w:val="16"/>
                <w:szCs w:val="16"/>
                <w:lang w:val="en-AU"/>
              </w:rPr>
            </w:pPr>
            <w:r>
              <w:rPr>
                <w:sz w:val="16"/>
                <w:szCs w:val="16"/>
              </w:rPr>
              <w:t>Promotion to Release 14 without technical change</w:t>
            </w:r>
          </w:p>
        </w:tc>
        <w:tc>
          <w:tcPr>
            <w:tcW w:w="708" w:type="dxa"/>
            <w:tcBorders>
              <w:top w:val="single" w:sz="12" w:space="0" w:color="auto"/>
              <w:bottom w:val="single" w:sz="12" w:space="0" w:color="auto"/>
            </w:tcBorders>
            <w:shd w:val="solid" w:color="FFFFFF" w:fill="auto"/>
          </w:tcPr>
          <w:p w14:paraId="6F540969" w14:textId="77777777" w:rsidR="003B7CF3" w:rsidRPr="00B14A18" w:rsidRDefault="003B7CF3" w:rsidP="00C8170F">
            <w:pPr>
              <w:pStyle w:val="TAC"/>
              <w:rPr>
                <w:sz w:val="16"/>
                <w:szCs w:val="16"/>
              </w:rPr>
            </w:pPr>
            <w:r w:rsidRPr="00B14A18">
              <w:rPr>
                <w:sz w:val="16"/>
                <w:szCs w:val="16"/>
              </w:rPr>
              <w:t>14.0.0</w:t>
            </w:r>
          </w:p>
        </w:tc>
      </w:tr>
      <w:tr w:rsidR="00B14A18" w:rsidRPr="007D6048" w14:paraId="20AA8538" w14:textId="77777777" w:rsidTr="00D82525">
        <w:tblPrEx>
          <w:tblCellMar>
            <w:top w:w="0" w:type="dxa"/>
            <w:bottom w:w="0" w:type="dxa"/>
          </w:tblCellMar>
        </w:tblPrEx>
        <w:tc>
          <w:tcPr>
            <w:tcW w:w="800" w:type="dxa"/>
            <w:tcBorders>
              <w:top w:val="single" w:sz="12" w:space="0" w:color="auto"/>
              <w:bottom w:val="single" w:sz="12" w:space="0" w:color="auto"/>
            </w:tcBorders>
            <w:shd w:val="solid" w:color="FFFFFF" w:fill="auto"/>
          </w:tcPr>
          <w:p w14:paraId="6086025C" w14:textId="77777777" w:rsidR="00B14A18" w:rsidRDefault="00B14A18" w:rsidP="00C8170F">
            <w:pPr>
              <w:pStyle w:val="TAC"/>
              <w:rPr>
                <w:sz w:val="16"/>
                <w:szCs w:val="16"/>
              </w:rPr>
            </w:pPr>
            <w:r>
              <w:rPr>
                <w:sz w:val="16"/>
                <w:szCs w:val="16"/>
              </w:rPr>
              <w:t>2017-06</w:t>
            </w:r>
          </w:p>
        </w:tc>
        <w:tc>
          <w:tcPr>
            <w:tcW w:w="800" w:type="dxa"/>
            <w:tcBorders>
              <w:top w:val="single" w:sz="12" w:space="0" w:color="auto"/>
              <w:bottom w:val="single" w:sz="12" w:space="0" w:color="auto"/>
            </w:tcBorders>
            <w:shd w:val="solid" w:color="FFFFFF" w:fill="auto"/>
          </w:tcPr>
          <w:p w14:paraId="10156B93" w14:textId="77777777" w:rsidR="00B14A18" w:rsidRDefault="00B14A18" w:rsidP="00C8170F">
            <w:pPr>
              <w:pStyle w:val="TAC"/>
              <w:rPr>
                <w:sz w:val="16"/>
                <w:szCs w:val="16"/>
              </w:rPr>
            </w:pPr>
            <w:r>
              <w:rPr>
                <w:sz w:val="16"/>
                <w:szCs w:val="16"/>
              </w:rPr>
              <w:t>SA#76</w:t>
            </w:r>
          </w:p>
        </w:tc>
        <w:tc>
          <w:tcPr>
            <w:tcW w:w="1094" w:type="dxa"/>
            <w:tcBorders>
              <w:top w:val="single" w:sz="12" w:space="0" w:color="auto"/>
              <w:bottom w:val="single" w:sz="12" w:space="0" w:color="auto"/>
            </w:tcBorders>
            <w:shd w:val="solid" w:color="FFFFFF" w:fill="auto"/>
          </w:tcPr>
          <w:p w14:paraId="20CCAC50" w14:textId="77777777" w:rsidR="00B14A18" w:rsidRDefault="00B14A18" w:rsidP="00C8170F">
            <w:pPr>
              <w:pStyle w:val="TAC"/>
              <w:rPr>
                <w:sz w:val="16"/>
                <w:szCs w:val="16"/>
              </w:rPr>
            </w:pPr>
            <w:r>
              <w:rPr>
                <w:sz w:val="16"/>
                <w:szCs w:val="16"/>
              </w:rPr>
              <w:t>SP-170510</w:t>
            </w:r>
          </w:p>
        </w:tc>
        <w:tc>
          <w:tcPr>
            <w:tcW w:w="567" w:type="dxa"/>
            <w:tcBorders>
              <w:top w:val="single" w:sz="12" w:space="0" w:color="auto"/>
              <w:bottom w:val="single" w:sz="12" w:space="0" w:color="auto"/>
            </w:tcBorders>
            <w:shd w:val="solid" w:color="FFFFFF" w:fill="auto"/>
          </w:tcPr>
          <w:p w14:paraId="66FB3E98" w14:textId="77777777" w:rsidR="00B14A18" w:rsidRDefault="00B14A18" w:rsidP="00FF0715">
            <w:pPr>
              <w:pStyle w:val="TAL"/>
              <w:rPr>
                <w:sz w:val="16"/>
                <w:szCs w:val="16"/>
              </w:rPr>
            </w:pPr>
            <w:r>
              <w:rPr>
                <w:sz w:val="16"/>
                <w:szCs w:val="16"/>
              </w:rPr>
              <w:t>0015</w:t>
            </w:r>
          </w:p>
        </w:tc>
        <w:tc>
          <w:tcPr>
            <w:tcW w:w="425" w:type="dxa"/>
            <w:tcBorders>
              <w:top w:val="single" w:sz="12" w:space="0" w:color="auto"/>
              <w:bottom w:val="single" w:sz="12" w:space="0" w:color="auto"/>
            </w:tcBorders>
            <w:shd w:val="solid" w:color="FFFFFF" w:fill="auto"/>
          </w:tcPr>
          <w:p w14:paraId="4F9D3CA3" w14:textId="77777777" w:rsidR="00B14A18" w:rsidRDefault="00B14A18" w:rsidP="00C8170F">
            <w:pPr>
              <w:pStyle w:val="TAR"/>
              <w:rPr>
                <w:sz w:val="16"/>
                <w:szCs w:val="16"/>
              </w:rPr>
            </w:pPr>
            <w:r>
              <w:rPr>
                <w:sz w:val="16"/>
                <w:szCs w:val="16"/>
              </w:rPr>
              <w:t>2</w:t>
            </w:r>
          </w:p>
        </w:tc>
        <w:tc>
          <w:tcPr>
            <w:tcW w:w="425" w:type="dxa"/>
            <w:tcBorders>
              <w:top w:val="single" w:sz="12" w:space="0" w:color="auto"/>
              <w:bottom w:val="single" w:sz="12" w:space="0" w:color="auto"/>
            </w:tcBorders>
            <w:shd w:val="solid" w:color="FFFFFF" w:fill="auto"/>
          </w:tcPr>
          <w:p w14:paraId="5E2C16E0" w14:textId="77777777" w:rsidR="00B14A18" w:rsidRDefault="00B14A18" w:rsidP="00C8170F">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5C766B29" w14:textId="77777777" w:rsidR="00B14A18" w:rsidRPr="00B14A18" w:rsidRDefault="00B14A18" w:rsidP="00C8170F">
            <w:pPr>
              <w:pStyle w:val="TAL"/>
              <w:rPr>
                <w:snapToGrid w:val="0"/>
                <w:sz w:val="16"/>
                <w:szCs w:val="16"/>
                <w:lang w:val="en-AU"/>
              </w:rPr>
            </w:pPr>
            <w:r w:rsidRPr="00B14A18">
              <w:rPr>
                <w:rFonts w:hint="eastAsia"/>
                <w:snapToGrid w:val="0"/>
                <w:sz w:val="16"/>
                <w:szCs w:val="16"/>
                <w:lang w:val="en-AU"/>
              </w:rPr>
              <w:t xml:space="preserve">Modifications to align with IS to support </w:t>
            </w:r>
            <w:r w:rsidRPr="00B14A18">
              <w:rPr>
                <w:snapToGrid w:val="0"/>
                <w:sz w:val="16"/>
                <w:szCs w:val="16"/>
                <w:lang w:val="en-AU"/>
              </w:rPr>
              <w:t>Configuration Management for mobile networks that include virtualized network functions</w:t>
            </w:r>
          </w:p>
        </w:tc>
        <w:tc>
          <w:tcPr>
            <w:tcW w:w="708" w:type="dxa"/>
            <w:tcBorders>
              <w:top w:val="single" w:sz="12" w:space="0" w:color="auto"/>
              <w:bottom w:val="single" w:sz="12" w:space="0" w:color="auto"/>
            </w:tcBorders>
            <w:shd w:val="solid" w:color="FFFFFF" w:fill="auto"/>
          </w:tcPr>
          <w:p w14:paraId="45F9F14A" w14:textId="77777777" w:rsidR="00B14A18" w:rsidRPr="00B14A18" w:rsidRDefault="00B14A18" w:rsidP="00C8170F">
            <w:pPr>
              <w:pStyle w:val="TAC"/>
              <w:rPr>
                <w:sz w:val="16"/>
                <w:szCs w:val="16"/>
              </w:rPr>
            </w:pPr>
            <w:r w:rsidRPr="00B14A18">
              <w:rPr>
                <w:sz w:val="16"/>
                <w:szCs w:val="16"/>
              </w:rPr>
              <w:t>14.1.0</w:t>
            </w:r>
          </w:p>
        </w:tc>
      </w:tr>
      <w:tr w:rsidR="00D82525" w:rsidRPr="007D6048" w14:paraId="40926FA0" w14:textId="77777777" w:rsidTr="003F152F">
        <w:tblPrEx>
          <w:tblCellMar>
            <w:top w:w="0" w:type="dxa"/>
            <w:bottom w:w="0" w:type="dxa"/>
          </w:tblCellMar>
        </w:tblPrEx>
        <w:tc>
          <w:tcPr>
            <w:tcW w:w="800" w:type="dxa"/>
            <w:tcBorders>
              <w:top w:val="single" w:sz="12" w:space="0" w:color="auto"/>
              <w:bottom w:val="single" w:sz="12" w:space="0" w:color="auto"/>
            </w:tcBorders>
            <w:shd w:val="solid" w:color="FFFFFF" w:fill="auto"/>
          </w:tcPr>
          <w:p w14:paraId="48C566F2" w14:textId="77777777" w:rsidR="00D82525" w:rsidRDefault="00D82525" w:rsidP="00C8170F">
            <w:pPr>
              <w:pStyle w:val="TAC"/>
              <w:rPr>
                <w:sz w:val="16"/>
                <w:szCs w:val="16"/>
              </w:rPr>
            </w:pPr>
            <w:r>
              <w:rPr>
                <w:sz w:val="16"/>
                <w:szCs w:val="16"/>
              </w:rPr>
              <w:t>2018-03</w:t>
            </w:r>
          </w:p>
        </w:tc>
        <w:tc>
          <w:tcPr>
            <w:tcW w:w="800" w:type="dxa"/>
            <w:tcBorders>
              <w:top w:val="single" w:sz="12" w:space="0" w:color="auto"/>
              <w:bottom w:val="single" w:sz="12" w:space="0" w:color="auto"/>
            </w:tcBorders>
            <w:shd w:val="solid" w:color="FFFFFF" w:fill="auto"/>
          </w:tcPr>
          <w:p w14:paraId="580B3531" w14:textId="77777777" w:rsidR="00D82525" w:rsidRDefault="00D82525" w:rsidP="00C8170F">
            <w:pPr>
              <w:pStyle w:val="TAC"/>
              <w:rPr>
                <w:sz w:val="16"/>
                <w:szCs w:val="16"/>
              </w:rPr>
            </w:pPr>
            <w:r>
              <w:rPr>
                <w:sz w:val="16"/>
                <w:szCs w:val="16"/>
              </w:rPr>
              <w:t>SA#79</w:t>
            </w:r>
          </w:p>
        </w:tc>
        <w:tc>
          <w:tcPr>
            <w:tcW w:w="1094" w:type="dxa"/>
            <w:tcBorders>
              <w:top w:val="single" w:sz="12" w:space="0" w:color="auto"/>
              <w:bottom w:val="single" w:sz="12" w:space="0" w:color="auto"/>
            </w:tcBorders>
            <w:shd w:val="solid" w:color="FFFFFF" w:fill="auto"/>
          </w:tcPr>
          <w:p w14:paraId="41048C7E" w14:textId="77777777" w:rsidR="00D82525" w:rsidRDefault="00D82525" w:rsidP="00C8170F">
            <w:pPr>
              <w:pStyle w:val="TAC"/>
              <w:rPr>
                <w:sz w:val="16"/>
                <w:szCs w:val="16"/>
              </w:rPr>
            </w:pPr>
            <w:r>
              <w:rPr>
                <w:sz w:val="16"/>
                <w:szCs w:val="16"/>
              </w:rPr>
              <w:t>SP-180060</w:t>
            </w:r>
          </w:p>
        </w:tc>
        <w:tc>
          <w:tcPr>
            <w:tcW w:w="567" w:type="dxa"/>
            <w:tcBorders>
              <w:top w:val="single" w:sz="12" w:space="0" w:color="auto"/>
              <w:bottom w:val="single" w:sz="12" w:space="0" w:color="auto"/>
            </w:tcBorders>
            <w:shd w:val="solid" w:color="FFFFFF" w:fill="auto"/>
          </w:tcPr>
          <w:p w14:paraId="668E82A1" w14:textId="77777777" w:rsidR="00D82525" w:rsidRDefault="00D82525" w:rsidP="00FF0715">
            <w:pPr>
              <w:pStyle w:val="TAL"/>
              <w:rPr>
                <w:sz w:val="16"/>
                <w:szCs w:val="16"/>
              </w:rPr>
            </w:pPr>
            <w:r>
              <w:rPr>
                <w:sz w:val="16"/>
                <w:szCs w:val="16"/>
              </w:rPr>
              <w:t>0016</w:t>
            </w:r>
          </w:p>
        </w:tc>
        <w:tc>
          <w:tcPr>
            <w:tcW w:w="425" w:type="dxa"/>
            <w:tcBorders>
              <w:top w:val="single" w:sz="12" w:space="0" w:color="auto"/>
              <w:bottom w:val="single" w:sz="12" w:space="0" w:color="auto"/>
            </w:tcBorders>
            <w:shd w:val="solid" w:color="FFFFFF" w:fill="auto"/>
          </w:tcPr>
          <w:p w14:paraId="043657EC" w14:textId="77777777" w:rsidR="00D82525" w:rsidRDefault="00D82525" w:rsidP="00C8170F">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33D7AEC2" w14:textId="77777777" w:rsidR="00D82525" w:rsidRDefault="00D82525" w:rsidP="00C8170F">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745820E4" w14:textId="77777777" w:rsidR="00D82525" w:rsidRPr="00B14A18" w:rsidRDefault="00D82525" w:rsidP="00C8170F">
            <w:pPr>
              <w:pStyle w:val="TAL"/>
              <w:rPr>
                <w:rFonts w:hint="eastAsia"/>
                <w:snapToGrid w:val="0"/>
                <w:sz w:val="16"/>
                <w:szCs w:val="16"/>
                <w:lang w:val="en-AU"/>
              </w:rPr>
            </w:pPr>
            <w:r w:rsidRPr="00D82525">
              <w:rPr>
                <w:snapToGrid w:val="0"/>
                <w:sz w:val="16"/>
                <w:szCs w:val="16"/>
                <w:lang w:val="en-AU"/>
              </w:rPr>
              <w:t>Add attribute peeParametersList to Solution Set definitions</w:t>
            </w:r>
          </w:p>
        </w:tc>
        <w:tc>
          <w:tcPr>
            <w:tcW w:w="708" w:type="dxa"/>
            <w:tcBorders>
              <w:top w:val="single" w:sz="12" w:space="0" w:color="auto"/>
              <w:bottom w:val="single" w:sz="12" w:space="0" w:color="auto"/>
            </w:tcBorders>
            <w:shd w:val="solid" w:color="FFFFFF" w:fill="auto"/>
          </w:tcPr>
          <w:p w14:paraId="73F2B18D" w14:textId="77777777" w:rsidR="00D82525" w:rsidRPr="00B14A18" w:rsidRDefault="00D82525" w:rsidP="00C8170F">
            <w:pPr>
              <w:pStyle w:val="TAC"/>
              <w:rPr>
                <w:sz w:val="16"/>
                <w:szCs w:val="16"/>
              </w:rPr>
            </w:pPr>
            <w:r>
              <w:rPr>
                <w:sz w:val="16"/>
                <w:szCs w:val="16"/>
              </w:rPr>
              <w:t>15.0.0</w:t>
            </w:r>
          </w:p>
        </w:tc>
      </w:tr>
      <w:tr w:rsidR="00115E78" w:rsidRPr="007D6048" w14:paraId="444A5F65" w14:textId="77777777" w:rsidTr="00EE1CCC">
        <w:tblPrEx>
          <w:tblCellMar>
            <w:top w:w="0" w:type="dxa"/>
            <w:bottom w:w="0" w:type="dxa"/>
          </w:tblCellMar>
        </w:tblPrEx>
        <w:tc>
          <w:tcPr>
            <w:tcW w:w="800" w:type="dxa"/>
            <w:tcBorders>
              <w:top w:val="single" w:sz="12" w:space="0" w:color="auto"/>
              <w:bottom w:val="single" w:sz="12" w:space="0" w:color="auto"/>
            </w:tcBorders>
            <w:shd w:val="solid" w:color="FFFFFF" w:fill="auto"/>
          </w:tcPr>
          <w:p w14:paraId="4CD11B46" w14:textId="77777777" w:rsidR="00115E78" w:rsidRDefault="00115E78" w:rsidP="00C8170F">
            <w:pPr>
              <w:pStyle w:val="TAC"/>
              <w:rPr>
                <w:sz w:val="16"/>
                <w:szCs w:val="16"/>
              </w:rPr>
            </w:pPr>
            <w:r>
              <w:rPr>
                <w:sz w:val="16"/>
                <w:szCs w:val="16"/>
              </w:rPr>
              <w:t>2018-12</w:t>
            </w:r>
          </w:p>
        </w:tc>
        <w:tc>
          <w:tcPr>
            <w:tcW w:w="800" w:type="dxa"/>
            <w:tcBorders>
              <w:top w:val="single" w:sz="12" w:space="0" w:color="auto"/>
              <w:bottom w:val="single" w:sz="12" w:space="0" w:color="auto"/>
            </w:tcBorders>
            <w:shd w:val="solid" w:color="FFFFFF" w:fill="auto"/>
          </w:tcPr>
          <w:p w14:paraId="0D103795" w14:textId="77777777" w:rsidR="00115E78" w:rsidRDefault="00115E78" w:rsidP="00C8170F">
            <w:pPr>
              <w:pStyle w:val="TAC"/>
              <w:rPr>
                <w:sz w:val="16"/>
                <w:szCs w:val="16"/>
              </w:rPr>
            </w:pPr>
            <w:r>
              <w:rPr>
                <w:sz w:val="16"/>
                <w:szCs w:val="16"/>
              </w:rPr>
              <w:t>SA#82</w:t>
            </w:r>
          </w:p>
        </w:tc>
        <w:tc>
          <w:tcPr>
            <w:tcW w:w="1094" w:type="dxa"/>
            <w:tcBorders>
              <w:top w:val="single" w:sz="12" w:space="0" w:color="auto"/>
              <w:bottom w:val="single" w:sz="12" w:space="0" w:color="auto"/>
            </w:tcBorders>
            <w:shd w:val="solid" w:color="FFFFFF" w:fill="auto"/>
          </w:tcPr>
          <w:p w14:paraId="4230F8DD" w14:textId="77777777" w:rsidR="00115E78" w:rsidRDefault="00115E78" w:rsidP="00C8170F">
            <w:pPr>
              <w:pStyle w:val="TAC"/>
              <w:rPr>
                <w:sz w:val="16"/>
                <w:szCs w:val="16"/>
              </w:rPr>
            </w:pPr>
            <w:r>
              <w:rPr>
                <w:sz w:val="16"/>
                <w:szCs w:val="16"/>
              </w:rPr>
              <w:t>SP-181042</w:t>
            </w:r>
          </w:p>
        </w:tc>
        <w:tc>
          <w:tcPr>
            <w:tcW w:w="567" w:type="dxa"/>
            <w:tcBorders>
              <w:top w:val="single" w:sz="12" w:space="0" w:color="auto"/>
              <w:bottom w:val="single" w:sz="12" w:space="0" w:color="auto"/>
            </w:tcBorders>
            <w:shd w:val="solid" w:color="FFFFFF" w:fill="auto"/>
          </w:tcPr>
          <w:p w14:paraId="6BC816CA" w14:textId="77777777" w:rsidR="00115E78" w:rsidRDefault="00115E78" w:rsidP="00FF0715">
            <w:pPr>
              <w:pStyle w:val="TAL"/>
              <w:rPr>
                <w:sz w:val="16"/>
                <w:szCs w:val="16"/>
              </w:rPr>
            </w:pPr>
            <w:r>
              <w:rPr>
                <w:sz w:val="16"/>
                <w:szCs w:val="16"/>
              </w:rPr>
              <w:t>0018</w:t>
            </w:r>
          </w:p>
        </w:tc>
        <w:tc>
          <w:tcPr>
            <w:tcW w:w="425" w:type="dxa"/>
            <w:tcBorders>
              <w:top w:val="single" w:sz="12" w:space="0" w:color="auto"/>
              <w:bottom w:val="single" w:sz="12" w:space="0" w:color="auto"/>
            </w:tcBorders>
            <w:shd w:val="solid" w:color="FFFFFF" w:fill="auto"/>
          </w:tcPr>
          <w:p w14:paraId="761F41C9" w14:textId="77777777" w:rsidR="00115E78" w:rsidRDefault="00115E78" w:rsidP="00C8170F">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282BA658" w14:textId="77777777" w:rsidR="00115E78" w:rsidRDefault="00115E78" w:rsidP="00C8170F">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2D994E38" w14:textId="77777777" w:rsidR="00115E78" w:rsidRPr="00D82525" w:rsidRDefault="00115E78" w:rsidP="00C8170F">
            <w:pPr>
              <w:pStyle w:val="TAL"/>
              <w:rPr>
                <w:snapToGrid w:val="0"/>
                <w:sz w:val="16"/>
                <w:szCs w:val="16"/>
                <w:lang w:val="en-AU"/>
              </w:rPr>
            </w:pPr>
            <w:r>
              <w:rPr>
                <w:snapToGrid w:val="0"/>
                <w:sz w:val="16"/>
                <w:szCs w:val="16"/>
                <w:lang w:val="en-AU"/>
              </w:rPr>
              <w:t>Update NRM root IOCs Solution Set to support priority</w:t>
            </w:r>
          </w:p>
        </w:tc>
        <w:tc>
          <w:tcPr>
            <w:tcW w:w="708" w:type="dxa"/>
            <w:tcBorders>
              <w:top w:val="single" w:sz="12" w:space="0" w:color="auto"/>
              <w:bottom w:val="single" w:sz="12" w:space="0" w:color="auto"/>
            </w:tcBorders>
            <w:shd w:val="solid" w:color="FFFFFF" w:fill="auto"/>
          </w:tcPr>
          <w:p w14:paraId="6D5A826C" w14:textId="77777777" w:rsidR="00115E78" w:rsidRDefault="00115E78" w:rsidP="00C8170F">
            <w:pPr>
              <w:pStyle w:val="TAC"/>
              <w:rPr>
                <w:sz w:val="16"/>
                <w:szCs w:val="16"/>
              </w:rPr>
            </w:pPr>
            <w:r>
              <w:rPr>
                <w:sz w:val="16"/>
                <w:szCs w:val="16"/>
              </w:rPr>
              <w:t>15.1.0</w:t>
            </w:r>
          </w:p>
        </w:tc>
      </w:tr>
      <w:tr w:rsidR="00C20C35" w:rsidRPr="007D6048" w14:paraId="142E2E76" w14:textId="77777777" w:rsidTr="00D76DC0">
        <w:tblPrEx>
          <w:tblCellMar>
            <w:top w:w="0" w:type="dxa"/>
            <w:bottom w:w="0" w:type="dxa"/>
          </w:tblCellMar>
        </w:tblPrEx>
        <w:tc>
          <w:tcPr>
            <w:tcW w:w="800" w:type="dxa"/>
            <w:tcBorders>
              <w:top w:val="single" w:sz="12" w:space="0" w:color="auto"/>
              <w:bottom w:val="single" w:sz="12" w:space="0" w:color="auto"/>
            </w:tcBorders>
            <w:shd w:val="solid" w:color="FFFFFF" w:fill="auto"/>
          </w:tcPr>
          <w:p w14:paraId="743A90C3" w14:textId="77777777" w:rsidR="00C20C35" w:rsidRDefault="00C20C35" w:rsidP="00C8170F">
            <w:pPr>
              <w:pStyle w:val="TAC"/>
              <w:rPr>
                <w:sz w:val="16"/>
                <w:szCs w:val="16"/>
              </w:rPr>
            </w:pPr>
            <w:r>
              <w:rPr>
                <w:sz w:val="16"/>
                <w:szCs w:val="16"/>
              </w:rPr>
              <w:t>2019-03</w:t>
            </w:r>
          </w:p>
        </w:tc>
        <w:tc>
          <w:tcPr>
            <w:tcW w:w="800" w:type="dxa"/>
            <w:tcBorders>
              <w:top w:val="single" w:sz="12" w:space="0" w:color="auto"/>
              <w:bottom w:val="single" w:sz="12" w:space="0" w:color="auto"/>
            </w:tcBorders>
            <w:shd w:val="solid" w:color="FFFFFF" w:fill="auto"/>
          </w:tcPr>
          <w:p w14:paraId="05D07856" w14:textId="77777777" w:rsidR="00C20C35" w:rsidRDefault="00C20C35" w:rsidP="00C8170F">
            <w:pPr>
              <w:pStyle w:val="TAC"/>
              <w:rPr>
                <w:sz w:val="16"/>
                <w:szCs w:val="16"/>
              </w:rPr>
            </w:pPr>
            <w:r>
              <w:rPr>
                <w:sz w:val="16"/>
                <w:szCs w:val="16"/>
              </w:rPr>
              <w:t>SA#83</w:t>
            </w:r>
          </w:p>
        </w:tc>
        <w:tc>
          <w:tcPr>
            <w:tcW w:w="1094" w:type="dxa"/>
            <w:tcBorders>
              <w:top w:val="single" w:sz="12" w:space="0" w:color="auto"/>
              <w:bottom w:val="single" w:sz="12" w:space="0" w:color="auto"/>
            </w:tcBorders>
            <w:shd w:val="solid" w:color="FFFFFF" w:fill="auto"/>
          </w:tcPr>
          <w:p w14:paraId="29A53982" w14:textId="77777777" w:rsidR="00C20C35" w:rsidRDefault="00C20C35" w:rsidP="00C8170F">
            <w:pPr>
              <w:pStyle w:val="TAC"/>
              <w:rPr>
                <w:sz w:val="16"/>
                <w:szCs w:val="16"/>
              </w:rPr>
            </w:pPr>
            <w:r>
              <w:rPr>
                <w:sz w:val="16"/>
                <w:szCs w:val="16"/>
              </w:rPr>
              <w:t>SP-190121</w:t>
            </w:r>
          </w:p>
        </w:tc>
        <w:tc>
          <w:tcPr>
            <w:tcW w:w="567" w:type="dxa"/>
            <w:tcBorders>
              <w:top w:val="single" w:sz="12" w:space="0" w:color="auto"/>
              <w:bottom w:val="single" w:sz="12" w:space="0" w:color="auto"/>
            </w:tcBorders>
            <w:shd w:val="solid" w:color="FFFFFF" w:fill="auto"/>
          </w:tcPr>
          <w:p w14:paraId="429C07E5" w14:textId="77777777" w:rsidR="00C20C35" w:rsidRDefault="00C20C35" w:rsidP="00FF0715">
            <w:pPr>
              <w:pStyle w:val="TAL"/>
              <w:rPr>
                <w:sz w:val="16"/>
                <w:szCs w:val="16"/>
              </w:rPr>
            </w:pPr>
            <w:r>
              <w:rPr>
                <w:sz w:val="16"/>
                <w:szCs w:val="16"/>
              </w:rPr>
              <w:t>0020</w:t>
            </w:r>
          </w:p>
        </w:tc>
        <w:tc>
          <w:tcPr>
            <w:tcW w:w="425" w:type="dxa"/>
            <w:tcBorders>
              <w:top w:val="single" w:sz="12" w:space="0" w:color="auto"/>
              <w:bottom w:val="single" w:sz="12" w:space="0" w:color="auto"/>
            </w:tcBorders>
            <w:shd w:val="solid" w:color="FFFFFF" w:fill="auto"/>
          </w:tcPr>
          <w:p w14:paraId="76E7A398" w14:textId="77777777" w:rsidR="00C20C35" w:rsidRDefault="00C20C35" w:rsidP="00C8170F">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2F7C0265" w14:textId="77777777" w:rsidR="00C20C35" w:rsidRDefault="00C20C35" w:rsidP="00C8170F">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4374A00D" w14:textId="77777777" w:rsidR="00C20C35" w:rsidRDefault="00C20C35" w:rsidP="00C8170F">
            <w:pPr>
              <w:pStyle w:val="TAL"/>
              <w:rPr>
                <w:snapToGrid w:val="0"/>
                <w:sz w:val="16"/>
                <w:szCs w:val="16"/>
                <w:lang w:val="en-AU"/>
              </w:rPr>
            </w:pPr>
            <w:r>
              <w:rPr>
                <w:snapToGrid w:val="0"/>
                <w:sz w:val="16"/>
                <w:szCs w:val="16"/>
                <w:lang w:val="en-AU"/>
              </w:rPr>
              <w:t>Update Generic NRM Solution Set to support JSON</w:t>
            </w:r>
          </w:p>
        </w:tc>
        <w:tc>
          <w:tcPr>
            <w:tcW w:w="708" w:type="dxa"/>
            <w:tcBorders>
              <w:top w:val="single" w:sz="12" w:space="0" w:color="auto"/>
              <w:bottom w:val="single" w:sz="12" w:space="0" w:color="auto"/>
            </w:tcBorders>
            <w:shd w:val="solid" w:color="FFFFFF" w:fill="auto"/>
          </w:tcPr>
          <w:p w14:paraId="6C2CF7E0" w14:textId="77777777" w:rsidR="00C20C35" w:rsidRDefault="00C20C35" w:rsidP="00C8170F">
            <w:pPr>
              <w:pStyle w:val="TAC"/>
              <w:rPr>
                <w:sz w:val="16"/>
                <w:szCs w:val="16"/>
              </w:rPr>
            </w:pPr>
            <w:r>
              <w:rPr>
                <w:sz w:val="16"/>
                <w:szCs w:val="16"/>
              </w:rPr>
              <w:t>15.2.0</w:t>
            </w:r>
          </w:p>
        </w:tc>
      </w:tr>
      <w:tr w:rsidR="000D7D79" w:rsidRPr="007D6048" w14:paraId="0035DFED" w14:textId="77777777" w:rsidTr="00077326">
        <w:tblPrEx>
          <w:tblCellMar>
            <w:top w:w="0" w:type="dxa"/>
            <w:bottom w:w="0" w:type="dxa"/>
          </w:tblCellMar>
        </w:tblPrEx>
        <w:tc>
          <w:tcPr>
            <w:tcW w:w="800" w:type="dxa"/>
            <w:tcBorders>
              <w:top w:val="single" w:sz="12" w:space="0" w:color="auto"/>
              <w:bottom w:val="single" w:sz="12" w:space="0" w:color="auto"/>
            </w:tcBorders>
            <w:shd w:val="solid" w:color="FFFFFF" w:fill="auto"/>
          </w:tcPr>
          <w:p w14:paraId="4AB90F80" w14:textId="77777777" w:rsidR="000D7D79" w:rsidRDefault="000D7D79" w:rsidP="00C8170F">
            <w:pPr>
              <w:pStyle w:val="TAC"/>
              <w:rPr>
                <w:sz w:val="16"/>
                <w:szCs w:val="16"/>
              </w:rPr>
            </w:pPr>
            <w:r>
              <w:rPr>
                <w:sz w:val="16"/>
                <w:szCs w:val="16"/>
              </w:rPr>
              <w:t>2019-06</w:t>
            </w:r>
          </w:p>
        </w:tc>
        <w:tc>
          <w:tcPr>
            <w:tcW w:w="800" w:type="dxa"/>
            <w:tcBorders>
              <w:top w:val="single" w:sz="12" w:space="0" w:color="auto"/>
              <w:bottom w:val="single" w:sz="12" w:space="0" w:color="auto"/>
            </w:tcBorders>
            <w:shd w:val="solid" w:color="FFFFFF" w:fill="auto"/>
          </w:tcPr>
          <w:p w14:paraId="389488E7" w14:textId="77777777" w:rsidR="000D7D79" w:rsidRDefault="000D7D79" w:rsidP="00C8170F">
            <w:pPr>
              <w:pStyle w:val="TAC"/>
              <w:rPr>
                <w:sz w:val="16"/>
                <w:szCs w:val="16"/>
              </w:rPr>
            </w:pPr>
            <w:r>
              <w:rPr>
                <w:sz w:val="16"/>
                <w:szCs w:val="16"/>
              </w:rPr>
              <w:t>SA#84</w:t>
            </w:r>
          </w:p>
        </w:tc>
        <w:tc>
          <w:tcPr>
            <w:tcW w:w="1094" w:type="dxa"/>
            <w:tcBorders>
              <w:top w:val="single" w:sz="12" w:space="0" w:color="auto"/>
              <w:bottom w:val="single" w:sz="12" w:space="0" w:color="auto"/>
            </w:tcBorders>
            <w:shd w:val="solid" w:color="FFFFFF" w:fill="auto"/>
          </w:tcPr>
          <w:p w14:paraId="3554D2DF" w14:textId="77777777" w:rsidR="000D7D79" w:rsidRDefault="000D7D79" w:rsidP="00C8170F">
            <w:pPr>
              <w:pStyle w:val="TAC"/>
              <w:rPr>
                <w:sz w:val="16"/>
                <w:szCs w:val="16"/>
              </w:rPr>
            </w:pPr>
            <w:r>
              <w:rPr>
                <w:sz w:val="16"/>
                <w:szCs w:val="16"/>
              </w:rPr>
              <w:t>SP-190371</w:t>
            </w:r>
          </w:p>
        </w:tc>
        <w:tc>
          <w:tcPr>
            <w:tcW w:w="567" w:type="dxa"/>
            <w:tcBorders>
              <w:top w:val="single" w:sz="12" w:space="0" w:color="auto"/>
              <w:bottom w:val="single" w:sz="12" w:space="0" w:color="auto"/>
            </w:tcBorders>
            <w:shd w:val="solid" w:color="FFFFFF" w:fill="auto"/>
          </w:tcPr>
          <w:p w14:paraId="122A7D65" w14:textId="77777777" w:rsidR="000D7D79" w:rsidRDefault="000D7D79" w:rsidP="00FF0715">
            <w:pPr>
              <w:pStyle w:val="TAL"/>
              <w:rPr>
                <w:sz w:val="16"/>
                <w:szCs w:val="16"/>
              </w:rPr>
            </w:pPr>
            <w:r>
              <w:rPr>
                <w:sz w:val="16"/>
                <w:szCs w:val="16"/>
              </w:rPr>
              <w:t>0021</w:t>
            </w:r>
          </w:p>
        </w:tc>
        <w:tc>
          <w:tcPr>
            <w:tcW w:w="425" w:type="dxa"/>
            <w:tcBorders>
              <w:top w:val="single" w:sz="12" w:space="0" w:color="auto"/>
              <w:bottom w:val="single" w:sz="12" w:space="0" w:color="auto"/>
            </w:tcBorders>
            <w:shd w:val="solid" w:color="FFFFFF" w:fill="auto"/>
          </w:tcPr>
          <w:p w14:paraId="03195101" w14:textId="77777777" w:rsidR="000D7D79" w:rsidRDefault="000D7D79" w:rsidP="00C8170F">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D454783" w14:textId="77777777" w:rsidR="000D7D79" w:rsidRDefault="000D7D79" w:rsidP="00C8170F">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65D5569D" w14:textId="77777777" w:rsidR="000D7D79" w:rsidRDefault="000D7D79" w:rsidP="00C8170F">
            <w:pPr>
              <w:pStyle w:val="TAL"/>
              <w:rPr>
                <w:snapToGrid w:val="0"/>
                <w:sz w:val="16"/>
                <w:szCs w:val="16"/>
                <w:lang w:val="en-AU"/>
              </w:rPr>
            </w:pPr>
            <w:r w:rsidRPr="00D76DC0">
              <w:rPr>
                <w:snapToGrid w:val="0"/>
                <w:sz w:val="16"/>
                <w:szCs w:val="16"/>
                <w:lang w:val="en-AU"/>
              </w:rPr>
              <w:t>Add IOCs for threshold monitoring control</w:t>
            </w:r>
          </w:p>
        </w:tc>
        <w:tc>
          <w:tcPr>
            <w:tcW w:w="708" w:type="dxa"/>
            <w:tcBorders>
              <w:top w:val="single" w:sz="12" w:space="0" w:color="auto"/>
              <w:bottom w:val="single" w:sz="12" w:space="0" w:color="auto"/>
            </w:tcBorders>
            <w:shd w:val="solid" w:color="FFFFFF" w:fill="auto"/>
          </w:tcPr>
          <w:p w14:paraId="4468B6B4" w14:textId="77777777" w:rsidR="000D7D79" w:rsidRDefault="000D7D79" w:rsidP="00C8170F">
            <w:pPr>
              <w:pStyle w:val="TAC"/>
              <w:rPr>
                <w:sz w:val="16"/>
                <w:szCs w:val="16"/>
              </w:rPr>
            </w:pPr>
            <w:r>
              <w:rPr>
                <w:sz w:val="16"/>
                <w:szCs w:val="16"/>
              </w:rPr>
              <w:t>16.0.0</w:t>
            </w:r>
          </w:p>
        </w:tc>
      </w:tr>
      <w:tr w:rsidR="0011581C" w:rsidRPr="007D6048" w14:paraId="67606F1E" w14:textId="77777777" w:rsidTr="00077326">
        <w:tblPrEx>
          <w:tblCellMar>
            <w:top w:w="0" w:type="dxa"/>
            <w:bottom w:w="0" w:type="dxa"/>
          </w:tblCellMar>
        </w:tblPrEx>
        <w:tc>
          <w:tcPr>
            <w:tcW w:w="800" w:type="dxa"/>
            <w:tcBorders>
              <w:top w:val="single" w:sz="12" w:space="0" w:color="auto"/>
              <w:bottom w:val="single" w:sz="12" w:space="0" w:color="auto"/>
            </w:tcBorders>
            <w:shd w:val="solid" w:color="FFFFFF" w:fill="auto"/>
          </w:tcPr>
          <w:p w14:paraId="2DDC33FB" w14:textId="77777777" w:rsidR="0011581C" w:rsidRDefault="0011581C" w:rsidP="00C8170F">
            <w:pPr>
              <w:pStyle w:val="TAC"/>
              <w:rPr>
                <w:sz w:val="16"/>
                <w:szCs w:val="16"/>
              </w:rPr>
            </w:pPr>
            <w:r>
              <w:rPr>
                <w:sz w:val="16"/>
                <w:szCs w:val="16"/>
              </w:rPr>
              <w:t>2019-09</w:t>
            </w:r>
          </w:p>
        </w:tc>
        <w:tc>
          <w:tcPr>
            <w:tcW w:w="800" w:type="dxa"/>
            <w:tcBorders>
              <w:top w:val="single" w:sz="12" w:space="0" w:color="auto"/>
              <w:bottom w:val="single" w:sz="12" w:space="0" w:color="auto"/>
            </w:tcBorders>
            <w:shd w:val="solid" w:color="FFFFFF" w:fill="auto"/>
          </w:tcPr>
          <w:p w14:paraId="73C2F674" w14:textId="77777777" w:rsidR="0011581C" w:rsidRDefault="0011581C" w:rsidP="00C8170F">
            <w:pPr>
              <w:pStyle w:val="TAC"/>
              <w:rPr>
                <w:sz w:val="16"/>
                <w:szCs w:val="16"/>
              </w:rPr>
            </w:pPr>
            <w:r>
              <w:rPr>
                <w:sz w:val="16"/>
                <w:szCs w:val="16"/>
              </w:rPr>
              <w:t>SA#85</w:t>
            </w:r>
          </w:p>
        </w:tc>
        <w:tc>
          <w:tcPr>
            <w:tcW w:w="1094" w:type="dxa"/>
            <w:tcBorders>
              <w:top w:val="single" w:sz="12" w:space="0" w:color="auto"/>
              <w:bottom w:val="single" w:sz="12" w:space="0" w:color="auto"/>
            </w:tcBorders>
            <w:shd w:val="solid" w:color="FFFFFF" w:fill="auto"/>
          </w:tcPr>
          <w:p w14:paraId="1975B94D" w14:textId="77777777" w:rsidR="0011581C" w:rsidRDefault="0011581C" w:rsidP="00C8170F">
            <w:pPr>
              <w:pStyle w:val="TAC"/>
              <w:rPr>
                <w:sz w:val="16"/>
                <w:szCs w:val="16"/>
              </w:rPr>
            </w:pPr>
            <w:r>
              <w:rPr>
                <w:sz w:val="16"/>
                <w:szCs w:val="16"/>
              </w:rPr>
              <w:t>SP-190745</w:t>
            </w:r>
          </w:p>
        </w:tc>
        <w:tc>
          <w:tcPr>
            <w:tcW w:w="567" w:type="dxa"/>
            <w:tcBorders>
              <w:top w:val="single" w:sz="12" w:space="0" w:color="auto"/>
              <w:bottom w:val="single" w:sz="12" w:space="0" w:color="auto"/>
            </w:tcBorders>
            <w:shd w:val="solid" w:color="FFFFFF" w:fill="auto"/>
          </w:tcPr>
          <w:p w14:paraId="54528DDF" w14:textId="77777777" w:rsidR="0011581C" w:rsidRDefault="0011581C" w:rsidP="00FF0715">
            <w:pPr>
              <w:pStyle w:val="TAL"/>
              <w:rPr>
                <w:sz w:val="16"/>
                <w:szCs w:val="16"/>
              </w:rPr>
            </w:pPr>
            <w:r>
              <w:rPr>
                <w:sz w:val="16"/>
                <w:szCs w:val="16"/>
              </w:rPr>
              <w:t>0026</w:t>
            </w:r>
          </w:p>
        </w:tc>
        <w:tc>
          <w:tcPr>
            <w:tcW w:w="425" w:type="dxa"/>
            <w:tcBorders>
              <w:top w:val="single" w:sz="12" w:space="0" w:color="auto"/>
              <w:bottom w:val="single" w:sz="12" w:space="0" w:color="auto"/>
            </w:tcBorders>
            <w:shd w:val="solid" w:color="FFFFFF" w:fill="auto"/>
          </w:tcPr>
          <w:p w14:paraId="7E19881D" w14:textId="77777777" w:rsidR="0011581C" w:rsidRDefault="0011581C" w:rsidP="00C8170F">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3487B427" w14:textId="77777777" w:rsidR="0011581C" w:rsidRDefault="0011581C" w:rsidP="00C8170F">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516FA22" w14:textId="77777777" w:rsidR="0011581C" w:rsidRPr="00D76DC0" w:rsidRDefault="0011581C" w:rsidP="00C8170F">
            <w:pPr>
              <w:pStyle w:val="TAL"/>
              <w:rPr>
                <w:snapToGrid w:val="0"/>
                <w:sz w:val="16"/>
                <w:szCs w:val="16"/>
                <w:lang w:val="en-AU"/>
              </w:rPr>
            </w:pPr>
            <w:r w:rsidRPr="00077326">
              <w:rPr>
                <w:snapToGrid w:val="0"/>
                <w:sz w:val="16"/>
                <w:szCs w:val="16"/>
                <w:lang w:val="en-AU"/>
              </w:rPr>
              <w:t>generate JSON definition for generic NRM based on new style guideline</w:t>
            </w:r>
          </w:p>
        </w:tc>
        <w:tc>
          <w:tcPr>
            <w:tcW w:w="708" w:type="dxa"/>
            <w:tcBorders>
              <w:top w:val="single" w:sz="12" w:space="0" w:color="auto"/>
              <w:bottom w:val="single" w:sz="12" w:space="0" w:color="auto"/>
            </w:tcBorders>
            <w:shd w:val="solid" w:color="FFFFFF" w:fill="auto"/>
          </w:tcPr>
          <w:p w14:paraId="6D86CC81" w14:textId="77777777" w:rsidR="0011581C" w:rsidRDefault="0011581C" w:rsidP="00C8170F">
            <w:pPr>
              <w:pStyle w:val="TAC"/>
              <w:rPr>
                <w:sz w:val="16"/>
                <w:szCs w:val="16"/>
              </w:rPr>
            </w:pPr>
            <w:r>
              <w:rPr>
                <w:sz w:val="16"/>
                <w:szCs w:val="16"/>
              </w:rPr>
              <w:t>16.1.0</w:t>
            </w:r>
          </w:p>
        </w:tc>
      </w:tr>
      <w:tr w:rsidR="001E7D4F" w:rsidRPr="007D6048" w14:paraId="5429139E" w14:textId="77777777" w:rsidTr="00077326">
        <w:tblPrEx>
          <w:tblCellMar>
            <w:top w:w="0" w:type="dxa"/>
            <w:bottom w:w="0" w:type="dxa"/>
          </w:tblCellMar>
        </w:tblPrEx>
        <w:tc>
          <w:tcPr>
            <w:tcW w:w="800" w:type="dxa"/>
            <w:tcBorders>
              <w:top w:val="single" w:sz="12" w:space="0" w:color="auto"/>
              <w:bottom w:val="single" w:sz="12" w:space="0" w:color="auto"/>
            </w:tcBorders>
            <w:shd w:val="solid" w:color="FFFFFF" w:fill="auto"/>
          </w:tcPr>
          <w:p w14:paraId="7993AE48" w14:textId="77777777" w:rsidR="001E7D4F" w:rsidRDefault="001E7D4F" w:rsidP="00C8170F">
            <w:pPr>
              <w:pStyle w:val="TAC"/>
              <w:rPr>
                <w:sz w:val="16"/>
                <w:szCs w:val="16"/>
              </w:rPr>
            </w:pPr>
            <w:r>
              <w:rPr>
                <w:sz w:val="16"/>
                <w:szCs w:val="16"/>
              </w:rPr>
              <w:t>2019-09</w:t>
            </w:r>
          </w:p>
        </w:tc>
        <w:tc>
          <w:tcPr>
            <w:tcW w:w="800" w:type="dxa"/>
            <w:tcBorders>
              <w:top w:val="single" w:sz="12" w:space="0" w:color="auto"/>
              <w:bottom w:val="single" w:sz="12" w:space="0" w:color="auto"/>
            </w:tcBorders>
            <w:shd w:val="solid" w:color="FFFFFF" w:fill="auto"/>
          </w:tcPr>
          <w:p w14:paraId="3191FEF0" w14:textId="77777777" w:rsidR="001E7D4F" w:rsidRDefault="001E7D4F" w:rsidP="00C8170F">
            <w:pPr>
              <w:pStyle w:val="TAC"/>
              <w:rPr>
                <w:sz w:val="16"/>
                <w:szCs w:val="16"/>
              </w:rPr>
            </w:pPr>
            <w:r>
              <w:rPr>
                <w:sz w:val="16"/>
                <w:szCs w:val="16"/>
              </w:rPr>
              <w:t>SA#85</w:t>
            </w:r>
          </w:p>
        </w:tc>
        <w:tc>
          <w:tcPr>
            <w:tcW w:w="1094" w:type="dxa"/>
            <w:tcBorders>
              <w:top w:val="single" w:sz="12" w:space="0" w:color="auto"/>
              <w:bottom w:val="single" w:sz="12" w:space="0" w:color="auto"/>
            </w:tcBorders>
            <w:shd w:val="solid" w:color="FFFFFF" w:fill="auto"/>
          </w:tcPr>
          <w:p w14:paraId="48EDFD8D" w14:textId="77777777" w:rsidR="001E7D4F" w:rsidRDefault="001E7D4F" w:rsidP="00C8170F">
            <w:pPr>
              <w:pStyle w:val="TAC"/>
              <w:rPr>
                <w:sz w:val="16"/>
                <w:szCs w:val="16"/>
              </w:rPr>
            </w:pPr>
            <w:r>
              <w:rPr>
                <w:sz w:val="16"/>
                <w:szCs w:val="16"/>
              </w:rPr>
              <w:t>SP-190744</w:t>
            </w:r>
          </w:p>
        </w:tc>
        <w:tc>
          <w:tcPr>
            <w:tcW w:w="567" w:type="dxa"/>
            <w:tcBorders>
              <w:top w:val="single" w:sz="12" w:space="0" w:color="auto"/>
              <w:bottom w:val="single" w:sz="12" w:space="0" w:color="auto"/>
            </w:tcBorders>
            <w:shd w:val="solid" w:color="FFFFFF" w:fill="auto"/>
          </w:tcPr>
          <w:p w14:paraId="6D24E52F" w14:textId="77777777" w:rsidR="001E7D4F" w:rsidRDefault="001E7D4F" w:rsidP="00FF0715">
            <w:pPr>
              <w:pStyle w:val="TAL"/>
              <w:rPr>
                <w:sz w:val="16"/>
                <w:szCs w:val="16"/>
              </w:rPr>
            </w:pPr>
            <w:r>
              <w:rPr>
                <w:sz w:val="16"/>
                <w:szCs w:val="16"/>
              </w:rPr>
              <w:t>0027</w:t>
            </w:r>
          </w:p>
        </w:tc>
        <w:tc>
          <w:tcPr>
            <w:tcW w:w="425" w:type="dxa"/>
            <w:tcBorders>
              <w:top w:val="single" w:sz="12" w:space="0" w:color="auto"/>
              <w:bottom w:val="single" w:sz="12" w:space="0" w:color="auto"/>
            </w:tcBorders>
            <w:shd w:val="solid" w:color="FFFFFF" w:fill="auto"/>
          </w:tcPr>
          <w:p w14:paraId="3B79298C" w14:textId="77777777" w:rsidR="001E7D4F" w:rsidRDefault="001E7D4F" w:rsidP="00C8170F">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23BA1DF" w14:textId="77777777" w:rsidR="001E7D4F" w:rsidRDefault="001E7D4F" w:rsidP="00C8170F">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34BDC2D3" w14:textId="77777777" w:rsidR="001E7D4F" w:rsidRPr="001E7D4F" w:rsidRDefault="001E7D4F" w:rsidP="00C8170F">
            <w:pPr>
              <w:pStyle w:val="TAL"/>
              <w:rPr>
                <w:snapToGrid w:val="0"/>
                <w:sz w:val="16"/>
                <w:szCs w:val="16"/>
                <w:lang w:val="en-AU"/>
              </w:rPr>
            </w:pPr>
            <w:r>
              <w:rPr>
                <w:snapToGrid w:val="0"/>
                <w:sz w:val="16"/>
                <w:szCs w:val="16"/>
                <w:lang w:val="en-AU"/>
              </w:rPr>
              <w:t>Add IDL XML YANG solutions</w:t>
            </w:r>
          </w:p>
        </w:tc>
        <w:tc>
          <w:tcPr>
            <w:tcW w:w="708" w:type="dxa"/>
            <w:tcBorders>
              <w:top w:val="single" w:sz="12" w:space="0" w:color="auto"/>
              <w:bottom w:val="single" w:sz="12" w:space="0" w:color="auto"/>
            </w:tcBorders>
            <w:shd w:val="solid" w:color="FFFFFF" w:fill="auto"/>
          </w:tcPr>
          <w:p w14:paraId="6EE7F82F" w14:textId="77777777" w:rsidR="001E7D4F" w:rsidRDefault="001E7D4F" w:rsidP="00C8170F">
            <w:pPr>
              <w:pStyle w:val="TAC"/>
              <w:rPr>
                <w:sz w:val="16"/>
                <w:szCs w:val="16"/>
              </w:rPr>
            </w:pPr>
            <w:r>
              <w:rPr>
                <w:sz w:val="16"/>
                <w:szCs w:val="16"/>
              </w:rPr>
              <w:t>16.1.0</w:t>
            </w:r>
          </w:p>
        </w:tc>
      </w:tr>
      <w:tr w:rsidR="00FB05F9" w:rsidRPr="007D6048" w14:paraId="1C683F61" w14:textId="77777777" w:rsidTr="00753254">
        <w:tblPrEx>
          <w:tblCellMar>
            <w:top w:w="0" w:type="dxa"/>
            <w:bottom w:w="0" w:type="dxa"/>
          </w:tblCellMar>
        </w:tblPrEx>
        <w:tc>
          <w:tcPr>
            <w:tcW w:w="800" w:type="dxa"/>
            <w:tcBorders>
              <w:top w:val="single" w:sz="12" w:space="0" w:color="auto"/>
              <w:bottom w:val="single" w:sz="12" w:space="0" w:color="auto"/>
            </w:tcBorders>
            <w:shd w:val="solid" w:color="FFFFFF" w:fill="auto"/>
          </w:tcPr>
          <w:p w14:paraId="46E267A5" w14:textId="77777777" w:rsidR="00FB05F9" w:rsidRDefault="00FB05F9" w:rsidP="00C8170F">
            <w:pPr>
              <w:pStyle w:val="TAC"/>
              <w:rPr>
                <w:sz w:val="16"/>
                <w:szCs w:val="16"/>
              </w:rPr>
            </w:pPr>
            <w:r>
              <w:rPr>
                <w:sz w:val="16"/>
                <w:szCs w:val="16"/>
              </w:rPr>
              <w:t>2019-09</w:t>
            </w:r>
          </w:p>
        </w:tc>
        <w:tc>
          <w:tcPr>
            <w:tcW w:w="800" w:type="dxa"/>
            <w:tcBorders>
              <w:top w:val="single" w:sz="12" w:space="0" w:color="auto"/>
              <w:bottom w:val="single" w:sz="12" w:space="0" w:color="auto"/>
            </w:tcBorders>
            <w:shd w:val="solid" w:color="FFFFFF" w:fill="auto"/>
          </w:tcPr>
          <w:p w14:paraId="76AEF736" w14:textId="77777777" w:rsidR="00FB05F9" w:rsidRDefault="00FB05F9" w:rsidP="00C8170F">
            <w:pPr>
              <w:pStyle w:val="TAC"/>
              <w:rPr>
                <w:sz w:val="16"/>
                <w:szCs w:val="16"/>
              </w:rPr>
            </w:pPr>
            <w:r>
              <w:rPr>
                <w:sz w:val="16"/>
                <w:szCs w:val="16"/>
              </w:rPr>
              <w:t>SA#85</w:t>
            </w:r>
          </w:p>
        </w:tc>
        <w:tc>
          <w:tcPr>
            <w:tcW w:w="1094" w:type="dxa"/>
            <w:tcBorders>
              <w:top w:val="single" w:sz="12" w:space="0" w:color="auto"/>
              <w:bottom w:val="single" w:sz="12" w:space="0" w:color="auto"/>
            </w:tcBorders>
            <w:shd w:val="solid" w:color="FFFFFF" w:fill="auto"/>
          </w:tcPr>
          <w:p w14:paraId="314EBD64" w14:textId="77777777" w:rsidR="00FB05F9" w:rsidRDefault="00FB05F9" w:rsidP="00C8170F">
            <w:pPr>
              <w:pStyle w:val="TAC"/>
              <w:rPr>
                <w:sz w:val="16"/>
                <w:szCs w:val="16"/>
              </w:rPr>
            </w:pPr>
            <w:r>
              <w:rPr>
                <w:sz w:val="16"/>
                <w:szCs w:val="16"/>
              </w:rPr>
              <w:t>SP-190751</w:t>
            </w:r>
          </w:p>
        </w:tc>
        <w:tc>
          <w:tcPr>
            <w:tcW w:w="567" w:type="dxa"/>
            <w:tcBorders>
              <w:top w:val="single" w:sz="12" w:space="0" w:color="auto"/>
              <w:bottom w:val="single" w:sz="12" w:space="0" w:color="auto"/>
            </w:tcBorders>
            <w:shd w:val="solid" w:color="FFFFFF" w:fill="auto"/>
          </w:tcPr>
          <w:p w14:paraId="34C47906" w14:textId="77777777" w:rsidR="00FB05F9" w:rsidRDefault="00FB05F9" w:rsidP="00FF0715">
            <w:pPr>
              <w:pStyle w:val="TAL"/>
              <w:rPr>
                <w:sz w:val="16"/>
                <w:szCs w:val="16"/>
              </w:rPr>
            </w:pPr>
            <w:r>
              <w:rPr>
                <w:sz w:val="16"/>
                <w:szCs w:val="16"/>
              </w:rPr>
              <w:t>0029</w:t>
            </w:r>
          </w:p>
        </w:tc>
        <w:tc>
          <w:tcPr>
            <w:tcW w:w="425" w:type="dxa"/>
            <w:tcBorders>
              <w:top w:val="single" w:sz="12" w:space="0" w:color="auto"/>
              <w:bottom w:val="single" w:sz="12" w:space="0" w:color="auto"/>
            </w:tcBorders>
            <w:shd w:val="solid" w:color="FFFFFF" w:fill="auto"/>
          </w:tcPr>
          <w:p w14:paraId="7063B0E5" w14:textId="77777777" w:rsidR="00FB05F9" w:rsidRDefault="00FB05F9" w:rsidP="00C8170F">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B86399A" w14:textId="77777777" w:rsidR="00FB05F9" w:rsidRDefault="00FB05F9" w:rsidP="00C8170F">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275C9EE4" w14:textId="77777777" w:rsidR="00FB05F9" w:rsidRDefault="00FB05F9" w:rsidP="00C8170F">
            <w:pPr>
              <w:pStyle w:val="TAL"/>
              <w:rPr>
                <w:snapToGrid w:val="0"/>
                <w:sz w:val="16"/>
                <w:szCs w:val="16"/>
                <w:lang w:val="en-AU"/>
              </w:rPr>
            </w:pPr>
            <w:r>
              <w:rPr>
                <w:snapToGrid w:val="0"/>
                <w:sz w:val="16"/>
                <w:szCs w:val="16"/>
                <w:lang w:val="en-AU"/>
              </w:rPr>
              <w:t>Correct references and remove not need abbreviations</w:t>
            </w:r>
          </w:p>
        </w:tc>
        <w:tc>
          <w:tcPr>
            <w:tcW w:w="708" w:type="dxa"/>
            <w:tcBorders>
              <w:top w:val="single" w:sz="12" w:space="0" w:color="auto"/>
              <w:bottom w:val="single" w:sz="12" w:space="0" w:color="auto"/>
            </w:tcBorders>
            <w:shd w:val="solid" w:color="FFFFFF" w:fill="auto"/>
          </w:tcPr>
          <w:p w14:paraId="2748516B" w14:textId="77777777" w:rsidR="00FB05F9" w:rsidRDefault="00FB05F9" w:rsidP="00C8170F">
            <w:pPr>
              <w:pStyle w:val="TAC"/>
              <w:rPr>
                <w:sz w:val="16"/>
                <w:szCs w:val="16"/>
              </w:rPr>
            </w:pPr>
            <w:r>
              <w:rPr>
                <w:sz w:val="16"/>
                <w:szCs w:val="16"/>
              </w:rPr>
              <w:t>16.1.0</w:t>
            </w:r>
          </w:p>
        </w:tc>
      </w:tr>
      <w:tr w:rsidR="002708B7" w:rsidRPr="007D6048" w14:paraId="303EFD45" w14:textId="77777777" w:rsidTr="00753254">
        <w:tblPrEx>
          <w:tblCellMar>
            <w:top w:w="0" w:type="dxa"/>
            <w:bottom w:w="0" w:type="dxa"/>
          </w:tblCellMar>
        </w:tblPrEx>
        <w:tc>
          <w:tcPr>
            <w:tcW w:w="800" w:type="dxa"/>
            <w:tcBorders>
              <w:top w:val="single" w:sz="12" w:space="0" w:color="auto"/>
              <w:bottom w:val="single" w:sz="12" w:space="0" w:color="auto"/>
            </w:tcBorders>
            <w:shd w:val="solid" w:color="FFFFFF" w:fill="auto"/>
          </w:tcPr>
          <w:p w14:paraId="665426FB" w14:textId="77777777" w:rsidR="002708B7" w:rsidRDefault="002708B7" w:rsidP="00C8170F">
            <w:pPr>
              <w:pStyle w:val="TAC"/>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4568549C" w14:textId="77777777" w:rsidR="002708B7" w:rsidRDefault="002708B7" w:rsidP="00C8170F">
            <w:pPr>
              <w:pStyle w:val="TAC"/>
              <w:rPr>
                <w:sz w:val="16"/>
                <w:szCs w:val="16"/>
              </w:rPr>
            </w:pPr>
            <w:r>
              <w:rPr>
                <w:sz w:val="16"/>
                <w:szCs w:val="16"/>
              </w:rPr>
              <w:t>SA#86</w:t>
            </w:r>
          </w:p>
        </w:tc>
        <w:tc>
          <w:tcPr>
            <w:tcW w:w="1094" w:type="dxa"/>
            <w:tcBorders>
              <w:top w:val="single" w:sz="12" w:space="0" w:color="auto"/>
              <w:bottom w:val="single" w:sz="12" w:space="0" w:color="auto"/>
            </w:tcBorders>
            <w:shd w:val="solid" w:color="FFFFFF" w:fill="auto"/>
          </w:tcPr>
          <w:p w14:paraId="4E82ADF4" w14:textId="77777777" w:rsidR="002708B7" w:rsidRDefault="002708B7" w:rsidP="00C8170F">
            <w:pPr>
              <w:pStyle w:val="TAC"/>
              <w:rPr>
                <w:sz w:val="16"/>
                <w:szCs w:val="16"/>
              </w:rPr>
            </w:pPr>
            <w:r>
              <w:rPr>
                <w:sz w:val="16"/>
                <w:szCs w:val="16"/>
              </w:rPr>
              <w:t>SP-191166</w:t>
            </w:r>
          </w:p>
        </w:tc>
        <w:tc>
          <w:tcPr>
            <w:tcW w:w="567" w:type="dxa"/>
            <w:tcBorders>
              <w:top w:val="single" w:sz="12" w:space="0" w:color="auto"/>
              <w:bottom w:val="single" w:sz="12" w:space="0" w:color="auto"/>
            </w:tcBorders>
            <w:shd w:val="solid" w:color="FFFFFF" w:fill="auto"/>
          </w:tcPr>
          <w:p w14:paraId="065835D9" w14:textId="77777777" w:rsidR="002708B7" w:rsidRDefault="002708B7" w:rsidP="00FF0715">
            <w:pPr>
              <w:pStyle w:val="TAL"/>
              <w:rPr>
                <w:sz w:val="16"/>
                <w:szCs w:val="16"/>
              </w:rPr>
            </w:pPr>
            <w:r>
              <w:rPr>
                <w:sz w:val="16"/>
                <w:szCs w:val="16"/>
              </w:rPr>
              <w:t>0031</w:t>
            </w:r>
          </w:p>
        </w:tc>
        <w:tc>
          <w:tcPr>
            <w:tcW w:w="425" w:type="dxa"/>
            <w:tcBorders>
              <w:top w:val="single" w:sz="12" w:space="0" w:color="auto"/>
              <w:bottom w:val="single" w:sz="12" w:space="0" w:color="auto"/>
            </w:tcBorders>
            <w:shd w:val="solid" w:color="FFFFFF" w:fill="auto"/>
          </w:tcPr>
          <w:p w14:paraId="01166EE6" w14:textId="77777777" w:rsidR="002708B7" w:rsidRDefault="002708B7" w:rsidP="00C8170F">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54A90F59" w14:textId="77777777" w:rsidR="002708B7" w:rsidRDefault="002708B7" w:rsidP="00C8170F">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74BEA019" w14:textId="77777777" w:rsidR="002708B7" w:rsidRDefault="002708B7" w:rsidP="00C8170F">
            <w:pPr>
              <w:pStyle w:val="TAL"/>
              <w:rPr>
                <w:snapToGrid w:val="0"/>
                <w:sz w:val="16"/>
                <w:szCs w:val="16"/>
                <w:lang w:val="en-AU"/>
              </w:rPr>
            </w:pPr>
            <w:r w:rsidRPr="00412E68">
              <w:rPr>
                <w:snapToGrid w:val="0"/>
                <w:sz w:val="16"/>
                <w:szCs w:val="16"/>
                <w:lang w:val="en-AU"/>
              </w:rPr>
              <w:t>Correct XML solution set for generic NRM</w:t>
            </w:r>
          </w:p>
        </w:tc>
        <w:tc>
          <w:tcPr>
            <w:tcW w:w="708" w:type="dxa"/>
            <w:tcBorders>
              <w:top w:val="single" w:sz="12" w:space="0" w:color="auto"/>
              <w:bottom w:val="single" w:sz="12" w:space="0" w:color="auto"/>
            </w:tcBorders>
            <w:shd w:val="solid" w:color="FFFFFF" w:fill="auto"/>
          </w:tcPr>
          <w:p w14:paraId="5010D16C" w14:textId="77777777" w:rsidR="002708B7" w:rsidRDefault="002708B7" w:rsidP="00C8170F">
            <w:pPr>
              <w:pStyle w:val="TAC"/>
              <w:rPr>
                <w:sz w:val="16"/>
                <w:szCs w:val="16"/>
              </w:rPr>
            </w:pPr>
            <w:r>
              <w:rPr>
                <w:sz w:val="16"/>
                <w:szCs w:val="16"/>
              </w:rPr>
              <w:t>16.2.0</w:t>
            </w:r>
          </w:p>
        </w:tc>
      </w:tr>
      <w:tr w:rsidR="00412E68" w:rsidRPr="007D6048" w14:paraId="451705AE" w14:textId="77777777" w:rsidTr="00753254">
        <w:tblPrEx>
          <w:tblCellMar>
            <w:top w:w="0" w:type="dxa"/>
            <w:bottom w:w="0" w:type="dxa"/>
          </w:tblCellMar>
        </w:tblPrEx>
        <w:tc>
          <w:tcPr>
            <w:tcW w:w="800" w:type="dxa"/>
            <w:tcBorders>
              <w:top w:val="single" w:sz="12" w:space="0" w:color="auto"/>
              <w:bottom w:val="single" w:sz="12" w:space="0" w:color="auto"/>
            </w:tcBorders>
            <w:shd w:val="solid" w:color="FFFFFF" w:fill="auto"/>
          </w:tcPr>
          <w:p w14:paraId="7B86FC28" w14:textId="77777777" w:rsidR="00412E68" w:rsidRDefault="00412E68" w:rsidP="00412E68">
            <w:pPr>
              <w:pStyle w:val="TAC"/>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04847E4D" w14:textId="77777777" w:rsidR="00412E68" w:rsidRDefault="00412E68" w:rsidP="00412E68">
            <w:pPr>
              <w:pStyle w:val="TAC"/>
              <w:rPr>
                <w:sz w:val="16"/>
                <w:szCs w:val="16"/>
              </w:rPr>
            </w:pPr>
            <w:r>
              <w:rPr>
                <w:sz w:val="16"/>
                <w:szCs w:val="16"/>
              </w:rPr>
              <w:t>SA#86</w:t>
            </w:r>
          </w:p>
        </w:tc>
        <w:tc>
          <w:tcPr>
            <w:tcW w:w="1094" w:type="dxa"/>
            <w:tcBorders>
              <w:top w:val="single" w:sz="12" w:space="0" w:color="auto"/>
              <w:bottom w:val="single" w:sz="12" w:space="0" w:color="auto"/>
            </w:tcBorders>
            <w:shd w:val="solid" w:color="FFFFFF" w:fill="auto"/>
          </w:tcPr>
          <w:p w14:paraId="69EDF582" w14:textId="77777777" w:rsidR="00412E68" w:rsidRDefault="00412E68" w:rsidP="00412E68">
            <w:pPr>
              <w:pStyle w:val="TAC"/>
              <w:rPr>
                <w:sz w:val="16"/>
                <w:szCs w:val="16"/>
              </w:rPr>
            </w:pPr>
            <w:r>
              <w:rPr>
                <w:sz w:val="16"/>
                <w:szCs w:val="16"/>
              </w:rPr>
              <w:t>SP-191166</w:t>
            </w:r>
          </w:p>
        </w:tc>
        <w:tc>
          <w:tcPr>
            <w:tcW w:w="567" w:type="dxa"/>
            <w:tcBorders>
              <w:top w:val="single" w:sz="12" w:space="0" w:color="auto"/>
              <w:bottom w:val="single" w:sz="12" w:space="0" w:color="auto"/>
            </w:tcBorders>
            <w:shd w:val="solid" w:color="FFFFFF" w:fill="auto"/>
          </w:tcPr>
          <w:p w14:paraId="68F07C80" w14:textId="77777777" w:rsidR="00412E68" w:rsidRDefault="00412E68" w:rsidP="00412E68">
            <w:pPr>
              <w:pStyle w:val="TAL"/>
              <w:rPr>
                <w:sz w:val="16"/>
                <w:szCs w:val="16"/>
              </w:rPr>
            </w:pPr>
            <w:r>
              <w:rPr>
                <w:sz w:val="16"/>
                <w:szCs w:val="16"/>
              </w:rPr>
              <w:t>0035</w:t>
            </w:r>
          </w:p>
        </w:tc>
        <w:tc>
          <w:tcPr>
            <w:tcW w:w="425" w:type="dxa"/>
            <w:tcBorders>
              <w:top w:val="single" w:sz="12" w:space="0" w:color="auto"/>
              <w:bottom w:val="single" w:sz="12" w:space="0" w:color="auto"/>
            </w:tcBorders>
            <w:shd w:val="solid" w:color="FFFFFF" w:fill="auto"/>
          </w:tcPr>
          <w:p w14:paraId="6CE53980" w14:textId="77777777" w:rsidR="00412E68" w:rsidRDefault="00412E68" w:rsidP="00412E6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0DBDF22" w14:textId="77777777" w:rsidR="00412E68" w:rsidRDefault="00412E68" w:rsidP="00412E68">
            <w:pPr>
              <w:pStyle w:val="TAC"/>
              <w:rPr>
                <w:sz w:val="16"/>
                <w:szCs w:val="16"/>
              </w:rPr>
            </w:pPr>
            <w:r>
              <w:rPr>
                <w:sz w:val="16"/>
                <w:szCs w:val="16"/>
              </w:rPr>
              <w:t>B</w:t>
            </w:r>
          </w:p>
        </w:tc>
        <w:bookmarkStart w:id="513" w:name="_Hlk22303053"/>
        <w:tc>
          <w:tcPr>
            <w:tcW w:w="4820" w:type="dxa"/>
            <w:tcBorders>
              <w:top w:val="single" w:sz="12" w:space="0" w:color="auto"/>
              <w:bottom w:val="single" w:sz="12" w:space="0" w:color="auto"/>
            </w:tcBorders>
            <w:shd w:val="solid" w:color="FFFFFF" w:fill="auto"/>
          </w:tcPr>
          <w:p w14:paraId="7E0BEA19" w14:textId="77777777" w:rsidR="00412E68" w:rsidRPr="00412E68" w:rsidRDefault="00412E68" w:rsidP="00412E68">
            <w:pPr>
              <w:pStyle w:val="TAL"/>
              <w:rPr>
                <w:snapToGrid w:val="0"/>
                <w:sz w:val="16"/>
                <w:szCs w:val="16"/>
                <w:lang w:val="en-AU"/>
              </w:rPr>
            </w:pPr>
            <w:r w:rsidRPr="00753254">
              <w:rPr>
                <w:snapToGrid w:val="0"/>
                <w:sz w:val="16"/>
                <w:szCs w:val="16"/>
                <w:lang w:val="en-AU"/>
              </w:rPr>
              <w:fldChar w:fldCharType="begin"/>
            </w:r>
            <w:r w:rsidRPr="00753254">
              <w:rPr>
                <w:snapToGrid w:val="0"/>
                <w:sz w:val="16"/>
                <w:szCs w:val="16"/>
                <w:lang w:val="en-AU"/>
              </w:rPr>
              <w:instrText xml:space="preserve"> DOCPROPERTY  CrTitle  \* MERGEFORMAT </w:instrText>
            </w:r>
            <w:r w:rsidRPr="00753254">
              <w:rPr>
                <w:snapToGrid w:val="0"/>
                <w:sz w:val="16"/>
                <w:szCs w:val="16"/>
                <w:lang w:val="en-AU"/>
              </w:rPr>
              <w:fldChar w:fldCharType="separate"/>
            </w:r>
            <w:r w:rsidRPr="00753254">
              <w:rPr>
                <w:snapToGrid w:val="0"/>
                <w:sz w:val="16"/>
                <w:szCs w:val="16"/>
                <w:lang w:val="en-AU"/>
              </w:rPr>
              <w:t>Updates to YANG SS</w:t>
            </w:r>
            <w:r w:rsidRPr="00753254">
              <w:rPr>
                <w:snapToGrid w:val="0"/>
                <w:sz w:val="16"/>
                <w:szCs w:val="16"/>
                <w:lang w:val="en-AU"/>
              </w:rPr>
              <w:fldChar w:fldCharType="end"/>
            </w:r>
            <w:bookmarkEnd w:id="513"/>
          </w:p>
        </w:tc>
        <w:tc>
          <w:tcPr>
            <w:tcW w:w="708" w:type="dxa"/>
            <w:tcBorders>
              <w:top w:val="single" w:sz="12" w:space="0" w:color="auto"/>
              <w:bottom w:val="single" w:sz="12" w:space="0" w:color="auto"/>
            </w:tcBorders>
            <w:shd w:val="solid" w:color="FFFFFF" w:fill="auto"/>
          </w:tcPr>
          <w:p w14:paraId="2A20BD9D" w14:textId="77777777" w:rsidR="00412E68" w:rsidRDefault="00412E68" w:rsidP="00412E68">
            <w:pPr>
              <w:pStyle w:val="TAC"/>
              <w:rPr>
                <w:sz w:val="16"/>
                <w:szCs w:val="16"/>
              </w:rPr>
            </w:pPr>
            <w:r>
              <w:rPr>
                <w:sz w:val="16"/>
                <w:szCs w:val="16"/>
              </w:rPr>
              <w:t>16.2.0</w:t>
            </w:r>
          </w:p>
        </w:tc>
      </w:tr>
      <w:tr w:rsidR="000B24B9" w:rsidRPr="007D6048" w14:paraId="630CD651" w14:textId="77777777" w:rsidTr="00753254">
        <w:tblPrEx>
          <w:tblCellMar>
            <w:top w:w="0" w:type="dxa"/>
            <w:bottom w:w="0" w:type="dxa"/>
          </w:tblCellMar>
        </w:tblPrEx>
        <w:tc>
          <w:tcPr>
            <w:tcW w:w="800" w:type="dxa"/>
            <w:tcBorders>
              <w:top w:val="single" w:sz="12" w:space="0" w:color="auto"/>
              <w:bottom w:val="single" w:sz="12" w:space="0" w:color="auto"/>
            </w:tcBorders>
            <w:shd w:val="solid" w:color="FFFFFF" w:fill="auto"/>
          </w:tcPr>
          <w:p w14:paraId="1F41AF4B" w14:textId="77777777" w:rsidR="000B24B9" w:rsidRDefault="000B24B9" w:rsidP="00412E68">
            <w:pPr>
              <w:pStyle w:val="TAC"/>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35EE83DF" w14:textId="77777777" w:rsidR="000B24B9" w:rsidRDefault="000B24B9" w:rsidP="00412E68">
            <w:pPr>
              <w:pStyle w:val="TAC"/>
              <w:rPr>
                <w:sz w:val="16"/>
                <w:szCs w:val="16"/>
              </w:rPr>
            </w:pPr>
            <w:r>
              <w:rPr>
                <w:sz w:val="16"/>
                <w:szCs w:val="16"/>
              </w:rPr>
              <w:t>SA#86</w:t>
            </w:r>
          </w:p>
        </w:tc>
        <w:tc>
          <w:tcPr>
            <w:tcW w:w="1094" w:type="dxa"/>
            <w:tcBorders>
              <w:top w:val="single" w:sz="12" w:space="0" w:color="auto"/>
              <w:bottom w:val="single" w:sz="12" w:space="0" w:color="auto"/>
            </w:tcBorders>
            <w:shd w:val="solid" w:color="FFFFFF" w:fill="auto"/>
          </w:tcPr>
          <w:p w14:paraId="1A45E19F" w14:textId="77777777" w:rsidR="000B24B9" w:rsidRDefault="000B24B9" w:rsidP="00412E68">
            <w:pPr>
              <w:pStyle w:val="TAC"/>
              <w:rPr>
                <w:sz w:val="16"/>
                <w:szCs w:val="16"/>
              </w:rPr>
            </w:pPr>
            <w:r>
              <w:rPr>
                <w:sz w:val="16"/>
                <w:szCs w:val="16"/>
              </w:rPr>
              <w:t>SP-191173</w:t>
            </w:r>
          </w:p>
        </w:tc>
        <w:tc>
          <w:tcPr>
            <w:tcW w:w="567" w:type="dxa"/>
            <w:tcBorders>
              <w:top w:val="single" w:sz="12" w:space="0" w:color="auto"/>
              <w:bottom w:val="single" w:sz="12" w:space="0" w:color="auto"/>
            </w:tcBorders>
            <w:shd w:val="solid" w:color="FFFFFF" w:fill="auto"/>
          </w:tcPr>
          <w:p w14:paraId="05ED61EA" w14:textId="77777777" w:rsidR="000B24B9" w:rsidRDefault="000B24B9" w:rsidP="00412E68">
            <w:pPr>
              <w:pStyle w:val="TAL"/>
              <w:rPr>
                <w:sz w:val="16"/>
                <w:szCs w:val="16"/>
              </w:rPr>
            </w:pPr>
            <w:r>
              <w:rPr>
                <w:sz w:val="16"/>
                <w:szCs w:val="16"/>
              </w:rPr>
              <w:t>0037</w:t>
            </w:r>
          </w:p>
        </w:tc>
        <w:tc>
          <w:tcPr>
            <w:tcW w:w="425" w:type="dxa"/>
            <w:tcBorders>
              <w:top w:val="single" w:sz="12" w:space="0" w:color="auto"/>
              <w:bottom w:val="single" w:sz="12" w:space="0" w:color="auto"/>
            </w:tcBorders>
            <w:shd w:val="solid" w:color="FFFFFF" w:fill="auto"/>
          </w:tcPr>
          <w:p w14:paraId="7ED1F69E" w14:textId="77777777" w:rsidR="000B24B9" w:rsidRDefault="000B24B9" w:rsidP="00412E68">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57EEF678" w14:textId="77777777" w:rsidR="000B24B9" w:rsidRDefault="000B24B9" w:rsidP="00412E68">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0572492A" w14:textId="77777777" w:rsidR="000B24B9" w:rsidRPr="00753254" w:rsidRDefault="000B24B9" w:rsidP="00412E68">
            <w:pPr>
              <w:pStyle w:val="TAL"/>
              <w:rPr>
                <w:snapToGrid w:val="0"/>
                <w:sz w:val="16"/>
                <w:szCs w:val="16"/>
                <w:lang w:val="en-AU"/>
              </w:rPr>
            </w:pPr>
            <w:r w:rsidRPr="00753254">
              <w:rPr>
                <w:snapToGrid w:val="0"/>
                <w:sz w:val="16"/>
                <w:szCs w:val="16"/>
                <w:lang w:val="en-AU"/>
              </w:rPr>
              <w:t>Add the definition of attribute measurementsList</w:t>
            </w:r>
          </w:p>
        </w:tc>
        <w:tc>
          <w:tcPr>
            <w:tcW w:w="708" w:type="dxa"/>
            <w:tcBorders>
              <w:top w:val="single" w:sz="12" w:space="0" w:color="auto"/>
              <w:bottom w:val="single" w:sz="12" w:space="0" w:color="auto"/>
            </w:tcBorders>
            <w:shd w:val="solid" w:color="FFFFFF" w:fill="auto"/>
          </w:tcPr>
          <w:p w14:paraId="0C6D957F" w14:textId="77777777" w:rsidR="000B24B9" w:rsidRDefault="000B24B9" w:rsidP="00412E68">
            <w:pPr>
              <w:pStyle w:val="TAC"/>
              <w:rPr>
                <w:sz w:val="16"/>
                <w:szCs w:val="16"/>
              </w:rPr>
            </w:pPr>
            <w:r>
              <w:rPr>
                <w:sz w:val="16"/>
                <w:szCs w:val="16"/>
              </w:rPr>
              <w:t>16.2.0</w:t>
            </w:r>
          </w:p>
        </w:tc>
      </w:tr>
      <w:tr w:rsidR="00107FAF" w:rsidRPr="007D6048" w14:paraId="2764C157" w14:textId="77777777" w:rsidTr="00753254">
        <w:tblPrEx>
          <w:tblCellMar>
            <w:top w:w="0" w:type="dxa"/>
            <w:bottom w:w="0" w:type="dxa"/>
          </w:tblCellMar>
        </w:tblPrEx>
        <w:tc>
          <w:tcPr>
            <w:tcW w:w="800" w:type="dxa"/>
            <w:tcBorders>
              <w:top w:val="single" w:sz="12" w:space="0" w:color="auto"/>
              <w:bottom w:val="single" w:sz="12" w:space="0" w:color="auto"/>
            </w:tcBorders>
            <w:shd w:val="solid" w:color="FFFFFF" w:fill="auto"/>
          </w:tcPr>
          <w:p w14:paraId="7E86CF91" w14:textId="77777777" w:rsidR="00107FAF" w:rsidRDefault="00107FAF" w:rsidP="00107FAF">
            <w:pPr>
              <w:pStyle w:val="TAC"/>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14D5EE55" w14:textId="77777777" w:rsidR="00107FAF" w:rsidRDefault="00107FAF" w:rsidP="00107FAF">
            <w:pPr>
              <w:pStyle w:val="TAC"/>
              <w:rPr>
                <w:sz w:val="16"/>
                <w:szCs w:val="16"/>
              </w:rPr>
            </w:pPr>
            <w:r>
              <w:rPr>
                <w:sz w:val="16"/>
                <w:szCs w:val="16"/>
              </w:rPr>
              <w:t>SA#86</w:t>
            </w:r>
          </w:p>
        </w:tc>
        <w:tc>
          <w:tcPr>
            <w:tcW w:w="1094" w:type="dxa"/>
            <w:tcBorders>
              <w:top w:val="single" w:sz="12" w:space="0" w:color="auto"/>
              <w:bottom w:val="single" w:sz="12" w:space="0" w:color="auto"/>
            </w:tcBorders>
            <w:shd w:val="solid" w:color="FFFFFF" w:fill="auto"/>
          </w:tcPr>
          <w:p w14:paraId="6E24E1B5" w14:textId="77777777" w:rsidR="00107FAF" w:rsidRDefault="00107FAF" w:rsidP="00107FAF">
            <w:pPr>
              <w:pStyle w:val="TAC"/>
              <w:rPr>
                <w:sz w:val="16"/>
                <w:szCs w:val="16"/>
              </w:rPr>
            </w:pPr>
            <w:r>
              <w:rPr>
                <w:sz w:val="16"/>
                <w:szCs w:val="16"/>
              </w:rPr>
              <w:t>SP-191166</w:t>
            </w:r>
          </w:p>
        </w:tc>
        <w:tc>
          <w:tcPr>
            <w:tcW w:w="567" w:type="dxa"/>
            <w:tcBorders>
              <w:top w:val="single" w:sz="12" w:space="0" w:color="auto"/>
              <w:bottom w:val="single" w:sz="12" w:space="0" w:color="auto"/>
            </w:tcBorders>
            <w:shd w:val="solid" w:color="FFFFFF" w:fill="auto"/>
          </w:tcPr>
          <w:p w14:paraId="17F3CAC0" w14:textId="77777777" w:rsidR="00107FAF" w:rsidRDefault="00107FAF" w:rsidP="00107FAF">
            <w:pPr>
              <w:pStyle w:val="TAL"/>
              <w:rPr>
                <w:sz w:val="16"/>
                <w:szCs w:val="16"/>
              </w:rPr>
            </w:pPr>
            <w:r>
              <w:rPr>
                <w:sz w:val="16"/>
                <w:szCs w:val="16"/>
              </w:rPr>
              <w:t>0039</w:t>
            </w:r>
          </w:p>
        </w:tc>
        <w:tc>
          <w:tcPr>
            <w:tcW w:w="425" w:type="dxa"/>
            <w:tcBorders>
              <w:top w:val="single" w:sz="12" w:space="0" w:color="auto"/>
              <w:bottom w:val="single" w:sz="12" w:space="0" w:color="auto"/>
            </w:tcBorders>
            <w:shd w:val="solid" w:color="FFFFFF" w:fill="auto"/>
          </w:tcPr>
          <w:p w14:paraId="7EB5F419" w14:textId="77777777" w:rsidR="00107FAF" w:rsidRDefault="00107FAF" w:rsidP="00107FAF">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56266CF" w14:textId="77777777" w:rsidR="00107FAF" w:rsidRDefault="00107FAF" w:rsidP="00107FAF">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4B0ED343" w14:textId="77777777" w:rsidR="00107FAF" w:rsidRPr="00107FAF" w:rsidRDefault="00107FAF" w:rsidP="00107FAF">
            <w:pPr>
              <w:pStyle w:val="TAL"/>
              <w:rPr>
                <w:snapToGrid w:val="0"/>
                <w:sz w:val="16"/>
                <w:szCs w:val="16"/>
                <w:lang w:val="en-AU"/>
              </w:rPr>
            </w:pPr>
            <w:r>
              <w:rPr>
                <w:snapToGrid w:val="0"/>
                <w:sz w:val="16"/>
                <w:szCs w:val="16"/>
                <w:lang w:val="en-AU"/>
              </w:rPr>
              <w:t>Add heartbeat control NRM fragment - Stage 3</w:t>
            </w:r>
          </w:p>
        </w:tc>
        <w:tc>
          <w:tcPr>
            <w:tcW w:w="708" w:type="dxa"/>
            <w:tcBorders>
              <w:top w:val="single" w:sz="12" w:space="0" w:color="auto"/>
              <w:bottom w:val="single" w:sz="12" w:space="0" w:color="auto"/>
            </w:tcBorders>
            <w:shd w:val="solid" w:color="FFFFFF" w:fill="auto"/>
          </w:tcPr>
          <w:p w14:paraId="12CB96CC" w14:textId="77777777" w:rsidR="00107FAF" w:rsidRDefault="00107FAF" w:rsidP="00107FAF">
            <w:pPr>
              <w:pStyle w:val="TAC"/>
              <w:rPr>
                <w:sz w:val="16"/>
                <w:szCs w:val="16"/>
              </w:rPr>
            </w:pPr>
            <w:r>
              <w:rPr>
                <w:sz w:val="16"/>
                <w:szCs w:val="16"/>
              </w:rPr>
              <w:t>16.2.0</w:t>
            </w:r>
          </w:p>
        </w:tc>
      </w:tr>
      <w:tr w:rsidR="003A430E" w:rsidRPr="007D6048" w14:paraId="08A2EEA9" w14:textId="77777777" w:rsidTr="00557539">
        <w:tblPrEx>
          <w:tblCellMar>
            <w:top w:w="0" w:type="dxa"/>
            <w:bottom w:w="0" w:type="dxa"/>
          </w:tblCellMar>
        </w:tblPrEx>
        <w:tc>
          <w:tcPr>
            <w:tcW w:w="800" w:type="dxa"/>
            <w:tcBorders>
              <w:top w:val="single" w:sz="12" w:space="0" w:color="auto"/>
              <w:bottom w:val="single" w:sz="12" w:space="0" w:color="auto"/>
            </w:tcBorders>
            <w:shd w:val="solid" w:color="FFFFFF" w:fill="auto"/>
          </w:tcPr>
          <w:p w14:paraId="5F59E70B" w14:textId="77777777" w:rsidR="003A430E" w:rsidRDefault="003A430E" w:rsidP="003A430E">
            <w:pPr>
              <w:pStyle w:val="TAC"/>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170172EE" w14:textId="77777777" w:rsidR="003A430E" w:rsidRDefault="003A430E" w:rsidP="003A430E">
            <w:pPr>
              <w:pStyle w:val="TAC"/>
              <w:rPr>
                <w:sz w:val="16"/>
                <w:szCs w:val="16"/>
              </w:rPr>
            </w:pPr>
            <w:r>
              <w:rPr>
                <w:sz w:val="16"/>
                <w:szCs w:val="16"/>
              </w:rPr>
              <w:t>SA#86</w:t>
            </w:r>
          </w:p>
        </w:tc>
        <w:tc>
          <w:tcPr>
            <w:tcW w:w="1094" w:type="dxa"/>
            <w:tcBorders>
              <w:top w:val="single" w:sz="12" w:space="0" w:color="auto"/>
              <w:bottom w:val="single" w:sz="12" w:space="0" w:color="auto"/>
            </w:tcBorders>
            <w:shd w:val="solid" w:color="FFFFFF" w:fill="auto"/>
          </w:tcPr>
          <w:p w14:paraId="2DA2D773" w14:textId="77777777" w:rsidR="003A430E" w:rsidRDefault="003A430E" w:rsidP="003A430E">
            <w:pPr>
              <w:pStyle w:val="TAC"/>
              <w:rPr>
                <w:sz w:val="16"/>
                <w:szCs w:val="16"/>
              </w:rPr>
            </w:pPr>
            <w:r>
              <w:rPr>
                <w:sz w:val="16"/>
                <w:szCs w:val="16"/>
              </w:rPr>
              <w:t>SP-191166</w:t>
            </w:r>
          </w:p>
        </w:tc>
        <w:tc>
          <w:tcPr>
            <w:tcW w:w="567" w:type="dxa"/>
            <w:tcBorders>
              <w:top w:val="single" w:sz="12" w:space="0" w:color="auto"/>
              <w:bottom w:val="single" w:sz="12" w:space="0" w:color="auto"/>
            </w:tcBorders>
            <w:shd w:val="solid" w:color="FFFFFF" w:fill="auto"/>
          </w:tcPr>
          <w:p w14:paraId="5B301916" w14:textId="77777777" w:rsidR="003A430E" w:rsidRDefault="003A430E" w:rsidP="003A430E">
            <w:pPr>
              <w:pStyle w:val="TAL"/>
              <w:rPr>
                <w:sz w:val="16"/>
                <w:szCs w:val="16"/>
              </w:rPr>
            </w:pPr>
            <w:r>
              <w:rPr>
                <w:sz w:val="16"/>
                <w:szCs w:val="16"/>
              </w:rPr>
              <w:t>0040</w:t>
            </w:r>
          </w:p>
        </w:tc>
        <w:tc>
          <w:tcPr>
            <w:tcW w:w="425" w:type="dxa"/>
            <w:tcBorders>
              <w:top w:val="single" w:sz="12" w:space="0" w:color="auto"/>
              <w:bottom w:val="single" w:sz="12" w:space="0" w:color="auto"/>
            </w:tcBorders>
            <w:shd w:val="solid" w:color="FFFFFF" w:fill="auto"/>
          </w:tcPr>
          <w:p w14:paraId="5F3F57AD" w14:textId="77777777" w:rsidR="003A430E" w:rsidRDefault="003A430E" w:rsidP="003A430E">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C137D43" w14:textId="77777777" w:rsidR="003A430E" w:rsidRDefault="003A430E" w:rsidP="003A430E">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32B93F05" w14:textId="77777777" w:rsidR="003A430E" w:rsidRDefault="003A430E" w:rsidP="003A430E">
            <w:pPr>
              <w:pStyle w:val="TAL"/>
              <w:rPr>
                <w:snapToGrid w:val="0"/>
                <w:sz w:val="16"/>
                <w:szCs w:val="16"/>
                <w:lang w:val="en-AU"/>
              </w:rPr>
            </w:pPr>
            <w:r>
              <w:rPr>
                <w:snapToGrid w:val="0"/>
                <w:sz w:val="16"/>
                <w:szCs w:val="16"/>
                <w:lang w:val="en-AU"/>
              </w:rPr>
              <w:t>Add notification subscription control NRM fragment - Stage 3</w:t>
            </w:r>
          </w:p>
        </w:tc>
        <w:tc>
          <w:tcPr>
            <w:tcW w:w="708" w:type="dxa"/>
            <w:tcBorders>
              <w:top w:val="single" w:sz="12" w:space="0" w:color="auto"/>
              <w:bottom w:val="single" w:sz="12" w:space="0" w:color="auto"/>
            </w:tcBorders>
            <w:shd w:val="solid" w:color="FFFFFF" w:fill="auto"/>
          </w:tcPr>
          <w:p w14:paraId="07B367D4" w14:textId="77777777" w:rsidR="003A430E" w:rsidRDefault="003A430E" w:rsidP="003A430E">
            <w:pPr>
              <w:pStyle w:val="TAC"/>
              <w:rPr>
                <w:sz w:val="16"/>
                <w:szCs w:val="16"/>
              </w:rPr>
            </w:pPr>
            <w:r>
              <w:rPr>
                <w:sz w:val="16"/>
                <w:szCs w:val="16"/>
              </w:rPr>
              <w:t>16.2.0</w:t>
            </w:r>
          </w:p>
        </w:tc>
      </w:tr>
      <w:tr w:rsidR="00D41389" w:rsidRPr="007D6048" w14:paraId="64BBBC7E" w14:textId="77777777" w:rsidTr="00557539">
        <w:tblPrEx>
          <w:tblCellMar>
            <w:top w:w="0" w:type="dxa"/>
            <w:bottom w:w="0" w:type="dxa"/>
          </w:tblCellMar>
        </w:tblPrEx>
        <w:tc>
          <w:tcPr>
            <w:tcW w:w="800" w:type="dxa"/>
            <w:tcBorders>
              <w:top w:val="single" w:sz="12" w:space="0" w:color="auto"/>
              <w:bottom w:val="single" w:sz="12" w:space="0" w:color="auto"/>
            </w:tcBorders>
            <w:shd w:val="solid" w:color="FFFFFF" w:fill="auto"/>
          </w:tcPr>
          <w:p w14:paraId="6DAA772C" w14:textId="77777777" w:rsidR="00D41389" w:rsidRDefault="00D41389" w:rsidP="003A430E">
            <w:pPr>
              <w:pStyle w:val="TAC"/>
              <w:rPr>
                <w:sz w:val="16"/>
                <w:szCs w:val="16"/>
              </w:rPr>
            </w:pPr>
            <w:r>
              <w:rPr>
                <w:sz w:val="16"/>
                <w:szCs w:val="16"/>
              </w:rPr>
              <w:t>2020-03</w:t>
            </w:r>
          </w:p>
        </w:tc>
        <w:tc>
          <w:tcPr>
            <w:tcW w:w="800" w:type="dxa"/>
            <w:tcBorders>
              <w:top w:val="single" w:sz="12" w:space="0" w:color="auto"/>
              <w:bottom w:val="single" w:sz="12" w:space="0" w:color="auto"/>
            </w:tcBorders>
            <w:shd w:val="solid" w:color="FFFFFF" w:fill="auto"/>
          </w:tcPr>
          <w:p w14:paraId="3FAAD283" w14:textId="77777777" w:rsidR="00D41389" w:rsidRDefault="00D41389" w:rsidP="003A430E">
            <w:pPr>
              <w:pStyle w:val="TAC"/>
              <w:rPr>
                <w:sz w:val="16"/>
                <w:szCs w:val="16"/>
              </w:rPr>
            </w:pPr>
            <w:r>
              <w:rPr>
                <w:sz w:val="16"/>
                <w:szCs w:val="16"/>
              </w:rPr>
              <w:t>SA#87E</w:t>
            </w:r>
          </w:p>
        </w:tc>
        <w:tc>
          <w:tcPr>
            <w:tcW w:w="1094" w:type="dxa"/>
            <w:tcBorders>
              <w:top w:val="single" w:sz="12" w:space="0" w:color="auto"/>
              <w:bottom w:val="single" w:sz="12" w:space="0" w:color="auto"/>
            </w:tcBorders>
            <w:shd w:val="solid" w:color="FFFFFF" w:fill="auto"/>
          </w:tcPr>
          <w:p w14:paraId="175ACB6D" w14:textId="77777777" w:rsidR="00D41389" w:rsidRDefault="00D41389" w:rsidP="003A430E">
            <w:pPr>
              <w:pStyle w:val="TAC"/>
              <w:rPr>
                <w:sz w:val="16"/>
                <w:szCs w:val="16"/>
              </w:rPr>
            </w:pPr>
            <w:r>
              <w:rPr>
                <w:sz w:val="16"/>
                <w:szCs w:val="16"/>
              </w:rPr>
              <w:t>SP-200163</w:t>
            </w:r>
          </w:p>
        </w:tc>
        <w:tc>
          <w:tcPr>
            <w:tcW w:w="567" w:type="dxa"/>
            <w:tcBorders>
              <w:top w:val="single" w:sz="12" w:space="0" w:color="auto"/>
              <w:bottom w:val="single" w:sz="12" w:space="0" w:color="auto"/>
            </w:tcBorders>
            <w:shd w:val="solid" w:color="FFFFFF" w:fill="auto"/>
          </w:tcPr>
          <w:p w14:paraId="113AD44A" w14:textId="77777777" w:rsidR="00D41389" w:rsidRDefault="00D41389" w:rsidP="003A430E">
            <w:pPr>
              <w:pStyle w:val="TAL"/>
              <w:rPr>
                <w:sz w:val="16"/>
                <w:szCs w:val="16"/>
              </w:rPr>
            </w:pPr>
            <w:r>
              <w:rPr>
                <w:sz w:val="16"/>
                <w:szCs w:val="16"/>
              </w:rPr>
              <w:t>0041</w:t>
            </w:r>
          </w:p>
        </w:tc>
        <w:tc>
          <w:tcPr>
            <w:tcW w:w="425" w:type="dxa"/>
            <w:tcBorders>
              <w:top w:val="single" w:sz="12" w:space="0" w:color="auto"/>
              <w:bottom w:val="single" w:sz="12" w:space="0" w:color="auto"/>
            </w:tcBorders>
            <w:shd w:val="solid" w:color="FFFFFF" w:fill="auto"/>
          </w:tcPr>
          <w:p w14:paraId="18EEDD7F" w14:textId="77777777" w:rsidR="00D41389" w:rsidRDefault="00D41389" w:rsidP="003A430E">
            <w:pPr>
              <w:pStyle w:val="TAR"/>
              <w:rPr>
                <w:sz w:val="16"/>
                <w:szCs w:val="16"/>
              </w:rPr>
            </w:pPr>
            <w:r>
              <w:rPr>
                <w:sz w:val="16"/>
                <w:szCs w:val="16"/>
              </w:rPr>
              <w:t>2</w:t>
            </w:r>
          </w:p>
        </w:tc>
        <w:tc>
          <w:tcPr>
            <w:tcW w:w="425" w:type="dxa"/>
            <w:tcBorders>
              <w:top w:val="single" w:sz="12" w:space="0" w:color="auto"/>
              <w:bottom w:val="single" w:sz="12" w:space="0" w:color="auto"/>
            </w:tcBorders>
            <w:shd w:val="solid" w:color="FFFFFF" w:fill="auto"/>
          </w:tcPr>
          <w:p w14:paraId="1EB416F9" w14:textId="77777777" w:rsidR="00D41389" w:rsidRDefault="00D41389" w:rsidP="003A430E">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7DE20D05" w14:textId="77777777" w:rsidR="00D41389" w:rsidRDefault="00D41389" w:rsidP="003A430E">
            <w:pPr>
              <w:pStyle w:val="TAL"/>
              <w:rPr>
                <w:snapToGrid w:val="0"/>
                <w:sz w:val="16"/>
                <w:szCs w:val="16"/>
                <w:lang w:val="en-AU"/>
              </w:rPr>
            </w:pPr>
            <w:r w:rsidRPr="00557539">
              <w:rPr>
                <w:snapToGrid w:val="0"/>
                <w:sz w:val="16"/>
                <w:szCs w:val="16"/>
                <w:lang w:val="en-AU"/>
              </w:rPr>
              <w:fldChar w:fldCharType="begin"/>
            </w:r>
            <w:r w:rsidRPr="00557539">
              <w:rPr>
                <w:snapToGrid w:val="0"/>
                <w:sz w:val="16"/>
                <w:szCs w:val="16"/>
                <w:lang w:val="en-AU"/>
              </w:rPr>
              <w:instrText xml:space="preserve"> DOCPROPERTY  CrTitle  \* MERGEFORMAT </w:instrText>
            </w:r>
            <w:r w:rsidRPr="00557539">
              <w:rPr>
                <w:snapToGrid w:val="0"/>
                <w:sz w:val="16"/>
                <w:szCs w:val="16"/>
                <w:lang w:val="en-AU"/>
              </w:rPr>
              <w:fldChar w:fldCharType="separate"/>
            </w:r>
            <w:r w:rsidRPr="00557539">
              <w:rPr>
                <w:snapToGrid w:val="0"/>
                <w:sz w:val="16"/>
                <w:szCs w:val="16"/>
                <w:lang w:val="en-AU"/>
              </w:rPr>
              <w:t>Add configurable KPI control NRM</w:t>
            </w:r>
            <w:r w:rsidRPr="00557539">
              <w:rPr>
                <w:snapToGrid w:val="0"/>
                <w:sz w:val="16"/>
                <w:szCs w:val="16"/>
                <w:lang w:val="en-AU"/>
              </w:rPr>
              <w:fldChar w:fldCharType="end"/>
            </w:r>
          </w:p>
        </w:tc>
        <w:tc>
          <w:tcPr>
            <w:tcW w:w="708" w:type="dxa"/>
            <w:tcBorders>
              <w:top w:val="single" w:sz="12" w:space="0" w:color="auto"/>
              <w:bottom w:val="single" w:sz="12" w:space="0" w:color="auto"/>
            </w:tcBorders>
            <w:shd w:val="solid" w:color="FFFFFF" w:fill="auto"/>
          </w:tcPr>
          <w:p w14:paraId="641A6C5B" w14:textId="77777777" w:rsidR="00D41389" w:rsidRDefault="00D41389" w:rsidP="003A430E">
            <w:pPr>
              <w:pStyle w:val="TAC"/>
              <w:rPr>
                <w:sz w:val="16"/>
                <w:szCs w:val="16"/>
              </w:rPr>
            </w:pPr>
            <w:r>
              <w:rPr>
                <w:sz w:val="16"/>
                <w:szCs w:val="16"/>
              </w:rPr>
              <w:t>16.3.0</w:t>
            </w:r>
          </w:p>
        </w:tc>
      </w:tr>
      <w:tr w:rsidR="00BB04E6" w:rsidRPr="007D6048" w14:paraId="612883CC" w14:textId="77777777" w:rsidTr="00557539">
        <w:tblPrEx>
          <w:tblCellMar>
            <w:top w:w="0" w:type="dxa"/>
            <w:bottom w:w="0" w:type="dxa"/>
          </w:tblCellMar>
        </w:tblPrEx>
        <w:tc>
          <w:tcPr>
            <w:tcW w:w="800" w:type="dxa"/>
            <w:tcBorders>
              <w:top w:val="single" w:sz="12" w:space="0" w:color="auto"/>
              <w:bottom w:val="single" w:sz="12" w:space="0" w:color="auto"/>
            </w:tcBorders>
            <w:shd w:val="solid" w:color="FFFFFF" w:fill="auto"/>
          </w:tcPr>
          <w:p w14:paraId="113B1B06" w14:textId="77777777" w:rsidR="00BB04E6" w:rsidRDefault="00BB04E6" w:rsidP="00BB04E6">
            <w:pPr>
              <w:pStyle w:val="TAC"/>
              <w:rPr>
                <w:sz w:val="16"/>
                <w:szCs w:val="16"/>
              </w:rPr>
            </w:pPr>
            <w:r>
              <w:rPr>
                <w:sz w:val="16"/>
                <w:szCs w:val="16"/>
              </w:rPr>
              <w:t>2020-03</w:t>
            </w:r>
          </w:p>
        </w:tc>
        <w:tc>
          <w:tcPr>
            <w:tcW w:w="800" w:type="dxa"/>
            <w:tcBorders>
              <w:top w:val="single" w:sz="12" w:space="0" w:color="auto"/>
              <w:bottom w:val="single" w:sz="12" w:space="0" w:color="auto"/>
            </w:tcBorders>
            <w:shd w:val="solid" w:color="FFFFFF" w:fill="auto"/>
          </w:tcPr>
          <w:p w14:paraId="23886237" w14:textId="77777777" w:rsidR="00BB04E6" w:rsidRDefault="00BB04E6" w:rsidP="00BB04E6">
            <w:pPr>
              <w:pStyle w:val="TAC"/>
              <w:rPr>
                <w:sz w:val="16"/>
                <w:szCs w:val="16"/>
              </w:rPr>
            </w:pPr>
            <w:r>
              <w:rPr>
                <w:sz w:val="16"/>
                <w:szCs w:val="16"/>
              </w:rPr>
              <w:t>SA#87E</w:t>
            </w:r>
          </w:p>
        </w:tc>
        <w:tc>
          <w:tcPr>
            <w:tcW w:w="1094" w:type="dxa"/>
            <w:tcBorders>
              <w:top w:val="single" w:sz="12" w:space="0" w:color="auto"/>
              <w:bottom w:val="single" w:sz="12" w:space="0" w:color="auto"/>
            </w:tcBorders>
            <w:shd w:val="solid" w:color="FFFFFF" w:fill="auto"/>
          </w:tcPr>
          <w:p w14:paraId="422C91D3" w14:textId="77777777" w:rsidR="00BB04E6" w:rsidRDefault="00BB04E6" w:rsidP="00BB04E6">
            <w:pPr>
              <w:pStyle w:val="TAC"/>
              <w:rPr>
                <w:sz w:val="16"/>
                <w:szCs w:val="16"/>
              </w:rPr>
            </w:pPr>
            <w:r>
              <w:rPr>
                <w:sz w:val="16"/>
                <w:szCs w:val="16"/>
              </w:rPr>
              <w:t>SP-200163</w:t>
            </w:r>
          </w:p>
        </w:tc>
        <w:tc>
          <w:tcPr>
            <w:tcW w:w="567" w:type="dxa"/>
            <w:tcBorders>
              <w:top w:val="single" w:sz="12" w:space="0" w:color="auto"/>
              <w:bottom w:val="single" w:sz="12" w:space="0" w:color="auto"/>
            </w:tcBorders>
            <w:shd w:val="solid" w:color="FFFFFF" w:fill="auto"/>
          </w:tcPr>
          <w:p w14:paraId="42E32E2F" w14:textId="77777777" w:rsidR="00BB04E6" w:rsidRDefault="00BB04E6" w:rsidP="00BB04E6">
            <w:pPr>
              <w:pStyle w:val="TAL"/>
              <w:rPr>
                <w:sz w:val="16"/>
                <w:szCs w:val="16"/>
              </w:rPr>
            </w:pPr>
            <w:r>
              <w:rPr>
                <w:sz w:val="16"/>
                <w:szCs w:val="16"/>
              </w:rPr>
              <w:t>0042</w:t>
            </w:r>
          </w:p>
        </w:tc>
        <w:tc>
          <w:tcPr>
            <w:tcW w:w="425" w:type="dxa"/>
            <w:tcBorders>
              <w:top w:val="single" w:sz="12" w:space="0" w:color="auto"/>
              <w:bottom w:val="single" w:sz="12" w:space="0" w:color="auto"/>
            </w:tcBorders>
            <w:shd w:val="solid" w:color="FFFFFF" w:fill="auto"/>
          </w:tcPr>
          <w:p w14:paraId="206F9572" w14:textId="77777777" w:rsidR="00BB04E6" w:rsidRDefault="00BB04E6" w:rsidP="00BB04E6">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3C4FE1E" w14:textId="77777777" w:rsidR="00BB04E6" w:rsidRDefault="00BB04E6" w:rsidP="00BB04E6">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6755BE94" w14:textId="77777777" w:rsidR="00BB04E6" w:rsidRPr="00BB04E6" w:rsidRDefault="00BB04E6" w:rsidP="00BB04E6">
            <w:pPr>
              <w:pStyle w:val="TAL"/>
              <w:rPr>
                <w:snapToGrid w:val="0"/>
                <w:sz w:val="16"/>
                <w:szCs w:val="16"/>
                <w:lang w:val="en-AU"/>
              </w:rPr>
            </w:pPr>
            <w:r>
              <w:rPr>
                <w:snapToGrid w:val="0"/>
                <w:sz w:val="16"/>
                <w:szCs w:val="16"/>
                <w:lang w:val="en-AU"/>
              </w:rPr>
              <w:t>Add configurable FM - YANG Solution</w:t>
            </w:r>
          </w:p>
        </w:tc>
        <w:tc>
          <w:tcPr>
            <w:tcW w:w="708" w:type="dxa"/>
            <w:tcBorders>
              <w:top w:val="single" w:sz="12" w:space="0" w:color="auto"/>
              <w:bottom w:val="single" w:sz="12" w:space="0" w:color="auto"/>
            </w:tcBorders>
            <w:shd w:val="solid" w:color="FFFFFF" w:fill="auto"/>
          </w:tcPr>
          <w:p w14:paraId="5F7D335E" w14:textId="77777777" w:rsidR="00BB04E6" w:rsidRDefault="00BB04E6" w:rsidP="00BB04E6">
            <w:pPr>
              <w:pStyle w:val="TAC"/>
              <w:rPr>
                <w:sz w:val="16"/>
                <w:szCs w:val="16"/>
              </w:rPr>
            </w:pPr>
            <w:r>
              <w:rPr>
                <w:sz w:val="16"/>
                <w:szCs w:val="16"/>
              </w:rPr>
              <w:t>16.3.0</w:t>
            </w:r>
          </w:p>
        </w:tc>
      </w:tr>
      <w:tr w:rsidR="00AA7ABD" w:rsidRPr="007D6048" w14:paraId="57F2265B" w14:textId="77777777" w:rsidTr="00557539">
        <w:tblPrEx>
          <w:tblCellMar>
            <w:top w:w="0" w:type="dxa"/>
            <w:bottom w:w="0" w:type="dxa"/>
          </w:tblCellMar>
        </w:tblPrEx>
        <w:tc>
          <w:tcPr>
            <w:tcW w:w="800" w:type="dxa"/>
            <w:tcBorders>
              <w:top w:val="single" w:sz="12" w:space="0" w:color="auto"/>
              <w:bottom w:val="single" w:sz="12" w:space="0" w:color="auto"/>
            </w:tcBorders>
            <w:shd w:val="solid" w:color="FFFFFF" w:fill="auto"/>
          </w:tcPr>
          <w:p w14:paraId="6A552377" w14:textId="77777777" w:rsidR="00AA7ABD" w:rsidRDefault="00AA7ABD" w:rsidP="00BB04E6">
            <w:pPr>
              <w:pStyle w:val="TAC"/>
              <w:rPr>
                <w:sz w:val="16"/>
                <w:szCs w:val="16"/>
              </w:rPr>
            </w:pPr>
            <w:r>
              <w:rPr>
                <w:sz w:val="16"/>
                <w:szCs w:val="16"/>
              </w:rPr>
              <w:t>2020-03</w:t>
            </w:r>
          </w:p>
        </w:tc>
        <w:tc>
          <w:tcPr>
            <w:tcW w:w="800" w:type="dxa"/>
            <w:tcBorders>
              <w:top w:val="single" w:sz="12" w:space="0" w:color="auto"/>
              <w:bottom w:val="single" w:sz="12" w:space="0" w:color="auto"/>
            </w:tcBorders>
            <w:shd w:val="solid" w:color="FFFFFF" w:fill="auto"/>
          </w:tcPr>
          <w:p w14:paraId="5F3E7DD2" w14:textId="77777777" w:rsidR="00AA7ABD" w:rsidRDefault="00AA7ABD" w:rsidP="00BB04E6">
            <w:pPr>
              <w:pStyle w:val="TAC"/>
              <w:rPr>
                <w:sz w:val="16"/>
                <w:szCs w:val="16"/>
              </w:rPr>
            </w:pPr>
            <w:r>
              <w:rPr>
                <w:sz w:val="16"/>
                <w:szCs w:val="16"/>
              </w:rPr>
              <w:t>SA#87E</w:t>
            </w:r>
          </w:p>
        </w:tc>
        <w:tc>
          <w:tcPr>
            <w:tcW w:w="1094" w:type="dxa"/>
            <w:tcBorders>
              <w:top w:val="single" w:sz="12" w:space="0" w:color="auto"/>
              <w:bottom w:val="single" w:sz="12" w:space="0" w:color="auto"/>
            </w:tcBorders>
            <w:shd w:val="solid" w:color="FFFFFF" w:fill="auto"/>
          </w:tcPr>
          <w:p w14:paraId="7B6DC936" w14:textId="77777777" w:rsidR="00AA7ABD" w:rsidRDefault="00AA7ABD" w:rsidP="00BB04E6">
            <w:pPr>
              <w:pStyle w:val="TAC"/>
              <w:rPr>
                <w:sz w:val="16"/>
                <w:szCs w:val="16"/>
              </w:rPr>
            </w:pPr>
            <w:r>
              <w:rPr>
                <w:sz w:val="16"/>
                <w:szCs w:val="16"/>
              </w:rPr>
              <w:t>SP-200230</w:t>
            </w:r>
          </w:p>
        </w:tc>
        <w:tc>
          <w:tcPr>
            <w:tcW w:w="567" w:type="dxa"/>
            <w:tcBorders>
              <w:top w:val="single" w:sz="12" w:space="0" w:color="auto"/>
              <w:bottom w:val="single" w:sz="12" w:space="0" w:color="auto"/>
            </w:tcBorders>
            <w:shd w:val="solid" w:color="FFFFFF" w:fill="auto"/>
          </w:tcPr>
          <w:p w14:paraId="3DCD1A59" w14:textId="77777777" w:rsidR="00AA7ABD" w:rsidRDefault="00AA7ABD" w:rsidP="00BB04E6">
            <w:pPr>
              <w:pStyle w:val="TAL"/>
              <w:rPr>
                <w:sz w:val="16"/>
                <w:szCs w:val="16"/>
              </w:rPr>
            </w:pPr>
            <w:r>
              <w:rPr>
                <w:sz w:val="16"/>
                <w:szCs w:val="16"/>
              </w:rPr>
              <w:t>0043</w:t>
            </w:r>
          </w:p>
        </w:tc>
        <w:tc>
          <w:tcPr>
            <w:tcW w:w="425" w:type="dxa"/>
            <w:tcBorders>
              <w:top w:val="single" w:sz="12" w:space="0" w:color="auto"/>
              <w:bottom w:val="single" w:sz="12" w:space="0" w:color="auto"/>
            </w:tcBorders>
            <w:shd w:val="solid" w:color="FFFFFF" w:fill="auto"/>
          </w:tcPr>
          <w:p w14:paraId="00789A62" w14:textId="77777777" w:rsidR="00AA7ABD" w:rsidRDefault="00AA7ABD" w:rsidP="00BB04E6">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2DC7511C" w14:textId="77777777" w:rsidR="00AA7ABD" w:rsidRDefault="00AA7ABD" w:rsidP="00BB04E6">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27F58CB" w14:textId="77777777" w:rsidR="00AA7ABD" w:rsidRDefault="00AA7ABD" w:rsidP="00BB04E6">
            <w:pPr>
              <w:pStyle w:val="TAL"/>
              <w:rPr>
                <w:snapToGrid w:val="0"/>
                <w:sz w:val="16"/>
                <w:szCs w:val="16"/>
                <w:lang w:val="en-AU"/>
              </w:rPr>
            </w:pPr>
            <w:r>
              <w:rPr>
                <w:snapToGrid w:val="0"/>
                <w:sz w:val="16"/>
                <w:szCs w:val="16"/>
                <w:lang w:val="en-AU"/>
              </w:rPr>
              <w:t>Add OpenAPI definitions required by the ProvMnS</w:t>
            </w:r>
          </w:p>
        </w:tc>
        <w:tc>
          <w:tcPr>
            <w:tcW w:w="708" w:type="dxa"/>
            <w:tcBorders>
              <w:top w:val="single" w:sz="12" w:space="0" w:color="auto"/>
              <w:bottom w:val="single" w:sz="12" w:space="0" w:color="auto"/>
            </w:tcBorders>
            <w:shd w:val="solid" w:color="FFFFFF" w:fill="auto"/>
          </w:tcPr>
          <w:p w14:paraId="7A7E3CDF" w14:textId="77777777" w:rsidR="00AA7ABD" w:rsidRDefault="00AA7ABD" w:rsidP="00BB04E6">
            <w:pPr>
              <w:pStyle w:val="TAC"/>
              <w:rPr>
                <w:sz w:val="16"/>
                <w:szCs w:val="16"/>
              </w:rPr>
            </w:pPr>
            <w:r>
              <w:rPr>
                <w:sz w:val="16"/>
                <w:szCs w:val="16"/>
              </w:rPr>
              <w:t>16.3.0</w:t>
            </w:r>
          </w:p>
        </w:tc>
      </w:tr>
      <w:tr w:rsidR="00B16C82" w:rsidRPr="007D6048" w14:paraId="1A806757" w14:textId="77777777" w:rsidTr="00703985">
        <w:tblPrEx>
          <w:tblCellMar>
            <w:top w:w="0" w:type="dxa"/>
            <w:bottom w:w="0" w:type="dxa"/>
          </w:tblCellMar>
        </w:tblPrEx>
        <w:tc>
          <w:tcPr>
            <w:tcW w:w="800" w:type="dxa"/>
            <w:tcBorders>
              <w:top w:val="single" w:sz="12" w:space="0" w:color="auto"/>
              <w:bottom w:val="single" w:sz="12" w:space="0" w:color="auto"/>
            </w:tcBorders>
            <w:shd w:val="solid" w:color="FFFFFF" w:fill="auto"/>
          </w:tcPr>
          <w:p w14:paraId="7FB647E6" w14:textId="77777777" w:rsidR="00B16C82" w:rsidRDefault="00B16C82" w:rsidP="00BB04E6">
            <w:pPr>
              <w:pStyle w:val="TAC"/>
              <w:rPr>
                <w:sz w:val="16"/>
                <w:szCs w:val="16"/>
              </w:rPr>
            </w:pPr>
            <w:r>
              <w:rPr>
                <w:sz w:val="16"/>
                <w:szCs w:val="16"/>
              </w:rPr>
              <w:t>2020-03</w:t>
            </w:r>
          </w:p>
        </w:tc>
        <w:tc>
          <w:tcPr>
            <w:tcW w:w="800" w:type="dxa"/>
            <w:tcBorders>
              <w:top w:val="single" w:sz="12" w:space="0" w:color="auto"/>
              <w:bottom w:val="single" w:sz="12" w:space="0" w:color="auto"/>
            </w:tcBorders>
            <w:shd w:val="solid" w:color="FFFFFF" w:fill="auto"/>
          </w:tcPr>
          <w:p w14:paraId="0EF13067" w14:textId="77777777" w:rsidR="00B16C82" w:rsidRDefault="00B16C82" w:rsidP="00BB04E6">
            <w:pPr>
              <w:pStyle w:val="TAC"/>
              <w:rPr>
                <w:sz w:val="16"/>
                <w:szCs w:val="16"/>
              </w:rPr>
            </w:pPr>
            <w:r>
              <w:rPr>
                <w:sz w:val="16"/>
                <w:szCs w:val="16"/>
              </w:rPr>
              <w:t>SA#87E</w:t>
            </w:r>
          </w:p>
        </w:tc>
        <w:tc>
          <w:tcPr>
            <w:tcW w:w="1094" w:type="dxa"/>
            <w:tcBorders>
              <w:top w:val="single" w:sz="12" w:space="0" w:color="auto"/>
              <w:bottom w:val="single" w:sz="12" w:space="0" w:color="auto"/>
            </w:tcBorders>
            <w:shd w:val="solid" w:color="FFFFFF" w:fill="auto"/>
          </w:tcPr>
          <w:p w14:paraId="55DA9DFB" w14:textId="77777777" w:rsidR="00B16C82" w:rsidRDefault="00B16C82" w:rsidP="00BB04E6">
            <w:pPr>
              <w:pStyle w:val="TAC"/>
              <w:rPr>
                <w:sz w:val="16"/>
                <w:szCs w:val="16"/>
              </w:rPr>
            </w:pPr>
            <w:r>
              <w:rPr>
                <w:sz w:val="16"/>
                <w:szCs w:val="16"/>
              </w:rPr>
              <w:t>SP-200169</w:t>
            </w:r>
          </w:p>
        </w:tc>
        <w:tc>
          <w:tcPr>
            <w:tcW w:w="567" w:type="dxa"/>
            <w:tcBorders>
              <w:top w:val="single" w:sz="12" w:space="0" w:color="auto"/>
              <w:bottom w:val="single" w:sz="12" w:space="0" w:color="auto"/>
            </w:tcBorders>
            <w:shd w:val="solid" w:color="FFFFFF" w:fill="auto"/>
          </w:tcPr>
          <w:p w14:paraId="3EEB99B9" w14:textId="77777777" w:rsidR="00B16C82" w:rsidRDefault="00B16C82" w:rsidP="00BB04E6">
            <w:pPr>
              <w:pStyle w:val="TAL"/>
              <w:rPr>
                <w:sz w:val="16"/>
                <w:szCs w:val="16"/>
              </w:rPr>
            </w:pPr>
            <w:r>
              <w:rPr>
                <w:sz w:val="16"/>
                <w:szCs w:val="16"/>
              </w:rPr>
              <w:t>0045</w:t>
            </w:r>
          </w:p>
        </w:tc>
        <w:tc>
          <w:tcPr>
            <w:tcW w:w="425" w:type="dxa"/>
            <w:tcBorders>
              <w:top w:val="single" w:sz="12" w:space="0" w:color="auto"/>
              <w:bottom w:val="single" w:sz="12" w:space="0" w:color="auto"/>
            </w:tcBorders>
            <w:shd w:val="solid" w:color="FFFFFF" w:fill="auto"/>
          </w:tcPr>
          <w:p w14:paraId="6F752B7D" w14:textId="77777777" w:rsidR="00B16C82" w:rsidRDefault="00B16C82" w:rsidP="00BB04E6">
            <w:pPr>
              <w:pStyle w:val="TAR"/>
              <w:rPr>
                <w:sz w:val="16"/>
                <w:szCs w:val="16"/>
              </w:rPr>
            </w:pPr>
          </w:p>
        </w:tc>
        <w:tc>
          <w:tcPr>
            <w:tcW w:w="425" w:type="dxa"/>
            <w:tcBorders>
              <w:top w:val="single" w:sz="12" w:space="0" w:color="auto"/>
              <w:bottom w:val="single" w:sz="12" w:space="0" w:color="auto"/>
            </w:tcBorders>
            <w:shd w:val="solid" w:color="FFFFFF" w:fill="auto"/>
          </w:tcPr>
          <w:p w14:paraId="7D126014" w14:textId="77777777" w:rsidR="00B16C82" w:rsidRDefault="00B16C82" w:rsidP="00BB04E6">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44FCE144" w14:textId="77777777" w:rsidR="00B16C82" w:rsidRDefault="00B16C82" w:rsidP="00BB04E6">
            <w:pPr>
              <w:pStyle w:val="TAL"/>
              <w:rPr>
                <w:snapToGrid w:val="0"/>
                <w:sz w:val="16"/>
                <w:szCs w:val="16"/>
                <w:lang w:val="en-AU"/>
              </w:rPr>
            </w:pPr>
            <w:r>
              <w:rPr>
                <w:snapToGrid w:val="0"/>
                <w:sz w:val="16"/>
                <w:szCs w:val="16"/>
                <w:lang w:val="en-AU"/>
              </w:rPr>
              <w:t>Correct errors in yang solution set</w:t>
            </w:r>
          </w:p>
        </w:tc>
        <w:tc>
          <w:tcPr>
            <w:tcW w:w="708" w:type="dxa"/>
            <w:tcBorders>
              <w:top w:val="single" w:sz="12" w:space="0" w:color="auto"/>
              <w:bottom w:val="single" w:sz="12" w:space="0" w:color="auto"/>
            </w:tcBorders>
            <w:shd w:val="solid" w:color="FFFFFF" w:fill="auto"/>
          </w:tcPr>
          <w:p w14:paraId="345ACD3D" w14:textId="77777777" w:rsidR="00B16C82" w:rsidRDefault="00B16C82" w:rsidP="00BB04E6">
            <w:pPr>
              <w:pStyle w:val="TAC"/>
              <w:rPr>
                <w:sz w:val="16"/>
                <w:szCs w:val="16"/>
              </w:rPr>
            </w:pPr>
            <w:r>
              <w:rPr>
                <w:sz w:val="16"/>
                <w:szCs w:val="16"/>
              </w:rPr>
              <w:t>16.3.0</w:t>
            </w:r>
          </w:p>
        </w:tc>
      </w:tr>
      <w:tr w:rsidR="00703985" w:rsidRPr="007D6048" w14:paraId="7C11602F" w14:textId="77777777" w:rsidTr="004542BD">
        <w:tblPrEx>
          <w:tblCellMar>
            <w:top w:w="0" w:type="dxa"/>
            <w:bottom w:w="0" w:type="dxa"/>
          </w:tblCellMar>
        </w:tblPrEx>
        <w:tc>
          <w:tcPr>
            <w:tcW w:w="800" w:type="dxa"/>
            <w:tcBorders>
              <w:top w:val="single" w:sz="12" w:space="0" w:color="auto"/>
              <w:bottom w:val="single" w:sz="12" w:space="0" w:color="auto"/>
            </w:tcBorders>
            <w:shd w:val="solid" w:color="FFFFFF" w:fill="auto"/>
          </w:tcPr>
          <w:p w14:paraId="4B0947B3" w14:textId="77777777" w:rsidR="00703985" w:rsidRDefault="00703985" w:rsidP="00703985">
            <w:pPr>
              <w:pStyle w:val="TAC"/>
              <w:rPr>
                <w:sz w:val="16"/>
                <w:szCs w:val="16"/>
              </w:rPr>
            </w:pPr>
            <w:r>
              <w:rPr>
                <w:sz w:val="16"/>
                <w:szCs w:val="16"/>
              </w:rPr>
              <w:t>2020-03</w:t>
            </w:r>
          </w:p>
        </w:tc>
        <w:tc>
          <w:tcPr>
            <w:tcW w:w="800" w:type="dxa"/>
            <w:tcBorders>
              <w:top w:val="single" w:sz="12" w:space="0" w:color="auto"/>
              <w:bottom w:val="single" w:sz="12" w:space="0" w:color="auto"/>
            </w:tcBorders>
            <w:shd w:val="solid" w:color="FFFFFF" w:fill="auto"/>
          </w:tcPr>
          <w:p w14:paraId="3E1088BA" w14:textId="77777777" w:rsidR="00703985" w:rsidRDefault="00703985" w:rsidP="00703985">
            <w:pPr>
              <w:pStyle w:val="TAC"/>
              <w:rPr>
                <w:sz w:val="16"/>
                <w:szCs w:val="16"/>
              </w:rPr>
            </w:pPr>
            <w:r>
              <w:rPr>
                <w:sz w:val="16"/>
                <w:szCs w:val="16"/>
              </w:rPr>
              <w:t>SA#87E</w:t>
            </w:r>
          </w:p>
        </w:tc>
        <w:tc>
          <w:tcPr>
            <w:tcW w:w="1094" w:type="dxa"/>
            <w:tcBorders>
              <w:top w:val="single" w:sz="12" w:space="0" w:color="auto"/>
              <w:bottom w:val="single" w:sz="12" w:space="0" w:color="auto"/>
            </w:tcBorders>
            <w:shd w:val="solid" w:color="FFFFFF" w:fill="auto"/>
          </w:tcPr>
          <w:p w14:paraId="1B5A1439" w14:textId="77777777" w:rsidR="00703985" w:rsidRDefault="00703985" w:rsidP="00703985">
            <w:pPr>
              <w:pStyle w:val="TAC"/>
              <w:rPr>
                <w:sz w:val="16"/>
                <w:szCs w:val="16"/>
              </w:rPr>
            </w:pPr>
          </w:p>
        </w:tc>
        <w:tc>
          <w:tcPr>
            <w:tcW w:w="567" w:type="dxa"/>
            <w:tcBorders>
              <w:top w:val="single" w:sz="12" w:space="0" w:color="auto"/>
              <w:bottom w:val="single" w:sz="12" w:space="0" w:color="auto"/>
            </w:tcBorders>
            <w:shd w:val="solid" w:color="FFFFFF" w:fill="auto"/>
          </w:tcPr>
          <w:p w14:paraId="69C6A193" w14:textId="77777777" w:rsidR="00703985" w:rsidRDefault="00703985" w:rsidP="00703985">
            <w:pPr>
              <w:pStyle w:val="TAL"/>
              <w:rPr>
                <w:sz w:val="16"/>
                <w:szCs w:val="16"/>
              </w:rPr>
            </w:pPr>
          </w:p>
        </w:tc>
        <w:tc>
          <w:tcPr>
            <w:tcW w:w="425" w:type="dxa"/>
            <w:tcBorders>
              <w:top w:val="single" w:sz="12" w:space="0" w:color="auto"/>
              <w:bottom w:val="single" w:sz="12" w:space="0" w:color="auto"/>
            </w:tcBorders>
            <w:shd w:val="solid" w:color="FFFFFF" w:fill="auto"/>
          </w:tcPr>
          <w:p w14:paraId="04318090" w14:textId="77777777" w:rsidR="00703985" w:rsidRDefault="00703985" w:rsidP="00703985">
            <w:pPr>
              <w:pStyle w:val="TAR"/>
              <w:rPr>
                <w:sz w:val="16"/>
                <w:szCs w:val="16"/>
              </w:rPr>
            </w:pPr>
          </w:p>
        </w:tc>
        <w:tc>
          <w:tcPr>
            <w:tcW w:w="425" w:type="dxa"/>
            <w:tcBorders>
              <w:top w:val="single" w:sz="12" w:space="0" w:color="auto"/>
              <w:bottom w:val="single" w:sz="12" w:space="0" w:color="auto"/>
            </w:tcBorders>
            <w:shd w:val="solid" w:color="FFFFFF" w:fill="auto"/>
          </w:tcPr>
          <w:p w14:paraId="7A1DC6F6" w14:textId="77777777" w:rsidR="00703985" w:rsidRDefault="00703985" w:rsidP="00703985">
            <w:pPr>
              <w:pStyle w:val="TAC"/>
              <w:rPr>
                <w:sz w:val="16"/>
                <w:szCs w:val="16"/>
              </w:rPr>
            </w:pPr>
          </w:p>
        </w:tc>
        <w:tc>
          <w:tcPr>
            <w:tcW w:w="4820" w:type="dxa"/>
            <w:tcBorders>
              <w:top w:val="single" w:sz="12" w:space="0" w:color="auto"/>
              <w:bottom w:val="single" w:sz="12" w:space="0" w:color="auto"/>
            </w:tcBorders>
            <w:shd w:val="solid" w:color="FFFFFF" w:fill="auto"/>
          </w:tcPr>
          <w:p w14:paraId="6366C37A" w14:textId="77777777" w:rsidR="00703985" w:rsidRDefault="00703985" w:rsidP="00703985">
            <w:pPr>
              <w:pStyle w:val="TAL"/>
              <w:rPr>
                <w:snapToGrid w:val="0"/>
                <w:sz w:val="16"/>
                <w:szCs w:val="16"/>
                <w:lang w:val="en-AU"/>
              </w:rPr>
            </w:pPr>
            <w:r>
              <w:rPr>
                <w:snapToGrid w:val="0"/>
                <w:sz w:val="16"/>
                <w:szCs w:val="16"/>
                <w:lang w:val="en-AU"/>
              </w:rPr>
              <w:t>Correction in the implementation of CR0041</w:t>
            </w:r>
          </w:p>
        </w:tc>
        <w:tc>
          <w:tcPr>
            <w:tcW w:w="708" w:type="dxa"/>
            <w:tcBorders>
              <w:top w:val="single" w:sz="12" w:space="0" w:color="auto"/>
              <w:bottom w:val="single" w:sz="12" w:space="0" w:color="auto"/>
            </w:tcBorders>
            <w:shd w:val="solid" w:color="FFFFFF" w:fill="auto"/>
          </w:tcPr>
          <w:p w14:paraId="7865FFC0" w14:textId="77777777" w:rsidR="00703985" w:rsidRDefault="00703985" w:rsidP="00703985">
            <w:pPr>
              <w:pStyle w:val="TAC"/>
              <w:rPr>
                <w:sz w:val="16"/>
                <w:szCs w:val="16"/>
              </w:rPr>
            </w:pPr>
            <w:r>
              <w:rPr>
                <w:sz w:val="16"/>
                <w:szCs w:val="16"/>
              </w:rPr>
              <w:t>16.3.1</w:t>
            </w:r>
          </w:p>
        </w:tc>
      </w:tr>
      <w:tr w:rsidR="004542BD" w:rsidRPr="007D6048" w14:paraId="3EC078B6" w14:textId="77777777" w:rsidTr="00330AC7">
        <w:tblPrEx>
          <w:tblCellMar>
            <w:top w:w="0" w:type="dxa"/>
            <w:bottom w:w="0" w:type="dxa"/>
          </w:tblCellMar>
        </w:tblPrEx>
        <w:tc>
          <w:tcPr>
            <w:tcW w:w="800" w:type="dxa"/>
            <w:tcBorders>
              <w:top w:val="single" w:sz="12" w:space="0" w:color="auto"/>
              <w:bottom w:val="single" w:sz="12" w:space="0" w:color="auto"/>
            </w:tcBorders>
            <w:shd w:val="solid" w:color="FFFFFF" w:fill="auto"/>
          </w:tcPr>
          <w:p w14:paraId="41A3D998" w14:textId="77777777" w:rsidR="004542BD" w:rsidRDefault="004542BD" w:rsidP="004542BD">
            <w:pPr>
              <w:pStyle w:val="TAC"/>
              <w:rPr>
                <w:sz w:val="16"/>
                <w:szCs w:val="16"/>
              </w:rPr>
            </w:pPr>
            <w:r>
              <w:rPr>
                <w:sz w:val="16"/>
                <w:szCs w:val="16"/>
              </w:rPr>
              <w:t>2020-03</w:t>
            </w:r>
          </w:p>
        </w:tc>
        <w:tc>
          <w:tcPr>
            <w:tcW w:w="800" w:type="dxa"/>
            <w:tcBorders>
              <w:top w:val="single" w:sz="12" w:space="0" w:color="auto"/>
              <w:bottom w:val="single" w:sz="12" w:space="0" w:color="auto"/>
            </w:tcBorders>
            <w:shd w:val="solid" w:color="FFFFFF" w:fill="auto"/>
          </w:tcPr>
          <w:p w14:paraId="45DF7310" w14:textId="77777777" w:rsidR="004542BD" w:rsidRDefault="004542BD" w:rsidP="004542BD">
            <w:pPr>
              <w:pStyle w:val="TAC"/>
              <w:rPr>
                <w:sz w:val="16"/>
                <w:szCs w:val="16"/>
              </w:rPr>
            </w:pPr>
            <w:r>
              <w:rPr>
                <w:sz w:val="16"/>
                <w:szCs w:val="16"/>
              </w:rPr>
              <w:t>SA#87E</w:t>
            </w:r>
          </w:p>
        </w:tc>
        <w:tc>
          <w:tcPr>
            <w:tcW w:w="1094" w:type="dxa"/>
            <w:tcBorders>
              <w:top w:val="single" w:sz="12" w:space="0" w:color="auto"/>
              <w:bottom w:val="single" w:sz="12" w:space="0" w:color="auto"/>
            </w:tcBorders>
            <w:shd w:val="solid" w:color="FFFFFF" w:fill="auto"/>
          </w:tcPr>
          <w:p w14:paraId="284DF44C" w14:textId="77777777" w:rsidR="004542BD" w:rsidRDefault="004542BD" w:rsidP="004542BD">
            <w:pPr>
              <w:pStyle w:val="TAC"/>
              <w:rPr>
                <w:sz w:val="16"/>
                <w:szCs w:val="16"/>
              </w:rPr>
            </w:pPr>
          </w:p>
        </w:tc>
        <w:tc>
          <w:tcPr>
            <w:tcW w:w="567" w:type="dxa"/>
            <w:tcBorders>
              <w:top w:val="single" w:sz="12" w:space="0" w:color="auto"/>
              <w:bottom w:val="single" w:sz="12" w:space="0" w:color="auto"/>
            </w:tcBorders>
            <w:shd w:val="solid" w:color="FFFFFF" w:fill="auto"/>
          </w:tcPr>
          <w:p w14:paraId="51A1C606" w14:textId="77777777" w:rsidR="004542BD" w:rsidRDefault="004542BD" w:rsidP="004542BD">
            <w:pPr>
              <w:pStyle w:val="TAL"/>
              <w:rPr>
                <w:sz w:val="16"/>
                <w:szCs w:val="16"/>
              </w:rPr>
            </w:pPr>
          </w:p>
        </w:tc>
        <w:tc>
          <w:tcPr>
            <w:tcW w:w="425" w:type="dxa"/>
            <w:tcBorders>
              <w:top w:val="single" w:sz="12" w:space="0" w:color="auto"/>
              <w:bottom w:val="single" w:sz="12" w:space="0" w:color="auto"/>
            </w:tcBorders>
            <w:shd w:val="solid" w:color="FFFFFF" w:fill="auto"/>
          </w:tcPr>
          <w:p w14:paraId="4636B9C8" w14:textId="77777777" w:rsidR="004542BD" w:rsidRDefault="004542BD" w:rsidP="004542BD">
            <w:pPr>
              <w:pStyle w:val="TAR"/>
              <w:rPr>
                <w:sz w:val="16"/>
                <w:szCs w:val="16"/>
              </w:rPr>
            </w:pPr>
          </w:p>
        </w:tc>
        <w:tc>
          <w:tcPr>
            <w:tcW w:w="425" w:type="dxa"/>
            <w:tcBorders>
              <w:top w:val="single" w:sz="12" w:space="0" w:color="auto"/>
              <w:bottom w:val="single" w:sz="12" w:space="0" w:color="auto"/>
            </w:tcBorders>
            <w:shd w:val="solid" w:color="FFFFFF" w:fill="auto"/>
          </w:tcPr>
          <w:p w14:paraId="3C82132F" w14:textId="77777777" w:rsidR="004542BD" w:rsidRDefault="004542BD" w:rsidP="004542BD">
            <w:pPr>
              <w:pStyle w:val="TAC"/>
              <w:rPr>
                <w:sz w:val="16"/>
                <w:szCs w:val="16"/>
              </w:rPr>
            </w:pPr>
          </w:p>
        </w:tc>
        <w:tc>
          <w:tcPr>
            <w:tcW w:w="4820" w:type="dxa"/>
            <w:tcBorders>
              <w:top w:val="single" w:sz="12" w:space="0" w:color="auto"/>
              <w:bottom w:val="single" w:sz="12" w:space="0" w:color="auto"/>
            </w:tcBorders>
            <w:shd w:val="solid" w:color="FFFFFF" w:fill="auto"/>
          </w:tcPr>
          <w:p w14:paraId="6526D0A2" w14:textId="77777777" w:rsidR="004542BD" w:rsidRDefault="004542BD" w:rsidP="004542BD">
            <w:pPr>
              <w:pStyle w:val="TAL"/>
              <w:rPr>
                <w:snapToGrid w:val="0"/>
                <w:sz w:val="16"/>
                <w:szCs w:val="16"/>
                <w:lang w:val="en-AU"/>
              </w:rPr>
            </w:pPr>
            <w:r>
              <w:rPr>
                <w:snapToGrid w:val="0"/>
                <w:sz w:val="16"/>
                <w:szCs w:val="16"/>
                <w:lang w:val="en-AU"/>
              </w:rPr>
              <w:t>Correction of implementation</w:t>
            </w:r>
          </w:p>
        </w:tc>
        <w:tc>
          <w:tcPr>
            <w:tcW w:w="708" w:type="dxa"/>
            <w:tcBorders>
              <w:top w:val="single" w:sz="12" w:space="0" w:color="auto"/>
              <w:bottom w:val="single" w:sz="12" w:space="0" w:color="auto"/>
            </w:tcBorders>
            <w:shd w:val="solid" w:color="FFFFFF" w:fill="auto"/>
          </w:tcPr>
          <w:p w14:paraId="1D1EB989" w14:textId="77777777" w:rsidR="004542BD" w:rsidRDefault="004542BD" w:rsidP="004542BD">
            <w:pPr>
              <w:pStyle w:val="TAC"/>
              <w:rPr>
                <w:sz w:val="16"/>
                <w:szCs w:val="16"/>
              </w:rPr>
            </w:pPr>
            <w:r>
              <w:rPr>
                <w:sz w:val="16"/>
                <w:szCs w:val="16"/>
              </w:rPr>
              <w:t>16.3.2</w:t>
            </w:r>
          </w:p>
        </w:tc>
      </w:tr>
      <w:tr w:rsidR="00E518D3" w:rsidRPr="007D6048" w14:paraId="67DE4D77" w14:textId="77777777" w:rsidTr="00330AC7">
        <w:tblPrEx>
          <w:tblCellMar>
            <w:top w:w="0" w:type="dxa"/>
            <w:bottom w:w="0" w:type="dxa"/>
          </w:tblCellMar>
        </w:tblPrEx>
        <w:tc>
          <w:tcPr>
            <w:tcW w:w="800" w:type="dxa"/>
            <w:tcBorders>
              <w:top w:val="single" w:sz="12" w:space="0" w:color="auto"/>
              <w:bottom w:val="single" w:sz="12" w:space="0" w:color="auto"/>
            </w:tcBorders>
            <w:shd w:val="solid" w:color="FFFFFF" w:fill="auto"/>
          </w:tcPr>
          <w:p w14:paraId="78E3C3F1" w14:textId="77777777" w:rsidR="00E518D3" w:rsidRDefault="00E518D3" w:rsidP="004542BD">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54E0EEFC" w14:textId="77777777" w:rsidR="00E518D3" w:rsidRDefault="00E518D3" w:rsidP="004542BD">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543D0BE4" w14:textId="77777777" w:rsidR="00E518D3" w:rsidRDefault="00314F72" w:rsidP="004542BD">
            <w:pPr>
              <w:pStyle w:val="TAC"/>
              <w:rPr>
                <w:sz w:val="16"/>
                <w:szCs w:val="16"/>
              </w:rPr>
            </w:pPr>
            <w:r>
              <w:rPr>
                <w:sz w:val="16"/>
                <w:szCs w:val="16"/>
              </w:rPr>
              <w:t>SP-200490</w:t>
            </w:r>
          </w:p>
        </w:tc>
        <w:tc>
          <w:tcPr>
            <w:tcW w:w="567" w:type="dxa"/>
            <w:tcBorders>
              <w:top w:val="single" w:sz="12" w:space="0" w:color="auto"/>
              <w:bottom w:val="single" w:sz="12" w:space="0" w:color="auto"/>
            </w:tcBorders>
            <w:shd w:val="solid" w:color="FFFFFF" w:fill="auto"/>
          </w:tcPr>
          <w:p w14:paraId="44FE1B92" w14:textId="77777777" w:rsidR="00E518D3" w:rsidRDefault="00E518D3" w:rsidP="004542BD">
            <w:pPr>
              <w:pStyle w:val="TAL"/>
              <w:rPr>
                <w:sz w:val="16"/>
                <w:szCs w:val="16"/>
              </w:rPr>
            </w:pPr>
            <w:r>
              <w:rPr>
                <w:sz w:val="16"/>
                <w:szCs w:val="16"/>
              </w:rPr>
              <w:t>0046</w:t>
            </w:r>
          </w:p>
        </w:tc>
        <w:tc>
          <w:tcPr>
            <w:tcW w:w="425" w:type="dxa"/>
            <w:tcBorders>
              <w:top w:val="single" w:sz="12" w:space="0" w:color="auto"/>
              <w:bottom w:val="single" w:sz="12" w:space="0" w:color="auto"/>
            </w:tcBorders>
            <w:shd w:val="solid" w:color="FFFFFF" w:fill="auto"/>
          </w:tcPr>
          <w:p w14:paraId="63747F89" w14:textId="77777777" w:rsidR="00E518D3" w:rsidRDefault="00E518D3" w:rsidP="004542BD">
            <w:pPr>
              <w:pStyle w:val="TAR"/>
              <w:rPr>
                <w:sz w:val="16"/>
                <w:szCs w:val="16"/>
              </w:rPr>
            </w:pPr>
            <w:r>
              <w:rPr>
                <w:sz w:val="16"/>
                <w:szCs w:val="16"/>
              </w:rPr>
              <w:t>2</w:t>
            </w:r>
          </w:p>
        </w:tc>
        <w:tc>
          <w:tcPr>
            <w:tcW w:w="425" w:type="dxa"/>
            <w:tcBorders>
              <w:top w:val="single" w:sz="12" w:space="0" w:color="auto"/>
              <w:bottom w:val="single" w:sz="12" w:space="0" w:color="auto"/>
            </w:tcBorders>
            <w:shd w:val="solid" w:color="FFFFFF" w:fill="auto"/>
          </w:tcPr>
          <w:p w14:paraId="074DA043" w14:textId="77777777" w:rsidR="00E518D3" w:rsidRDefault="00E518D3" w:rsidP="004542BD">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4809D69F" w14:textId="77777777" w:rsidR="00E518D3" w:rsidRDefault="00E518D3" w:rsidP="004542BD">
            <w:pPr>
              <w:pStyle w:val="TAL"/>
              <w:rPr>
                <w:snapToGrid w:val="0"/>
                <w:sz w:val="16"/>
                <w:szCs w:val="16"/>
                <w:lang w:val="en-AU"/>
              </w:rPr>
            </w:pPr>
            <w:r>
              <w:rPr>
                <w:snapToGrid w:val="0"/>
                <w:sz w:val="16"/>
                <w:szCs w:val="16"/>
                <w:lang w:val="en-AU"/>
              </w:rPr>
              <w:t>Add OpenAPI definitions for the FM control fragment</w:t>
            </w:r>
          </w:p>
        </w:tc>
        <w:tc>
          <w:tcPr>
            <w:tcW w:w="708" w:type="dxa"/>
            <w:tcBorders>
              <w:top w:val="single" w:sz="12" w:space="0" w:color="auto"/>
              <w:bottom w:val="single" w:sz="12" w:space="0" w:color="auto"/>
            </w:tcBorders>
            <w:shd w:val="solid" w:color="FFFFFF" w:fill="auto"/>
          </w:tcPr>
          <w:p w14:paraId="3C7B7903" w14:textId="77777777" w:rsidR="00E518D3" w:rsidRDefault="00E518D3" w:rsidP="004542BD">
            <w:pPr>
              <w:pStyle w:val="TAC"/>
              <w:rPr>
                <w:sz w:val="16"/>
                <w:szCs w:val="16"/>
              </w:rPr>
            </w:pPr>
            <w:r>
              <w:rPr>
                <w:sz w:val="16"/>
                <w:szCs w:val="16"/>
              </w:rPr>
              <w:t>16.4.0</w:t>
            </w:r>
          </w:p>
        </w:tc>
      </w:tr>
      <w:tr w:rsidR="00942896" w:rsidRPr="007D6048" w14:paraId="3B5DAE78" w14:textId="77777777" w:rsidTr="00330AC7">
        <w:tblPrEx>
          <w:tblCellMar>
            <w:top w:w="0" w:type="dxa"/>
            <w:bottom w:w="0" w:type="dxa"/>
          </w:tblCellMar>
        </w:tblPrEx>
        <w:tc>
          <w:tcPr>
            <w:tcW w:w="800" w:type="dxa"/>
            <w:tcBorders>
              <w:top w:val="single" w:sz="12" w:space="0" w:color="auto"/>
              <w:bottom w:val="single" w:sz="12" w:space="0" w:color="auto"/>
            </w:tcBorders>
            <w:shd w:val="solid" w:color="FFFFFF" w:fill="auto"/>
          </w:tcPr>
          <w:p w14:paraId="564EC537" w14:textId="77777777" w:rsidR="00942896" w:rsidRDefault="00942896" w:rsidP="004542BD">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26F0B9E8" w14:textId="77777777" w:rsidR="00942896" w:rsidRDefault="00942896" w:rsidP="004542BD">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7C18B479" w14:textId="77777777" w:rsidR="00942896" w:rsidRDefault="00942896" w:rsidP="004542BD">
            <w:pPr>
              <w:pStyle w:val="TAC"/>
              <w:rPr>
                <w:sz w:val="16"/>
                <w:szCs w:val="16"/>
              </w:rPr>
            </w:pPr>
            <w:r>
              <w:rPr>
                <w:sz w:val="16"/>
                <w:szCs w:val="16"/>
              </w:rPr>
              <w:t>SP-200489</w:t>
            </w:r>
          </w:p>
        </w:tc>
        <w:tc>
          <w:tcPr>
            <w:tcW w:w="567" w:type="dxa"/>
            <w:tcBorders>
              <w:top w:val="single" w:sz="12" w:space="0" w:color="auto"/>
              <w:bottom w:val="single" w:sz="12" w:space="0" w:color="auto"/>
            </w:tcBorders>
            <w:shd w:val="solid" w:color="FFFFFF" w:fill="auto"/>
          </w:tcPr>
          <w:p w14:paraId="5AD072D4" w14:textId="77777777" w:rsidR="00942896" w:rsidRDefault="00942896" w:rsidP="004542BD">
            <w:pPr>
              <w:pStyle w:val="TAL"/>
              <w:rPr>
                <w:sz w:val="16"/>
                <w:szCs w:val="16"/>
              </w:rPr>
            </w:pPr>
            <w:r>
              <w:rPr>
                <w:sz w:val="16"/>
                <w:szCs w:val="16"/>
              </w:rPr>
              <w:t>0047</w:t>
            </w:r>
          </w:p>
        </w:tc>
        <w:tc>
          <w:tcPr>
            <w:tcW w:w="425" w:type="dxa"/>
            <w:tcBorders>
              <w:top w:val="single" w:sz="12" w:space="0" w:color="auto"/>
              <w:bottom w:val="single" w:sz="12" w:space="0" w:color="auto"/>
            </w:tcBorders>
            <w:shd w:val="solid" w:color="FFFFFF" w:fill="auto"/>
          </w:tcPr>
          <w:p w14:paraId="09D20603" w14:textId="77777777" w:rsidR="00942896" w:rsidRDefault="00942896" w:rsidP="004542BD">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93D5025" w14:textId="77777777" w:rsidR="00942896" w:rsidRDefault="00942896" w:rsidP="004542BD">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203877FB" w14:textId="77777777" w:rsidR="00942896" w:rsidRDefault="00942896" w:rsidP="004542BD">
            <w:pPr>
              <w:pStyle w:val="TAL"/>
              <w:rPr>
                <w:snapToGrid w:val="0"/>
                <w:sz w:val="16"/>
                <w:szCs w:val="16"/>
                <w:lang w:val="en-AU"/>
              </w:rPr>
            </w:pPr>
            <w:r>
              <w:rPr>
                <w:snapToGrid w:val="0"/>
                <w:sz w:val="16"/>
                <w:szCs w:val="16"/>
                <w:lang w:val="en-AU"/>
              </w:rPr>
              <w:t>Correct OpenAPI definition for notificationTypes</w:t>
            </w:r>
          </w:p>
        </w:tc>
        <w:tc>
          <w:tcPr>
            <w:tcW w:w="708" w:type="dxa"/>
            <w:tcBorders>
              <w:top w:val="single" w:sz="12" w:space="0" w:color="auto"/>
              <w:bottom w:val="single" w:sz="12" w:space="0" w:color="auto"/>
            </w:tcBorders>
            <w:shd w:val="solid" w:color="FFFFFF" w:fill="auto"/>
          </w:tcPr>
          <w:p w14:paraId="315F982C" w14:textId="77777777" w:rsidR="00942896" w:rsidRDefault="00942896" w:rsidP="004542BD">
            <w:pPr>
              <w:pStyle w:val="TAC"/>
              <w:rPr>
                <w:sz w:val="16"/>
                <w:szCs w:val="16"/>
              </w:rPr>
            </w:pPr>
            <w:r>
              <w:rPr>
                <w:sz w:val="16"/>
                <w:szCs w:val="16"/>
              </w:rPr>
              <w:t>16.4.0</w:t>
            </w:r>
          </w:p>
        </w:tc>
      </w:tr>
      <w:tr w:rsidR="00094EFC" w:rsidRPr="007D6048" w14:paraId="1C3C0E2F" w14:textId="77777777" w:rsidTr="00330AC7">
        <w:tblPrEx>
          <w:tblCellMar>
            <w:top w:w="0" w:type="dxa"/>
            <w:bottom w:w="0" w:type="dxa"/>
          </w:tblCellMar>
        </w:tblPrEx>
        <w:tc>
          <w:tcPr>
            <w:tcW w:w="800" w:type="dxa"/>
            <w:tcBorders>
              <w:top w:val="single" w:sz="12" w:space="0" w:color="auto"/>
              <w:bottom w:val="single" w:sz="12" w:space="0" w:color="auto"/>
            </w:tcBorders>
            <w:shd w:val="solid" w:color="FFFFFF" w:fill="auto"/>
          </w:tcPr>
          <w:p w14:paraId="13FB0D4F" w14:textId="77777777" w:rsidR="00094EFC" w:rsidRDefault="00094EFC" w:rsidP="004542BD">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213A4FC4" w14:textId="77777777" w:rsidR="00094EFC" w:rsidRDefault="00094EFC" w:rsidP="004542BD">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5512D14B" w14:textId="77777777" w:rsidR="00094EFC" w:rsidRDefault="00094EFC" w:rsidP="004542BD">
            <w:pPr>
              <w:pStyle w:val="TAC"/>
              <w:rPr>
                <w:sz w:val="16"/>
                <w:szCs w:val="16"/>
              </w:rPr>
            </w:pPr>
            <w:r>
              <w:rPr>
                <w:sz w:val="16"/>
                <w:szCs w:val="16"/>
              </w:rPr>
              <w:t>SP-200483</w:t>
            </w:r>
          </w:p>
        </w:tc>
        <w:tc>
          <w:tcPr>
            <w:tcW w:w="567" w:type="dxa"/>
            <w:tcBorders>
              <w:top w:val="single" w:sz="12" w:space="0" w:color="auto"/>
              <w:bottom w:val="single" w:sz="12" w:space="0" w:color="auto"/>
            </w:tcBorders>
            <w:shd w:val="solid" w:color="FFFFFF" w:fill="auto"/>
          </w:tcPr>
          <w:p w14:paraId="4DF401D6" w14:textId="77777777" w:rsidR="00094EFC" w:rsidRDefault="00094EFC" w:rsidP="004542BD">
            <w:pPr>
              <w:pStyle w:val="TAL"/>
              <w:rPr>
                <w:sz w:val="16"/>
                <w:szCs w:val="16"/>
              </w:rPr>
            </w:pPr>
            <w:r>
              <w:rPr>
                <w:sz w:val="16"/>
                <w:szCs w:val="16"/>
              </w:rPr>
              <w:t>0079</w:t>
            </w:r>
          </w:p>
        </w:tc>
        <w:tc>
          <w:tcPr>
            <w:tcW w:w="425" w:type="dxa"/>
            <w:tcBorders>
              <w:top w:val="single" w:sz="12" w:space="0" w:color="auto"/>
              <w:bottom w:val="single" w:sz="12" w:space="0" w:color="auto"/>
            </w:tcBorders>
            <w:shd w:val="solid" w:color="FFFFFF" w:fill="auto"/>
          </w:tcPr>
          <w:p w14:paraId="24F7558C" w14:textId="77777777" w:rsidR="00094EFC" w:rsidRDefault="00094EFC" w:rsidP="004542BD">
            <w:pPr>
              <w:pStyle w:val="TAR"/>
              <w:rPr>
                <w:sz w:val="16"/>
                <w:szCs w:val="16"/>
              </w:rPr>
            </w:pPr>
            <w:r>
              <w:rPr>
                <w:sz w:val="16"/>
                <w:szCs w:val="16"/>
              </w:rPr>
              <w:t>2</w:t>
            </w:r>
          </w:p>
        </w:tc>
        <w:tc>
          <w:tcPr>
            <w:tcW w:w="425" w:type="dxa"/>
            <w:tcBorders>
              <w:top w:val="single" w:sz="12" w:space="0" w:color="auto"/>
              <w:bottom w:val="single" w:sz="12" w:space="0" w:color="auto"/>
            </w:tcBorders>
            <w:shd w:val="solid" w:color="FFFFFF" w:fill="auto"/>
          </w:tcPr>
          <w:p w14:paraId="3F99976D" w14:textId="77777777" w:rsidR="00094EFC" w:rsidRDefault="00094EFC" w:rsidP="004542BD">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025319F3" w14:textId="77777777" w:rsidR="00094EFC" w:rsidRDefault="00094EFC" w:rsidP="004542BD">
            <w:pPr>
              <w:pStyle w:val="TAL"/>
              <w:rPr>
                <w:snapToGrid w:val="0"/>
                <w:sz w:val="16"/>
                <w:szCs w:val="16"/>
                <w:lang w:val="en-AU"/>
              </w:rPr>
            </w:pPr>
            <w:r>
              <w:rPr>
                <w:snapToGrid w:val="0"/>
                <w:sz w:val="16"/>
                <w:szCs w:val="16"/>
                <w:lang w:val="en-AU"/>
              </w:rPr>
              <w:t>Add trace control NRM fragment stage 3</w:t>
            </w:r>
          </w:p>
        </w:tc>
        <w:tc>
          <w:tcPr>
            <w:tcW w:w="708" w:type="dxa"/>
            <w:tcBorders>
              <w:top w:val="single" w:sz="12" w:space="0" w:color="auto"/>
              <w:bottom w:val="single" w:sz="12" w:space="0" w:color="auto"/>
            </w:tcBorders>
            <w:shd w:val="solid" w:color="FFFFFF" w:fill="auto"/>
          </w:tcPr>
          <w:p w14:paraId="49174197" w14:textId="77777777" w:rsidR="00094EFC" w:rsidRDefault="00094EFC" w:rsidP="004542BD">
            <w:pPr>
              <w:pStyle w:val="TAC"/>
              <w:rPr>
                <w:sz w:val="16"/>
                <w:szCs w:val="16"/>
              </w:rPr>
            </w:pPr>
            <w:r>
              <w:rPr>
                <w:sz w:val="16"/>
                <w:szCs w:val="16"/>
              </w:rPr>
              <w:t>16.4.0</w:t>
            </w:r>
          </w:p>
        </w:tc>
      </w:tr>
      <w:tr w:rsidR="00D94C3F" w:rsidRPr="007D6048" w14:paraId="6D512409" w14:textId="77777777" w:rsidTr="00330AC7">
        <w:tblPrEx>
          <w:tblCellMar>
            <w:top w:w="0" w:type="dxa"/>
            <w:bottom w:w="0" w:type="dxa"/>
          </w:tblCellMar>
        </w:tblPrEx>
        <w:tc>
          <w:tcPr>
            <w:tcW w:w="800" w:type="dxa"/>
            <w:tcBorders>
              <w:top w:val="single" w:sz="12" w:space="0" w:color="auto"/>
              <w:bottom w:val="single" w:sz="12" w:space="0" w:color="auto"/>
            </w:tcBorders>
            <w:shd w:val="solid" w:color="FFFFFF" w:fill="auto"/>
          </w:tcPr>
          <w:p w14:paraId="46F8E0C3" w14:textId="77777777" w:rsidR="00D94C3F" w:rsidRDefault="00D94C3F" w:rsidP="004542BD">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54D381D0" w14:textId="77777777" w:rsidR="00D94C3F" w:rsidRDefault="00D94C3F" w:rsidP="004542BD">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5127F4C2" w14:textId="77777777" w:rsidR="00D94C3F" w:rsidRDefault="00D94C3F" w:rsidP="004542BD">
            <w:pPr>
              <w:pStyle w:val="TAC"/>
              <w:rPr>
                <w:sz w:val="16"/>
                <w:szCs w:val="16"/>
              </w:rPr>
            </w:pPr>
            <w:r>
              <w:rPr>
                <w:sz w:val="16"/>
                <w:szCs w:val="16"/>
              </w:rPr>
              <w:t>SP-200484</w:t>
            </w:r>
          </w:p>
        </w:tc>
        <w:tc>
          <w:tcPr>
            <w:tcW w:w="567" w:type="dxa"/>
            <w:tcBorders>
              <w:top w:val="single" w:sz="12" w:space="0" w:color="auto"/>
              <w:bottom w:val="single" w:sz="12" w:space="0" w:color="auto"/>
            </w:tcBorders>
            <w:shd w:val="solid" w:color="FFFFFF" w:fill="auto"/>
          </w:tcPr>
          <w:p w14:paraId="04E59B69" w14:textId="77777777" w:rsidR="00D94C3F" w:rsidRDefault="00D94C3F" w:rsidP="004542BD">
            <w:pPr>
              <w:pStyle w:val="TAL"/>
              <w:rPr>
                <w:sz w:val="16"/>
                <w:szCs w:val="16"/>
              </w:rPr>
            </w:pPr>
            <w:r>
              <w:rPr>
                <w:sz w:val="16"/>
                <w:szCs w:val="16"/>
              </w:rPr>
              <w:t>0080</w:t>
            </w:r>
          </w:p>
        </w:tc>
        <w:tc>
          <w:tcPr>
            <w:tcW w:w="425" w:type="dxa"/>
            <w:tcBorders>
              <w:top w:val="single" w:sz="12" w:space="0" w:color="auto"/>
              <w:bottom w:val="single" w:sz="12" w:space="0" w:color="auto"/>
            </w:tcBorders>
            <w:shd w:val="solid" w:color="FFFFFF" w:fill="auto"/>
          </w:tcPr>
          <w:p w14:paraId="7787B1F4" w14:textId="77777777" w:rsidR="00D94C3F" w:rsidRDefault="00D94C3F" w:rsidP="004542BD">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BC2E14B" w14:textId="77777777" w:rsidR="00D94C3F" w:rsidRDefault="00D94C3F" w:rsidP="004542BD">
            <w:pPr>
              <w:pStyle w:val="TAC"/>
              <w:rPr>
                <w:sz w:val="16"/>
                <w:szCs w:val="16"/>
              </w:rPr>
            </w:pPr>
            <w:r>
              <w:rPr>
                <w:sz w:val="16"/>
                <w:szCs w:val="16"/>
              </w:rPr>
              <w:t>D</w:t>
            </w:r>
          </w:p>
        </w:tc>
        <w:tc>
          <w:tcPr>
            <w:tcW w:w="4820" w:type="dxa"/>
            <w:tcBorders>
              <w:top w:val="single" w:sz="12" w:space="0" w:color="auto"/>
              <w:bottom w:val="single" w:sz="12" w:space="0" w:color="auto"/>
            </w:tcBorders>
            <w:shd w:val="solid" w:color="FFFFFF" w:fill="auto"/>
          </w:tcPr>
          <w:p w14:paraId="6E49B344" w14:textId="77777777" w:rsidR="00D94C3F" w:rsidRDefault="00D94C3F" w:rsidP="004542BD">
            <w:pPr>
              <w:pStyle w:val="TAL"/>
              <w:rPr>
                <w:snapToGrid w:val="0"/>
                <w:sz w:val="16"/>
                <w:szCs w:val="16"/>
                <w:lang w:val="en-AU"/>
              </w:rPr>
            </w:pPr>
            <w:r>
              <w:rPr>
                <w:snapToGrid w:val="0"/>
                <w:sz w:val="16"/>
                <w:szCs w:val="16"/>
                <w:lang w:val="en-AU"/>
              </w:rPr>
              <w:t>Fix inconsistent formatting</w:t>
            </w:r>
          </w:p>
        </w:tc>
        <w:tc>
          <w:tcPr>
            <w:tcW w:w="708" w:type="dxa"/>
            <w:tcBorders>
              <w:top w:val="single" w:sz="12" w:space="0" w:color="auto"/>
              <w:bottom w:val="single" w:sz="12" w:space="0" w:color="auto"/>
            </w:tcBorders>
            <w:shd w:val="solid" w:color="FFFFFF" w:fill="auto"/>
          </w:tcPr>
          <w:p w14:paraId="1C6F1A50" w14:textId="77777777" w:rsidR="00D94C3F" w:rsidRDefault="00D94C3F" w:rsidP="004542BD">
            <w:pPr>
              <w:pStyle w:val="TAC"/>
              <w:rPr>
                <w:sz w:val="16"/>
                <w:szCs w:val="16"/>
              </w:rPr>
            </w:pPr>
            <w:r>
              <w:rPr>
                <w:sz w:val="16"/>
                <w:szCs w:val="16"/>
              </w:rPr>
              <w:t>16.4.0</w:t>
            </w:r>
          </w:p>
        </w:tc>
      </w:tr>
      <w:tr w:rsidR="00DF1442" w:rsidRPr="007D6048" w14:paraId="3BF7756A" w14:textId="77777777" w:rsidTr="00330AC7">
        <w:tblPrEx>
          <w:tblCellMar>
            <w:top w:w="0" w:type="dxa"/>
            <w:bottom w:w="0" w:type="dxa"/>
          </w:tblCellMar>
        </w:tblPrEx>
        <w:tc>
          <w:tcPr>
            <w:tcW w:w="800" w:type="dxa"/>
            <w:tcBorders>
              <w:top w:val="single" w:sz="12" w:space="0" w:color="auto"/>
              <w:bottom w:val="single" w:sz="12" w:space="0" w:color="auto"/>
            </w:tcBorders>
            <w:shd w:val="solid" w:color="FFFFFF" w:fill="auto"/>
          </w:tcPr>
          <w:p w14:paraId="5CE05737" w14:textId="77777777" w:rsidR="00DF1442" w:rsidRDefault="00DF1442" w:rsidP="004542BD">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257ED331" w14:textId="77777777" w:rsidR="00DF1442" w:rsidRDefault="00DF1442" w:rsidP="004542BD">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0D78BC18" w14:textId="77777777" w:rsidR="00DF1442" w:rsidRDefault="00DF1442" w:rsidP="004542BD">
            <w:pPr>
              <w:pStyle w:val="TAC"/>
              <w:rPr>
                <w:sz w:val="16"/>
                <w:szCs w:val="16"/>
              </w:rPr>
            </w:pPr>
            <w:r>
              <w:rPr>
                <w:sz w:val="16"/>
                <w:szCs w:val="16"/>
              </w:rPr>
              <w:t>SP-200493</w:t>
            </w:r>
          </w:p>
        </w:tc>
        <w:tc>
          <w:tcPr>
            <w:tcW w:w="567" w:type="dxa"/>
            <w:tcBorders>
              <w:top w:val="single" w:sz="12" w:space="0" w:color="auto"/>
              <w:bottom w:val="single" w:sz="12" w:space="0" w:color="auto"/>
            </w:tcBorders>
            <w:shd w:val="solid" w:color="FFFFFF" w:fill="auto"/>
          </w:tcPr>
          <w:p w14:paraId="6BD4AE85" w14:textId="77777777" w:rsidR="00DF1442" w:rsidRDefault="00DF1442" w:rsidP="004542BD">
            <w:pPr>
              <w:pStyle w:val="TAL"/>
              <w:rPr>
                <w:sz w:val="16"/>
                <w:szCs w:val="16"/>
              </w:rPr>
            </w:pPr>
            <w:r>
              <w:rPr>
                <w:sz w:val="16"/>
                <w:szCs w:val="16"/>
              </w:rPr>
              <w:t>0081</w:t>
            </w:r>
          </w:p>
        </w:tc>
        <w:tc>
          <w:tcPr>
            <w:tcW w:w="425" w:type="dxa"/>
            <w:tcBorders>
              <w:top w:val="single" w:sz="12" w:space="0" w:color="auto"/>
              <w:bottom w:val="single" w:sz="12" w:space="0" w:color="auto"/>
            </w:tcBorders>
            <w:shd w:val="solid" w:color="FFFFFF" w:fill="auto"/>
          </w:tcPr>
          <w:p w14:paraId="5938214C" w14:textId="77777777" w:rsidR="00DF1442" w:rsidRDefault="00DF1442" w:rsidP="004542BD">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962398C" w14:textId="77777777" w:rsidR="00DF1442" w:rsidRDefault="00DF1442" w:rsidP="004542BD">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2846A101" w14:textId="77777777" w:rsidR="00DF1442" w:rsidRDefault="00DF1442" w:rsidP="004542BD">
            <w:pPr>
              <w:pStyle w:val="TAL"/>
              <w:rPr>
                <w:snapToGrid w:val="0"/>
                <w:sz w:val="16"/>
                <w:szCs w:val="16"/>
                <w:lang w:val="en-AU"/>
              </w:rPr>
            </w:pPr>
            <w:r>
              <w:rPr>
                <w:snapToGrid w:val="0"/>
                <w:sz w:val="16"/>
                <w:szCs w:val="16"/>
                <w:lang w:val="en-AU"/>
              </w:rPr>
              <w:t>Stage3 add the NRM fragment for SON management</w:t>
            </w:r>
          </w:p>
        </w:tc>
        <w:tc>
          <w:tcPr>
            <w:tcW w:w="708" w:type="dxa"/>
            <w:tcBorders>
              <w:top w:val="single" w:sz="12" w:space="0" w:color="auto"/>
              <w:bottom w:val="single" w:sz="12" w:space="0" w:color="auto"/>
            </w:tcBorders>
            <w:shd w:val="solid" w:color="FFFFFF" w:fill="auto"/>
          </w:tcPr>
          <w:p w14:paraId="389B617B" w14:textId="77777777" w:rsidR="00DF1442" w:rsidRDefault="00DF1442" w:rsidP="004542BD">
            <w:pPr>
              <w:pStyle w:val="TAC"/>
              <w:rPr>
                <w:sz w:val="16"/>
                <w:szCs w:val="16"/>
              </w:rPr>
            </w:pPr>
            <w:r>
              <w:rPr>
                <w:sz w:val="16"/>
                <w:szCs w:val="16"/>
              </w:rPr>
              <w:t>16.4.0</w:t>
            </w:r>
          </w:p>
        </w:tc>
      </w:tr>
      <w:tr w:rsidR="00A8394F" w:rsidRPr="007D6048" w14:paraId="06EE3CC4" w14:textId="77777777" w:rsidTr="00330AC7">
        <w:tblPrEx>
          <w:tblCellMar>
            <w:top w:w="0" w:type="dxa"/>
            <w:bottom w:w="0" w:type="dxa"/>
          </w:tblCellMar>
        </w:tblPrEx>
        <w:tc>
          <w:tcPr>
            <w:tcW w:w="800" w:type="dxa"/>
            <w:tcBorders>
              <w:top w:val="single" w:sz="12" w:space="0" w:color="auto"/>
              <w:bottom w:val="single" w:sz="12" w:space="0" w:color="auto"/>
            </w:tcBorders>
            <w:shd w:val="solid" w:color="FFFFFF" w:fill="auto"/>
          </w:tcPr>
          <w:p w14:paraId="1F603329" w14:textId="77777777" w:rsidR="00A8394F" w:rsidRDefault="00A8394F" w:rsidP="004542BD">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48976298" w14:textId="77777777" w:rsidR="00A8394F" w:rsidRDefault="00A8394F" w:rsidP="004542BD">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72AE2B9F" w14:textId="77777777" w:rsidR="00A8394F" w:rsidRDefault="00A8394F" w:rsidP="004542BD">
            <w:pPr>
              <w:pStyle w:val="TAC"/>
              <w:rPr>
                <w:sz w:val="16"/>
                <w:szCs w:val="16"/>
              </w:rPr>
            </w:pPr>
            <w:r>
              <w:rPr>
                <w:sz w:val="16"/>
                <w:szCs w:val="16"/>
              </w:rPr>
              <w:t>SP-200485</w:t>
            </w:r>
          </w:p>
        </w:tc>
        <w:tc>
          <w:tcPr>
            <w:tcW w:w="567" w:type="dxa"/>
            <w:tcBorders>
              <w:top w:val="single" w:sz="12" w:space="0" w:color="auto"/>
              <w:bottom w:val="single" w:sz="12" w:space="0" w:color="auto"/>
            </w:tcBorders>
            <w:shd w:val="solid" w:color="FFFFFF" w:fill="auto"/>
          </w:tcPr>
          <w:p w14:paraId="1ECC5AC4" w14:textId="77777777" w:rsidR="00A8394F" w:rsidRDefault="00A8394F" w:rsidP="004542BD">
            <w:pPr>
              <w:pStyle w:val="TAL"/>
              <w:rPr>
                <w:sz w:val="16"/>
                <w:szCs w:val="16"/>
              </w:rPr>
            </w:pPr>
            <w:r>
              <w:rPr>
                <w:sz w:val="16"/>
                <w:szCs w:val="16"/>
              </w:rPr>
              <w:t>0082</w:t>
            </w:r>
          </w:p>
        </w:tc>
        <w:tc>
          <w:tcPr>
            <w:tcW w:w="425" w:type="dxa"/>
            <w:tcBorders>
              <w:top w:val="single" w:sz="12" w:space="0" w:color="auto"/>
              <w:bottom w:val="single" w:sz="12" w:space="0" w:color="auto"/>
            </w:tcBorders>
            <w:shd w:val="solid" w:color="FFFFFF" w:fill="auto"/>
          </w:tcPr>
          <w:p w14:paraId="20C2C92D" w14:textId="77777777" w:rsidR="00A8394F" w:rsidRDefault="00A8394F" w:rsidP="004542BD">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BAC911F" w14:textId="77777777" w:rsidR="00A8394F" w:rsidRDefault="00A8394F" w:rsidP="004542BD">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64840EE" w14:textId="77777777" w:rsidR="00A8394F" w:rsidRDefault="00A8394F" w:rsidP="004542BD">
            <w:pPr>
              <w:pStyle w:val="TAL"/>
              <w:rPr>
                <w:snapToGrid w:val="0"/>
                <w:sz w:val="16"/>
                <w:szCs w:val="16"/>
                <w:lang w:val="en-AU"/>
              </w:rPr>
            </w:pPr>
            <w:r>
              <w:rPr>
                <w:snapToGrid w:val="0"/>
                <w:sz w:val="16"/>
                <w:szCs w:val="16"/>
                <w:lang w:val="en-AU"/>
              </w:rPr>
              <w:t>Update the definition of SNssai</w:t>
            </w:r>
          </w:p>
        </w:tc>
        <w:tc>
          <w:tcPr>
            <w:tcW w:w="708" w:type="dxa"/>
            <w:tcBorders>
              <w:top w:val="single" w:sz="12" w:space="0" w:color="auto"/>
              <w:bottom w:val="single" w:sz="12" w:space="0" w:color="auto"/>
            </w:tcBorders>
            <w:shd w:val="solid" w:color="FFFFFF" w:fill="auto"/>
          </w:tcPr>
          <w:p w14:paraId="2CEFCF3E" w14:textId="77777777" w:rsidR="00A8394F" w:rsidRDefault="00A8394F" w:rsidP="004542BD">
            <w:pPr>
              <w:pStyle w:val="TAC"/>
              <w:rPr>
                <w:sz w:val="16"/>
                <w:szCs w:val="16"/>
              </w:rPr>
            </w:pPr>
            <w:r>
              <w:rPr>
                <w:sz w:val="16"/>
                <w:szCs w:val="16"/>
              </w:rPr>
              <w:t>16.4.0</w:t>
            </w:r>
          </w:p>
        </w:tc>
      </w:tr>
      <w:tr w:rsidR="001B4BDC" w:rsidRPr="007D6048" w14:paraId="59BBD75C" w14:textId="77777777" w:rsidTr="00330AC7">
        <w:tblPrEx>
          <w:tblCellMar>
            <w:top w:w="0" w:type="dxa"/>
            <w:bottom w:w="0" w:type="dxa"/>
          </w:tblCellMar>
        </w:tblPrEx>
        <w:tc>
          <w:tcPr>
            <w:tcW w:w="800" w:type="dxa"/>
            <w:tcBorders>
              <w:top w:val="single" w:sz="12" w:space="0" w:color="auto"/>
              <w:bottom w:val="single" w:sz="12" w:space="0" w:color="auto"/>
            </w:tcBorders>
            <w:shd w:val="solid" w:color="FFFFFF" w:fill="auto"/>
          </w:tcPr>
          <w:p w14:paraId="7C9DEA5D" w14:textId="77777777" w:rsidR="001B4BDC" w:rsidRDefault="001B4BDC" w:rsidP="004542BD">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5134F6B5" w14:textId="77777777" w:rsidR="001B4BDC" w:rsidRDefault="001B4BDC" w:rsidP="004542BD">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77E96095" w14:textId="77777777" w:rsidR="001B4BDC" w:rsidRDefault="001B4BDC" w:rsidP="004542BD">
            <w:pPr>
              <w:pStyle w:val="TAC"/>
              <w:rPr>
                <w:sz w:val="16"/>
                <w:szCs w:val="16"/>
              </w:rPr>
            </w:pPr>
            <w:r>
              <w:rPr>
                <w:sz w:val="16"/>
                <w:szCs w:val="16"/>
              </w:rPr>
              <w:t>SP-200490</w:t>
            </w:r>
          </w:p>
        </w:tc>
        <w:tc>
          <w:tcPr>
            <w:tcW w:w="567" w:type="dxa"/>
            <w:tcBorders>
              <w:top w:val="single" w:sz="12" w:space="0" w:color="auto"/>
              <w:bottom w:val="single" w:sz="12" w:space="0" w:color="auto"/>
            </w:tcBorders>
            <w:shd w:val="solid" w:color="FFFFFF" w:fill="auto"/>
          </w:tcPr>
          <w:p w14:paraId="4F2B245F" w14:textId="77777777" w:rsidR="001B4BDC" w:rsidRDefault="001B4BDC" w:rsidP="004542BD">
            <w:pPr>
              <w:pStyle w:val="TAL"/>
              <w:rPr>
                <w:sz w:val="16"/>
                <w:szCs w:val="16"/>
              </w:rPr>
            </w:pPr>
            <w:r>
              <w:rPr>
                <w:sz w:val="16"/>
                <w:szCs w:val="16"/>
              </w:rPr>
              <w:t>0084</w:t>
            </w:r>
          </w:p>
        </w:tc>
        <w:tc>
          <w:tcPr>
            <w:tcW w:w="425" w:type="dxa"/>
            <w:tcBorders>
              <w:top w:val="single" w:sz="12" w:space="0" w:color="auto"/>
              <w:bottom w:val="single" w:sz="12" w:space="0" w:color="auto"/>
            </w:tcBorders>
            <w:shd w:val="solid" w:color="FFFFFF" w:fill="auto"/>
          </w:tcPr>
          <w:p w14:paraId="451F2E3F" w14:textId="77777777" w:rsidR="001B4BDC" w:rsidRDefault="001B4BDC" w:rsidP="004542BD">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83E09A4" w14:textId="77777777" w:rsidR="001B4BDC" w:rsidRDefault="001B4BDC" w:rsidP="004542BD">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F04C1DA" w14:textId="77777777" w:rsidR="001B4BDC" w:rsidRDefault="001B4BDC" w:rsidP="004542BD">
            <w:pPr>
              <w:pStyle w:val="TAL"/>
              <w:rPr>
                <w:snapToGrid w:val="0"/>
                <w:sz w:val="16"/>
                <w:szCs w:val="16"/>
                <w:lang w:val="en-AU"/>
              </w:rPr>
            </w:pPr>
            <w:r>
              <w:rPr>
                <w:snapToGrid w:val="0"/>
                <w:sz w:val="16"/>
                <w:szCs w:val="16"/>
                <w:lang w:val="en-AU"/>
              </w:rPr>
              <w:t>Update ManagedElement YANG moduel</w:t>
            </w:r>
          </w:p>
        </w:tc>
        <w:tc>
          <w:tcPr>
            <w:tcW w:w="708" w:type="dxa"/>
            <w:tcBorders>
              <w:top w:val="single" w:sz="12" w:space="0" w:color="auto"/>
              <w:bottom w:val="single" w:sz="12" w:space="0" w:color="auto"/>
            </w:tcBorders>
            <w:shd w:val="solid" w:color="FFFFFF" w:fill="auto"/>
          </w:tcPr>
          <w:p w14:paraId="548DA9E7" w14:textId="77777777" w:rsidR="001B4BDC" w:rsidRDefault="001B4BDC" w:rsidP="004542BD">
            <w:pPr>
              <w:pStyle w:val="TAC"/>
              <w:rPr>
                <w:sz w:val="16"/>
                <w:szCs w:val="16"/>
              </w:rPr>
            </w:pPr>
            <w:r>
              <w:rPr>
                <w:sz w:val="16"/>
                <w:szCs w:val="16"/>
              </w:rPr>
              <w:t>16.4.0</w:t>
            </w:r>
          </w:p>
        </w:tc>
      </w:tr>
      <w:tr w:rsidR="00D1719E" w:rsidRPr="007D6048" w14:paraId="3A91A48B" w14:textId="77777777" w:rsidTr="00330AC7">
        <w:tblPrEx>
          <w:tblCellMar>
            <w:top w:w="0" w:type="dxa"/>
            <w:bottom w:w="0" w:type="dxa"/>
          </w:tblCellMar>
        </w:tblPrEx>
        <w:tc>
          <w:tcPr>
            <w:tcW w:w="800" w:type="dxa"/>
            <w:tcBorders>
              <w:top w:val="single" w:sz="12" w:space="0" w:color="auto"/>
              <w:bottom w:val="single" w:sz="12" w:space="0" w:color="auto"/>
            </w:tcBorders>
            <w:shd w:val="solid" w:color="FFFFFF" w:fill="auto"/>
          </w:tcPr>
          <w:p w14:paraId="1641D976" w14:textId="77777777" w:rsidR="00D1719E" w:rsidRDefault="00D1719E" w:rsidP="004542BD">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77405310" w14:textId="77777777" w:rsidR="00D1719E" w:rsidRDefault="00D1719E" w:rsidP="004542BD">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79BF8CC9" w14:textId="77777777" w:rsidR="00D1719E" w:rsidRDefault="00D1719E" w:rsidP="004542BD">
            <w:pPr>
              <w:pStyle w:val="TAC"/>
              <w:rPr>
                <w:sz w:val="16"/>
                <w:szCs w:val="16"/>
              </w:rPr>
            </w:pPr>
            <w:r>
              <w:rPr>
                <w:sz w:val="16"/>
                <w:szCs w:val="16"/>
              </w:rPr>
              <w:t>SP-200596</w:t>
            </w:r>
          </w:p>
        </w:tc>
        <w:tc>
          <w:tcPr>
            <w:tcW w:w="567" w:type="dxa"/>
            <w:tcBorders>
              <w:top w:val="single" w:sz="12" w:space="0" w:color="auto"/>
              <w:bottom w:val="single" w:sz="12" w:space="0" w:color="auto"/>
            </w:tcBorders>
            <w:shd w:val="solid" w:color="FFFFFF" w:fill="auto"/>
          </w:tcPr>
          <w:p w14:paraId="44890483" w14:textId="77777777" w:rsidR="00D1719E" w:rsidRDefault="00D1719E" w:rsidP="004542BD">
            <w:pPr>
              <w:pStyle w:val="TAL"/>
              <w:rPr>
                <w:sz w:val="16"/>
                <w:szCs w:val="16"/>
              </w:rPr>
            </w:pPr>
            <w:r>
              <w:rPr>
                <w:sz w:val="16"/>
                <w:szCs w:val="16"/>
              </w:rPr>
              <w:t>0085</w:t>
            </w:r>
          </w:p>
        </w:tc>
        <w:tc>
          <w:tcPr>
            <w:tcW w:w="425" w:type="dxa"/>
            <w:tcBorders>
              <w:top w:val="single" w:sz="12" w:space="0" w:color="auto"/>
              <w:bottom w:val="single" w:sz="12" w:space="0" w:color="auto"/>
            </w:tcBorders>
            <w:shd w:val="solid" w:color="FFFFFF" w:fill="auto"/>
          </w:tcPr>
          <w:p w14:paraId="577EFB6B" w14:textId="77777777" w:rsidR="00D1719E" w:rsidRDefault="00D1719E" w:rsidP="004542BD">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3D800BF1" w14:textId="77777777" w:rsidR="00D1719E" w:rsidRDefault="00D1719E" w:rsidP="004542BD">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7456EEBF" w14:textId="77777777" w:rsidR="00D1719E" w:rsidRDefault="00D1719E" w:rsidP="004542BD">
            <w:pPr>
              <w:pStyle w:val="TAL"/>
              <w:rPr>
                <w:snapToGrid w:val="0"/>
                <w:sz w:val="16"/>
                <w:szCs w:val="16"/>
                <w:lang w:val="en-AU"/>
              </w:rPr>
            </w:pPr>
            <w:r>
              <w:rPr>
                <w:snapToGrid w:val="0"/>
                <w:sz w:val="16"/>
                <w:szCs w:val="16"/>
                <w:lang w:val="en-AU"/>
              </w:rPr>
              <w:t>Update Nrm YANG</w:t>
            </w:r>
          </w:p>
        </w:tc>
        <w:tc>
          <w:tcPr>
            <w:tcW w:w="708" w:type="dxa"/>
            <w:tcBorders>
              <w:top w:val="single" w:sz="12" w:space="0" w:color="auto"/>
              <w:bottom w:val="single" w:sz="12" w:space="0" w:color="auto"/>
            </w:tcBorders>
            <w:shd w:val="solid" w:color="FFFFFF" w:fill="auto"/>
          </w:tcPr>
          <w:p w14:paraId="4611F931" w14:textId="77777777" w:rsidR="00D1719E" w:rsidRDefault="00D1719E" w:rsidP="004542BD">
            <w:pPr>
              <w:pStyle w:val="TAC"/>
              <w:rPr>
                <w:sz w:val="16"/>
                <w:szCs w:val="16"/>
              </w:rPr>
            </w:pPr>
            <w:r>
              <w:rPr>
                <w:sz w:val="16"/>
                <w:szCs w:val="16"/>
              </w:rPr>
              <w:t>16.4.0</w:t>
            </w:r>
          </w:p>
        </w:tc>
      </w:tr>
      <w:tr w:rsidR="00F1032B" w:rsidRPr="007D6048" w14:paraId="5182BAD9" w14:textId="77777777" w:rsidTr="00330AC7">
        <w:tblPrEx>
          <w:tblCellMar>
            <w:top w:w="0" w:type="dxa"/>
            <w:bottom w:w="0" w:type="dxa"/>
          </w:tblCellMar>
        </w:tblPrEx>
        <w:tc>
          <w:tcPr>
            <w:tcW w:w="800" w:type="dxa"/>
            <w:tcBorders>
              <w:top w:val="single" w:sz="12" w:space="0" w:color="auto"/>
              <w:bottom w:val="single" w:sz="12" w:space="0" w:color="auto"/>
            </w:tcBorders>
            <w:shd w:val="solid" w:color="FFFFFF" w:fill="auto"/>
          </w:tcPr>
          <w:p w14:paraId="006236E0" w14:textId="77777777" w:rsidR="00F1032B" w:rsidRDefault="00F1032B" w:rsidP="00F1032B">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52DFE2B3" w14:textId="77777777" w:rsidR="00F1032B" w:rsidRDefault="00F1032B" w:rsidP="00F1032B">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7208D720" w14:textId="77777777" w:rsidR="00F1032B" w:rsidRDefault="00F1032B" w:rsidP="00F1032B">
            <w:pPr>
              <w:pStyle w:val="TAC"/>
              <w:rPr>
                <w:sz w:val="16"/>
                <w:szCs w:val="16"/>
              </w:rPr>
            </w:pPr>
            <w:r>
              <w:rPr>
                <w:sz w:val="16"/>
                <w:szCs w:val="16"/>
              </w:rPr>
              <w:t>SP-200490</w:t>
            </w:r>
          </w:p>
        </w:tc>
        <w:tc>
          <w:tcPr>
            <w:tcW w:w="567" w:type="dxa"/>
            <w:tcBorders>
              <w:top w:val="single" w:sz="12" w:space="0" w:color="auto"/>
              <w:bottom w:val="single" w:sz="12" w:space="0" w:color="auto"/>
            </w:tcBorders>
            <w:shd w:val="solid" w:color="FFFFFF" w:fill="auto"/>
          </w:tcPr>
          <w:p w14:paraId="5831D6A4" w14:textId="77777777" w:rsidR="00F1032B" w:rsidRDefault="00F1032B" w:rsidP="00F1032B">
            <w:pPr>
              <w:pStyle w:val="TAL"/>
              <w:rPr>
                <w:sz w:val="16"/>
                <w:szCs w:val="16"/>
              </w:rPr>
            </w:pPr>
            <w:r>
              <w:rPr>
                <w:sz w:val="16"/>
                <w:szCs w:val="16"/>
              </w:rPr>
              <w:t>0087</w:t>
            </w:r>
          </w:p>
        </w:tc>
        <w:tc>
          <w:tcPr>
            <w:tcW w:w="425" w:type="dxa"/>
            <w:tcBorders>
              <w:top w:val="single" w:sz="12" w:space="0" w:color="auto"/>
              <w:bottom w:val="single" w:sz="12" w:space="0" w:color="auto"/>
            </w:tcBorders>
            <w:shd w:val="solid" w:color="FFFFFF" w:fill="auto"/>
          </w:tcPr>
          <w:p w14:paraId="0B0440B3" w14:textId="77777777" w:rsidR="00F1032B" w:rsidRDefault="00F1032B" w:rsidP="00F1032B">
            <w:pPr>
              <w:pStyle w:val="TAR"/>
              <w:rPr>
                <w:sz w:val="16"/>
                <w:szCs w:val="16"/>
              </w:rPr>
            </w:pPr>
            <w:r>
              <w:rPr>
                <w:sz w:val="16"/>
                <w:szCs w:val="16"/>
              </w:rPr>
              <w:t>2</w:t>
            </w:r>
          </w:p>
        </w:tc>
        <w:tc>
          <w:tcPr>
            <w:tcW w:w="425" w:type="dxa"/>
            <w:tcBorders>
              <w:top w:val="single" w:sz="12" w:space="0" w:color="auto"/>
              <w:bottom w:val="single" w:sz="12" w:space="0" w:color="auto"/>
            </w:tcBorders>
            <w:shd w:val="solid" w:color="FFFFFF" w:fill="auto"/>
          </w:tcPr>
          <w:p w14:paraId="3D32D4D1" w14:textId="77777777" w:rsidR="00F1032B" w:rsidRDefault="00F1032B" w:rsidP="00F1032B">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621B1BD5" w14:textId="77777777" w:rsidR="00F1032B" w:rsidRDefault="00F1032B" w:rsidP="00F1032B">
            <w:pPr>
              <w:pStyle w:val="TAL"/>
              <w:rPr>
                <w:snapToGrid w:val="0"/>
                <w:sz w:val="16"/>
                <w:szCs w:val="16"/>
                <w:lang w:val="en-AU"/>
              </w:rPr>
            </w:pPr>
            <w:r>
              <w:rPr>
                <w:snapToGrid w:val="0"/>
                <w:sz w:val="16"/>
                <w:szCs w:val="16"/>
                <w:lang w:val="en-AU"/>
              </w:rPr>
              <w:t>Update PM control fragment (OpenAPI definitions)</w:t>
            </w:r>
          </w:p>
        </w:tc>
        <w:tc>
          <w:tcPr>
            <w:tcW w:w="708" w:type="dxa"/>
            <w:tcBorders>
              <w:top w:val="single" w:sz="12" w:space="0" w:color="auto"/>
              <w:bottom w:val="single" w:sz="12" w:space="0" w:color="auto"/>
            </w:tcBorders>
            <w:shd w:val="solid" w:color="FFFFFF" w:fill="auto"/>
          </w:tcPr>
          <w:p w14:paraId="4507A647" w14:textId="77777777" w:rsidR="00F1032B" w:rsidRDefault="00F1032B" w:rsidP="00F1032B">
            <w:pPr>
              <w:pStyle w:val="TAC"/>
              <w:rPr>
                <w:sz w:val="16"/>
                <w:szCs w:val="16"/>
              </w:rPr>
            </w:pPr>
            <w:r>
              <w:rPr>
                <w:sz w:val="16"/>
                <w:szCs w:val="16"/>
              </w:rPr>
              <w:t>16.4.0</w:t>
            </w:r>
          </w:p>
        </w:tc>
      </w:tr>
      <w:tr w:rsidR="001E1E08" w:rsidRPr="007D6048" w14:paraId="4E412F8A" w14:textId="77777777" w:rsidTr="00330AC7">
        <w:tblPrEx>
          <w:tblCellMar>
            <w:top w:w="0" w:type="dxa"/>
            <w:bottom w:w="0" w:type="dxa"/>
          </w:tblCellMar>
        </w:tblPrEx>
        <w:tc>
          <w:tcPr>
            <w:tcW w:w="800" w:type="dxa"/>
            <w:tcBorders>
              <w:top w:val="single" w:sz="12" w:space="0" w:color="auto"/>
              <w:bottom w:val="single" w:sz="12" w:space="0" w:color="auto"/>
            </w:tcBorders>
            <w:shd w:val="solid" w:color="FFFFFF" w:fill="auto"/>
          </w:tcPr>
          <w:p w14:paraId="1F46F47F" w14:textId="77777777" w:rsidR="001E1E08" w:rsidRDefault="001E1E08" w:rsidP="001E1E08">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001E6191" w14:textId="77777777" w:rsidR="001E1E08" w:rsidRDefault="001E1E08" w:rsidP="001E1E08">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28919859" w14:textId="77777777" w:rsidR="001E1E08" w:rsidRDefault="001E1E08" w:rsidP="001E1E08">
            <w:pPr>
              <w:pStyle w:val="TAC"/>
              <w:rPr>
                <w:sz w:val="16"/>
                <w:szCs w:val="16"/>
              </w:rPr>
            </w:pPr>
            <w:r>
              <w:rPr>
                <w:sz w:val="16"/>
                <w:szCs w:val="16"/>
              </w:rPr>
              <w:t>SP-200490</w:t>
            </w:r>
          </w:p>
        </w:tc>
        <w:tc>
          <w:tcPr>
            <w:tcW w:w="567" w:type="dxa"/>
            <w:tcBorders>
              <w:top w:val="single" w:sz="12" w:space="0" w:color="auto"/>
              <w:bottom w:val="single" w:sz="12" w:space="0" w:color="auto"/>
            </w:tcBorders>
            <w:shd w:val="solid" w:color="FFFFFF" w:fill="auto"/>
          </w:tcPr>
          <w:p w14:paraId="748E494D" w14:textId="77777777" w:rsidR="001E1E08" w:rsidRDefault="001E1E08" w:rsidP="001E1E08">
            <w:pPr>
              <w:pStyle w:val="TAL"/>
              <w:rPr>
                <w:sz w:val="16"/>
                <w:szCs w:val="16"/>
              </w:rPr>
            </w:pPr>
            <w:r>
              <w:rPr>
                <w:sz w:val="16"/>
                <w:szCs w:val="16"/>
              </w:rPr>
              <w:t>0088</w:t>
            </w:r>
          </w:p>
        </w:tc>
        <w:tc>
          <w:tcPr>
            <w:tcW w:w="425" w:type="dxa"/>
            <w:tcBorders>
              <w:top w:val="single" w:sz="12" w:space="0" w:color="auto"/>
              <w:bottom w:val="single" w:sz="12" w:space="0" w:color="auto"/>
            </w:tcBorders>
            <w:shd w:val="solid" w:color="FFFFFF" w:fill="auto"/>
          </w:tcPr>
          <w:p w14:paraId="119EF554" w14:textId="77777777" w:rsidR="001E1E08" w:rsidRDefault="001E1E08" w:rsidP="001E1E0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A364FCA" w14:textId="77777777" w:rsidR="001E1E08" w:rsidRDefault="001E1E08" w:rsidP="001E1E08">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309FBBAB" w14:textId="77777777" w:rsidR="001E1E08" w:rsidRDefault="001E1E08" w:rsidP="001E1E08">
            <w:pPr>
              <w:pStyle w:val="TAL"/>
              <w:rPr>
                <w:snapToGrid w:val="0"/>
                <w:sz w:val="16"/>
                <w:szCs w:val="16"/>
                <w:lang w:val="en-AU"/>
              </w:rPr>
            </w:pPr>
            <w:r>
              <w:rPr>
                <w:snapToGrid w:val="0"/>
                <w:sz w:val="16"/>
                <w:szCs w:val="16"/>
                <w:lang w:val="en-AU"/>
              </w:rPr>
              <w:t>Clarify usage of the VsDataContainer (OpenAPI definitions)</w:t>
            </w:r>
          </w:p>
        </w:tc>
        <w:tc>
          <w:tcPr>
            <w:tcW w:w="708" w:type="dxa"/>
            <w:tcBorders>
              <w:top w:val="single" w:sz="12" w:space="0" w:color="auto"/>
              <w:bottom w:val="single" w:sz="12" w:space="0" w:color="auto"/>
            </w:tcBorders>
            <w:shd w:val="solid" w:color="FFFFFF" w:fill="auto"/>
          </w:tcPr>
          <w:p w14:paraId="7AEF6D4D" w14:textId="77777777" w:rsidR="001E1E08" w:rsidRDefault="001E1E08" w:rsidP="001E1E08">
            <w:pPr>
              <w:pStyle w:val="TAC"/>
              <w:rPr>
                <w:sz w:val="16"/>
                <w:szCs w:val="16"/>
              </w:rPr>
            </w:pPr>
            <w:r>
              <w:rPr>
                <w:sz w:val="16"/>
                <w:szCs w:val="16"/>
              </w:rPr>
              <w:t>16.4.0</w:t>
            </w:r>
          </w:p>
        </w:tc>
      </w:tr>
      <w:tr w:rsidR="00982B08" w:rsidRPr="007D6048" w14:paraId="17290418" w14:textId="77777777" w:rsidTr="00330AC7">
        <w:tblPrEx>
          <w:tblCellMar>
            <w:top w:w="0" w:type="dxa"/>
            <w:bottom w:w="0" w:type="dxa"/>
          </w:tblCellMar>
        </w:tblPrEx>
        <w:tc>
          <w:tcPr>
            <w:tcW w:w="800" w:type="dxa"/>
            <w:tcBorders>
              <w:top w:val="single" w:sz="12" w:space="0" w:color="auto"/>
              <w:bottom w:val="single" w:sz="12" w:space="0" w:color="auto"/>
            </w:tcBorders>
            <w:shd w:val="solid" w:color="FFFFFF" w:fill="auto"/>
          </w:tcPr>
          <w:p w14:paraId="35C991AF" w14:textId="77777777" w:rsidR="00982B08" w:rsidRDefault="00982B08" w:rsidP="001E1E08">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10E6A42B" w14:textId="77777777" w:rsidR="00982B08" w:rsidRDefault="00982B08" w:rsidP="001E1E08">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7B34C4EF" w14:textId="77777777" w:rsidR="00982B08" w:rsidRDefault="00982B08" w:rsidP="001E1E08">
            <w:pPr>
              <w:pStyle w:val="TAC"/>
              <w:rPr>
                <w:sz w:val="16"/>
                <w:szCs w:val="16"/>
              </w:rPr>
            </w:pPr>
            <w:r>
              <w:rPr>
                <w:sz w:val="16"/>
                <w:szCs w:val="16"/>
              </w:rPr>
              <w:t>SP-200490</w:t>
            </w:r>
          </w:p>
        </w:tc>
        <w:tc>
          <w:tcPr>
            <w:tcW w:w="567" w:type="dxa"/>
            <w:tcBorders>
              <w:top w:val="single" w:sz="12" w:space="0" w:color="auto"/>
              <w:bottom w:val="single" w:sz="12" w:space="0" w:color="auto"/>
            </w:tcBorders>
            <w:shd w:val="solid" w:color="FFFFFF" w:fill="auto"/>
          </w:tcPr>
          <w:p w14:paraId="3273F152" w14:textId="77777777" w:rsidR="00982B08" w:rsidRDefault="00982B08" w:rsidP="001E1E08">
            <w:pPr>
              <w:pStyle w:val="TAL"/>
              <w:rPr>
                <w:sz w:val="16"/>
                <w:szCs w:val="16"/>
              </w:rPr>
            </w:pPr>
            <w:r>
              <w:rPr>
                <w:sz w:val="16"/>
                <w:szCs w:val="16"/>
              </w:rPr>
              <w:t>0089</w:t>
            </w:r>
          </w:p>
        </w:tc>
        <w:tc>
          <w:tcPr>
            <w:tcW w:w="425" w:type="dxa"/>
            <w:tcBorders>
              <w:top w:val="single" w:sz="12" w:space="0" w:color="auto"/>
              <w:bottom w:val="single" w:sz="12" w:space="0" w:color="auto"/>
            </w:tcBorders>
            <w:shd w:val="solid" w:color="FFFFFF" w:fill="auto"/>
          </w:tcPr>
          <w:p w14:paraId="24FDB13B" w14:textId="77777777" w:rsidR="00982B08" w:rsidRDefault="00982B08" w:rsidP="001E1E0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384E120" w14:textId="77777777" w:rsidR="00982B08" w:rsidRDefault="00982B08" w:rsidP="001E1E08">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0BBD676A" w14:textId="77777777" w:rsidR="00982B08" w:rsidRDefault="00982B08" w:rsidP="001E1E08">
            <w:pPr>
              <w:pStyle w:val="TAL"/>
              <w:rPr>
                <w:snapToGrid w:val="0"/>
                <w:sz w:val="16"/>
                <w:szCs w:val="16"/>
                <w:lang w:val="en-AU"/>
              </w:rPr>
            </w:pPr>
            <w:r>
              <w:rPr>
                <w:snapToGrid w:val="0"/>
                <w:sz w:val="16"/>
                <w:szCs w:val="16"/>
                <w:lang w:val="en-AU"/>
              </w:rPr>
              <w:t>Add common data definitions (OpenAPI definitions)</w:t>
            </w:r>
          </w:p>
        </w:tc>
        <w:tc>
          <w:tcPr>
            <w:tcW w:w="708" w:type="dxa"/>
            <w:tcBorders>
              <w:top w:val="single" w:sz="12" w:space="0" w:color="auto"/>
              <w:bottom w:val="single" w:sz="12" w:space="0" w:color="auto"/>
            </w:tcBorders>
            <w:shd w:val="solid" w:color="FFFFFF" w:fill="auto"/>
          </w:tcPr>
          <w:p w14:paraId="7C34F85D" w14:textId="77777777" w:rsidR="00982B08" w:rsidRDefault="00982B08" w:rsidP="001E1E08">
            <w:pPr>
              <w:pStyle w:val="TAC"/>
              <w:rPr>
                <w:sz w:val="16"/>
                <w:szCs w:val="16"/>
              </w:rPr>
            </w:pPr>
            <w:r>
              <w:rPr>
                <w:sz w:val="16"/>
                <w:szCs w:val="16"/>
              </w:rPr>
              <w:t>16.4.0</w:t>
            </w:r>
          </w:p>
        </w:tc>
      </w:tr>
      <w:tr w:rsidR="00E47F92" w:rsidRPr="007D6048" w14:paraId="45CE8A61" w14:textId="77777777" w:rsidTr="00330AC7">
        <w:tblPrEx>
          <w:tblCellMar>
            <w:top w:w="0" w:type="dxa"/>
            <w:bottom w:w="0" w:type="dxa"/>
          </w:tblCellMar>
        </w:tblPrEx>
        <w:tc>
          <w:tcPr>
            <w:tcW w:w="800" w:type="dxa"/>
            <w:tcBorders>
              <w:top w:val="single" w:sz="12" w:space="0" w:color="auto"/>
              <w:bottom w:val="single" w:sz="12" w:space="0" w:color="auto"/>
            </w:tcBorders>
            <w:shd w:val="solid" w:color="FFFFFF" w:fill="auto"/>
          </w:tcPr>
          <w:p w14:paraId="1B8ECD62" w14:textId="77777777" w:rsidR="00E47F92" w:rsidRDefault="00E47F92" w:rsidP="001E1E08">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5069F913" w14:textId="77777777" w:rsidR="00E47F92" w:rsidRDefault="00E47F92" w:rsidP="001E1E08">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0C852AE4" w14:textId="77777777" w:rsidR="00E47F92" w:rsidRDefault="00E47F92" w:rsidP="001E1E08">
            <w:pPr>
              <w:pStyle w:val="TAC"/>
              <w:rPr>
                <w:sz w:val="16"/>
                <w:szCs w:val="16"/>
              </w:rPr>
            </w:pPr>
            <w:r>
              <w:rPr>
                <w:sz w:val="16"/>
                <w:szCs w:val="16"/>
              </w:rPr>
              <w:t>SP-200490</w:t>
            </w:r>
          </w:p>
        </w:tc>
        <w:tc>
          <w:tcPr>
            <w:tcW w:w="567" w:type="dxa"/>
            <w:tcBorders>
              <w:top w:val="single" w:sz="12" w:space="0" w:color="auto"/>
              <w:bottom w:val="single" w:sz="12" w:space="0" w:color="auto"/>
            </w:tcBorders>
            <w:shd w:val="solid" w:color="FFFFFF" w:fill="auto"/>
          </w:tcPr>
          <w:p w14:paraId="6BCB3043" w14:textId="77777777" w:rsidR="00E47F92" w:rsidRDefault="00E47F92" w:rsidP="001E1E08">
            <w:pPr>
              <w:pStyle w:val="TAL"/>
              <w:rPr>
                <w:sz w:val="16"/>
                <w:szCs w:val="16"/>
              </w:rPr>
            </w:pPr>
            <w:r>
              <w:rPr>
                <w:sz w:val="16"/>
                <w:szCs w:val="16"/>
              </w:rPr>
              <w:t>0091</w:t>
            </w:r>
          </w:p>
        </w:tc>
        <w:tc>
          <w:tcPr>
            <w:tcW w:w="425" w:type="dxa"/>
            <w:tcBorders>
              <w:top w:val="single" w:sz="12" w:space="0" w:color="auto"/>
              <w:bottom w:val="single" w:sz="12" w:space="0" w:color="auto"/>
            </w:tcBorders>
            <w:shd w:val="solid" w:color="FFFFFF" w:fill="auto"/>
          </w:tcPr>
          <w:p w14:paraId="6D076675" w14:textId="77777777" w:rsidR="00E47F92" w:rsidRDefault="00E47F92" w:rsidP="001E1E0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FF29AE7" w14:textId="77777777" w:rsidR="00E47F92" w:rsidRDefault="00E47F92" w:rsidP="001E1E08">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292D6843" w14:textId="77777777" w:rsidR="00E47F92" w:rsidRDefault="00E47F92" w:rsidP="001E1E08">
            <w:pPr>
              <w:pStyle w:val="TAL"/>
              <w:rPr>
                <w:snapToGrid w:val="0"/>
                <w:sz w:val="16"/>
                <w:szCs w:val="16"/>
                <w:lang w:val="en-AU"/>
              </w:rPr>
            </w:pPr>
            <w:r>
              <w:rPr>
                <w:snapToGrid w:val="0"/>
                <w:sz w:val="16"/>
                <w:szCs w:val="16"/>
                <w:lang w:val="en-AU"/>
              </w:rPr>
              <w:t>Update FM control fragment (YANG definitions)</w:t>
            </w:r>
          </w:p>
        </w:tc>
        <w:tc>
          <w:tcPr>
            <w:tcW w:w="708" w:type="dxa"/>
            <w:tcBorders>
              <w:top w:val="single" w:sz="12" w:space="0" w:color="auto"/>
              <w:bottom w:val="single" w:sz="12" w:space="0" w:color="auto"/>
            </w:tcBorders>
            <w:shd w:val="solid" w:color="FFFFFF" w:fill="auto"/>
          </w:tcPr>
          <w:p w14:paraId="4E058BBC" w14:textId="77777777" w:rsidR="00E47F92" w:rsidRDefault="00E47F92" w:rsidP="001E1E08">
            <w:pPr>
              <w:pStyle w:val="TAC"/>
              <w:rPr>
                <w:sz w:val="16"/>
                <w:szCs w:val="16"/>
              </w:rPr>
            </w:pPr>
            <w:r>
              <w:rPr>
                <w:sz w:val="16"/>
                <w:szCs w:val="16"/>
              </w:rPr>
              <w:t>16.4.0</w:t>
            </w:r>
          </w:p>
        </w:tc>
      </w:tr>
      <w:tr w:rsidR="00681C97" w:rsidRPr="007D6048" w14:paraId="0EDD15B4" w14:textId="77777777" w:rsidTr="00330AC7">
        <w:tblPrEx>
          <w:tblCellMar>
            <w:top w:w="0" w:type="dxa"/>
            <w:bottom w:w="0" w:type="dxa"/>
          </w:tblCellMar>
        </w:tblPrEx>
        <w:tc>
          <w:tcPr>
            <w:tcW w:w="800" w:type="dxa"/>
            <w:tcBorders>
              <w:top w:val="single" w:sz="12" w:space="0" w:color="auto"/>
              <w:bottom w:val="single" w:sz="12" w:space="0" w:color="auto"/>
            </w:tcBorders>
            <w:shd w:val="solid" w:color="FFFFFF" w:fill="auto"/>
          </w:tcPr>
          <w:p w14:paraId="1F9F9856" w14:textId="77777777" w:rsidR="00681C97" w:rsidRDefault="00681C97" w:rsidP="001E1E08">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48A3E0B3" w14:textId="77777777" w:rsidR="00681C97" w:rsidRDefault="00681C97" w:rsidP="001E1E08">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51F01B7A" w14:textId="77777777" w:rsidR="00681C97" w:rsidRDefault="00681C97" w:rsidP="001E1E08">
            <w:pPr>
              <w:pStyle w:val="TAC"/>
              <w:rPr>
                <w:sz w:val="16"/>
                <w:szCs w:val="16"/>
              </w:rPr>
            </w:pPr>
            <w:r>
              <w:rPr>
                <w:sz w:val="16"/>
                <w:szCs w:val="16"/>
              </w:rPr>
              <w:t>SP-200490</w:t>
            </w:r>
          </w:p>
        </w:tc>
        <w:tc>
          <w:tcPr>
            <w:tcW w:w="567" w:type="dxa"/>
            <w:tcBorders>
              <w:top w:val="single" w:sz="12" w:space="0" w:color="auto"/>
              <w:bottom w:val="single" w:sz="12" w:space="0" w:color="auto"/>
            </w:tcBorders>
            <w:shd w:val="solid" w:color="FFFFFF" w:fill="auto"/>
          </w:tcPr>
          <w:p w14:paraId="035AF91B" w14:textId="77777777" w:rsidR="00681C97" w:rsidRDefault="00681C97" w:rsidP="001E1E08">
            <w:pPr>
              <w:pStyle w:val="TAL"/>
              <w:rPr>
                <w:sz w:val="16"/>
                <w:szCs w:val="16"/>
              </w:rPr>
            </w:pPr>
            <w:r>
              <w:rPr>
                <w:sz w:val="16"/>
                <w:szCs w:val="16"/>
              </w:rPr>
              <w:t>0092</w:t>
            </w:r>
          </w:p>
        </w:tc>
        <w:tc>
          <w:tcPr>
            <w:tcW w:w="425" w:type="dxa"/>
            <w:tcBorders>
              <w:top w:val="single" w:sz="12" w:space="0" w:color="auto"/>
              <w:bottom w:val="single" w:sz="12" w:space="0" w:color="auto"/>
            </w:tcBorders>
            <w:shd w:val="solid" w:color="FFFFFF" w:fill="auto"/>
          </w:tcPr>
          <w:p w14:paraId="541335DB" w14:textId="77777777" w:rsidR="00681C97" w:rsidRDefault="00681C97" w:rsidP="001E1E0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006037B" w14:textId="77777777" w:rsidR="00681C97" w:rsidRDefault="00681C97" w:rsidP="001E1E08">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01C02EE6" w14:textId="77777777" w:rsidR="00681C97" w:rsidRDefault="00681C97" w:rsidP="001E1E08">
            <w:pPr>
              <w:pStyle w:val="TAL"/>
              <w:rPr>
                <w:snapToGrid w:val="0"/>
                <w:sz w:val="16"/>
                <w:szCs w:val="16"/>
                <w:lang w:val="en-AU"/>
              </w:rPr>
            </w:pPr>
            <w:r>
              <w:rPr>
                <w:snapToGrid w:val="0"/>
                <w:sz w:val="16"/>
                <w:szCs w:val="16"/>
                <w:lang w:val="en-AU"/>
              </w:rPr>
              <w:t>Update PM Control fragment (YANG definitions)</w:t>
            </w:r>
          </w:p>
        </w:tc>
        <w:tc>
          <w:tcPr>
            <w:tcW w:w="708" w:type="dxa"/>
            <w:tcBorders>
              <w:top w:val="single" w:sz="12" w:space="0" w:color="auto"/>
              <w:bottom w:val="single" w:sz="12" w:space="0" w:color="auto"/>
            </w:tcBorders>
            <w:shd w:val="solid" w:color="FFFFFF" w:fill="auto"/>
          </w:tcPr>
          <w:p w14:paraId="44D3DD49" w14:textId="77777777" w:rsidR="00681C97" w:rsidRDefault="00681C97" w:rsidP="001E1E08">
            <w:pPr>
              <w:pStyle w:val="TAC"/>
              <w:rPr>
                <w:sz w:val="16"/>
                <w:szCs w:val="16"/>
              </w:rPr>
            </w:pPr>
            <w:r>
              <w:rPr>
                <w:sz w:val="16"/>
                <w:szCs w:val="16"/>
              </w:rPr>
              <w:t>16.4.0</w:t>
            </w:r>
          </w:p>
        </w:tc>
      </w:tr>
      <w:tr w:rsidR="008929DE" w:rsidRPr="007D6048" w14:paraId="14CD6AD2" w14:textId="77777777" w:rsidTr="00DA284F">
        <w:tblPrEx>
          <w:tblCellMar>
            <w:top w:w="0" w:type="dxa"/>
            <w:bottom w:w="0" w:type="dxa"/>
          </w:tblCellMar>
        </w:tblPrEx>
        <w:tc>
          <w:tcPr>
            <w:tcW w:w="800" w:type="dxa"/>
            <w:tcBorders>
              <w:top w:val="single" w:sz="12" w:space="0" w:color="auto"/>
              <w:bottom w:val="single" w:sz="12" w:space="0" w:color="auto"/>
            </w:tcBorders>
            <w:shd w:val="solid" w:color="FFFFFF" w:fill="auto"/>
          </w:tcPr>
          <w:p w14:paraId="52965608" w14:textId="77777777" w:rsidR="008929DE" w:rsidRDefault="008929DE" w:rsidP="008929DE">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6C6F6139" w14:textId="77777777" w:rsidR="008929DE" w:rsidRDefault="008929DE" w:rsidP="008929DE">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07F1AC44" w14:textId="77777777" w:rsidR="008929DE" w:rsidRDefault="008929DE" w:rsidP="008929DE">
            <w:pPr>
              <w:pStyle w:val="TAC"/>
              <w:rPr>
                <w:sz w:val="16"/>
                <w:szCs w:val="16"/>
              </w:rPr>
            </w:pPr>
            <w:r>
              <w:rPr>
                <w:sz w:val="16"/>
                <w:szCs w:val="16"/>
              </w:rPr>
              <w:t>SP-200490</w:t>
            </w:r>
          </w:p>
        </w:tc>
        <w:tc>
          <w:tcPr>
            <w:tcW w:w="567" w:type="dxa"/>
            <w:tcBorders>
              <w:top w:val="single" w:sz="12" w:space="0" w:color="auto"/>
              <w:bottom w:val="single" w:sz="12" w:space="0" w:color="auto"/>
            </w:tcBorders>
            <w:shd w:val="solid" w:color="FFFFFF" w:fill="auto"/>
          </w:tcPr>
          <w:p w14:paraId="5D6A5730" w14:textId="77777777" w:rsidR="008929DE" w:rsidRDefault="008929DE" w:rsidP="008929DE">
            <w:pPr>
              <w:pStyle w:val="TAL"/>
              <w:rPr>
                <w:sz w:val="16"/>
                <w:szCs w:val="16"/>
              </w:rPr>
            </w:pPr>
            <w:r>
              <w:rPr>
                <w:sz w:val="16"/>
                <w:szCs w:val="16"/>
              </w:rPr>
              <w:t>0093</w:t>
            </w:r>
          </w:p>
        </w:tc>
        <w:tc>
          <w:tcPr>
            <w:tcW w:w="425" w:type="dxa"/>
            <w:tcBorders>
              <w:top w:val="single" w:sz="12" w:space="0" w:color="auto"/>
              <w:bottom w:val="single" w:sz="12" w:space="0" w:color="auto"/>
            </w:tcBorders>
            <w:shd w:val="solid" w:color="FFFFFF" w:fill="auto"/>
          </w:tcPr>
          <w:p w14:paraId="539FA5E7" w14:textId="77777777" w:rsidR="008929DE" w:rsidRDefault="008929DE" w:rsidP="008929DE">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2EAC641D" w14:textId="77777777" w:rsidR="008929DE" w:rsidRDefault="008929DE" w:rsidP="008929DE">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2689742B" w14:textId="77777777" w:rsidR="008929DE" w:rsidRDefault="008929DE" w:rsidP="008929DE">
            <w:pPr>
              <w:pStyle w:val="TAL"/>
              <w:rPr>
                <w:snapToGrid w:val="0"/>
                <w:sz w:val="16"/>
                <w:szCs w:val="16"/>
                <w:lang w:val="en-AU"/>
              </w:rPr>
            </w:pPr>
            <w:r>
              <w:rPr>
                <w:snapToGrid w:val="0"/>
                <w:sz w:val="16"/>
                <w:szCs w:val="16"/>
                <w:lang w:val="en-AU"/>
              </w:rPr>
              <w:t>Correct genericNRM definition in XML solution</w:t>
            </w:r>
          </w:p>
        </w:tc>
        <w:tc>
          <w:tcPr>
            <w:tcW w:w="708" w:type="dxa"/>
            <w:tcBorders>
              <w:top w:val="single" w:sz="12" w:space="0" w:color="auto"/>
              <w:bottom w:val="single" w:sz="12" w:space="0" w:color="auto"/>
            </w:tcBorders>
            <w:shd w:val="solid" w:color="FFFFFF" w:fill="auto"/>
          </w:tcPr>
          <w:p w14:paraId="023A61FA" w14:textId="77777777" w:rsidR="008929DE" w:rsidRDefault="008929DE" w:rsidP="008929DE">
            <w:pPr>
              <w:pStyle w:val="TAC"/>
              <w:rPr>
                <w:sz w:val="16"/>
                <w:szCs w:val="16"/>
              </w:rPr>
            </w:pPr>
            <w:r>
              <w:rPr>
                <w:sz w:val="16"/>
                <w:szCs w:val="16"/>
              </w:rPr>
              <w:t>16.4.0</w:t>
            </w:r>
          </w:p>
        </w:tc>
      </w:tr>
      <w:tr w:rsidR="00CE4A3B" w:rsidRPr="007D6048" w14:paraId="3A29CE86" w14:textId="77777777" w:rsidTr="00DA284F">
        <w:tblPrEx>
          <w:tblCellMar>
            <w:top w:w="0" w:type="dxa"/>
            <w:bottom w:w="0" w:type="dxa"/>
          </w:tblCellMar>
        </w:tblPrEx>
        <w:tc>
          <w:tcPr>
            <w:tcW w:w="800" w:type="dxa"/>
            <w:tcBorders>
              <w:top w:val="single" w:sz="12" w:space="0" w:color="auto"/>
              <w:bottom w:val="single" w:sz="12" w:space="0" w:color="auto"/>
            </w:tcBorders>
            <w:shd w:val="solid" w:color="FFFFFF" w:fill="auto"/>
          </w:tcPr>
          <w:p w14:paraId="2787BA35" w14:textId="77777777" w:rsidR="00CE4A3B" w:rsidRDefault="00CE4A3B" w:rsidP="008929DE">
            <w:pPr>
              <w:pStyle w:val="TAC"/>
              <w:rPr>
                <w:sz w:val="16"/>
                <w:szCs w:val="16"/>
              </w:rPr>
            </w:pPr>
            <w:r>
              <w:rPr>
                <w:sz w:val="16"/>
                <w:szCs w:val="16"/>
              </w:rPr>
              <w:t>2020-09</w:t>
            </w:r>
          </w:p>
        </w:tc>
        <w:tc>
          <w:tcPr>
            <w:tcW w:w="800" w:type="dxa"/>
            <w:tcBorders>
              <w:top w:val="single" w:sz="12" w:space="0" w:color="auto"/>
              <w:bottom w:val="single" w:sz="12" w:space="0" w:color="auto"/>
            </w:tcBorders>
            <w:shd w:val="solid" w:color="FFFFFF" w:fill="auto"/>
          </w:tcPr>
          <w:p w14:paraId="1CFF4B6A" w14:textId="77777777" w:rsidR="00CE4A3B" w:rsidRDefault="00CE4A3B" w:rsidP="008929DE">
            <w:pPr>
              <w:pStyle w:val="TAC"/>
              <w:rPr>
                <w:sz w:val="16"/>
                <w:szCs w:val="16"/>
              </w:rPr>
            </w:pPr>
            <w:r>
              <w:rPr>
                <w:sz w:val="16"/>
                <w:szCs w:val="16"/>
              </w:rPr>
              <w:t>SA#89e</w:t>
            </w:r>
          </w:p>
        </w:tc>
        <w:tc>
          <w:tcPr>
            <w:tcW w:w="1094" w:type="dxa"/>
            <w:tcBorders>
              <w:top w:val="single" w:sz="12" w:space="0" w:color="auto"/>
              <w:bottom w:val="single" w:sz="12" w:space="0" w:color="auto"/>
            </w:tcBorders>
            <w:shd w:val="solid" w:color="FFFFFF" w:fill="auto"/>
          </w:tcPr>
          <w:p w14:paraId="08FCD1EA" w14:textId="77777777" w:rsidR="00CE4A3B" w:rsidRDefault="00CE4A3B" w:rsidP="008929DE">
            <w:pPr>
              <w:pStyle w:val="TAC"/>
              <w:rPr>
                <w:sz w:val="16"/>
                <w:szCs w:val="16"/>
              </w:rPr>
            </w:pPr>
            <w:r>
              <w:rPr>
                <w:sz w:val="16"/>
                <w:szCs w:val="16"/>
              </w:rPr>
              <w:t>SP-200729</w:t>
            </w:r>
          </w:p>
        </w:tc>
        <w:tc>
          <w:tcPr>
            <w:tcW w:w="567" w:type="dxa"/>
            <w:tcBorders>
              <w:top w:val="single" w:sz="12" w:space="0" w:color="auto"/>
              <w:bottom w:val="single" w:sz="12" w:space="0" w:color="auto"/>
            </w:tcBorders>
            <w:shd w:val="solid" w:color="FFFFFF" w:fill="auto"/>
          </w:tcPr>
          <w:p w14:paraId="660DBE85" w14:textId="77777777" w:rsidR="00CE4A3B" w:rsidRDefault="00CE4A3B" w:rsidP="008929DE">
            <w:pPr>
              <w:pStyle w:val="TAL"/>
              <w:rPr>
                <w:sz w:val="16"/>
                <w:szCs w:val="16"/>
              </w:rPr>
            </w:pPr>
            <w:r>
              <w:rPr>
                <w:sz w:val="16"/>
                <w:szCs w:val="16"/>
              </w:rPr>
              <w:t>0095</w:t>
            </w:r>
          </w:p>
        </w:tc>
        <w:tc>
          <w:tcPr>
            <w:tcW w:w="425" w:type="dxa"/>
            <w:tcBorders>
              <w:top w:val="single" w:sz="12" w:space="0" w:color="auto"/>
              <w:bottom w:val="single" w:sz="12" w:space="0" w:color="auto"/>
            </w:tcBorders>
            <w:shd w:val="solid" w:color="FFFFFF" w:fill="auto"/>
          </w:tcPr>
          <w:p w14:paraId="3852DD38" w14:textId="77777777" w:rsidR="00CE4A3B" w:rsidRDefault="00CE4A3B" w:rsidP="008929DE">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DFD6C35" w14:textId="77777777" w:rsidR="00CE4A3B" w:rsidRDefault="00CE4A3B" w:rsidP="008929DE">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E2D164D" w14:textId="77777777" w:rsidR="00CE4A3B" w:rsidRDefault="00CE4A3B" w:rsidP="008929DE">
            <w:pPr>
              <w:pStyle w:val="TAL"/>
              <w:rPr>
                <w:snapToGrid w:val="0"/>
                <w:sz w:val="16"/>
                <w:szCs w:val="16"/>
                <w:lang w:val="en-AU"/>
              </w:rPr>
            </w:pPr>
            <w:r>
              <w:rPr>
                <w:snapToGrid w:val="0"/>
                <w:sz w:val="16"/>
                <w:szCs w:val="16"/>
                <w:lang w:val="en-AU"/>
              </w:rPr>
              <w:t>Correction of YANG errors</w:t>
            </w:r>
          </w:p>
        </w:tc>
        <w:tc>
          <w:tcPr>
            <w:tcW w:w="708" w:type="dxa"/>
            <w:tcBorders>
              <w:top w:val="single" w:sz="12" w:space="0" w:color="auto"/>
              <w:bottom w:val="single" w:sz="12" w:space="0" w:color="auto"/>
            </w:tcBorders>
            <w:shd w:val="solid" w:color="FFFFFF" w:fill="auto"/>
          </w:tcPr>
          <w:p w14:paraId="02BD7B24" w14:textId="77777777" w:rsidR="00CE4A3B" w:rsidRDefault="00CE4A3B" w:rsidP="008929DE">
            <w:pPr>
              <w:pStyle w:val="TAC"/>
              <w:rPr>
                <w:sz w:val="16"/>
                <w:szCs w:val="16"/>
              </w:rPr>
            </w:pPr>
            <w:r>
              <w:rPr>
                <w:sz w:val="16"/>
                <w:szCs w:val="16"/>
              </w:rPr>
              <w:t>16.5.0</w:t>
            </w:r>
          </w:p>
        </w:tc>
      </w:tr>
      <w:tr w:rsidR="001B3838" w:rsidRPr="007D6048" w14:paraId="44557CC6" w14:textId="77777777" w:rsidTr="00DA284F">
        <w:tblPrEx>
          <w:tblCellMar>
            <w:top w:w="0" w:type="dxa"/>
            <w:bottom w:w="0" w:type="dxa"/>
          </w:tblCellMar>
        </w:tblPrEx>
        <w:tc>
          <w:tcPr>
            <w:tcW w:w="800" w:type="dxa"/>
            <w:tcBorders>
              <w:top w:val="single" w:sz="12" w:space="0" w:color="auto"/>
              <w:bottom w:val="single" w:sz="12" w:space="0" w:color="auto"/>
            </w:tcBorders>
            <w:shd w:val="solid" w:color="FFFFFF" w:fill="auto"/>
          </w:tcPr>
          <w:p w14:paraId="70E4B83B" w14:textId="77777777" w:rsidR="001B3838" w:rsidRDefault="001B3838" w:rsidP="008929DE">
            <w:pPr>
              <w:pStyle w:val="TAC"/>
              <w:rPr>
                <w:sz w:val="16"/>
                <w:szCs w:val="16"/>
              </w:rPr>
            </w:pPr>
            <w:r>
              <w:rPr>
                <w:sz w:val="16"/>
                <w:szCs w:val="16"/>
              </w:rPr>
              <w:t>2020-09</w:t>
            </w:r>
          </w:p>
        </w:tc>
        <w:tc>
          <w:tcPr>
            <w:tcW w:w="800" w:type="dxa"/>
            <w:tcBorders>
              <w:top w:val="single" w:sz="12" w:space="0" w:color="auto"/>
              <w:bottom w:val="single" w:sz="12" w:space="0" w:color="auto"/>
            </w:tcBorders>
            <w:shd w:val="solid" w:color="FFFFFF" w:fill="auto"/>
          </w:tcPr>
          <w:p w14:paraId="117CA034" w14:textId="77777777" w:rsidR="001B3838" w:rsidRDefault="001B3838" w:rsidP="008929DE">
            <w:pPr>
              <w:pStyle w:val="TAC"/>
              <w:rPr>
                <w:sz w:val="16"/>
                <w:szCs w:val="16"/>
              </w:rPr>
            </w:pPr>
            <w:r>
              <w:rPr>
                <w:sz w:val="16"/>
                <w:szCs w:val="16"/>
              </w:rPr>
              <w:t>SA#89e</w:t>
            </w:r>
          </w:p>
        </w:tc>
        <w:tc>
          <w:tcPr>
            <w:tcW w:w="1094" w:type="dxa"/>
            <w:tcBorders>
              <w:top w:val="single" w:sz="12" w:space="0" w:color="auto"/>
              <w:bottom w:val="single" w:sz="12" w:space="0" w:color="auto"/>
            </w:tcBorders>
            <w:shd w:val="solid" w:color="FFFFFF" w:fill="auto"/>
          </w:tcPr>
          <w:p w14:paraId="751AAC9A" w14:textId="77777777" w:rsidR="001B3838" w:rsidRDefault="001B3838" w:rsidP="008929DE">
            <w:pPr>
              <w:pStyle w:val="TAC"/>
              <w:rPr>
                <w:sz w:val="16"/>
                <w:szCs w:val="16"/>
              </w:rPr>
            </w:pPr>
            <w:r>
              <w:rPr>
                <w:sz w:val="16"/>
                <w:szCs w:val="16"/>
              </w:rPr>
              <w:t>SP-200727</w:t>
            </w:r>
          </w:p>
        </w:tc>
        <w:tc>
          <w:tcPr>
            <w:tcW w:w="567" w:type="dxa"/>
            <w:tcBorders>
              <w:top w:val="single" w:sz="12" w:space="0" w:color="auto"/>
              <w:bottom w:val="single" w:sz="12" w:space="0" w:color="auto"/>
            </w:tcBorders>
            <w:shd w:val="solid" w:color="FFFFFF" w:fill="auto"/>
          </w:tcPr>
          <w:p w14:paraId="1B5C7540" w14:textId="77777777" w:rsidR="001B3838" w:rsidRDefault="001B3838" w:rsidP="008929DE">
            <w:pPr>
              <w:pStyle w:val="TAL"/>
              <w:rPr>
                <w:sz w:val="16"/>
                <w:szCs w:val="16"/>
              </w:rPr>
            </w:pPr>
            <w:r>
              <w:rPr>
                <w:sz w:val="16"/>
                <w:szCs w:val="16"/>
              </w:rPr>
              <w:t>0101</w:t>
            </w:r>
          </w:p>
        </w:tc>
        <w:tc>
          <w:tcPr>
            <w:tcW w:w="425" w:type="dxa"/>
            <w:tcBorders>
              <w:top w:val="single" w:sz="12" w:space="0" w:color="auto"/>
              <w:bottom w:val="single" w:sz="12" w:space="0" w:color="auto"/>
            </w:tcBorders>
            <w:shd w:val="solid" w:color="FFFFFF" w:fill="auto"/>
          </w:tcPr>
          <w:p w14:paraId="450AE1E8" w14:textId="77777777" w:rsidR="001B3838" w:rsidRDefault="001B3838" w:rsidP="008929DE">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4D8949F6" w14:textId="77777777" w:rsidR="001B3838" w:rsidRDefault="001B3838" w:rsidP="008929DE">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26E7438D" w14:textId="77777777" w:rsidR="001B3838" w:rsidRDefault="001B3838" w:rsidP="008929DE">
            <w:pPr>
              <w:pStyle w:val="TAL"/>
              <w:rPr>
                <w:snapToGrid w:val="0"/>
                <w:sz w:val="16"/>
                <w:szCs w:val="16"/>
                <w:lang w:val="en-AU"/>
              </w:rPr>
            </w:pPr>
            <w:r>
              <w:rPr>
                <w:snapToGrid w:val="0"/>
                <w:sz w:val="16"/>
                <w:szCs w:val="16"/>
                <w:lang w:val="en-AU"/>
              </w:rPr>
              <w:t>Clean-up definitions and references</w:t>
            </w:r>
          </w:p>
        </w:tc>
        <w:tc>
          <w:tcPr>
            <w:tcW w:w="708" w:type="dxa"/>
            <w:tcBorders>
              <w:top w:val="single" w:sz="12" w:space="0" w:color="auto"/>
              <w:bottom w:val="single" w:sz="12" w:space="0" w:color="auto"/>
            </w:tcBorders>
            <w:shd w:val="solid" w:color="FFFFFF" w:fill="auto"/>
          </w:tcPr>
          <w:p w14:paraId="11174241" w14:textId="77777777" w:rsidR="001B3838" w:rsidRDefault="001B3838" w:rsidP="008929DE">
            <w:pPr>
              <w:pStyle w:val="TAC"/>
              <w:rPr>
                <w:sz w:val="16"/>
                <w:szCs w:val="16"/>
              </w:rPr>
            </w:pPr>
            <w:r>
              <w:rPr>
                <w:sz w:val="16"/>
                <w:szCs w:val="16"/>
              </w:rPr>
              <w:t>16.5.0</w:t>
            </w:r>
          </w:p>
        </w:tc>
      </w:tr>
      <w:tr w:rsidR="004506FC" w:rsidRPr="007D6048" w14:paraId="62DF6782" w14:textId="77777777" w:rsidTr="00DA284F">
        <w:tblPrEx>
          <w:tblCellMar>
            <w:top w:w="0" w:type="dxa"/>
            <w:bottom w:w="0" w:type="dxa"/>
          </w:tblCellMar>
        </w:tblPrEx>
        <w:tc>
          <w:tcPr>
            <w:tcW w:w="800" w:type="dxa"/>
            <w:tcBorders>
              <w:top w:val="single" w:sz="12" w:space="0" w:color="auto"/>
              <w:bottom w:val="single" w:sz="12" w:space="0" w:color="auto"/>
            </w:tcBorders>
            <w:shd w:val="solid" w:color="FFFFFF" w:fill="auto"/>
          </w:tcPr>
          <w:p w14:paraId="1EA08482" w14:textId="77777777" w:rsidR="004506FC" w:rsidRDefault="004506FC" w:rsidP="004506FC">
            <w:pPr>
              <w:pStyle w:val="TAC"/>
              <w:rPr>
                <w:sz w:val="16"/>
                <w:szCs w:val="16"/>
              </w:rPr>
            </w:pPr>
            <w:r>
              <w:rPr>
                <w:sz w:val="16"/>
                <w:szCs w:val="16"/>
              </w:rPr>
              <w:t>2020-09</w:t>
            </w:r>
          </w:p>
        </w:tc>
        <w:tc>
          <w:tcPr>
            <w:tcW w:w="800" w:type="dxa"/>
            <w:tcBorders>
              <w:top w:val="single" w:sz="12" w:space="0" w:color="auto"/>
              <w:bottom w:val="single" w:sz="12" w:space="0" w:color="auto"/>
            </w:tcBorders>
            <w:shd w:val="solid" w:color="FFFFFF" w:fill="auto"/>
          </w:tcPr>
          <w:p w14:paraId="0F083B22" w14:textId="77777777" w:rsidR="004506FC" w:rsidRDefault="004506FC" w:rsidP="004506FC">
            <w:pPr>
              <w:pStyle w:val="TAC"/>
              <w:rPr>
                <w:sz w:val="16"/>
                <w:szCs w:val="16"/>
              </w:rPr>
            </w:pPr>
            <w:r>
              <w:rPr>
                <w:sz w:val="16"/>
                <w:szCs w:val="16"/>
              </w:rPr>
              <w:t>SA#89e</w:t>
            </w:r>
          </w:p>
        </w:tc>
        <w:tc>
          <w:tcPr>
            <w:tcW w:w="1094" w:type="dxa"/>
            <w:tcBorders>
              <w:top w:val="single" w:sz="12" w:space="0" w:color="auto"/>
              <w:bottom w:val="single" w:sz="12" w:space="0" w:color="auto"/>
            </w:tcBorders>
            <w:shd w:val="solid" w:color="FFFFFF" w:fill="auto"/>
          </w:tcPr>
          <w:p w14:paraId="49D13AE7" w14:textId="77777777" w:rsidR="004506FC" w:rsidRDefault="004506FC" w:rsidP="004506FC">
            <w:pPr>
              <w:pStyle w:val="TAC"/>
              <w:rPr>
                <w:sz w:val="16"/>
                <w:szCs w:val="16"/>
              </w:rPr>
            </w:pPr>
            <w:r>
              <w:rPr>
                <w:sz w:val="16"/>
                <w:szCs w:val="16"/>
              </w:rPr>
              <w:t>SP-200729</w:t>
            </w:r>
          </w:p>
        </w:tc>
        <w:tc>
          <w:tcPr>
            <w:tcW w:w="567" w:type="dxa"/>
            <w:tcBorders>
              <w:top w:val="single" w:sz="12" w:space="0" w:color="auto"/>
              <w:bottom w:val="single" w:sz="12" w:space="0" w:color="auto"/>
            </w:tcBorders>
            <w:shd w:val="solid" w:color="FFFFFF" w:fill="auto"/>
          </w:tcPr>
          <w:p w14:paraId="7ACD888E" w14:textId="77777777" w:rsidR="004506FC" w:rsidRDefault="004506FC" w:rsidP="004506FC">
            <w:pPr>
              <w:pStyle w:val="TAL"/>
              <w:rPr>
                <w:sz w:val="16"/>
                <w:szCs w:val="16"/>
              </w:rPr>
            </w:pPr>
            <w:r>
              <w:rPr>
                <w:sz w:val="16"/>
                <w:szCs w:val="16"/>
              </w:rPr>
              <w:t>0102</w:t>
            </w:r>
          </w:p>
        </w:tc>
        <w:tc>
          <w:tcPr>
            <w:tcW w:w="425" w:type="dxa"/>
            <w:tcBorders>
              <w:top w:val="single" w:sz="12" w:space="0" w:color="auto"/>
              <w:bottom w:val="single" w:sz="12" w:space="0" w:color="auto"/>
            </w:tcBorders>
            <w:shd w:val="solid" w:color="FFFFFF" w:fill="auto"/>
          </w:tcPr>
          <w:p w14:paraId="39FCAB38" w14:textId="77777777" w:rsidR="004506FC" w:rsidRDefault="004506FC" w:rsidP="004506F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D415218" w14:textId="77777777" w:rsidR="004506FC" w:rsidRDefault="004506FC" w:rsidP="004506FC">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3DF738E3" w14:textId="77777777" w:rsidR="004506FC" w:rsidRDefault="004506FC" w:rsidP="004506FC">
            <w:pPr>
              <w:pStyle w:val="TAL"/>
              <w:rPr>
                <w:snapToGrid w:val="0"/>
                <w:sz w:val="16"/>
                <w:szCs w:val="16"/>
                <w:lang w:val="en-AU"/>
              </w:rPr>
            </w:pPr>
            <w:r>
              <w:rPr>
                <w:snapToGrid w:val="0"/>
                <w:sz w:val="16"/>
                <w:szCs w:val="16"/>
                <w:lang w:val="en-AU"/>
              </w:rPr>
              <w:t>YANG SS for Trace Control</w:t>
            </w:r>
          </w:p>
        </w:tc>
        <w:tc>
          <w:tcPr>
            <w:tcW w:w="708" w:type="dxa"/>
            <w:tcBorders>
              <w:top w:val="single" w:sz="12" w:space="0" w:color="auto"/>
              <w:bottom w:val="single" w:sz="12" w:space="0" w:color="auto"/>
            </w:tcBorders>
            <w:shd w:val="solid" w:color="FFFFFF" w:fill="auto"/>
          </w:tcPr>
          <w:p w14:paraId="504E31F5" w14:textId="77777777" w:rsidR="004506FC" w:rsidRDefault="004506FC" w:rsidP="004506FC">
            <w:pPr>
              <w:pStyle w:val="TAC"/>
              <w:rPr>
                <w:sz w:val="16"/>
                <w:szCs w:val="16"/>
              </w:rPr>
            </w:pPr>
            <w:r>
              <w:rPr>
                <w:sz w:val="16"/>
                <w:szCs w:val="16"/>
              </w:rPr>
              <w:t>16.5.0</w:t>
            </w:r>
          </w:p>
        </w:tc>
      </w:tr>
      <w:tr w:rsidR="006451A1" w:rsidRPr="007D6048" w14:paraId="2C3DC0AD" w14:textId="77777777" w:rsidTr="00DA284F">
        <w:tblPrEx>
          <w:tblCellMar>
            <w:top w:w="0" w:type="dxa"/>
            <w:bottom w:w="0" w:type="dxa"/>
          </w:tblCellMar>
        </w:tblPrEx>
        <w:tc>
          <w:tcPr>
            <w:tcW w:w="800" w:type="dxa"/>
            <w:tcBorders>
              <w:top w:val="single" w:sz="12" w:space="0" w:color="auto"/>
              <w:bottom w:val="single" w:sz="12" w:space="0" w:color="auto"/>
            </w:tcBorders>
            <w:shd w:val="solid" w:color="FFFFFF" w:fill="auto"/>
          </w:tcPr>
          <w:p w14:paraId="2F92C875" w14:textId="77777777" w:rsidR="006451A1" w:rsidRDefault="006451A1" w:rsidP="004506FC">
            <w:pPr>
              <w:pStyle w:val="TAC"/>
              <w:rPr>
                <w:sz w:val="16"/>
                <w:szCs w:val="16"/>
              </w:rPr>
            </w:pPr>
            <w:r>
              <w:rPr>
                <w:sz w:val="16"/>
                <w:szCs w:val="16"/>
              </w:rPr>
              <w:t>2020-09</w:t>
            </w:r>
          </w:p>
        </w:tc>
        <w:tc>
          <w:tcPr>
            <w:tcW w:w="800" w:type="dxa"/>
            <w:tcBorders>
              <w:top w:val="single" w:sz="12" w:space="0" w:color="auto"/>
              <w:bottom w:val="single" w:sz="12" w:space="0" w:color="auto"/>
            </w:tcBorders>
            <w:shd w:val="solid" w:color="FFFFFF" w:fill="auto"/>
          </w:tcPr>
          <w:p w14:paraId="2D210F5D" w14:textId="77777777" w:rsidR="006451A1" w:rsidRDefault="006451A1" w:rsidP="004506FC">
            <w:pPr>
              <w:pStyle w:val="TAC"/>
              <w:rPr>
                <w:sz w:val="16"/>
                <w:szCs w:val="16"/>
              </w:rPr>
            </w:pPr>
            <w:r>
              <w:rPr>
                <w:sz w:val="16"/>
                <w:szCs w:val="16"/>
              </w:rPr>
              <w:t>SA#89e</w:t>
            </w:r>
          </w:p>
        </w:tc>
        <w:tc>
          <w:tcPr>
            <w:tcW w:w="1094" w:type="dxa"/>
            <w:tcBorders>
              <w:top w:val="single" w:sz="12" w:space="0" w:color="auto"/>
              <w:bottom w:val="single" w:sz="12" w:space="0" w:color="auto"/>
            </w:tcBorders>
            <w:shd w:val="solid" w:color="FFFFFF" w:fill="auto"/>
          </w:tcPr>
          <w:p w14:paraId="68573AF9" w14:textId="77777777" w:rsidR="006451A1" w:rsidRDefault="006451A1" w:rsidP="004506FC">
            <w:pPr>
              <w:pStyle w:val="TAC"/>
              <w:rPr>
                <w:sz w:val="16"/>
                <w:szCs w:val="16"/>
              </w:rPr>
            </w:pPr>
            <w:r>
              <w:rPr>
                <w:sz w:val="16"/>
                <w:szCs w:val="16"/>
              </w:rPr>
              <w:t>SP-200724</w:t>
            </w:r>
          </w:p>
        </w:tc>
        <w:tc>
          <w:tcPr>
            <w:tcW w:w="567" w:type="dxa"/>
            <w:tcBorders>
              <w:top w:val="single" w:sz="12" w:space="0" w:color="auto"/>
              <w:bottom w:val="single" w:sz="12" w:space="0" w:color="auto"/>
            </w:tcBorders>
            <w:shd w:val="solid" w:color="FFFFFF" w:fill="auto"/>
          </w:tcPr>
          <w:p w14:paraId="757E5AA4" w14:textId="77777777" w:rsidR="006451A1" w:rsidRDefault="006451A1" w:rsidP="004506FC">
            <w:pPr>
              <w:pStyle w:val="TAL"/>
              <w:rPr>
                <w:sz w:val="16"/>
                <w:szCs w:val="16"/>
              </w:rPr>
            </w:pPr>
            <w:r>
              <w:rPr>
                <w:sz w:val="16"/>
                <w:szCs w:val="16"/>
              </w:rPr>
              <w:t>0103</w:t>
            </w:r>
          </w:p>
        </w:tc>
        <w:tc>
          <w:tcPr>
            <w:tcW w:w="425" w:type="dxa"/>
            <w:tcBorders>
              <w:top w:val="single" w:sz="12" w:space="0" w:color="auto"/>
              <w:bottom w:val="single" w:sz="12" w:space="0" w:color="auto"/>
            </w:tcBorders>
            <w:shd w:val="solid" w:color="FFFFFF" w:fill="auto"/>
          </w:tcPr>
          <w:p w14:paraId="0B682CE8" w14:textId="77777777" w:rsidR="006451A1" w:rsidRDefault="006451A1" w:rsidP="004506F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68F8657" w14:textId="77777777" w:rsidR="006451A1" w:rsidRDefault="006451A1" w:rsidP="004506FC">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3B218B14" w14:textId="77777777" w:rsidR="006451A1" w:rsidRDefault="006451A1" w:rsidP="004506FC">
            <w:pPr>
              <w:pStyle w:val="TAL"/>
              <w:rPr>
                <w:snapToGrid w:val="0"/>
                <w:sz w:val="16"/>
                <w:szCs w:val="16"/>
                <w:lang w:val="en-AU"/>
              </w:rPr>
            </w:pPr>
            <w:r>
              <w:rPr>
                <w:snapToGrid w:val="0"/>
                <w:sz w:val="16"/>
                <w:szCs w:val="16"/>
                <w:lang w:val="en-AU"/>
              </w:rPr>
              <w:t>Add missing definitions to comDefs.yaml (OpenAPI definitions)</w:t>
            </w:r>
          </w:p>
        </w:tc>
        <w:tc>
          <w:tcPr>
            <w:tcW w:w="708" w:type="dxa"/>
            <w:tcBorders>
              <w:top w:val="single" w:sz="12" w:space="0" w:color="auto"/>
              <w:bottom w:val="single" w:sz="12" w:space="0" w:color="auto"/>
            </w:tcBorders>
            <w:shd w:val="solid" w:color="FFFFFF" w:fill="auto"/>
          </w:tcPr>
          <w:p w14:paraId="10E13F15" w14:textId="77777777" w:rsidR="006451A1" w:rsidRDefault="006451A1" w:rsidP="004506FC">
            <w:pPr>
              <w:pStyle w:val="TAC"/>
              <w:rPr>
                <w:sz w:val="16"/>
                <w:szCs w:val="16"/>
              </w:rPr>
            </w:pPr>
            <w:r>
              <w:rPr>
                <w:sz w:val="16"/>
                <w:szCs w:val="16"/>
              </w:rPr>
              <w:t>16.5.0</w:t>
            </w:r>
          </w:p>
        </w:tc>
      </w:tr>
      <w:tr w:rsidR="00656DB4" w:rsidRPr="007D6048" w14:paraId="27BBEEDC" w14:textId="77777777" w:rsidTr="00DA284F">
        <w:tblPrEx>
          <w:tblCellMar>
            <w:top w:w="0" w:type="dxa"/>
            <w:bottom w:w="0" w:type="dxa"/>
          </w:tblCellMar>
        </w:tblPrEx>
        <w:tc>
          <w:tcPr>
            <w:tcW w:w="800" w:type="dxa"/>
            <w:tcBorders>
              <w:top w:val="single" w:sz="12" w:space="0" w:color="auto"/>
              <w:bottom w:val="single" w:sz="12" w:space="0" w:color="auto"/>
            </w:tcBorders>
            <w:shd w:val="solid" w:color="FFFFFF" w:fill="auto"/>
          </w:tcPr>
          <w:p w14:paraId="58158197" w14:textId="77777777" w:rsidR="00656DB4" w:rsidRDefault="00656DB4" w:rsidP="00656DB4">
            <w:pPr>
              <w:pStyle w:val="TAC"/>
              <w:rPr>
                <w:sz w:val="16"/>
                <w:szCs w:val="16"/>
              </w:rPr>
            </w:pPr>
            <w:r>
              <w:rPr>
                <w:sz w:val="16"/>
                <w:szCs w:val="16"/>
              </w:rPr>
              <w:t>2020-09</w:t>
            </w:r>
          </w:p>
        </w:tc>
        <w:tc>
          <w:tcPr>
            <w:tcW w:w="800" w:type="dxa"/>
            <w:tcBorders>
              <w:top w:val="single" w:sz="12" w:space="0" w:color="auto"/>
              <w:bottom w:val="single" w:sz="12" w:space="0" w:color="auto"/>
            </w:tcBorders>
            <w:shd w:val="solid" w:color="FFFFFF" w:fill="auto"/>
          </w:tcPr>
          <w:p w14:paraId="4C196867" w14:textId="77777777" w:rsidR="00656DB4" w:rsidRDefault="00656DB4" w:rsidP="00656DB4">
            <w:pPr>
              <w:pStyle w:val="TAC"/>
              <w:rPr>
                <w:sz w:val="16"/>
                <w:szCs w:val="16"/>
              </w:rPr>
            </w:pPr>
            <w:r>
              <w:rPr>
                <w:sz w:val="16"/>
                <w:szCs w:val="16"/>
              </w:rPr>
              <w:t>SA#89e</w:t>
            </w:r>
          </w:p>
        </w:tc>
        <w:tc>
          <w:tcPr>
            <w:tcW w:w="1094" w:type="dxa"/>
            <w:tcBorders>
              <w:top w:val="single" w:sz="12" w:space="0" w:color="auto"/>
              <w:bottom w:val="single" w:sz="12" w:space="0" w:color="auto"/>
            </w:tcBorders>
            <w:shd w:val="solid" w:color="FFFFFF" w:fill="auto"/>
          </w:tcPr>
          <w:p w14:paraId="05C71C80" w14:textId="77777777" w:rsidR="00656DB4" w:rsidRDefault="00656DB4" w:rsidP="00656DB4">
            <w:pPr>
              <w:pStyle w:val="TAC"/>
              <w:rPr>
                <w:sz w:val="16"/>
                <w:szCs w:val="16"/>
              </w:rPr>
            </w:pPr>
            <w:r>
              <w:rPr>
                <w:sz w:val="16"/>
                <w:szCs w:val="16"/>
              </w:rPr>
              <w:t>SP-200724</w:t>
            </w:r>
          </w:p>
        </w:tc>
        <w:tc>
          <w:tcPr>
            <w:tcW w:w="567" w:type="dxa"/>
            <w:tcBorders>
              <w:top w:val="single" w:sz="12" w:space="0" w:color="auto"/>
              <w:bottom w:val="single" w:sz="12" w:space="0" w:color="auto"/>
            </w:tcBorders>
            <w:shd w:val="solid" w:color="FFFFFF" w:fill="auto"/>
          </w:tcPr>
          <w:p w14:paraId="429D0F40" w14:textId="77777777" w:rsidR="00656DB4" w:rsidRDefault="00656DB4" w:rsidP="00656DB4">
            <w:pPr>
              <w:pStyle w:val="TAL"/>
              <w:rPr>
                <w:sz w:val="16"/>
                <w:szCs w:val="16"/>
              </w:rPr>
            </w:pPr>
            <w:r>
              <w:rPr>
                <w:sz w:val="16"/>
                <w:szCs w:val="16"/>
              </w:rPr>
              <w:t>0104</w:t>
            </w:r>
          </w:p>
        </w:tc>
        <w:tc>
          <w:tcPr>
            <w:tcW w:w="425" w:type="dxa"/>
            <w:tcBorders>
              <w:top w:val="single" w:sz="12" w:space="0" w:color="auto"/>
              <w:bottom w:val="single" w:sz="12" w:space="0" w:color="auto"/>
            </w:tcBorders>
            <w:shd w:val="solid" w:color="FFFFFF" w:fill="auto"/>
          </w:tcPr>
          <w:p w14:paraId="1E5EDF4C" w14:textId="77777777" w:rsidR="00656DB4" w:rsidRDefault="00656DB4" w:rsidP="00656DB4">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8A9204E" w14:textId="77777777" w:rsidR="00656DB4" w:rsidRDefault="00656DB4" w:rsidP="00656DB4">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4B4924EE" w14:textId="77777777" w:rsidR="00656DB4" w:rsidRDefault="00656DB4" w:rsidP="00656DB4">
            <w:pPr>
              <w:pStyle w:val="TAL"/>
              <w:rPr>
                <w:snapToGrid w:val="0"/>
                <w:sz w:val="16"/>
                <w:szCs w:val="16"/>
                <w:lang w:val="en-AU"/>
              </w:rPr>
            </w:pPr>
            <w:r>
              <w:rPr>
                <w:snapToGrid w:val="0"/>
                <w:sz w:val="16"/>
                <w:szCs w:val="16"/>
                <w:lang w:val="en-AU"/>
              </w:rPr>
              <w:t>Correct various smaller errors (e.g. validation errors) in genericNRM.yaml (OpenAPI definitions)</w:t>
            </w:r>
          </w:p>
        </w:tc>
        <w:tc>
          <w:tcPr>
            <w:tcW w:w="708" w:type="dxa"/>
            <w:tcBorders>
              <w:top w:val="single" w:sz="12" w:space="0" w:color="auto"/>
              <w:bottom w:val="single" w:sz="12" w:space="0" w:color="auto"/>
            </w:tcBorders>
            <w:shd w:val="solid" w:color="FFFFFF" w:fill="auto"/>
          </w:tcPr>
          <w:p w14:paraId="501A9B12" w14:textId="77777777" w:rsidR="00656DB4" w:rsidRDefault="00656DB4" w:rsidP="00656DB4">
            <w:pPr>
              <w:pStyle w:val="TAC"/>
              <w:rPr>
                <w:sz w:val="16"/>
                <w:szCs w:val="16"/>
              </w:rPr>
            </w:pPr>
            <w:r>
              <w:rPr>
                <w:sz w:val="16"/>
                <w:szCs w:val="16"/>
              </w:rPr>
              <w:t>16.5.0</w:t>
            </w:r>
          </w:p>
        </w:tc>
      </w:tr>
      <w:tr w:rsidR="00E221FA" w:rsidRPr="007D6048" w14:paraId="145856AD" w14:textId="77777777" w:rsidTr="00DA284F">
        <w:tblPrEx>
          <w:tblCellMar>
            <w:top w:w="0" w:type="dxa"/>
            <w:bottom w:w="0" w:type="dxa"/>
          </w:tblCellMar>
        </w:tblPrEx>
        <w:tc>
          <w:tcPr>
            <w:tcW w:w="800" w:type="dxa"/>
            <w:tcBorders>
              <w:top w:val="single" w:sz="12" w:space="0" w:color="auto"/>
              <w:bottom w:val="single" w:sz="12" w:space="0" w:color="auto"/>
            </w:tcBorders>
            <w:shd w:val="solid" w:color="FFFFFF" w:fill="auto"/>
          </w:tcPr>
          <w:p w14:paraId="6FC74848" w14:textId="77777777" w:rsidR="00E221FA" w:rsidRDefault="00E221FA" w:rsidP="00E221FA">
            <w:pPr>
              <w:pStyle w:val="TAC"/>
              <w:rPr>
                <w:sz w:val="16"/>
                <w:szCs w:val="16"/>
              </w:rPr>
            </w:pPr>
            <w:r>
              <w:rPr>
                <w:sz w:val="16"/>
                <w:szCs w:val="16"/>
              </w:rPr>
              <w:t>2020-09</w:t>
            </w:r>
          </w:p>
        </w:tc>
        <w:tc>
          <w:tcPr>
            <w:tcW w:w="800" w:type="dxa"/>
            <w:tcBorders>
              <w:top w:val="single" w:sz="12" w:space="0" w:color="auto"/>
              <w:bottom w:val="single" w:sz="12" w:space="0" w:color="auto"/>
            </w:tcBorders>
            <w:shd w:val="solid" w:color="FFFFFF" w:fill="auto"/>
          </w:tcPr>
          <w:p w14:paraId="4B2CF49B" w14:textId="77777777" w:rsidR="00E221FA" w:rsidRDefault="00E221FA" w:rsidP="00E221FA">
            <w:pPr>
              <w:pStyle w:val="TAC"/>
              <w:rPr>
                <w:sz w:val="16"/>
                <w:szCs w:val="16"/>
              </w:rPr>
            </w:pPr>
            <w:r>
              <w:rPr>
                <w:sz w:val="16"/>
                <w:szCs w:val="16"/>
              </w:rPr>
              <w:t>SA#89e</w:t>
            </w:r>
          </w:p>
        </w:tc>
        <w:tc>
          <w:tcPr>
            <w:tcW w:w="1094" w:type="dxa"/>
            <w:tcBorders>
              <w:top w:val="single" w:sz="12" w:space="0" w:color="auto"/>
              <w:bottom w:val="single" w:sz="12" w:space="0" w:color="auto"/>
            </w:tcBorders>
            <w:shd w:val="solid" w:color="FFFFFF" w:fill="auto"/>
          </w:tcPr>
          <w:p w14:paraId="16B0C14B" w14:textId="77777777" w:rsidR="00E221FA" w:rsidRDefault="00E221FA" w:rsidP="00E221FA">
            <w:pPr>
              <w:pStyle w:val="TAC"/>
              <w:rPr>
                <w:sz w:val="16"/>
                <w:szCs w:val="16"/>
              </w:rPr>
            </w:pPr>
            <w:r>
              <w:rPr>
                <w:sz w:val="16"/>
                <w:szCs w:val="16"/>
              </w:rPr>
              <w:t>SP-200729</w:t>
            </w:r>
          </w:p>
        </w:tc>
        <w:tc>
          <w:tcPr>
            <w:tcW w:w="567" w:type="dxa"/>
            <w:tcBorders>
              <w:top w:val="single" w:sz="12" w:space="0" w:color="auto"/>
              <w:bottom w:val="single" w:sz="12" w:space="0" w:color="auto"/>
            </w:tcBorders>
            <w:shd w:val="solid" w:color="FFFFFF" w:fill="auto"/>
          </w:tcPr>
          <w:p w14:paraId="15F40BB4" w14:textId="77777777" w:rsidR="00E221FA" w:rsidRDefault="00E221FA" w:rsidP="00E221FA">
            <w:pPr>
              <w:pStyle w:val="TAL"/>
              <w:rPr>
                <w:sz w:val="16"/>
                <w:szCs w:val="16"/>
              </w:rPr>
            </w:pPr>
            <w:r>
              <w:rPr>
                <w:sz w:val="16"/>
                <w:szCs w:val="16"/>
              </w:rPr>
              <w:t>0105</w:t>
            </w:r>
          </w:p>
        </w:tc>
        <w:tc>
          <w:tcPr>
            <w:tcW w:w="425" w:type="dxa"/>
            <w:tcBorders>
              <w:top w:val="single" w:sz="12" w:space="0" w:color="auto"/>
              <w:bottom w:val="single" w:sz="12" w:space="0" w:color="auto"/>
            </w:tcBorders>
            <w:shd w:val="solid" w:color="FFFFFF" w:fill="auto"/>
          </w:tcPr>
          <w:p w14:paraId="4E71A75F" w14:textId="77777777" w:rsidR="00E221FA" w:rsidRDefault="00E221FA" w:rsidP="00E221FA">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792EBD14" w14:textId="77777777" w:rsidR="00E221FA" w:rsidRDefault="00E221FA" w:rsidP="00E221FA">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111892BE" w14:textId="77777777" w:rsidR="00E221FA" w:rsidRDefault="00E221FA" w:rsidP="00E221FA">
            <w:pPr>
              <w:pStyle w:val="TAL"/>
              <w:rPr>
                <w:snapToGrid w:val="0"/>
                <w:sz w:val="16"/>
                <w:szCs w:val="16"/>
                <w:lang w:val="en-AU"/>
              </w:rPr>
            </w:pPr>
            <w:r>
              <w:rPr>
                <w:snapToGrid w:val="0"/>
                <w:sz w:val="16"/>
                <w:szCs w:val="16"/>
                <w:lang w:val="en-AU"/>
              </w:rPr>
              <w:t>Correct ThresholdMonitor definition (OpenAPI definitions)</w:t>
            </w:r>
          </w:p>
        </w:tc>
        <w:tc>
          <w:tcPr>
            <w:tcW w:w="708" w:type="dxa"/>
            <w:tcBorders>
              <w:top w:val="single" w:sz="12" w:space="0" w:color="auto"/>
              <w:bottom w:val="single" w:sz="12" w:space="0" w:color="auto"/>
            </w:tcBorders>
            <w:shd w:val="solid" w:color="FFFFFF" w:fill="auto"/>
          </w:tcPr>
          <w:p w14:paraId="76C23AD8" w14:textId="77777777" w:rsidR="00E221FA" w:rsidRDefault="00E221FA" w:rsidP="00E221FA">
            <w:pPr>
              <w:pStyle w:val="TAC"/>
              <w:rPr>
                <w:sz w:val="16"/>
                <w:szCs w:val="16"/>
              </w:rPr>
            </w:pPr>
            <w:r>
              <w:rPr>
                <w:sz w:val="16"/>
                <w:szCs w:val="16"/>
              </w:rPr>
              <w:t>16.5.0</w:t>
            </w:r>
          </w:p>
        </w:tc>
      </w:tr>
      <w:tr w:rsidR="00BE74FF" w:rsidRPr="007D6048" w14:paraId="29A94FB2" w14:textId="77777777" w:rsidTr="00DA284F">
        <w:tblPrEx>
          <w:tblCellMar>
            <w:top w:w="0" w:type="dxa"/>
            <w:bottom w:w="0" w:type="dxa"/>
          </w:tblCellMar>
        </w:tblPrEx>
        <w:tc>
          <w:tcPr>
            <w:tcW w:w="800" w:type="dxa"/>
            <w:tcBorders>
              <w:top w:val="single" w:sz="12" w:space="0" w:color="auto"/>
              <w:bottom w:val="single" w:sz="12" w:space="0" w:color="auto"/>
            </w:tcBorders>
            <w:shd w:val="solid" w:color="FFFFFF" w:fill="auto"/>
          </w:tcPr>
          <w:p w14:paraId="1C01D509" w14:textId="77777777" w:rsidR="00BE74FF" w:rsidRDefault="00BE74FF" w:rsidP="00BE74FF">
            <w:pPr>
              <w:pStyle w:val="TAC"/>
              <w:rPr>
                <w:sz w:val="16"/>
                <w:szCs w:val="16"/>
              </w:rPr>
            </w:pPr>
            <w:r>
              <w:rPr>
                <w:sz w:val="16"/>
                <w:szCs w:val="16"/>
              </w:rPr>
              <w:t>2020-09</w:t>
            </w:r>
          </w:p>
        </w:tc>
        <w:tc>
          <w:tcPr>
            <w:tcW w:w="800" w:type="dxa"/>
            <w:tcBorders>
              <w:top w:val="single" w:sz="12" w:space="0" w:color="auto"/>
              <w:bottom w:val="single" w:sz="12" w:space="0" w:color="auto"/>
            </w:tcBorders>
            <w:shd w:val="solid" w:color="FFFFFF" w:fill="auto"/>
          </w:tcPr>
          <w:p w14:paraId="0D5677DD" w14:textId="77777777" w:rsidR="00BE74FF" w:rsidRDefault="00BE74FF" w:rsidP="00BE74FF">
            <w:pPr>
              <w:pStyle w:val="TAC"/>
              <w:rPr>
                <w:sz w:val="16"/>
                <w:szCs w:val="16"/>
              </w:rPr>
            </w:pPr>
            <w:r>
              <w:rPr>
                <w:sz w:val="16"/>
                <w:szCs w:val="16"/>
              </w:rPr>
              <w:t>SA#89e</w:t>
            </w:r>
          </w:p>
        </w:tc>
        <w:tc>
          <w:tcPr>
            <w:tcW w:w="1094" w:type="dxa"/>
            <w:tcBorders>
              <w:top w:val="single" w:sz="12" w:space="0" w:color="auto"/>
              <w:bottom w:val="single" w:sz="12" w:space="0" w:color="auto"/>
            </w:tcBorders>
            <w:shd w:val="solid" w:color="FFFFFF" w:fill="auto"/>
          </w:tcPr>
          <w:p w14:paraId="49411899" w14:textId="77777777" w:rsidR="00BE74FF" w:rsidRDefault="00BE74FF" w:rsidP="00BE74FF">
            <w:pPr>
              <w:pStyle w:val="TAC"/>
              <w:rPr>
                <w:sz w:val="16"/>
                <w:szCs w:val="16"/>
              </w:rPr>
            </w:pPr>
            <w:r>
              <w:rPr>
                <w:sz w:val="16"/>
                <w:szCs w:val="16"/>
              </w:rPr>
              <w:t>SP-200729</w:t>
            </w:r>
          </w:p>
        </w:tc>
        <w:tc>
          <w:tcPr>
            <w:tcW w:w="567" w:type="dxa"/>
            <w:tcBorders>
              <w:top w:val="single" w:sz="12" w:space="0" w:color="auto"/>
              <w:bottom w:val="single" w:sz="12" w:space="0" w:color="auto"/>
            </w:tcBorders>
            <w:shd w:val="solid" w:color="FFFFFF" w:fill="auto"/>
          </w:tcPr>
          <w:p w14:paraId="61599214" w14:textId="77777777" w:rsidR="00BE74FF" w:rsidRDefault="00BE74FF" w:rsidP="00BE74FF">
            <w:pPr>
              <w:pStyle w:val="TAL"/>
              <w:rPr>
                <w:sz w:val="16"/>
                <w:szCs w:val="16"/>
              </w:rPr>
            </w:pPr>
            <w:r>
              <w:rPr>
                <w:sz w:val="16"/>
                <w:szCs w:val="16"/>
              </w:rPr>
              <w:t>0106</w:t>
            </w:r>
          </w:p>
        </w:tc>
        <w:tc>
          <w:tcPr>
            <w:tcW w:w="425" w:type="dxa"/>
            <w:tcBorders>
              <w:top w:val="single" w:sz="12" w:space="0" w:color="auto"/>
              <w:bottom w:val="single" w:sz="12" w:space="0" w:color="auto"/>
            </w:tcBorders>
            <w:shd w:val="solid" w:color="FFFFFF" w:fill="auto"/>
          </w:tcPr>
          <w:p w14:paraId="4445E3B4" w14:textId="77777777" w:rsidR="00BE74FF" w:rsidRDefault="00BE74FF" w:rsidP="00BE74FF">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83D5372" w14:textId="77777777" w:rsidR="00BE74FF" w:rsidRDefault="00BE74FF" w:rsidP="00BE74FF">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73B71B32" w14:textId="77777777" w:rsidR="00BE74FF" w:rsidRDefault="00BE74FF" w:rsidP="00BE74FF">
            <w:pPr>
              <w:pStyle w:val="TAL"/>
              <w:rPr>
                <w:snapToGrid w:val="0"/>
                <w:sz w:val="16"/>
                <w:szCs w:val="16"/>
                <w:lang w:val="en-AU"/>
              </w:rPr>
            </w:pPr>
            <w:r>
              <w:rPr>
                <w:snapToGrid w:val="0"/>
                <w:sz w:val="16"/>
                <w:szCs w:val="16"/>
                <w:lang w:val="en-AU"/>
              </w:rPr>
              <w:t>Update HeartbeatControl YANG definition</w:t>
            </w:r>
          </w:p>
        </w:tc>
        <w:tc>
          <w:tcPr>
            <w:tcW w:w="708" w:type="dxa"/>
            <w:tcBorders>
              <w:top w:val="single" w:sz="12" w:space="0" w:color="auto"/>
              <w:bottom w:val="single" w:sz="12" w:space="0" w:color="auto"/>
            </w:tcBorders>
            <w:shd w:val="solid" w:color="FFFFFF" w:fill="auto"/>
          </w:tcPr>
          <w:p w14:paraId="529B44C0" w14:textId="77777777" w:rsidR="00BE74FF" w:rsidRDefault="00BE74FF" w:rsidP="00BE74FF">
            <w:pPr>
              <w:pStyle w:val="TAC"/>
              <w:rPr>
                <w:sz w:val="16"/>
                <w:szCs w:val="16"/>
              </w:rPr>
            </w:pPr>
            <w:r>
              <w:rPr>
                <w:sz w:val="16"/>
                <w:szCs w:val="16"/>
              </w:rPr>
              <w:t>16.5.0</w:t>
            </w:r>
          </w:p>
        </w:tc>
      </w:tr>
      <w:tr w:rsidR="00615621" w:rsidRPr="007D6048" w14:paraId="2E8544B0" w14:textId="77777777" w:rsidTr="00154086">
        <w:tblPrEx>
          <w:tblCellMar>
            <w:top w:w="0" w:type="dxa"/>
            <w:bottom w:w="0" w:type="dxa"/>
          </w:tblCellMar>
        </w:tblPrEx>
        <w:tc>
          <w:tcPr>
            <w:tcW w:w="800" w:type="dxa"/>
            <w:tcBorders>
              <w:top w:val="single" w:sz="12" w:space="0" w:color="auto"/>
              <w:bottom w:val="single" w:sz="12" w:space="0" w:color="auto"/>
            </w:tcBorders>
            <w:shd w:val="solid" w:color="FFFFFF" w:fill="auto"/>
          </w:tcPr>
          <w:p w14:paraId="5F632040" w14:textId="77777777" w:rsidR="00615621" w:rsidRDefault="00615621" w:rsidP="00615621">
            <w:pPr>
              <w:pStyle w:val="TAC"/>
              <w:rPr>
                <w:sz w:val="16"/>
                <w:szCs w:val="16"/>
              </w:rPr>
            </w:pPr>
            <w:r>
              <w:rPr>
                <w:sz w:val="16"/>
                <w:szCs w:val="16"/>
              </w:rPr>
              <w:t>2020-09</w:t>
            </w:r>
          </w:p>
        </w:tc>
        <w:tc>
          <w:tcPr>
            <w:tcW w:w="800" w:type="dxa"/>
            <w:tcBorders>
              <w:top w:val="single" w:sz="12" w:space="0" w:color="auto"/>
              <w:bottom w:val="single" w:sz="12" w:space="0" w:color="auto"/>
            </w:tcBorders>
            <w:shd w:val="solid" w:color="FFFFFF" w:fill="auto"/>
          </w:tcPr>
          <w:p w14:paraId="78D9271D" w14:textId="77777777" w:rsidR="00615621" w:rsidRDefault="00615621" w:rsidP="00615621">
            <w:pPr>
              <w:pStyle w:val="TAC"/>
              <w:rPr>
                <w:sz w:val="16"/>
                <w:szCs w:val="16"/>
              </w:rPr>
            </w:pPr>
            <w:r>
              <w:rPr>
                <w:sz w:val="16"/>
                <w:szCs w:val="16"/>
              </w:rPr>
              <w:t>SA#89e</w:t>
            </w:r>
          </w:p>
        </w:tc>
        <w:tc>
          <w:tcPr>
            <w:tcW w:w="1094" w:type="dxa"/>
            <w:tcBorders>
              <w:top w:val="single" w:sz="12" w:space="0" w:color="auto"/>
              <w:bottom w:val="single" w:sz="12" w:space="0" w:color="auto"/>
            </w:tcBorders>
            <w:shd w:val="solid" w:color="FFFFFF" w:fill="auto"/>
          </w:tcPr>
          <w:p w14:paraId="3DBE8B02" w14:textId="77777777" w:rsidR="00615621" w:rsidRDefault="00615621" w:rsidP="00615621">
            <w:pPr>
              <w:pStyle w:val="TAC"/>
              <w:rPr>
                <w:sz w:val="16"/>
                <w:szCs w:val="16"/>
              </w:rPr>
            </w:pPr>
            <w:r>
              <w:rPr>
                <w:sz w:val="16"/>
                <w:szCs w:val="16"/>
              </w:rPr>
              <w:t>SP-200729</w:t>
            </w:r>
          </w:p>
        </w:tc>
        <w:tc>
          <w:tcPr>
            <w:tcW w:w="567" w:type="dxa"/>
            <w:tcBorders>
              <w:top w:val="single" w:sz="12" w:space="0" w:color="auto"/>
              <w:bottom w:val="single" w:sz="12" w:space="0" w:color="auto"/>
            </w:tcBorders>
            <w:shd w:val="solid" w:color="FFFFFF" w:fill="auto"/>
          </w:tcPr>
          <w:p w14:paraId="51E78EC9" w14:textId="77777777" w:rsidR="00615621" w:rsidRDefault="00615621" w:rsidP="00615621">
            <w:pPr>
              <w:pStyle w:val="TAL"/>
              <w:rPr>
                <w:sz w:val="16"/>
                <w:szCs w:val="16"/>
              </w:rPr>
            </w:pPr>
            <w:r>
              <w:rPr>
                <w:sz w:val="16"/>
                <w:szCs w:val="16"/>
              </w:rPr>
              <w:t>0107</w:t>
            </w:r>
          </w:p>
        </w:tc>
        <w:tc>
          <w:tcPr>
            <w:tcW w:w="425" w:type="dxa"/>
            <w:tcBorders>
              <w:top w:val="single" w:sz="12" w:space="0" w:color="auto"/>
              <w:bottom w:val="single" w:sz="12" w:space="0" w:color="auto"/>
            </w:tcBorders>
            <w:shd w:val="solid" w:color="FFFFFF" w:fill="auto"/>
          </w:tcPr>
          <w:p w14:paraId="3B5DA4AA" w14:textId="77777777" w:rsidR="00615621" w:rsidRDefault="00615621" w:rsidP="00615621">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282D9F7" w14:textId="77777777" w:rsidR="00615621" w:rsidRDefault="00615621" w:rsidP="00615621">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40F081CB" w14:textId="77777777" w:rsidR="00615621" w:rsidRDefault="00615621" w:rsidP="00615621">
            <w:pPr>
              <w:pStyle w:val="TAL"/>
              <w:rPr>
                <w:snapToGrid w:val="0"/>
                <w:sz w:val="16"/>
                <w:szCs w:val="16"/>
                <w:lang w:val="en-AU"/>
              </w:rPr>
            </w:pPr>
            <w:r>
              <w:rPr>
                <w:snapToGrid w:val="0"/>
                <w:sz w:val="16"/>
                <w:szCs w:val="16"/>
                <w:lang w:val="en-AU"/>
              </w:rPr>
              <w:t>Update ThresholdMonitor YANG definition</w:t>
            </w:r>
          </w:p>
        </w:tc>
        <w:tc>
          <w:tcPr>
            <w:tcW w:w="708" w:type="dxa"/>
            <w:tcBorders>
              <w:top w:val="single" w:sz="12" w:space="0" w:color="auto"/>
              <w:bottom w:val="single" w:sz="12" w:space="0" w:color="auto"/>
            </w:tcBorders>
            <w:shd w:val="solid" w:color="FFFFFF" w:fill="auto"/>
          </w:tcPr>
          <w:p w14:paraId="65B010E6" w14:textId="77777777" w:rsidR="00615621" w:rsidRDefault="00615621" w:rsidP="00615621">
            <w:pPr>
              <w:pStyle w:val="TAC"/>
              <w:rPr>
                <w:sz w:val="16"/>
                <w:szCs w:val="16"/>
              </w:rPr>
            </w:pPr>
            <w:r>
              <w:rPr>
                <w:sz w:val="16"/>
                <w:szCs w:val="16"/>
              </w:rPr>
              <w:t>16.5.0</w:t>
            </w:r>
          </w:p>
        </w:tc>
      </w:tr>
      <w:tr w:rsidR="00B1270A" w:rsidRPr="007D6048" w14:paraId="2AD611D2" w14:textId="77777777" w:rsidTr="00154086">
        <w:tblPrEx>
          <w:tblCellMar>
            <w:top w:w="0" w:type="dxa"/>
            <w:bottom w:w="0" w:type="dxa"/>
          </w:tblCellMar>
        </w:tblPrEx>
        <w:tc>
          <w:tcPr>
            <w:tcW w:w="800" w:type="dxa"/>
            <w:tcBorders>
              <w:top w:val="single" w:sz="12" w:space="0" w:color="auto"/>
              <w:bottom w:val="single" w:sz="12" w:space="0" w:color="auto"/>
            </w:tcBorders>
            <w:shd w:val="solid" w:color="FFFFFF" w:fill="auto"/>
          </w:tcPr>
          <w:p w14:paraId="49A8D473" w14:textId="77777777" w:rsidR="00B1270A" w:rsidRDefault="00B1270A" w:rsidP="00615621">
            <w:pPr>
              <w:pStyle w:val="TAC"/>
              <w:rPr>
                <w:sz w:val="16"/>
                <w:szCs w:val="16"/>
              </w:rPr>
            </w:pPr>
            <w:r>
              <w:rPr>
                <w:sz w:val="16"/>
                <w:szCs w:val="16"/>
              </w:rPr>
              <w:t>2020-12</w:t>
            </w:r>
          </w:p>
        </w:tc>
        <w:tc>
          <w:tcPr>
            <w:tcW w:w="800" w:type="dxa"/>
            <w:tcBorders>
              <w:top w:val="single" w:sz="12" w:space="0" w:color="auto"/>
              <w:bottom w:val="single" w:sz="12" w:space="0" w:color="auto"/>
            </w:tcBorders>
            <w:shd w:val="solid" w:color="FFFFFF" w:fill="auto"/>
          </w:tcPr>
          <w:p w14:paraId="6CEB28AD" w14:textId="77777777" w:rsidR="00B1270A" w:rsidRDefault="00B1270A" w:rsidP="00615621">
            <w:pPr>
              <w:pStyle w:val="TAC"/>
              <w:rPr>
                <w:sz w:val="16"/>
                <w:szCs w:val="16"/>
              </w:rPr>
            </w:pPr>
            <w:r>
              <w:rPr>
                <w:sz w:val="16"/>
                <w:szCs w:val="16"/>
              </w:rPr>
              <w:t>SA#90e</w:t>
            </w:r>
          </w:p>
        </w:tc>
        <w:tc>
          <w:tcPr>
            <w:tcW w:w="1094" w:type="dxa"/>
            <w:tcBorders>
              <w:top w:val="single" w:sz="12" w:space="0" w:color="auto"/>
              <w:bottom w:val="single" w:sz="12" w:space="0" w:color="auto"/>
            </w:tcBorders>
            <w:shd w:val="solid" w:color="FFFFFF" w:fill="auto"/>
          </w:tcPr>
          <w:p w14:paraId="14845A14" w14:textId="77777777" w:rsidR="00B1270A" w:rsidRDefault="00B1270A" w:rsidP="00615621">
            <w:pPr>
              <w:pStyle w:val="TAC"/>
              <w:rPr>
                <w:sz w:val="16"/>
                <w:szCs w:val="16"/>
              </w:rPr>
            </w:pPr>
            <w:r>
              <w:rPr>
                <w:sz w:val="16"/>
                <w:szCs w:val="16"/>
              </w:rPr>
              <w:t>SP-201057</w:t>
            </w:r>
          </w:p>
        </w:tc>
        <w:tc>
          <w:tcPr>
            <w:tcW w:w="567" w:type="dxa"/>
            <w:tcBorders>
              <w:top w:val="single" w:sz="12" w:space="0" w:color="auto"/>
              <w:bottom w:val="single" w:sz="12" w:space="0" w:color="auto"/>
            </w:tcBorders>
            <w:shd w:val="solid" w:color="FFFFFF" w:fill="auto"/>
          </w:tcPr>
          <w:p w14:paraId="34807407" w14:textId="77777777" w:rsidR="00B1270A" w:rsidRDefault="00B1270A" w:rsidP="00615621">
            <w:pPr>
              <w:pStyle w:val="TAL"/>
              <w:rPr>
                <w:sz w:val="16"/>
                <w:szCs w:val="16"/>
              </w:rPr>
            </w:pPr>
            <w:r>
              <w:rPr>
                <w:sz w:val="16"/>
                <w:szCs w:val="16"/>
              </w:rPr>
              <w:t>0108</w:t>
            </w:r>
          </w:p>
        </w:tc>
        <w:tc>
          <w:tcPr>
            <w:tcW w:w="425" w:type="dxa"/>
            <w:tcBorders>
              <w:top w:val="single" w:sz="12" w:space="0" w:color="auto"/>
              <w:bottom w:val="single" w:sz="12" w:space="0" w:color="auto"/>
            </w:tcBorders>
            <w:shd w:val="solid" w:color="FFFFFF" w:fill="auto"/>
          </w:tcPr>
          <w:p w14:paraId="3EF00450" w14:textId="77777777" w:rsidR="00B1270A" w:rsidRDefault="00B1270A" w:rsidP="00615621">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8E24DC0" w14:textId="77777777" w:rsidR="00B1270A" w:rsidRDefault="00B1270A" w:rsidP="00615621">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3CCD8CAD" w14:textId="77777777" w:rsidR="00B1270A" w:rsidRDefault="00B1270A" w:rsidP="00615621">
            <w:pPr>
              <w:pStyle w:val="TAL"/>
              <w:rPr>
                <w:snapToGrid w:val="0"/>
                <w:sz w:val="16"/>
                <w:szCs w:val="16"/>
                <w:lang w:val="en-AU"/>
              </w:rPr>
            </w:pPr>
            <w:r w:rsidRPr="00154086">
              <w:rPr>
                <w:snapToGrid w:val="0"/>
                <w:sz w:val="16"/>
                <w:szCs w:val="16"/>
                <w:lang w:val="en-AU"/>
              </w:rPr>
              <w:fldChar w:fldCharType="begin"/>
            </w:r>
            <w:r w:rsidRPr="00154086">
              <w:rPr>
                <w:snapToGrid w:val="0"/>
                <w:sz w:val="16"/>
                <w:szCs w:val="16"/>
                <w:lang w:val="en-AU"/>
              </w:rPr>
              <w:instrText xml:space="preserve"> DOCPROPERTY  CrTitle  \* MERGEFORMAT </w:instrText>
            </w:r>
            <w:r w:rsidRPr="00154086">
              <w:rPr>
                <w:snapToGrid w:val="0"/>
                <w:sz w:val="16"/>
                <w:szCs w:val="16"/>
                <w:lang w:val="en-AU"/>
              </w:rPr>
              <w:fldChar w:fldCharType="separate"/>
            </w:r>
            <w:r w:rsidRPr="00154086">
              <w:rPr>
                <w:snapToGrid w:val="0"/>
                <w:sz w:val="16"/>
                <w:szCs w:val="16"/>
                <w:lang w:val="en-AU"/>
              </w:rPr>
              <w:t>Correction of NRM YANG errors</w:t>
            </w:r>
            <w:r w:rsidRPr="00154086">
              <w:rPr>
                <w:snapToGrid w:val="0"/>
                <w:sz w:val="16"/>
                <w:szCs w:val="16"/>
                <w:lang w:val="en-AU"/>
              </w:rPr>
              <w:fldChar w:fldCharType="end"/>
            </w:r>
          </w:p>
        </w:tc>
        <w:tc>
          <w:tcPr>
            <w:tcW w:w="708" w:type="dxa"/>
            <w:tcBorders>
              <w:top w:val="single" w:sz="12" w:space="0" w:color="auto"/>
              <w:bottom w:val="single" w:sz="12" w:space="0" w:color="auto"/>
            </w:tcBorders>
            <w:shd w:val="solid" w:color="FFFFFF" w:fill="auto"/>
          </w:tcPr>
          <w:p w14:paraId="349A9F17" w14:textId="77777777" w:rsidR="00B1270A" w:rsidRDefault="00B1270A" w:rsidP="00615621">
            <w:pPr>
              <w:pStyle w:val="TAC"/>
              <w:rPr>
                <w:sz w:val="16"/>
                <w:szCs w:val="16"/>
              </w:rPr>
            </w:pPr>
            <w:r>
              <w:rPr>
                <w:sz w:val="16"/>
                <w:szCs w:val="16"/>
              </w:rPr>
              <w:t>16.6.0</w:t>
            </w:r>
          </w:p>
        </w:tc>
      </w:tr>
      <w:tr w:rsidR="00A557A8" w:rsidRPr="007D6048" w14:paraId="475C64BB" w14:textId="77777777" w:rsidTr="00154086">
        <w:tblPrEx>
          <w:tblCellMar>
            <w:top w:w="0" w:type="dxa"/>
            <w:bottom w:w="0" w:type="dxa"/>
          </w:tblCellMar>
        </w:tblPrEx>
        <w:tc>
          <w:tcPr>
            <w:tcW w:w="800" w:type="dxa"/>
            <w:tcBorders>
              <w:top w:val="single" w:sz="12" w:space="0" w:color="auto"/>
              <w:bottom w:val="single" w:sz="12" w:space="0" w:color="auto"/>
            </w:tcBorders>
            <w:shd w:val="solid" w:color="FFFFFF" w:fill="auto"/>
          </w:tcPr>
          <w:p w14:paraId="71765E4F" w14:textId="77777777" w:rsidR="00A557A8" w:rsidRDefault="00A557A8" w:rsidP="00615621">
            <w:pPr>
              <w:pStyle w:val="TAC"/>
              <w:rPr>
                <w:sz w:val="16"/>
                <w:szCs w:val="16"/>
              </w:rPr>
            </w:pPr>
            <w:r>
              <w:rPr>
                <w:sz w:val="16"/>
                <w:szCs w:val="16"/>
              </w:rPr>
              <w:t>2020-12</w:t>
            </w:r>
          </w:p>
        </w:tc>
        <w:tc>
          <w:tcPr>
            <w:tcW w:w="800" w:type="dxa"/>
            <w:tcBorders>
              <w:top w:val="single" w:sz="12" w:space="0" w:color="auto"/>
              <w:bottom w:val="single" w:sz="12" w:space="0" w:color="auto"/>
            </w:tcBorders>
            <w:shd w:val="solid" w:color="FFFFFF" w:fill="auto"/>
          </w:tcPr>
          <w:p w14:paraId="650CDF4E" w14:textId="77777777" w:rsidR="00A557A8" w:rsidRDefault="00A557A8" w:rsidP="00615621">
            <w:pPr>
              <w:pStyle w:val="TAC"/>
              <w:rPr>
                <w:sz w:val="16"/>
                <w:szCs w:val="16"/>
              </w:rPr>
            </w:pPr>
            <w:r>
              <w:rPr>
                <w:sz w:val="16"/>
                <w:szCs w:val="16"/>
              </w:rPr>
              <w:t>SA#90e</w:t>
            </w:r>
          </w:p>
        </w:tc>
        <w:tc>
          <w:tcPr>
            <w:tcW w:w="1094" w:type="dxa"/>
            <w:tcBorders>
              <w:top w:val="single" w:sz="12" w:space="0" w:color="auto"/>
              <w:bottom w:val="single" w:sz="12" w:space="0" w:color="auto"/>
            </w:tcBorders>
            <w:shd w:val="solid" w:color="FFFFFF" w:fill="auto"/>
          </w:tcPr>
          <w:p w14:paraId="39DF8EAD" w14:textId="77777777" w:rsidR="00A557A8" w:rsidRDefault="00A557A8" w:rsidP="00615621">
            <w:pPr>
              <w:pStyle w:val="TAC"/>
              <w:rPr>
                <w:sz w:val="16"/>
                <w:szCs w:val="16"/>
              </w:rPr>
            </w:pPr>
            <w:r>
              <w:rPr>
                <w:sz w:val="16"/>
                <w:szCs w:val="16"/>
              </w:rPr>
              <w:t>SP-201063</w:t>
            </w:r>
          </w:p>
        </w:tc>
        <w:tc>
          <w:tcPr>
            <w:tcW w:w="567" w:type="dxa"/>
            <w:tcBorders>
              <w:top w:val="single" w:sz="12" w:space="0" w:color="auto"/>
              <w:bottom w:val="single" w:sz="12" w:space="0" w:color="auto"/>
            </w:tcBorders>
            <w:shd w:val="solid" w:color="FFFFFF" w:fill="auto"/>
          </w:tcPr>
          <w:p w14:paraId="5071466F" w14:textId="77777777" w:rsidR="00A557A8" w:rsidRDefault="00A557A8" w:rsidP="00615621">
            <w:pPr>
              <w:pStyle w:val="TAL"/>
              <w:rPr>
                <w:sz w:val="16"/>
                <w:szCs w:val="16"/>
              </w:rPr>
            </w:pPr>
            <w:r>
              <w:rPr>
                <w:sz w:val="16"/>
                <w:szCs w:val="16"/>
              </w:rPr>
              <w:t>0109</w:t>
            </w:r>
          </w:p>
        </w:tc>
        <w:tc>
          <w:tcPr>
            <w:tcW w:w="425" w:type="dxa"/>
            <w:tcBorders>
              <w:top w:val="single" w:sz="12" w:space="0" w:color="auto"/>
              <w:bottom w:val="single" w:sz="12" w:space="0" w:color="auto"/>
            </w:tcBorders>
            <w:shd w:val="solid" w:color="FFFFFF" w:fill="auto"/>
          </w:tcPr>
          <w:p w14:paraId="24A7E405" w14:textId="77777777" w:rsidR="00A557A8" w:rsidRDefault="00A557A8" w:rsidP="00615621">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57E36989" w14:textId="77777777" w:rsidR="00A557A8" w:rsidRDefault="00A557A8" w:rsidP="00615621">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4A547ED1" w14:textId="77777777" w:rsidR="00A557A8" w:rsidRPr="00A557A8" w:rsidRDefault="00A557A8" w:rsidP="00615621">
            <w:pPr>
              <w:pStyle w:val="TAL"/>
              <w:rPr>
                <w:snapToGrid w:val="0"/>
                <w:sz w:val="16"/>
                <w:szCs w:val="16"/>
                <w:lang w:val="en-AU"/>
              </w:rPr>
            </w:pPr>
            <w:r>
              <w:rPr>
                <w:snapToGrid w:val="0"/>
                <w:sz w:val="16"/>
                <w:szCs w:val="16"/>
                <w:lang w:val="en-AU"/>
              </w:rPr>
              <w:t>Add new MDT specific parameter collection period for NR aligning with 28.622 for stage 3</w:t>
            </w:r>
          </w:p>
        </w:tc>
        <w:tc>
          <w:tcPr>
            <w:tcW w:w="708" w:type="dxa"/>
            <w:tcBorders>
              <w:top w:val="single" w:sz="12" w:space="0" w:color="auto"/>
              <w:bottom w:val="single" w:sz="12" w:space="0" w:color="auto"/>
            </w:tcBorders>
            <w:shd w:val="solid" w:color="FFFFFF" w:fill="auto"/>
          </w:tcPr>
          <w:p w14:paraId="2691EDCC" w14:textId="77777777" w:rsidR="00A557A8" w:rsidRDefault="00A557A8" w:rsidP="00615621">
            <w:pPr>
              <w:pStyle w:val="TAC"/>
              <w:rPr>
                <w:sz w:val="16"/>
                <w:szCs w:val="16"/>
              </w:rPr>
            </w:pPr>
            <w:r>
              <w:rPr>
                <w:sz w:val="16"/>
                <w:szCs w:val="16"/>
              </w:rPr>
              <w:t>16.6.0</w:t>
            </w:r>
          </w:p>
        </w:tc>
      </w:tr>
      <w:tr w:rsidR="003F73C8" w:rsidRPr="007D6048" w14:paraId="485BEA46" w14:textId="77777777" w:rsidTr="00154086">
        <w:tblPrEx>
          <w:tblCellMar>
            <w:top w:w="0" w:type="dxa"/>
            <w:bottom w:w="0" w:type="dxa"/>
          </w:tblCellMar>
        </w:tblPrEx>
        <w:tc>
          <w:tcPr>
            <w:tcW w:w="800" w:type="dxa"/>
            <w:tcBorders>
              <w:top w:val="single" w:sz="12" w:space="0" w:color="auto"/>
              <w:bottom w:val="single" w:sz="12" w:space="0" w:color="auto"/>
            </w:tcBorders>
            <w:shd w:val="solid" w:color="FFFFFF" w:fill="auto"/>
          </w:tcPr>
          <w:p w14:paraId="3E91278F" w14:textId="77777777" w:rsidR="003F73C8" w:rsidRDefault="003F73C8" w:rsidP="00615621">
            <w:pPr>
              <w:pStyle w:val="TAC"/>
              <w:rPr>
                <w:sz w:val="16"/>
                <w:szCs w:val="16"/>
              </w:rPr>
            </w:pPr>
            <w:r>
              <w:rPr>
                <w:sz w:val="16"/>
                <w:szCs w:val="16"/>
              </w:rPr>
              <w:t>2020-12</w:t>
            </w:r>
          </w:p>
        </w:tc>
        <w:tc>
          <w:tcPr>
            <w:tcW w:w="800" w:type="dxa"/>
            <w:tcBorders>
              <w:top w:val="single" w:sz="12" w:space="0" w:color="auto"/>
              <w:bottom w:val="single" w:sz="12" w:space="0" w:color="auto"/>
            </w:tcBorders>
            <w:shd w:val="solid" w:color="FFFFFF" w:fill="auto"/>
          </w:tcPr>
          <w:p w14:paraId="61A779AE" w14:textId="77777777" w:rsidR="003F73C8" w:rsidRDefault="003F73C8" w:rsidP="00615621">
            <w:pPr>
              <w:pStyle w:val="TAC"/>
              <w:rPr>
                <w:sz w:val="16"/>
                <w:szCs w:val="16"/>
              </w:rPr>
            </w:pPr>
            <w:r>
              <w:rPr>
                <w:sz w:val="16"/>
                <w:szCs w:val="16"/>
              </w:rPr>
              <w:t>SA#90e</w:t>
            </w:r>
          </w:p>
        </w:tc>
        <w:tc>
          <w:tcPr>
            <w:tcW w:w="1094" w:type="dxa"/>
            <w:tcBorders>
              <w:top w:val="single" w:sz="12" w:space="0" w:color="auto"/>
              <w:bottom w:val="single" w:sz="12" w:space="0" w:color="auto"/>
            </w:tcBorders>
            <w:shd w:val="solid" w:color="FFFFFF" w:fill="auto"/>
          </w:tcPr>
          <w:p w14:paraId="70F3F527" w14:textId="77777777" w:rsidR="003F73C8" w:rsidRDefault="003F73C8" w:rsidP="00615621">
            <w:pPr>
              <w:pStyle w:val="TAC"/>
              <w:rPr>
                <w:sz w:val="16"/>
                <w:szCs w:val="16"/>
              </w:rPr>
            </w:pPr>
            <w:r>
              <w:rPr>
                <w:sz w:val="16"/>
                <w:szCs w:val="16"/>
              </w:rPr>
              <w:t>SP-201057</w:t>
            </w:r>
          </w:p>
        </w:tc>
        <w:tc>
          <w:tcPr>
            <w:tcW w:w="567" w:type="dxa"/>
            <w:tcBorders>
              <w:top w:val="single" w:sz="12" w:space="0" w:color="auto"/>
              <w:bottom w:val="single" w:sz="12" w:space="0" w:color="auto"/>
            </w:tcBorders>
            <w:shd w:val="solid" w:color="FFFFFF" w:fill="auto"/>
          </w:tcPr>
          <w:p w14:paraId="5A10DD6A" w14:textId="77777777" w:rsidR="003F73C8" w:rsidRDefault="003F73C8" w:rsidP="00615621">
            <w:pPr>
              <w:pStyle w:val="TAL"/>
              <w:rPr>
                <w:sz w:val="16"/>
                <w:szCs w:val="16"/>
              </w:rPr>
            </w:pPr>
            <w:r>
              <w:rPr>
                <w:sz w:val="16"/>
                <w:szCs w:val="16"/>
              </w:rPr>
              <w:t>0110</w:t>
            </w:r>
          </w:p>
        </w:tc>
        <w:tc>
          <w:tcPr>
            <w:tcW w:w="425" w:type="dxa"/>
            <w:tcBorders>
              <w:top w:val="single" w:sz="12" w:space="0" w:color="auto"/>
              <w:bottom w:val="single" w:sz="12" w:space="0" w:color="auto"/>
            </w:tcBorders>
            <w:shd w:val="solid" w:color="FFFFFF" w:fill="auto"/>
          </w:tcPr>
          <w:p w14:paraId="540B1C46" w14:textId="77777777" w:rsidR="003F73C8" w:rsidRDefault="003F73C8" w:rsidP="00615621">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948916E" w14:textId="77777777" w:rsidR="003F73C8" w:rsidRDefault="003F73C8" w:rsidP="00615621">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0000074D" w14:textId="77777777" w:rsidR="003F73C8" w:rsidRDefault="003F73C8" w:rsidP="00615621">
            <w:pPr>
              <w:pStyle w:val="TAL"/>
              <w:rPr>
                <w:snapToGrid w:val="0"/>
                <w:sz w:val="16"/>
                <w:szCs w:val="16"/>
                <w:lang w:val="en-AU"/>
              </w:rPr>
            </w:pPr>
            <w:r>
              <w:rPr>
                <w:snapToGrid w:val="0"/>
                <w:sz w:val="16"/>
                <w:szCs w:val="16"/>
                <w:lang w:val="en-AU"/>
              </w:rPr>
              <w:t>Remove thresholdLevel attribute from ThresholdMonitor (OpenAPI definition)</w:t>
            </w:r>
          </w:p>
        </w:tc>
        <w:tc>
          <w:tcPr>
            <w:tcW w:w="708" w:type="dxa"/>
            <w:tcBorders>
              <w:top w:val="single" w:sz="12" w:space="0" w:color="auto"/>
              <w:bottom w:val="single" w:sz="12" w:space="0" w:color="auto"/>
            </w:tcBorders>
            <w:shd w:val="solid" w:color="FFFFFF" w:fill="auto"/>
          </w:tcPr>
          <w:p w14:paraId="1C24BC63" w14:textId="77777777" w:rsidR="003F73C8" w:rsidRDefault="003F73C8" w:rsidP="00615621">
            <w:pPr>
              <w:pStyle w:val="TAC"/>
              <w:rPr>
                <w:sz w:val="16"/>
                <w:szCs w:val="16"/>
              </w:rPr>
            </w:pPr>
            <w:r>
              <w:rPr>
                <w:sz w:val="16"/>
                <w:szCs w:val="16"/>
              </w:rPr>
              <w:t>16.6.0</w:t>
            </w:r>
          </w:p>
        </w:tc>
      </w:tr>
      <w:tr w:rsidR="00E54F90" w:rsidRPr="007D6048" w14:paraId="550A25A7" w14:textId="77777777" w:rsidTr="00154086">
        <w:tblPrEx>
          <w:tblCellMar>
            <w:top w:w="0" w:type="dxa"/>
            <w:bottom w:w="0" w:type="dxa"/>
          </w:tblCellMar>
        </w:tblPrEx>
        <w:tc>
          <w:tcPr>
            <w:tcW w:w="800" w:type="dxa"/>
            <w:tcBorders>
              <w:top w:val="single" w:sz="12" w:space="0" w:color="auto"/>
              <w:bottom w:val="single" w:sz="12" w:space="0" w:color="auto"/>
            </w:tcBorders>
            <w:shd w:val="solid" w:color="FFFFFF" w:fill="auto"/>
          </w:tcPr>
          <w:p w14:paraId="09374B8F" w14:textId="77777777" w:rsidR="00E54F90" w:rsidRDefault="00E54F90" w:rsidP="00615621">
            <w:pPr>
              <w:pStyle w:val="TAC"/>
              <w:rPr>
                <w:sz w:val="16"/>
                <w:szCs w:val="16"/>
              </w:rPr>
            </w:pPr>
            <w:r>
              <w:rPr>
                <w:sz w:val="16"/>
                <w:szCs w:val="16"/>
              </w:rPr>
              <w:t>2020-12</w:t>
            </w:r>
          </w:p>
        </w:tc>
        <w:tc>
          <w:tcPr>
            <w:tcW w:w="800" w:type="dxa"/>
            <w:tcBorders>
              <w:top w:val="single" w:sz="12" w:space="0" w:color="auto"/>
              <w:bottom w:val="single" w:sz="12" w:space="0" w:color="auto"/>
            </w:tcBorders>
            <w:shd w:val="solid" w:color="FFFFFF" w:fill="auto"/>
          </w:tcPr>
          <w:p w14:paraId="295A7568" w14:textId="77777777" w:rsidR="00E54F90" w:rsidRDefault="00E54F90" w:rsidP="00615621">
            <w:pPr>
              <w:pStyle w:val="TAC"/>
              <w:rPr>
                <w:sz w:val="16"/>
                <w:szCs w:val="16"/>
              </w:rPr>
            </w:pPr>
            <w:r>
              <w:rPr>
                <w:sz w:val="16"/>
                <w:szCs w:val="16"/>
              </w:rPr>
              <w:t>SA#90e</w:t>
            </w:r>
          </w:p>
        </w:tc>
        <w:tc>
          <w:tcPr>
            <w:tcW w:w="1094" w:type="dxa"/>
            <w:tcBorders>
              <w:top w:val="single" w:sz="12" w:space="0" w:color="auto"/>
              <w:bottom w:val="single" w:sz="12" w:space="0" w:color="auto"/>
            </w:tcBorders>
            <w:shd w:val="solid" w:color="FFFFFF" w:fill="auto"/>
          </w:tcPr>
          <w:p w14:paraId="0E56E310" w14:textId="77777777" w:rsidR="00E54F90" w:rsidRDefault="00E54F90" w:rsidP="00615621">
            <w:pPr>
              <w:pStyle w:val="TAC"/>
              <w:rPr>
                <w:sz w:val="16"/>
                <w:szCs w:val="16"/>
              </w:rPr>
            </w:pPr>
            <w:r>
              <w:rPr>
                <w:sz w:val="16"/>
                <w:szCs w:val="16"/>
              </w:rPr>
              <w:t>SP-201050</w:t>
            </w:r>
          </w:p>
        </w:tc>
        <w:tc>
          <w:tcPr>
            <w:tcW w:w="567" w:type="dxa"/>
            <w:tcBorders>
              <w:top w:val="single" w:sz="12" w:space="0" w:color="auto"/>
              <w:bottom w:val="single" w:sz="12" w:space="0" w:color="auto"/>
            </w:tcBorders>
            <w:shd w:val="solid" w:color="FFFFFF" w:fill="auto"/>
          </w:tcPr>
          <w:p w14:paraId="36518CD8" w14:textId="77777777" w:rsidR="00E54F90" w:rsidRDefault="00E54F90" w:rsidP="00615621">
            <w:pPr>
              <w:pStyle w:val="TAL"/>
              <w:rPr>
                <w:sz w:val="16"/>
                <w:szCs w:val="16"/>
              </w:rPr>
            </w:pPr>
            <w:r>
              <w:rPr>
                <w:sz w:val="16"/>
                <w:szCs w:val="16"/>
              </w:rPr>
              <w:t>0111</w:t>
            </w:r>
          </w:p>
        </w:tc>
        <w:tc>
          <w:tcPr>
            <w:tcW w:w="425" w:type="dxa"/>
            <w:tcBorders>
              <w:top w:val="single" w:sz="12" w:space="0" w:color="auto"/>
              <w:bottom w:val="single" w:sz="12" w:space="0" w:color="auto"/>
            </w:tcBorders>
            <w:shd w:val="solid" w:color="FFFFFF" w:fill="auto"/>
          </w:tcPr>
          <w:p w14:paraId="7194FE80" w14:textId="77777777" w:rsidR="00E54F90" w:rsidRDefault="00E54F90" w:rsidP="00615621">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7BF47200" w14:textId="77777777" w:rsidR="00E54F90" w:rsidRDefault="00E54F90" w:rsidP="00615621">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6BC673CA" w14:textId="77777777" w:rsidR="00E54F90" w:rsidRDefault="00E54F90" w:rsidP="00615621">
            <w:pPr>
              <w:pStyle w:val="TAL"/>
              <w:rPr>
                <w:snapToGrid w:val="0"/>
                <w:sz w:val="16"/>
                <w:szCs w:val="16"/>
                <w:lang w:val="en-AU"/>
              </w:rPr>
            </w:pPr>
            <w:r>
              <w:rPr>
                <w:snapToGrid w:val="0"/>
                <w:sz w:val="16"/>
                <w:szCs w:val="16"/>
                <w:lang w:val="en-AU"/>
              </w:rPr>
              <w:t>Correct and add types in comDefs.yaml (OpenAPI definition)</w:t>
            </w:r>
          </w:p>
        </w:tc>
        <w:tc>
          <w:tcPr>
            <w:tcW w:w="708" w:type="dxa"/>
            <w:tcBorders>
              <w:top w:val="single" w:sz="12" w:space="0" w:color="auto"/>
              <w:bottom w:val="single" w:sz="12" w:space="0" w:color="auto"/>
            </w:tcBorders>
            <w:shd w:val="solid" w:color="FFFFFF" w:fill="auto"/>
          </w:tcPr>
          <w:p w14:paraId="37550E16" w14:textId="77777777" w:rsidR="00E54F90" w:rsidRDefault="00E54F90" w:rsidP="00615621">
            <w:pPr>
              <w:pStyle w:val="TAC"/>
              <w:rPr>
                <w:sz w:val="16"/>
                <w:szCs w:val="16"/>
              </w:rPr>
            </w:pPr>
            <w:r>
              <w:rPr>
                <w:sz w:val="16"/>
                <w:szCs w:val="16"/>
              </w:rPr>
              <w:t>16.6.0</w:t>
            </w:r>
          </w:p>
        </w:tc>
      </w:tr>
      <w:tr w:rsidR="007E2085" w:rsidRPr="007D6048" w14:paraId="448BADEB" w14:textId="77777777" w:rsidTr="00154086">
        <w:tblPrEx>
          <w:tblCellMar>
            <w:top w:w="0" w:type="dxa"/>
            <w:bottom w:w="0" w:type="dxa"/>
          </w:tblCellMar>
        </w:tblPrEx>
        <w:tc>
          <w:tcPr>
            <w:tcW w:w="800" w:type="dxa"/>
            <w:tcBorders>
              <w:top w:val="single" w:sz="12" w:space="0" w:color="auto"/>
              <w:bottom w:val="single" w:sz="12" w:space="0" w:color="auto"/>
            </w:tcBorders>
            <w:shd w:val="solid" w:color="FFFFFF" w:fill="auto"/>
          </w:tcPr>
          <w:p w14:paraId="01535256" w14:textId="77777777" w:rsidR="007E2085" w:rsidRDefault="007E2085" w:rsidP="00615621">
            <w:pPr>
              <w:pStyle w:val="TAC"/>
              <w:rPr>
                <w:sz w:val="16"/>
                <w:szCs w:val="16"/>
              </w:rPr>
            </w:pPr>
            <w:r>
              <w:rPr>
                <w:sz w:val="16"/>
                <w:szCs w:val="16"/>
              </w:rPr>
              <w:t>2020-12</w:t>
            </w:r>
          </w:p>
        </w:tc>
        <w:tc>
          <w:tcPr>
            <w:tcW w:w="800" w:type="dxa"/>
            <w:tcBorders>
              <w:top w:val="single" w:sz="12" w:space="0" w:color="auto"/>
              <w:bottom w:val="single" w:sz="12" w:space="0" w:color="auto"/>
            </w:tcBorders>
            <w:shd w:val="solid" w:color="FFFFFF" w:fill="auto"/>
          </w:tcPr>
          <w:p w14:paraId="748A5879" w14:textId="77777777" w:rsidR="007E2085" w:rsidRDefault="007E2085" w:rsidP="00615621">
            <w:pPr>
              <w:pStyle w:val="TAC"/>
              <w:rPr>
                <w:sz w:val="16"/>
                <w:szCs w:val="16"/>
              </w:rPr>
            </w:pPr>
            <w:r>
              <w:rPr>
                <w:sz w:val="16"/>
                <w:szCs w:val="16"/>
              </w:rPr>
              <w:t>SA#90e</w:t>
            </w:r>
          </w:p>
        </w:tc>
        <w:tc>
          <w:tcPr>
            <w:tcW w:w="1094" w:type="dxa"/>
            <w:tcBorders>
              <w:top w:val="single" w:sz="12" w:space="0" w:color="auto"/>
              <w:bottom w:val="single" w:sz="12" w:space="0" w:color="auto"/>
            </w:tcBorders>
            <w:shd w:val="solid" w:color="FFFFFF" w:fill="auto"/>
          </w:tcPr>
          <w:p w14:paraId="7A7112BD" w14:textId="77777777" w:rsidR="007E2085" w:rsidRDefault="007E2085" w:rsidP="00615621">
            <w:pPr>
              <w:pStyle w:val="TAC"/>
              <w:rPr>
                <w:sz w:val="16"/>
                <w:szCs w:val="16"/>
              </w:rPr>
            </w:pPr>
            <w:r>
              <w:rPr>
                <w:sz w:val="16"/>
                <w:szCs w:val="16"/>
              </w:rPr>
              <w:t>SP-201050</w:t>
            </w:r>
          </w:p>
        </w:tc>
        <w:tc>
          <w:tcPr>
            <w:tcW w:w="567" w:type="dxa"/>
            <w:tcBorders>
              <w:top w:val="single" w:sz="12" w:space="0" w:color="auto"/>
              <w:bottom w:val="single" w:sz="12" w:space="0" w:color="auto"/>
            </w:tcBorders>
            <w:shd w:val="solid" w:color="FFFFFF" w:fill="auto"/>
          </w:tcPr>
          <w:p w14:paraId="5EE8E0E8" w14:textId="77777777" w:rsidR="007E2085" w:rsidRDefault="007E2085" w:rsidP="00615621">
            <w:pPr>
              <w:pStyle w:val="TAL"/>
              <w:rPr>
                <w:sz w:val="16"/>
                <w:szCs w:val="16"/>
              </w:rPr>
            </w:pPr>
            <w:r>
              <w:rPr>
                <w:sz w:val="16"/>
                <w:szCs w:val="16"/>
              </w:rPr>
              <w:t>0112</w:t>
            </w:r>
          </w:p>
        </w:tc>
        <w:tc>
          <w:tcPr>
            <w:tcW w:w="425" w:type="dxa"/>
            <w:tcBorders>
              <w:top w:val="single" w:sz="12" w:space="0" w:color="auto"/>
              <w:bottom w:val="single" w:sz="12" w:space="0" w:color="auto"/>
            </w:tcBorders>
            <w:shd w:val="solid" w:color="FFFFFF" w:fill="auto"/>
          </w:tcPr>
          <w:p w14:paraId="2709150D" w14:textId="77777777" w:rsidR="007E2085" w:rsidRDefault="007E2085" w:rsidP="00615621">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2279555D" w14:textId="77777777" w:rsidR="007E2085" w:rsidRDefault="007E2085" w:rsidP="00615621">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23CC88C2" w14:textId="77777777" w:rsidR="007E2085" w:rsidRDefault="007E2085" w:rsidP="00615621">
            <w:pPr>
              <w:pStyle w:val="TAL"/>
              <w:rPr>
                <w:snapToGrid w:val="0"/>
                <w:sz w:val="16"/>
                <w:szCs w:val="16"/>
                <w:lang w:val="en-AU"/>
              </w:rPr>
            </w:pPr>
            <w:r>
              <w:rPr>
                <w:snapToGrid w:val="0"/>
                <w:sz w:val="16"/>
                <w:szCs w:val="16"/>
                <w:lang w:val="en-AU"/>
              </w:rPr>
              <w:t>Use comDefs.yaml instead of local definitions in genericNrm.yaml (OpenAPI definition)</w:t>
            </w:r>
          </w:p>
        </w:tc>
        <w:tc>
          <w:tcPr>
            <w:tcW w:w="708" w:type="dxa"/>
            <w:tcBorders>
              <w:top w:val="single" w:sz="12" w:space="0" w:color="auto"/>
              <w:bottom w:val="single" w:sz="12" w:space="0" w:color="auto"/>
            </w:tcBorders>
            <w:shd w:val="solid" w:color="FFFFFF" w:fill="auto"/>
          </w:tcPr>
          <w:p w14:paraId="78A74840" w14:textId="77777777" w:rsidR="007E2085" w:rsidRDefault="007E2085" w:rsidP="00615621">
            <w:pPr>
              <w:pStyle w:val="TAC"/>
              <w:rPr>
                <w:sz w:val="16"/>
                <w:szCs w:val="16"/>
              </w:rPr>
            </w:pPr>
            <w:r>
              <w:rPr>
                <w:sz w:val="16"/>
                <w:szCs w:val="16"/>
              </w:rPr>
              <w:t>16.6.0</w:t>
            </w:r>
          </w:p>
        </w:tc>
      </w:tr>
      <w:tr w:rsidR="00BD7E0A" w:rsidRPr="007D6048" w14:paraId="0F139DE5" w14:textId="77777777" w:rsidTr="00154086">
        <w:tblPrEx>
          <w:tblCellMar>
            <w:top w:w="0" w:type="dxa"/>
            <w:bottom w:w="0" w:type="dxa"/>
          </w:tblCellMar>
        </w:tblPrEx>
        <w:tc>
          <w:tcPr>
            <w:tcW w:w="800" w:type="dxa"/>
            <w:tcBorders>
              <w:top w:val="single" w:sz="12" w:space="0" w:color="auto"/>
              <w:bottom w:val="single" w:sz="12" w:space="0" w:color="auto"/>
            </w:tcBorders>
            <w:shd w:val="solid" w:color="FFFFFF" w:fill="auto"/>
          </w:tcPr>
          <w:p w14:paraId="3D9BF526" w14:textId="77777777" w:rsidR="00BD7E0A" w:rsidRDefault="00BD7E0A" w:rsidP="00615621">
            <w:pPr>
              <w:pStyle w:val="TAC"/>
              <w:rPr>
                <w:sz w:val="16"/>
                <w:szCs w:val="16"/>
              </w:rPr>
            </w:pPr>
            <w:r>
              <w:rPr>
                <w:sz w:val="16"/>
                <w:szCs w:val="16"/>
              </w:rPr>
              <w:t>2020-12</w:t>
            </w:r>
          </w:p>
        </w:tc>
        <w:tc>
          <w:tcPr>
            <w:tcW w:w="800" w:type="dxa"/>
            <w:tcBorders>
              <w:top w:val="single" w:sz="12" w:space="0" w:color="auto"/>
              <w:bottom w:val="single" w:sz="12" w:space="0" w:color="auto"/>
            </w:tcBorders>
            <w:shd w:val="solid" w:color="FFFFFF" w:fill="auto"/>
          </w:tcPr>
          <w:p w14:paraId="23189869" w14:textId="77777777" w:rsidR="00BD7E0A" w:rsidRDefault="00BD7E0A" w:rsidP="00615621">
            <w:pPr>
              <w:pStyle w:val="TAC"/>
              <w:rPr>
                <w:sz w:val="16"/>
                <w:szCs w:val="16"/>
              </w:rPr>
            </w:pPr>
            <w:r>
              <w:rPr>
                <w:sz w:val="16"/>
                <w:szCs w:val="16"/>
              </w:rPr>
              <w:t>SA#90e</w:t>
            </w:r>
          </w:p>
        </w:tc>
        <w:tc>
          <w:tcPr>
            <w:tcW w:w="1094" w:type="dxa"/>
            <w:tcBorders>
              <w:top w:val="single" w:sz="12" w:space="0" w:color="auto"/>
              <w:bottom w:val="single" w:sz="12" w:space="0" w:color="auto"/>
            </w:tcBorders>
            <w:shd w:val="solid" w:color="FFFFFF" w:fill="auto"/>
          </w:tcPr>
          <w:p w14:paraId="019BB350" w14:textId="77777777" w:rsidR="00BD7E0A" w:rsidRDefault="00BD7E0A" w:rsidP="00615621">
            <w:pPr>
              <w:pStyle w:val="TAC"/>
              <w:rPr>
                <w:sz w:val="16"/>
                <w:szCs w:val="16"/>
              </w:rPr>
            </w:pPr>
            <w:r>
              <w:rPr>
                <w:sz w:val="16"/>
                <w:szCs w:val="16"/>
              </w:rPr>
              <w:t>SP-201057</w:t>
            </w:r>
          </w:p>
        </w:tc>
        <w:tc>
          <w:tcPr>
            <w:tcW w:w="567" w:type="dxa"/>
            <w:tcBorders>
              <w:top w:val="single" w:sz="12" w:space="0" w:color="auto"/>
              <w:bottom w:val="single" w:sz="12" w:space="0" w:color="auto"/>
            </w:tcBorders>
            <w:shd w:val="solid" w:color="FFFFFF" w:fill="auto"/>
          </w:tcPr>
          <w:p w14:paraId="4D3ABC42" w14:textId="77777777" w:rsidR="00BD7E0A" w:rsidRDefault="00BD7E0A" w:rsidP="00615621">
            <w:pPr>
              <w:pStyle w:val="TAL"/>
              <w:rPr>
                <w:sz w:val="16"/>
                <w:szCs w:val="16"/>
              </w:rPr>
            </w:pPr>
            <w:r>
              <w:rPr>
                <w:sz w:val="16"/>
                <w:szCs w:val="16"/>
              </w:rPr>
              <w:t>0113</w:t>
            </w:r>
          </w:p>
        </w:tc>
        <w:tc>
          <w:tcPr>
            <w:tcW w:w="425" w:type="dxa"/>
            <w:tcBorders>
              <w:top w:val="single" w:sz="12" w:space="0" w:color="auto"/>
              <w:bottom w:val="single" w:sz="12" w:space="0" w:color="auto"/>
            </w:tcBorders>
            <w:shd w:val="solid" w:color="FFFFFF" w:fill="auto"/>
          </w:tcPr>
          <w:p w14:paraId="615512A8" w14:textId="77777777" w:rsidR="00BD7E0A" w:rsidRDefault="00BD7E0A" w:rsidP="00615621">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17B9A4CE" w14:textId="77777777" w:rsidR="00BD7E0A" w:rsidRDefault="00BD7E0A" w:rsidP="00615621">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47F42A48" w14:textId="77777777" w:rsidR="00BD7E0A" w:rsidRDefault="00BD7E0A" w:rsidP="00615621">
            <w:pPr>
              <w:pStyle w:val="TAL"/>
              <w:rPr>
                <w:snapToGrid w:val="0"/>
                <w:sz w:val="16"/>
                <w:szCs w:val="16"/>
                <w:lang w:val="en-AU"/>
              </w:rPr>
            </w:pPr>
            <w:r>
              <w:rPr>
                <w:snapToGrid w:val="0"/>
                <w:sz w:val="16"/>
                <w:szCs w:val="16"/>
                <w:lang w:val="en-AU"/>
              </w:rPr>
              <w:t>Update attribute perfMetricJobGroupId.</w:t>
            </w:r>
          </w:p>
        </w:tc>
        <w:tc>
          <w:tcPr>
            <w:tcW w:w="708" w:type="dxa"/>
            <w:tcBorders>
              <w:top w:val="single" w:sz="12" w:space="0" w:color="auto"/>
              <w:bottom w:val="single" w:sz="12" w:space="0" w:color="auto"/>
            </w:tcBorders>
            <w:shd w:val="solid" w:color="FFFFFF" w:fill="auto"/>
          </w:tcPr>
          <w:p w14:paraId="7D06F5E0" w14:textId="77777777" w:rsidR="00BD7E0A" w:rsidRDefault="00BD7E0A" w:rsidP="00615621">
            <w:pPr>
              <w:pStyle w:val="TAC"/>
              <w:rPr>
                <w:sz w:val="16"/>
                <w:szCs w:val="16"/>
              </w:rPr>
            </w:pPr>
            <w:r>
              <w:rPr>
                <w:sz w:val="16"/>
                <w:szCs w:val="16"/>
              </w:rPr>
              <w:t>16.6.0</w:t>
            </w:r>
          </w:p>
        </w:tc>
      </w:tr>
      <w:tr w:rsidR="006F62C6" w:rsidRPr="007D6048" w14:paraId="75A0C8E8" w14:textId="77777777" w:rsidTr="00154086">
        <w:tblPrEx>
          <w:tblCellMar>
            <w:top w:w="0" w:type="dxa"/>
            <w:bottom w:w="0" w:type="dxa"/>
          </w:tblCellMar>
        </w:tblPrEx>
        <w:tc>
          <w:tcPr>
            <w:tcW w:w="800" w:type="dxa"/>
            <w:tcBorders>
              <w:top w:val="single" w:sz="12" w:space="0" w:color="auto"/>
              <w:bottom w:val="single" w:sz="12" w:space="0" w:color="auto"/>
            </w:tcBorders>
            <w:shd w:val="solid" w:color="FFFFFF" w:fill="auto"/>
          </w:tcPr>
          <w:p w14:paraId="7E9D160E" w14:textId="77777777" w:rsidR="006F62C6" w:rsidRDefault="006F62C6" w:rsidP="006F62C6">
            <w:pPr>
              <w:pStyle w:val="TAC"/>
              <w:rPr>
                <w:sz w:val="16"/>
                <w:szCs w:val="16"/>
              </w:rPr>
            </w:pPr>
            <w:r>
              <w:rPr>
                <w:sz w:val="16"/>
                <w:szCs w:val="16"/>
              </w:rPr>
              <w:t>2020-12</w:t>
            </w:r>
          </w:p>
        </w:tc>
        <w:tc>
          <w:tcPr>
            <w:tcW w:w="800" w:type="dxa"/>
            <w:tcBorders>
              <w:top w:val="single" w:sz="12" w:space="0" w:color="auto"/>
              <w:bottom w:val="single" w:sz="12" w:space="0" w:color="auto"/>
            </w:tcBorders>
            <w:shd w:val="solid" w:color="FFFFFF" w:fill="auto"/>
          </w:tcPr>
          <w:p w14:paraId="6B641C4E" w14:textId="77777777" w:rsidR="006F62C6" w:rsidRDefault="006F62C6" w:rsidP="006F62C6">
            <w:pPr>
              <w:pStyle w:val="TAC"/>
              <w:rPr>
                <w:sz w:val="16"/>
                <w:szCs w:val="16"/>
              </w:rPr>
            </w:pPr>
            <w:r>
              <w:rPr>
                <w:sz w:val="16"/>
                <w:szCs w:val="16"/>
              </w:rPr>
              <w:t>SA#90e</w:t>
            </w:r>
          </w:p>
        </w:tc>
        <w:tc>
          <w:tcPr>
            <w:tcW w:w="1094" w:type="dxa"/>
            <w:tcBorders>
              <w:top w:val="single" w:sz="12" w:space="0" w:color="auto"/>
              <w:bottom w:val="single" w:sz="12" w:space="0" w:color="auto"/>
            </w:tcBorders>
            <w:shd w:val="solid" w:color="FFFFFF" w:fill="auto"/>
          </w:tcPr>
          <w:p w14:paraId="7A9EDB09" w14:textId="77777777" w:rsidR="006F62C6" w:rsidRDefault="006F62C6" w:rsidP="006F62C6">
            <w:pPr>
              <w:pStyle w:val="TAC"/>
              <w:rPr>
                <w:sz w:val="16"/>
                <w:szCs w:val="16"/>
              </w:rPr>
            </w:pPr>
            <w:r>
              <w:rPr>
                <w:sz w:val="16"/>
                <w:szCs w:val="16"/>
              </w:rPr>
              <w:t>SP-201057</w:t>
            </w:r>
          </w:p>
        </w:tc>
        <w:tc>
          <w:tcPr>
            <w:tcW w:w="567" w:type="dxa"/>
            <w:tcBorders>
              <w:top w:val="single" w:sz="12" w:space="0" w:color="auto"/>
              <w:bottom w:val="single" w:sz="12" w:space="0" w:color="auto"/>
            </w:tcBorders>
            <w:shd w:val="solid" w:color="FFFFFF" w:fill="auto"/>
          </w:tcPr>
          <w:p w14:paraId="3B45EE77" w14:textId="77777777" w:rsidR="006F62C6" w:rsidRDefault="006F62C6" w:rsidP="006F62C6">
            <w:pPr>
              <w:pStyle w:val="TAL"/>
              <w:rPr>
                <w:sz w:val="16"/>
                <w:szCs w:val="16"/>
              </w:rPr>
            </w:pPr>
            <w:r>
              <w:rPr>
                <w:sz w:val="16"/>
                <w:szCs w:val="16"/>
              </w:rPr>
              <w:t>0114</w:t>
            </w:r>
          </w:p>
        </w:tc>
        <w:tc>
          <w:tcPr>
            <w:tcW w:w="425" w:type="dxa"/>
            <w:tcBorders>
              <w:top w:val="single" w:sz="12" w:space="0" w:color="auto"/>
              <w:bottom w:val="single" w:sz="12" w:space="0" w:color="auto"/>
            </w:tcBorders>
            <w:shd w:val="solid" w:color="FFFFFF" w:fill="auto"/>
          </w:tcPr>
          <w:p w14:paraId="04DA315D" w14:textId="77777777" w:rsidR="006F62C6" w:rsidRDefault="006F62C6" w:rsidP="006F62C6">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1A46000" w14:textId="77777777" w:rsidR="006F62C6" w:rsidRDefault="006F62C6" w:rsidP="006F62C6">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A03C813" w14:textId="77777777" w:rsidR="006F62C6" w:rsidRDefault="006F62C6" w:rsidP="006F62C6">
            <w:pPr>
              <w:pStyle w:val="TAL"/>
              <w:rPr>
                <w:snapToGrid w:val="0"/>
                <w:sz w:val="16"/>
                <w:szCs w:val="16"/>
                <w:lang w:val="en-AU"/>
              </w:rPr>
            </w:pPr>
            <w:r>
              <w:rPr>
                <w:snapToGrid w:val="0"/>
                <w:sz w:val="16"/>
                <w:szCs w:val="16"/>
                <w:lang w:val="en-AU"/>
              </w:rPr>
              <w:t>Remove value handling from the granularityPeriod description</w:t>
            </w:r>
          </w:p>
        </w:tc>
        <w:tc>
          <w:tcPr>
            <w:tcW w:w="708" w:type="dxa"/>
            <w:tcBorders>
              <w:top w:val="single" w:sz="12" w:space="0" w:color="auto"/>
              <w:bottom w:val="single" w:sz="12" w:space="0" w:color="auto"/>
            </w:tcBorders>
            <w:shd w:val="solid" w:color="FFFFFF" w:fill="auto"/>
          </w:tcPr>
          <w:p w14:paraId="5E1F6634" w14:textId="77777777" w:rsidR="006F62C6" w:rsidRDefault="006F62C6" w:rsidP="006F62C6">
            <w:pPr>
              <w:pStyle w:val="TAC"/>
              <w:rPr>
                <w:sz w:val="16"/>
                <w:szCs w:val="16"/>
              </w:rPr>
            </w:pPr>
            <w:r>
              <w:rPr>
                <w:sz w:val="16"/>
                <w:szCs w:val="16"/>
              </w:rPr>
              <w:t>16.6.0</w:t>
            </w:r>
          </w:p>
        </w:tc>
      </w:tr>
      <w:tr w:rsidR="008B5F23" w:rsidRPr="007D6048" w14:paraId="5F8AB250" w14:textId="77777777" w:rsidTr="00154086">
        <w:tblPrEx>
          <w:tblCellMar>
            <w:top w:w="0" w:type="dxa"/>
            <w:bottom w:w="0" w:type="dxa"/>
          </w:tblCellMar>
        </w:tblPrEx>
        <w:tc>
          <w:tcPr>
            <w:tcW w:w="800" w:type="dxa"/>
            <w:tcBorders>
              <w:top w:val="single" w:sz="12" w:space="0" w:color="auto"/>
              <w:bottom w:val="single" w:sz="12" w:space="0" w:color="auto"/>
            </w:tcBorders>
            <w:shd w:val="solid" w:color="FFFFFF" w:fill="auto"/>
          </w:tcPr>
          <w:p w14:paraId="34485B53" w14:textId="77777777" w:rsidR="008B5F23" w:rsidRDefault="008B5F23" w:rsidP="006F62C6">
            <w:pPr>
              <w:pStyle w:val="TAC"/>
              <w:rPr>
                <w:sz w:val="16"/>
                <w:szCs w:val="16"/>
              </w:rPr>
            </w:pPr>
            <w:r>
              <w:rPr>
                <w:sz w:val="16"/>
                <w:szCs w:val="16"/>
              </w:rPr>
              <w:t>2020-12</w:t>
            </w:r>
          </w:p>
        </w:tc>
        <w:tc>
          <w:tcPr>
            <w:tcW w:w="800" w:type="dxa"/>
            <w:tcBorders>
              <w:top w:val="single" w:sz="12" w:space="0" w:color="auto"/>
              <w:bottom w:val="single" w:sz="12" w:space="0" w:color="auto"/>
            </w:tcBorders>
            <w:shd w:val="solid" w:color="FFFFFF" w:fill="auto"/>
          </w:tcPr>
          <w:p w14:paraId="56E4607C" w14:textId="77777777" w:rsidR="008B5F23" w:rsidRDefault="008B5F23" w:rsidP="006F62C6">
            <w:pPr>
              <w:pStyle w:val="TAC"/>
              <w:rPr>
                <w:sz w:val="16"/>
                <w:szCs w:val="16"/>
              </w:rPr>
            </w:pPr>
            <w:r>
              <w:rPr>
                <w:sz w:val="16"/>
                <w:szCs w:val="16"/>
              </w:rPr>
              <w:t>SA#90e</w:t>
            </w:r>
          </w:p>
        </w:tc>
        <w:tc>
          <w:tcPr>
            <w:tcW w:w="1094" w:type="dxa"/>
            <w:tcBorders>
              <w:top w:val="single" w:sz="12" w:space="0" w:color="auto"/>
              <w:bottom w:val="single" w:sz="12" w:space="0" w:color="auto"/>
            </w:tcBorders>
            <w:shd w:val="solid" w:color="FFFFFF" w:fill="auto"/>
          </w:tcPr>
          <w:p w14:paraId="12564D04" w14:textId="77777777" w:rsidR="008B5F23" w:rsidRDefault="008B5F23" w:rsidP="006F62C6">
            <w:pPr>
              <w:pStyle w:val="TAC"/>
              <w:rPr>
                <w:sz w:val="16"/>
                <w:szCs w:val="16"/>
              </w:rPr>
            </w:pPr>
            <w:r>
              <w:rPr>
                <w:sz w:val="16"/>
                <w:szCs w:val="16"/>
              </w:rPr>
              <w:t>SP-201088</w:t>
            </w:r>
          </w:p>
        </w:tc>
        <w:tc>
          <w:tcPr>
            <w:tcW w:w="567" w:type="dxa"/>
            <w:tcBorders>
              <w:top w:val="single" w:sz="12" w:space="0" w:color="auto"/>
              <w:bottom w:val="single" w:sz="12" w:space="0" w:color="auto"/>
            </w:tcBorders>
            <w:shd w:val="solid" w:color="FFFFFF" w:fill="auto"/>
          </w:tcPr>
          <w:p w14:paraId="13D54F5F" w14:textId="77777777" w:rsidR="008B5F23" w:rsidRDefault="008B5F23" w:rsidP="006F62C6">
            <w:pPr>
              <w:pStyle w:val="TAL"/>
              <w:rPr>
                <w:sz w:val="16"/>
                <w:szCs w:val="16"/>
              </w:rPr>
            </w:pPr>
            <w:r>
              <w:rPr>
                <w:sz w:val="16"/>
                <w:szCs w:val="16"/>
              </w:rPr>
              <w:t>0115</w:t>
            </w:r>
          </w:p>
        </w:tc>
        <w:tc>
          <w:tcPr>
            <w:tcW w:w="425" w:type="dxa"/>
            <w:tcBorders>
              <w:top w:val="single" w:sz="12" w:space="0" w:color="auto"/>
              <w:bottom w:val="single" w:sz="12" w:space="0" w:color="auto"/>
            </w:tcBorders>
            <w:shd w:val="solid" w:color="FFFFFF" w:fill="auto"/>
          </w:tcPr>
          <w:p w14:paraId="7952BCD6" w14:textId="77777777" w:rsidR="008B5F23" w:rsidRDefault="008B5F23" w:rsidP="006F62C6">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62348F6" w14:textId="77777777" w:rsidR="008B5F23" w:rsidRDefault="008B5F23" w:rsidP="006F62C6">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42B302DF" w14:textId="77777777" w:rsidR="008B5F23" w:rsidRDefault="008B5F23" w:rsidP="006F62C6">
            <w:pPr>
              <w:pStyle w:val="TAL"/>
              <w:rPr>
                <w:snapToGrid w:val="0"/>
                <w:sz w:val="16"/>
                <w:szCs w:val="16"/>
                <w:lang w:val="en-AU"/>
              </w:rPr>
            </w:pPr>
            <w:r>
              <w:rPr>
                <w:snapToGrid w:val="0"/>
                <w:sz w:val="16"/>
                <w:szCs w:val="16"/>
                <w:lang w:val="en-AU"/>
              </w:rPr>
              <w:t>Correct and add types in comDefs.yaml (OpenAPI definition)</w:t>
            </w:r>
          </w:p>
        </w:tc>
        <w:tc>
          <w:tcPr>
            <w:tcW w:w="708" w:type="dxa"/>
            <w:tcBorders>
              <w:top w:val="single" w:sz="12" w:space="0" w:color="auto"/>
              <w:bottom w:val="single" w:sz="12" w:space="0" w:color="auto"/>
            </w:tcBorders>
            <w:shd w:val="solid" w:color="FFFFFF" w:fill="auto"/>
          </w:tcPr>
          <w:p w14:paraId="68820870" w14:textId="77777777" w:rsidR="008B5F23" w:rsidRDefault="008B5F23" w:rsidP="006F62C6">
            <w:pPr>
              <w:pStyle w:val="TAC"/>
              <w:rPr>
                <w:sz w:val="16"/>
                <w:szCs w:val="16"/>
              </w:rPr>
            </w:pPr>
            <w:r>
              <w:rPr>
                <w:sz w:val="16"/>
                <w:szCs w:val="16"/>
              </w:rPr>
              <w:t>16.6.0</w:t>
            </w:r>
          </w:p>
        </w:tc>
      </w:tr>
      <w:tr w:rsidR="00135909" w:rsidRPr="007D6048" w14:paraId="5FFA4109" w14:textId="77777777" w:rsidTr="00154086">
        <w:tblPrEx>
          <w:tblCellMar>
            <w:top w:w="0" w:type="dxa"/>
            <w:bottom w:w="0" w:type="dxa"/>
          </w:tblCellMar>
        </w:tblPrEx>
        <w:tc>
          <w:tcPr>
            <w:tcW w:w="800" w:type="dxa"/>
            <w:tcBorders>
              <w:top w:val="single" w:sz="12" w:space="0" w:color="auto"/>
              <w:bottom w:val="single" w:sz="12" w:space="0" w:color="auto"/>
            </w:tcBorders>
            <w:shd w:val="solid" w:color="FFFFFF" w:fill="auto"/>
          </w:tcPr>
          <w:p w14:paraId="66E78A0A" w14:textId="77777777" w:rsidR="00135909" w:rsidRDefault="00135909" w:rsidP="006F62C6">
            <w:pPr>
              <w:pStyle w:val="TAC"/>
              <w:rPr>
                <w:sz w:val="16"/>
                <w:szCs w:val="16"/>
              </w:rPr>
            </w:pPr>
            <w:r>
              <w:rPr>
                <w:sz w:val="16"/>
                <w:szCs w:val="16"/>
              </w:rPr>
              <w:t>2020-12</w:t>
            </w:r>
          </w:p>
        </w:tc>
        <w:tc>
          <w:tcPr>
            <w:tcW w:w="800" w:type="dxa"/>
            <w:tcBorders>
              <w:top w:val="single" w:sz="12" w:space="0" w:color="auto"/>
              <w:bottom w:val="single" w:sz="12" w:space="0" w:color="auto"/>
            </w:tcBorders>
            <w:shd w:val="solid" w:color="FFFFFF" w:fill="auto"/>
          </w:tcPr>
          <w:p w14:paraId="5BA79FD0" w14:textId="77777777" w:rsidR="00135909" w:rsidRDefault="00135909" w:rsidP="006F62C6">
            <w:pPr>
              <w:pStyle w:val="TAC"/>
              <w:rPr>
                <w:sz w:val="16"/>
                <w:szCs w:val="16"/>
              </w:rPr>
            </w:pPr>
            <w:r>
              <w:rPr>
                <w:sz w:val="16"/>
                <w:szCs w:val="16"/>
              </w:rPr>
              <w:t>SA#90e</w:t>
            </w:r>
          </w:p>
        </w:tc>
        <w:tc>
          <w:tcPr>
            <w:tcW w:w="1094" w:type="dxa"/>
            <w:tcBorders>
              <w:top w:val="single" w:sz="12" w:space="0" w:color="auto"/>
              <w:bottom w:val="single" w:sz="12" w:space="0" w:color="auto"/>
            </w:tcBorders>
            <w:shd w:val="solid" w:color="FFFFFF" w:fill="auto"/>
          </w:tcPr>
          <w:p w14:paraId="48AAC3E8" w14:textId="77777777" w:rsidR="00135909" w:rsidRDefault="00135909" w:rsidP="006F62C6">
            <w:pPr>
              <w:pStyle w:val="TAC"/>
              <w:rPr>
                <w:sz w:val="16"/>
                <w:szCs w:val="16"/>
              </w:rPr>
            </w:pPr>
            <w:r>
              <w:rPr>
                <w:sz w:val="16"/>
                <w:szCs w:val="16"/>
              </w:rPr>
              <w:t>SP-201063</w:t>
            </w:r>
          </w:p>
        </w:tc>
        <w:tc>
          <w:tcPr>
            <w:tcW w:w="567" w:type="dxa"/>
            <w:tcBorders>
              <w:top w:val="single" w:sz="12" w:space="0" w:color="auto"/>
              <w:bottom w:val="single" w:sz="12" w:space="0" w:color="auto"/>
            </w:tcBorders>
            <w:shd w:val="solid" w:color="FFFFFF" w:fill="auto"/>
          </w:tcPr>
          <w:p w14:paraId="5A2A70D9" w14:textId="77777777" w:rsidR="00135909" w:rsidRDefault="00135909" w:rsidP="006F62C6">
            <w:pPr>
              <w:pStyle w:val="TAL"/>
              <w:rPr>
                <w:sz w:val="16"/>
                <w:szCs w:val="16"/>
              </w:rPr>
            </w:pPr>
            <w:r>
              <w:rPr>
                <w:sz w:val="16"/>
                <w:szCs w:val="16"/>
              </w:rPr>
              <w:t>0117</w:t>
            </w:r>
          </w:p>
        </w:tc>
        <w:tc>
          <w:tcPr>
            <w:tcW w:w="425" w:type="dxa"/>
            <w:tcBorders>
              <w:top w:val="single" w:sz="12" w:space="0" w:color="auto"/>
              <w:bottom w:val="single" w:sz="12" w:space="0" w:color="auto"/>
            </w:tcBorders>
            <w:shd w:val="solid" w:color="FFFFFF" w:fill="auto"/>
          </w:tcPr>
          <w:p w14:paraId="29381F4F" w14:textId="77777777" w:rsidR="00135909" w:rsidRDefault="00135909" w:rsidP="006F62C6">
            <w:pPr>
              <w:pStyle w:val="TAR"/>
              <w:rPr>
                <w:sz w:val="16"/>
                <w:szCs w:val="16"/>
              </w:rPr>
            </w:pPr>
          </w:p>
        </w:tc>
        <w:tc>
          <w:tcPr>
            <w:tcW w:w="425" w:type="dxa"/>
            <w:tcBorders>
              <w:top w:val="single" w:sz="12" w:space="0" w:color="auto"/>
              <w:bottom w:val="single" w:sz="12" w:space="0" w:color="auto"/>
            </w:tcBorders>
            <w:shd w:val="solid" w:color="FFFFFF" w:fill="auto"/>
          </w:tcPr>
          <w:p w14:paraId="6915D172" w14:textId="77777777" w:rsidR="00135909" w:rsidRDefault="00135909" w:rsidP="006F62C6">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0510E1A7" w14:textId="77777777" w:rsidR="00135909" w:rsidRDefault="00135909" w:rsidP="006F62C6">
            <w:pPr>
              <w:pStyle w:val="TAL"/>
              <w:rPr>
                <w:snapToGrid w:val="0"/>
                <w:sz w:val="16"/>
                <w:szCs w:val="16"/>
                <w:lang w:val="en-AU"/>
              </w:rPr>
            </w:pPr>
            <w:r>
              <w:rPr>
                <w:snapToGrid w:val="0"/>
                <w:sz w:val="16"/>
                <w:szCs w:val="16"/>
                <w:lang w:val="en-AU"/>
              </w:rPr>
              <w:t>Correct  trace target parameter for trace control in stage 3</w:t>
            </w:r>
          </w:p>
        </w:tc>
        <w:tc>
          <w:tcPr>
            <w:tcW w:w="708" w:type="dxa"/>
            <w:tcBorders>
              <w:top w:val="single" w:sz="12" w:space="0" w:color="auto"/>
              <w:bottom w:val="single" w:sz="12" w:space="0" w:color="auto"/>
            </w:tcBorders>
            <w:shd w:val="solid" w:color="FFFFFF" w:fill="auto"/>
          </w:tcPr>
          <w:p w14:paraId="73AD71F9" w14:textId="77777777" w:rsidR="00135909" w:rsidRDefault="00135909" w:rsidP="006F62C6">
            <w:pPr>
              <w:pStyle w:val="TAC"/>
              <w:rPr>
                <w:sz w:val="16"/>
                <w:szCs w:val="16"/>
              </w:rPr>
            </w:pPr>
            <w:r>
              <w:rPr>
                <w:sz w:val="16"/>
                <w:szCs w:val="16"/>
              </w:rPr>
              <w:t>16.6.0</w:t>
            </w:r>
          </w:p>
        </w:tc>
      </w:tr>
      <w:tr w:rsidR="000A51F1" w:rsidRPr="007D6048" w14:paraId="3CA3BEFF" w14:textId="77777777" w:rsidTr="00800380">
        <w:tblPrEx>
          <w:tblCellMar>
            <w:top w:w="0" w:type="dxa"/>
            <w:bottom w:w="0" w:type="dxa"/>
          </w:tblCellMar>
        </w:tblPrEx>
        <w:tc>
          <w:tcPr>
            <w:tcW w:w="800" w:type="dxa"/>
            <w:tcBorders>
              <w:top w:val="single" w:sz="12" w:space="0" w:color="auto"/>
              <w:bottom w:val="single" w:sz="12" w:space="0" w:color="auto"/>
            </w:tcBorders>
            <w:shd w:val="solid" w:color="FFFFFF" w:fill="auto"/>
          </w:tcPr>
          <w:p w14:paraId="1E9DDF8C" w14:textId="77777777" w:rsidR="000A51F1" w:rsidRDefault="000A51F1" w:rsidP="006F62C6">
            <w:pPr>
              <w:pStyle w:val="TAC"/>
              <w:rPr>
                <w:sz w:val="16"/>
                <w:szCs w:val="16"/>
              </w:rPr>
            </w:pPr>
            <w:r>
              <w:rPr>
                <w:sz w:val="16"/>
                <w:szCs w:val="16"/>
              </w:rPr>
              <w:t>2020-12</w:t>
            </w:r>
          </w:p>
        </w:tc>
        <w:tc>
          <w:tcPr>
            <w:tcW w:w="800" w:type="dxa"/>
            <w:tcBorders>
              <w:top w:val="single" w:sz="12" w:space="0" w:color="auto"/>
              <w:bottom w:val="single" w:sz="12" w:space="0" w:color="auto"/>
            </w:tcBorders>
            <w:shd w:val="solid" w:color="FFFFFF" w:fill="auto"/>
          </w:tcPr>
          <w:p w14:paraId="2995B934" w14:textId="77777777" w:rsidR="000A51F1" w:rsidRDefault="000A51F1" w:rsidP="006F62C6">
            <w:pPr>
              <w:pStyle w:val="TAC"/>
              <w:rPr>
                <w:sz w:val="16"/>
                <w:szCs w:val="16"/>
              </w:rPr>
            </w:pPr>
            <w:r>
              <w:rPr>
                <w:sz w:val="16"/>
                <w:szCs w:val="16"/>
              </w:rPr>
              <w:t>SA#90e</w:t>
            </w:r>
          </w:p>
        </w:tc>
        <w:tc>
          <w:tcPr>
            <w:tcW w:w="1094" w:type="dxa"/>
            <w:tcBorders>
              <w:top w:val="single" w:sz="12" w:space="0" w:color="auto"/>
              <w:bottom w:val="single" w:sz="12" w:space="0" w:color="auto"/>
            </w:tcBorders>
            <w:shd w:val="solid" w:color="FFFFFF" w:fill="auto"/>
          </w:tcPr>
          <w:p w14:paraId="6FEED455" w14:textId="77777777" w:rsidR="000A51F1" w:rsidRDefault="000A51F1" w:rsidP="006F62C6">
            <w:pPr>
              <w:pStyle w:val="TAC"/>
              <w:rPr>
                <w:sz w:val="16"/>
                <w:szCs w:val="16"/>
              </w:rPr>
            </w:pPr>
            <w:r>
              <w:rPr>
                <w:sz w:val="16"/>
                <w:szCs w:val="16"/>
              </w:rPr>
              <w:t>SP-201089</w:t>
            </w:r>
          </w:p>
        </w:tc>
        <w:tc>
          <w:tcPr>
            <w:tcW w:w="567" w:type="dxa"/>
            <w:tcBorders>
              <w:top w:val="single" w:sz="12" w:space="0" w:color="auto"/>
              <w:bottom w:val="single" w:sz="12" w:space="0" w:color="auto"/>
            </w:tcBorders>
            <w:shd w:val="solid" w:color="FFFFFF" w:fill="auto"/>
          </w:tcPr>
          <w:p w14:paraId="3854B5EB" w14:textId="77777777" w:rsidR="000A51F1" w:rsidRDefault="000A51F1" w:rsidP="006F62C6">
            <w:pPr>
              <w:pStyle w:val="TAL"/>
              <w:rPr>
                <w:sz w:val="16"/>
                <w:szCs w:val="16"/>
              </w:rPr>
            </w:pPr>
            <w:r>
              <w:rPr>
                <w:sz w:val="16"/>
                <w:szCs w:val="16"/>
              </w:rPr>
              <w:t>0118</w:t>
            </w:r>
          </w:p>
        </w:tc>
        <w:tc>
          <w:tcPr>
            <w:tcW w:w="425" w:type="dxa"/>
            <w:tcBorders>
              <w:top w:val="single" w:sz="12" w:space="0" w:color="auto"/>
              <w:bottom w:val="single" w:sz="12" w:space="0" w:color="auto"/>
            </w:tcBorders>
            <w:shd w:val="solid" w:color="FFFFFF" w:fill="auto"/>
          </w:tcPr>
          <w:p w14:paraId="24D3C7B9" w14:textId="77777777" w:rsidR="000A51F1" w:rsidRDefault="000A51F1" w:rsidP="006F62C6">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6BA1C564" w14:textId="77777777" w:rsidR="000A51F1" w:rsidRDefault="000A51F1" w:rsidP="006F62C6">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381E8E95" w14:textId="77777777" w:rsidR="000A51F1" w:rsidRDefault="000A51F1" w:rsidP="006F62C6">
            <w:pPr>
              <w:pStyle w:val="TAL"/>
              <w:rPr>
                <w:snapToGrid w:val="0"/>
                <w:sz w:val="16"/>
                <w:szCs w:val="16"/>
                <w:lang w:val="en-AU"/>
              </w:rPr>
            </w:pPr>
            <w:r>
              <w:rPr>
                <w:snapToGrid w:val="0"/>
                <w:sz w:val="16"/>
                <w:szCs w:val="16"/>
                <w:lang w:val="en-AU"/>
              </w:rPr>
              <w:t>Remove incorrect S-NSSAI definition from YANG SS</w:t>
            </w:r>
          </w:p>
        </w:tc>
        <w:tc>
          <w:tcPr>
            <w:tcW w:w="708" w:type="dxa"/>
            <w:tcBorders>
              <w:top w:val="single" w:sz="12" w:space="0" w:color="auto"/>
              <w:bottom w:val="single" w:sz="12" w:space="0" w:color="auto"/>
            </w:tcBorders>
            <w:shd w:val="solid" w:color="FFFFFF" w:fill="auto"/>
          </w:tcPr>
          <w:p w14:paraId="0750AA59" w14:textId="77777777" w:rsidR="000A51F1" w:rsidRDefault="000A51F1" w:rsidP="006F62C6">
            <w:pPr>
              <w:pStyle w:val="TAC"/>
              <w:rPr>
                <w:sz w:val="16"/>
                <w:szCs w:val="16"/>
              </w:rPr>
            </w:pPr>
            <w:r>
              <w:rPr>
                <w:sz w:val="16"/>
                <w:szCs w:val="16"/>
              </w:rPr>
              <w:t>16.6.0</w:t>
            </w:r>
          </w:p>
        </w:tc>
      </w:tr>
      <w:tr w:rsidR="009D7920" w:rsidRPr="007D6048" w14:paraId="4EDA5A80" w14:textId="77777777" w:rsidTr="00800380">
        <w:tblPrEx>
          <w:tblCellMar>
            <w:top w:w="0" w:type="dxa"/>
            <w:bottom w:w="0" w:type="dxa"/>
          </w:tblCellMar>
        </w:tblPrEx>
        <w:tc>
          <w:tcPr>
            <w:tcW w:w="800" w:type="dxa"/>
            <w:tcBorders>
              <w:top w:val="single" w:sz="12" w:space="0" w:color="auto"/>
              <w:bottom w:val="single" w:sz="12" w:space="0" w:color="auto"/>
            </w:tcBorders>
            <w:shd w:val="solid" w:color="FFFFFF" w:fill="auto"/>
          </w:tcPr>
          <w:p w14:paraId="70E30BFC" w14:textId="77777777" w:rsidR="009D7920" w:rsidRDefault="009D7920" w:rsidP="006F62C6">
            <w:pPr>
              <w:pStyle w:val="TAC"/>
              <w:rPr>
                <w:sz w:val="16"/>
                <w:szCs w:val="16"/>
              </w:rPr>
            </w:pPr>
            <w:r>
              <w:rPr>
                <w:sz w:val="16"/>
                <w:szCs w:val="16"/>
              </w:rPr>
              <w:t>2021-03</w:t>
            </w:r>
          </w:p>
        </w:tc>
        <w:tc>
          <w:tcPr>
            <w:tcW w:w="800" w:type="dxa"/>
            <w:tcBorders>
              <w:top w:val="single" w:sz="12" w:space="0" w:color="auto"/>
              <w:bottom w:val="single" w:sz="12" w:space="0" w:color="auto"/>
            </w:tcBorders>
            <w:shd w:val="solid" w:color="FFFFFF" w:fill="auto"/>
          </w:tcPr>
          <w:p w14:paraId="514FAA19" w14:textId="77777777" w:rsidR="009D7920" w:rsidRDefault="009D7920" w:rsidP="006F62C6">
            <w:pPr>
              <w:pStyle w:val="TAC"/>
              <w:rPr>
                <w:sz w:val="16"/>
                <w:szCs w:val="16"/>
              </w:rPr>
            </w:pPr>
            <w:r>
              <w:rPr>
                <w:sz w:val="16"/>
                <w:szCs w:val="16"/>
              </w:rPr>
              <w:t>SA#91e</w:t>
            </w:r>
          </w:p>
        </w:tc>
        <w:tc>
          <w:tcPr>
            <w:tcW w:w="1094" w:type="dxa"/>
            <w:tcBorders>
              <w:top w:val="single" w:sz="12" w:space="0" w:color="auto"/>
              <w:bottom w:val="single" w:sz="12" w:space="0" w:color="auto"/>
            </w:tcBorders>
            <w:shd w:val="solid" w:color="FFFFFF" w:fill="auto"/>
          </w:tcPr>
          <w:p w14:paraId="783D5C1E" w14:textId="77777777" w:rsidR="009D7920" w:rsidRDefault="009D7920" w:rsidP="006F62C6">
            <w:pPr>
              <w:pStyle w:val="TAC"/>
              <w:rPr>
                <w:sz w:val="16"/>
                <w:szCs w:val="16"/>
              </w:rPr>
            </w:pPr>
            <w:r>
              <w:rPr>
                <w:sz w:val="16"/>
                <w:szCs w:val="16"/>
              </w:rPr>
              <w:t>SP-210146</w:t>
            </w:r>
          </w:p>
        </w:tc>
        <w:tc>
          <w:tcPr>
            <w:tcW w:w="567" w:type="dxa"/>
            <w:tcBorders>
              <w:top w:val="single" w:sz="12" w:space="0" w:color="auto"/>
              <w:bottom w:val="single" w:sz="12" w:space="0" w:color="auto"/>
            </w:tcBorders>
            <w:shd w:val="solid" w:color="FFFFFF" w:fill="auto"/>
          </w:tcPr>
          <w:p w14:paraId="6503DF56" w14:textId="77777777" w:rsidR="009D7920" w:rsidRDefault="009D7920" w:rsidP="006F62C6">
            <w:pPr>
              <w:pStyle w:val="TAL"/>
              <w:rPr>
                <w:sz w:val="16"/>
                <w:szCs w:val="16"/>
              </w:rPr>
            </w:pPr>
            <w:r>
              <w:rPr>
                <w:sz w:val="16"/>
                <w:szCs w:val="16"/>
              </w:rPr>
              <w:t>0121</w:t>
            </w:r>
          </w:p>
        </w:tc>
        <w:tc>
          <w:tcPr>
            <w:tcW w:w="425" w:type="dxa"/>
            <w:tcBorders>
              <w:top w:val="single" w:sz="12" w:space="0" w:color="auto"/>
              <w:bottom w:val="single" w:sz="12" w:space="0" w:color="auto"/>
            </w:tcBorders>
            <w:shd w:val="solid" w:color="FFFFFF" w:fill="auto"/>
          </w:tcPr>
          <w:p w14:paraId="609BCA92" w14:textId="77777777" w:rsidR="009D7920" w:rsidRDefault="009D7920" w:rsidP="006F62C6">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3B72532" w14:textId="77777777" w:rsidR="009D7920" w:rsidRDefault="009D7920" w:rsidP="006F62C6">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341AC70E" w14:textId="77777777" w:rsidR="009D7920" w:rsidRDefault="009D7920" w:rsidP="006F62C6">
            <w:pPr>
              <w:pStyle w:val="TAL"/>
              <w:rPr>
                <w:snapToGrid w:val="0"/>
                <w:sz w:val="16"/>
                <w:szCs w:val="16"/>
                <w:lang w:val="en-AU"/>
              </w:rPr>
            </w:pPr>
            <w:r w:rsidRPr="00800380">
              <w:rPr>
                <w:snapToGrid w:val="0"/>
                <w:sz w:val="16"/>
                <w:szCs w:val="16"/>
                <w:lang w:val="en-AU"/>
              </w:rPr>
              <w:t>Fix compilation errors</w:t>
            </w:r>
          </w:p>
        </w:tc>
        <w:tc>
          <w:tcPr>
            <w:tcW w:w="708" w:type="dxa"/>
            <w:tcBorders>
              <w:top w:val="single" w:sz="12" w:space="0" w:color="auto"/>
              <w:bottom w:val="single" w:sz="12" w:space="0" w:color="auto"/>
            </w:tcBorders>
            <w:shd w:val="solid" w:color="FFFFFF" w:fill="auto"/>
          </w:tcPr>
          <w:p w14:paraId="02534067" w14:textId="77777777" w:rsidR="009D7920" w:rsidRDefault="009D7920" w:rsidP="006F62C6">
            <w:pPr>
              <w:pStyle w:val="TAC"/>
              <w:rPr>
                <w:sz w:val="16"/>
                <w:szCs w:val="16"/>
              </w:rPr>
            </w:pPr>
            <w:r>
              <w:rPr>
                <w:sz w:val="16"/>
                <w:szCs w:val="16"/>
              </w:rPr>
              <w:t>16.7.0</w:t>
            </w:r>
          </w:p>
        </w:tc>
      </w:tr>
      <w:tr w:rsidR="00CC7ADD" w:rsidRPr="007D6048" w14:paraId="64B163F3" w14:textId="77777777" w:rsidTr="00734BF8">
        <w:tblPrEx>
          <w:tblCellMar>
            <w:top w:w="0" w:type="dxa"/>
            <w:bottom w:w="0" w:type="dxa"/>
          </w:tblCellMar>
        </w:tblPrEx>
        <w:tc>
          <w:tcPr>
            <w:tcW w:w="800" w:type="dxa"/>
            <w:tcBorders>
              <w:top w:val="single" w:sz="12" w:space="0" w:color="auto"/>
              <w:bottom w:val="single" w:sz="12" w:space="0" w:color="auto"/>
            </w:tcBorders>
            <w:shd w:val="solid" w:color="FFFFFF" w:fill="auto"/>
          </w:tcPr>
          <w:p w14:paraId="29CECB5A" w14:textId="77777777" w:rsidR="00CC7ADD" w:rsidRDefault="00CC7ADD" w:rsidP="006F62C6">
            <w:pPr>
              <w:pStyle w:val="TAC"/>
              <w:rPr>
                <w:sz w:val="16"/>
                <w:szCs w:val="16"/>
              </w:rPr>
            </w:pPr>
            <w:r>
              <w:rPr>
                <w:sz w:val="16"/>
                <w:szCs w:val="16"/>
              </w:rPr>
              <w:t>2021-03</w:t>
            </w:r>
          </w:p>
        </w:tc>
        <w:tc>
          <w:tcPr>
            <w:tcW w:w="800" w:type="dxa"/>
            <w:tcBorders>
              <w:top w:val="single" w:sz="12" w:space="0" w:color="auto"/>
              <w:bottom w:val="single" w:sz="12" w:space="0" w:color="auto"/>
            </w:tcBorders>
            <w:shd w:val="solid" w:color="FFFFFF" w:fill="auto"/>
          </w:tcPr>
          <w:p w14:paraId="7D5C06EB" w14:textId="77777777" w:rsidR="00CC7ADD" w:rsidRDefault="00CC7ADD" w:rsidP="006F62C6">
            <w:pPr>
              <w:pStyle w:val="TAC"/>
              <w:rPr>
                <w:sz w:val="16"/>
                <w:szCs w:val="16"/>
              </w:rPr>
            </w:pPr>
            <w:r>
              <w:rPr>
                <w:sz w:val="16"/>
                <w:szCs w:val="16"/>
              </w:rPr>
              <w:t>SA#91e</w:t>
            </w:r>
          </w:p>
        </w:tc>
        <w:tc>
          <w:tcPr>
            <w:tcW w:w="1094" w:type="dxa"/>
            <w:tcBorders>
              <w:top w:val="single" w:sz="12" w:space="0" w:color="auto"/>
              <w:bottom w:val="single" w:sz="12" w:space="0" w:color="auto"/>
            </w:tcBorders>
            <w:shd w:val="solid" w:color="FFFFFF" w:fill="auto"/>
          </w:tcPr>
          <w:p w14:paraId="4E8273A9" w14:textId="77777777" w:rsidR="00CC7ADD" w:rsidRDefault="00CC7ADD" w:rsidP="006F62C6">
            <w:pPr>
              <w:pStyle w:val="TAC"/>
              <w:rPr>
                <w:sz w:val="16"/>
                <w:szCs w:val="16"/>
              </w:rPr>
            </w:pPr>
            <w:r>
              <w:rPr>
                <w:sz w:val="16"/>
                <w:szCs w:val="16"/>
              </w:rPr>
              <w:t>SP-210153</w:t>
            </w:r>
          </w:p>
        </w:tc>
        <w:tc>
          <w:tcPr>
            <w:tcW w:w="567" w:type="dxa"/>
            <w:tcBorders>
              <w:top w:val="single" w:sz="12" w:space="0" w:color="auto"/>
              <w:bottom w:val="single" w:sz="12" w:space="0" w:color="auto"/>
            </w:tcBorders>
            <w:shd w:val="solid" w:color="FFFFFF" w:fill="auto"/>
          </w:tcPr>
          <w:p w14:paraId="7D9BF1D5" w14:textId="77777777" w:rsidR="00CC7ADD" w:rsidRDefault="00CC7ADD" w:rsidP="006F62C6">
            <w:pPr>
              <w:pStyle w:val="TAL"/>
              <w:rPr>
                <w:sz w:val="16"/>
                <w:szCs w:val="16"/>
              </w:rPr>
            </w:pPr>
            <w:r>
              <w:rPr>
                <w:sz w:val="16"/>
                <w:szCs w:val="16"/>
              </w:rPr>
              <w:t>0125</w:t>
            </w:r>
          </w:p>
        </w:tc>
        <w:tc>
          <w:tcPr>
            <w:tcW w:w="425" w:type="dxa"/>
            <w:tcBorders>
              <w:top w:val="single" w:sz="12" w:space="0" w:color="auto"/>
              <w:bottom w:val="single" w:sz="12" w:space="0" w:color="auto"/>
            </w:tcBorders>
            <w:shd w:val="solid" w:color="FFFFFF" w:fill="auto"/>
          </w:tcPr>
          <w:p w14:paraId="6299779B" w14:textId="77777777" w:rsidR="00CC7ADD" w:rsidRDefault="00CC7ADD" w:rsidP="006F62C6">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48E5FA2" w14:textId="77777777" w:rsidR="00CC7ADD" w:rsidRDefault="00CC7ADD" w:rsidP="006F62C6">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4F79A06" w14:textId="77777777" w:rsidR="00CC7ADD" w:rsidRPr="00CC7ADD" w:rsidRDefault="00CC7ADD" w:rsidP="006F62C6">
            <w:pPr>
              <w:pStyle w:val="TAL"/>
              <w:rPr>
                <w:snapToGrid w:val="0"/>
                <w:sz w:val="16"/>
                <w:szCs w:val="16"/>
                <w:lang w:val="en-AU"/>
              </w:rPr>
            </w:pPr>
            <w:r>
              <w:rPr>
                <w:snapToGrid w:val="0"/>
                <w:sz w:val="16"/>
                <w:szCs w:val="16"/>
                <w:lang w:val="en-AU"/>
              </w:rPr>
              <w:t>YANG compilation error and missing stage 2 corrections</w:t>
            </w:r>
          </w:p>
        </w:tc>
        <w:tc>
          <w:tcPr>
            <w:tcW w:w="708" w:type="dxa"/>
            <w:tcBorders>
              <w:top w:val="single" w:sz="12" w:space="0" w:color="auto"/>
              <w:bottom w:val="single" w:sz="12" w:space="0" w:color="auto"/>
            </w:tcBorders>
            <w:shd w:val="solid" w:color="FFFFFF" w:fill="auto"/>
          </w:tcPr>
          <w:p w14:paraId="39DCBFA8" w14:textId="77777777" w:rsidR="00CC7ADD" w:rsidRDefault="00CC7ADD" w:rsidP="006F62C6">
            <w:pPr>
              <w:pStyle w:val="TAC"/>
              <w:rPr>
                <w:sz w:val="16"/>
                <w:szCs w:val="16"/>
              </w:rPr>
            </w:pPr>
            <w:r>
              <w:rPr>
                <w:sz w:val="16"/>
                <w:szCs w:val="16"/>
              </w:rPr>
              <w:t>16.7.0</w:t>
            </w:r>
          </w:p>
        </w:tc>
      </w:tr>
      <w:tr w:rsidR="00DE499D" w:rsidRPr="007D6048" w14:paraId="399C5501" w14:textId="77777777" w:rsidTr="00734BF8">
        <w:tblPrEx>
          <w:tblCellMar>
            <w:top w:w="0" w:type="dxa"/>
            <w:bottom w:w="0" w:type="dxa"/>
          </w:tblCellMar>
        </w:tblPrEx>
        <w:tc>
          <w:tcPr>
            <w:tcW w:w="800" w:type="dxa"/>
            <w:tcBorders>
              <w:top w:val="single" w:sz="12" w:space="0" w:color="auto"/>
              <w:bottom w:val="single" w:sz="12" w:space="0" w:color="auto"/>
            </w:tcBorders>
            <w:shd w:val="solid" w:color="FFFFFF" w:fill="auto"/>
          </w:tcPr>
          <w:p w14:paraId="04544BE7" w14:textId="77777777" w:rsidR="00DE499D" w:rsidRDefault="00DE499D" w:rsidP="006F62C6">
            <w:pPr>
              <w:pStyle w:val="TAC"/>
              <w:rPr>
                <w:sz w:val="16"/>
                <w:szCs w:val="16"/>
              </w:rPr>
            </w:pPr>
            <w:r>
              <w:rPr>
                <w:sz w:val="16"/>
                <w:szCs w:val="16"/>
              </w:rPr>
              <w:t>2021-06</w:t>
            </w:r>
          </w:p>
        </w:tc>
        <w:tc>
          <w:tcPr>
            <w:tcW w:w="800" w:type="dxa"/>
            <w:tcBorders>
              <w:top w:val="single" w:sz="12" w:space="0" w:color="auto"/>
              <w:bottom w:val="single" w:sz="12" w:space="0" w:color="auto"/>
            </w:tcBorders>
            <w:shd w:val="solid" w:color="FFFFFF" w:fill="auto"/>
          </w:tcPr>
          <w:p w14:paraId="30F0A29A" w14:textId="77777777" w:rsidR="00DE499D" w:rsidRDefault="00DE499D" w:rsidP="006F62C6">
            <w:pPr>
              <w:pStyle w:val="TAC"/>
              <w:rPr>
                <w:sz w:val="16"/>
                <w:szCs w:val="16"/>
              </w:rPr>
            </w:pPr>
            <w:r>
              <w:rPr>
                <w:sz w:val="16"/>
                <w:szCs w:val="16"/>
              </w:rPr>
              <w:t>SA#92e</w:t>
            </w:r>
          </w:p>
        </w:tc>
        <w:tc>
          <w:tcPr>
            <w:tcW w:w="1094" w:type="dxa"/>
            <w:tcBorders>
              <w:top w:val="single" w:sz="12" w:space="0" w:color="auto"/>
              <w:bottom w:val="single" w:sz="12" w:space="0" w:color="auto"/>
            </w:tcBorders>
            <w:shd w:val="solid" w:color="FFFFFF" w:fill="auto"/>
          </w:tcPr>
          <w:p w14:paraId="1A9AC4F1" w14:textId="77777777" w:rsidR="00DE499D" w:rsidRDefault="00DE499D" w:rsidP="006F62C6">
            <w:pPr>
              <w:pStyle w:val="TAC"/>
              <w:rPr>
                <w:sz w:val="16"/>
                <w:szCs w:val="16"/>
              </w:rPr>
            </w:pPr>
            <w:r>
              <w:rPr>
                <w:sz w:val="16"/>
                <w:szCs w:val="16"/>
              </w:rPr>
              <w:t>SP-210406</w:t>
            </w:r>
          </w:p>
        </w:tc>
        <w:tc>
          <w:tcPr>
            <w:tcW w:w="567" w:type="dxa"/>
            <w:tcBorders>
              <w:top w:val="single" w:sz="12" w:space="0" w:color="auto"/>
              <w:bottom w:val="single" w:sz="12" w:space="0" w:color="auto"/>
            </w:tcBorders>
            <w:shd w:val="solid" w:color="FFFFFF" w:fill="auto"/>
          </w:tcPr>
          <w:p w14:paraId="3E82009B" w14:textId="77777777" w:rsidR="00DE499D" w:rsidRDefault="00DE499D" w:rsidP="006F62C6">
            <w:pPr>
              <w:pStyle w:val="TAL"/>
              <w:rPr>
                <w:sz w:val="16"/>
                <w:szCs w:val="16"/>
              </w:rPr>
            </w:pPr>
            <w:r>
              <w:rPr>
                <w:sz w:val="16"/>
                <w:szCs w:val="16"/>
              </w:rPr>
              <w:t>0119</w:t>
            </w:r>
          </w:p>
        </w:tc>
        <w:tc>
          <w:tcPr>
            <w:tcW w:w="425" w:type="dxa"/>
            <w:tcBorders>
              <w:top w:val="single" w:sz="12" w:space="0" w:color="auto"/>
              <w:bottom w:val="single" w:sz="12" w:space="0" w:color="auto"/>
            </w:tcBorders>
            <w:shd w:val="solid" w:color="FFFFFF" w:fill="auto"/>
          </w:tcPr>
          <w:p w14:paraId="1C5E16D9" w14:textId="77777777" w:rsidR="00DE499D" w:rsidRDefault="00DE499D" w:rsidP="006F62C6">
            <w:pPr>
              <w:pStyle w:val="TAR"/>
              <w:rPr>
                <w:sz w:val="16"/>
                <w:szCs w:val="16"/>
              </w:rPr>
            </w:pPr>
            <w:r>
              <w:rPr>
                <w:sz w:val="16"/>
                <w:szCs w:val="16"/>
              </w:rPr>
              <w:t>2</w:t>
            </w:r>
          </w:p>
        </w:tc>
        <w:tc>
          <w:tcPr>
            <w:tcW w:w="425" w:type="dxa"/>
            <w:tcBorders>
              <w:top w:val="single" w:sz="12" w:space="0" w:color="auto"/>
              <w:bottom w:val="single" w:sz="12" w:space="0" w:color="auto"/>
            </w:tcBorders>
            <w:shd w:val="solid" w:color="FFFFFF" w:fill="auto"/>
          </w:tcPr>
          <w:p w14:paraId="609F42D2" w14:textId="77777777" w:rsidR="00DE499D" w:rsidRDefault="00DE499D" w:rsidP="006F62C6">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8D350C6" w14:textId="77777777" w:rsidR="00DE499D" w:rsidRDefault="00DE499D" w:rsidP="006F62C6">
            <w:pPr>
              <w:pStyle w:val="TAL"/>
              <w:rPr>
                <w:snapToGrid w:val="0"/>
                <w:sz w:val="16"/>
                <w:szCs w:val="16"/>
                <w:lang w:val="en-AU"/>
              </w:rPr>
            </w:pPr>
            <w:r w:rsidRPr="00734BF8">
              <w:rPr>
                <w:snapToGrid w:val="0"/>
                <w:sz w:val="16"/>
                <w:szCs w:val="16"/>
                <w:lang w:val="en-AU"/>
              </w:rPr>
              <w:fldChar w:fldCharType="begin"/>
            </w:r>
            <w:r w:rsidRPr="00734BF8">
              <w:rPr>
                <w:snapToGrid w:val="0"/>
                <w:sz w:val="16"/>
                <w:szCs w:val="16"/>
                <w:lang w:val="en-AU"/>
              </w:rPr>
              <w:instrText xml:space="preserve"> DOCPROPERTY  CrTitle  \* MERGEFORMAT </w:instrText>
            </w:r>
            <w:r w:rsidRPr="00734BF8">
              <w:rPr>
                <w:snapToGrid w:val="0"/>
                <w:sz w:val="16"/>
                <w:szCs w:val="16"/>
                <w:lang w:val="en-AU"/>
              </w:rPr>
              <w:fldChar w:fldCharType="separate"/>
            </w:r>
            <w:r w:rsidRPr="00734BF8">
              <w:rPr>
                <w:snapToGrid w:val="0"/>
                <w:sz w:val="16"/>
                <w:szCs w:val="16"/>
                <w:lang w:val="en-AU"/>
              </w:rPr>
              <w:t>Replace legacy IRPAgent with MnsAgent (OpenAPI definition)</w:t>
            </w:r>
            <w:r w:rsidRPr="00734BF8">
              <w:rPr>
                <w:snapToGrid w:val="0"/>
                <w:sz w:val="16"/>
                <w:szCs w:val="16"/>
                <w:lang w:val="en-AU"/>
              </w:rPr>
              <w:fldChar w:fldCharType="end"/>
            </w:r>
          </w:p>
        </w:tc>
        <w:tc>
          <w:tcPr>
            <w:tcW w:w="708" w:type="dxa"/>
            <w:tcBorders>
              <w:top w:val="single" w:sz="12" w:space="0" w:color="auto"/>
              <w:bottom w:val="single" w:sz="12" w:space="0" w:color="auto"/>
            </w:tcBorders>
            <w:shd w:val="solid" w:color="FFFFFF" w:fill="auto"/>
          </w:tcPr>
          <w:p w14:paraId="3DCE97A4" w14:textId="77777777" w:rsidR="00DE499D" w:rsidRDefault="00DE499D" w:rsidP="006F62C6">
            <w:pPr>
              <w:pStyle w:val="TAC"/>
              <w:rPr>
                <w:sz w:val="16"/>
                <w:szCs w:val="16"/>
              </w:rPr>
            </w:pPr>
            <w:r>
              <w:rPr>
                <w:sz w:val="16"/>
                <w:szCs w:val="16"/>
              </w:rPr>
              <w:t>16.8.0</w:t>
            </w:r>
          </w:p>
        </w:tc>
      </w:tr>
      <w:tr w:rsidR="001C0EA2" w:rsidRPr="007D6048" w14:paraId="69282007" w14:textId="77777777" w:rsidTr="00734BF8">
        <w:tblPrEx>
          <w:tblCellMar>
            <w:top w:w="0" w:type="dxa"/>
            <w:bottom w:w="0" w:type="dxa"/>
          </w:tblCellMar>
        </w:tblPrEx>
        <w:tc>
          <w:tcPr>
            <w:tcW w:w="800" w:type="dxa"/>
            <w:tcBorders>
              <w:top w:val="single" w:sz="12" w:space="0" w:color="auto"/>
              <w:bottom w:val="single" w:sz="12" w:space="0" w:color="auto"/>
            </w:tcBorders>
            <w:shd w:val="solid" w:color="FFFFFF" w:fill="auto"/>
          </w:tcPr>
          <w:p w14:paraId="3D75ECD1" w14:textId="77777777" w:rsidR="001C0EA2" w:rsidRDefault="001C0EA2" w:rsidP="006F62C6">
            <w:pPr>
              <w:pStyle w:val="TAC"/>
              <w:rPr>
                <w:sz w:val="16"/>
                <w:szCs w:val="16"/>
              </w:rPr>
            </w:pPr>
            <w:r>
              <w:rPr>
                <w:sz w:val="16"/>
                <w:szCs w:val="16"/>
              </w:rPr>
              <w:t>2021-06</w:t>
            </w:r>
          </w:p>
        </w:tc>
        <w:tc>
          <w:tcPr>
            <w:tcW w:w="800" w:type="dxa"/>
            <w:tcBorders>
              <w:top w:val="single" w:sz="12" w:space="0" w:color="auto"/>
              <w:bottom w:val="single" w:sz="12" w:space="0" w:color="auto"/>
            </w:tcBorders>
            <w:shd w:val="solid" w:color="FFFFFF" w:fill="auto"/>
          </w:tcPr>
          <w:p w14:paraId="700AE584" w14:textId="77777777" w:rsidR="001C0EA2" w:rsidRDefault="001C0EA2" w:rsidP="006F62C6">
            <w:pPr>
              <w:pStyle w:val="TAC"/>
              <w:rPr>
                <w:sz w:val="16"/>
                <w:szCs w:val="16"/>
              </w:rPr>
            </w:pPr>
            <w:r>
              <w:rPr>
                <w:sz w:val="16"/>
                <w:szCs w:val="16"/>
              </w:rPr>
              <w:t>SA#92e</w:t>
            </w:r>
          </w:p>
        </w:tc>
        <w:tc>
          <w:tcPr>
            <w:tcW w:w="1094" w:type="dxa"/>
            <w:tcBorders>
              <w:top w:val="single" w:sz="12" w:space="0" w:color="auto"/>
              <w:bottom w:val="single" w:sz="12" w:space="0" w:color="auto"/>
            </w:tcBorders>
            <w:shd w:val="solid" w:color="FFFFFF" w:fill="auto"/>
          </w:tcPr>
          <w:p w14:paraId="6D13DFC1" w14:textId="77777777" w:rsidR="001C0EA2" w:rsidRDefault="001C0EA2" w:rsidP="006F62C6">
            <w:pPr>
              <w:pStyle w:val="TAC"/>
              <w:rPr>
                <w:sz w:val="16"/>
                <w:szCs w:val="16"/>
              </w:rPr>
            </w:pPr>
            <w:r>
              <w:rPr>
                <w:sz w:val="16"/>
                <w:szCs w:val="16"/>
              </w:rPr>
              <w:t>SP-210397</w:t>
            </w:r>
          </w:p>
        </w:tc>
        <w:tc>
          <w:tcPr>
            <w:tcW w:w="567" w:type="dxa"/>
            <w:tcBorders>
              <w:top w:val="single" w:sz="12" w:space="0" w:color="auto"/>
              <w:bottom w:val="single" w:sz="12" w:space="0" w:color="auto"/>
            </w:tcBorders>
            <w:shd w:val="solid" w:color="FFFFFF" w:fill="auto"/>
          </w:tcPr>
          <w:p w14:paraId="2E7BD10C" w14:textId="77777777" w:rsidR="001C0EA2" w:rsidRDefault="001C0EA2" w:rsidP="006F62C6">
            <w:pPr>
              <w:pStyle w:val="TAL"/>
              <w:rPr>
                <w:sz w:val="16"/>
                <w:szCs w:val="16"/>
              </w:rPr>
            </w:pPr>
            <w:r>
              <w:rPr>
                <w:sz w:val="16"/>
                <w:szCs w:val="16"/>
              </w:rPr>
              <w:t>0127</w:t>
            </w:r>
          </w:p>
        </w:tc>
        <w:tc>
          <w:tcPr>
            <w:tcW w:w="425" w:type="dxa"/>
            <w:tcBorders>
              <w:top w:val="single" w:sz="12" w:space="0" w:color="auto"/>
              <w:bottom w:val="single" w:sz="12" w:space="0" w:color="auto"/>
            </w:tcBorders>
            <w:shd w:val="solid" w:color="FFFFFF" w:fill="auto"/>
          </w:tcPr>
          <w:p w14:paraId="5F0F7C6B" w14:textId="77777777" w:rsidR="001C0EA2" w:rsidRDefault="001C0EA2" w:rsidP="006F62C6">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70250483" w14:textId="77777777" w:rsidR="001C0EA2" w:rsidRDefault="001C0EA2" w:rsidP="006F62C6">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72B0827" w14:textId="77777777" w:rsidR="001C0EA2" w:rsidRPr="001C0EA2" w:rsidRDefault="001C0EA2" w:rsidP="006F62C6">
            <w:pPr>
              <w:pStyle w:val="TAL"/>
              <w:rPr>
                <w:snapToGrid w:val="0"/>
                <w:sz w:val="16"/>
                <w:szCs w:val="16"/>
                <w:lang w:val="en-AU"/>
              </w:rPr>
            </w:pPr>
            <w:r>
              <w:rPr>
                <w:snapToGrid w:val="0"/>
                <w:sz w:val="16"/>
                <w:szCs w:val="16"/>
                <w:lang w:val="en-AU"/>
              </w:rPr>
              <w:t xml:space="preserve">Correction of Trace/MDT related parameters (OpenAPI definition) </w:t>
            </w:r>
          </w:p>
        </w:tc>
        <w:tc>
          <w:tcPr>
            <w:tcW w:w="708" w:type="dxa"/>
            <w:tcBorders>
              <w:top w:val="single" w:sz="12" w:space="0" w:color="auto"/>
              <w:bottom w:val="single" w:sz="12" w:space="0" w:color="auto"/>
            </w:tcBorders>
            <w:shd w:val="solid" w:color="FFFFFF" w:fill="auto"/>
          </w:tcPr>
          <w:p w14:paraId="28E4B608" w14:textId="77777777" w:rsidR="001C0EA2" w:rsidRDefault="001C0EA2" w:rsidP="006F62C6">
            <w:pPr>
              <w:pStyle w:val="TAC"/>
              <w:rPr>
                <w:sz w:val="16"/>
                <w:szCs w:val="16"/>
              </w:rPr>
            </w:pPr>
            <w:r>
              <w:rPr>
                <w:sz w:val="16"/>
                <w:szCs w:val="16"/>
              </w:rPr>
              <w:t>16.8.0</w:t>
            </w:r>
          </w:p>
        </w:tc>
      </w:tr>
      <w:tr w:rsidR="00562110" w:rsidRPr="007D6048" w14:paraId="44CA63F4" w14:textId="77777777" w:rsidTr="00734BF8">
        <w:tblPrEx>
          <w:tblCellMar>
            <w:top w:w="0" w:type="dxa"/>
            <w:bottom w:w="0" w:type="dxa"/>
          </w:tblCellMar>
        </w:tblPrEx>
        <w:tc>
          <w:tcPr>
            <w:tcW w:w="800" w:type="dxa"/>
            <w:tcBorders>
              <w:top w:val="single" w:sz="12" w:space="0" w:color="auto"/>
              <w:bottom w:val="single" w:sz="12" w:space="0" w:color="auto"/>
            </w:tcBorders>
            <w:shd w:val="solid" w:color="FFFFFF" w:fill="auto"/>
          </w:tcPr>
          <w:p w14:paraId="4361A58D" w14:textId="77777777" w:rsidR="00562110" w:rsidRDefault="00562110" w:rsidP="00562110">
            <w:pPr>
              <w:pStyle w:val="TAC"/>
              <w:rPr>
                <w:sz w:val="16"/>
                <w:szCs w:val="16"/>
              </w:rPr>
            </w:pPr>
            <w:r>
              <w:rPr>
                <w:sz w:val="16"/>
                <w:szCs w:val="16"/>
              </w:rPr>
              <w:lastRenderedPageBreak/>
              <w:t>2021-06</w:t>
            </w:r>
          </w:p>
        </w:tc>
        <w:tc>
          <w:tcPr>
            <w:tcW w:w="800" w:type="dxa"/>
            <w:tcBorders>
              <w:top w:val="single" w:sz="12" w:space="0" w:color="auto"/>
              <w:bottom w:val="single" w:sz="12" w:space="0" w:color="auto"/>
            </w:tcBorders>
            <w:shd w:val="solid" w:color="FFFFFF" w:fill="auto"/>
          </w:tcPr>
          <w:p w14:paraId="1418F97A" w14:textId="77777777" w:rsidR="00562110" w:rsidRDefault="00562110" w:rsidP="00562110">
            <w:pPr>
              <w:pStyle w:val="TAC"/>
              <w:rPr>
                <w:sz w:val="16"/>
                <w:szCs w:val="16"/>
              </w:rPr>
            </w:pPr>
            <w:r>
              <w:rPr>
                <w:sz w:val="16"/>
                <w:szCs w:val="16"/>
              </w:rPr>
              <w:t>SA#92e</w:t>
            </w:r>
          </w:p>
        </w:tc>
        <w:tc>
          <w:tcPr>
            <w:tcW w:w="1094" w:type="dxa"/>
            <w:tcBorders>
              <w:top w:val="single" w:sz="12" w:space="0" w:color="auto"/>
              <w:bottom w:val="single" w:sz="12" w:space="0" w:color="auto"/>
            </w:tcBorders>
            <w:shd w:val="solid" w:color="FFFFFF" w:fill="auto"/>
          </w:tcPr>
          <w:p w14:paraId="1D277C56" w14:textId="77777777" w:rsidR="00562110" w:rsidRDefault="00562110" w:rsidP="00562110">
            <w:pPr>
              <w:pStyle w:val="TAC"/>
              <w:rPr>
                <w:sz w:val="16"/>
                <w:szCs w:val="16"/>
              </w:rPr>
            </w:pPr>
            <w:r>
              <w:rPr>
                <w:sz w:val="16"/>
                <w:szCs w:val="16"/>
              </w:rPr>
              <w:t>SP-210397</w:t>
            </w:r>
          </w:p>
        </w:tc>
        <w:tc>
          <w:tcPr>
            <w:tcW w:w="567" w:type="dxa"/>
            <w:tcBorders>
              <w:top w:val="single" w:sz="12" w:space="0" w:color="auto"/>
              <w:bottom w:val="single" w:sz="12" w:space="0" w:color="auto"/>
            </w:tcBorders>
            <w:shd w:val="solid" w:color="FFFFFF" w:fill="auto"/>
          </w:tcPr>
          <w:p w14:paraId="0ED9BFDE" w14:textId="77777777" w:rsidR="00562110" w:rsidRDefault="00562110" w:rsidP="00562110">
            <w:pPr>
              <w:pStyle w:val="TAL"/>
              <w:rPr>
                <w:sz w:val="16"/>
                <w:szCs w:val="16"/>
              </w:rPr>
            </w:pPr>
            <w:r>
              <w:rPr>
                <w:sz w:val="16"/>
                <w:szCs w:val="16"/>
              </w:rPr>
              <w:t>0128</w:t>
            </w:r>
          </w:p>
        </w:tc>
        <w:tc>
          <w:tcPr>
            <w:tcW w:w="425" w:type="dxa"/>
            <w:tcBorders>
              <w:top w:val="single" w:sz="12" w:space="0" w:color="auto"/>
              <w:bottom w:val="single" w:sz="12" w:space="0" w:color="auto"/>
            </w:tcBorders>
            <w:shd w:val="solid" w:color="FFFFFF" w:fill="auto"/>
          </w:tcPr>
          <w:p w14:paraId="52A26C35" w14:textId="77777777" w:rsidR="00562110" w:rsidRDefault="00562110" w:rsidP="00562110">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3C1E0ED0" w14:textId="77777777" w:rsidR="00562110" w:rsidRDefault="00562110" w:rsidP="00562110">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682B0811" w14:textId="77777777" w:rsidR="00562110" w:rsidRDefault="00562110" w:rsidP="00562110">
            <w:pPr>
              <w:pStyle w:val="TAL"/>
              <w:rPr>
                <w:snapToGrid w:val="0"/>
                <w:sz w:val="16"/>
                <w:szCs w:val="16"/>
                <w:lang w:val="en-AU"/>
              </w:rPr>
            </w:pPr>
            <w:r>
              <w:rPr>
                <w:snapToGrid w:val="0"/>
                <w:sz w:val="16"/>
                <w:szCs w:val="16"/>
                <w:lang w:val="en-AU"/>
              </w:rPr>
              <w:t xml:space="preserve">Align Trace/MDT related parameters to TS 32.422 (OpenAPI definition) </w:t>
            </w:r>
          </w:p>
        </w:tc>
        <w:tc>
          <w:tcPr>
            <w:tcW w:w="708" w:type="dxa"/>
            <w:tcBorders>
              <w:top w:val="single" w:sz="12" w:space="0" w:color="auto"/>
              <w:bottom w:val="single" w:sz="12" w:space="0" w:color="auto"/>
            </w:tcBorders>
            <w:shd w:val="solid" w:color="FFFFFF" w:fill="auto"/>
          </w:tcPr>
          <w:p w14:paraId="55E17174" w14:textId="77777777" w:rsidR="00562110" w:rsidRDefault="00562110" w:rsidP="00562110">
            <w:pPr>
              <w:pStyle w:val="TAC"/>
              <w:rPr>
                <w:sz w:val="16"/>
                <w:szCs w:val="16"/>
              </w:rPr>
            </w:pPr>
            <w:r>
              <w:rPr>
                <w:sz w:val="16"/>
                <w:szCs w:val="16"/>
              </w:rPr>
              <w:t>16.8.0</w:t>
            </w:r>
          </w:p>
        </w:tc>
      </w:tr>
      <w:tr w:rsidR="000315C1" w:rsidRPr="007D6048" w14:paraId="0F598A63" w14:textId="77777777" w:rsidTr="00734BF8">
        <w:tblPrEx>
          <w:tblCellMar>
            <w:top w:w="0" w:type="dxa"/>
            <w:bottom w:w="0" w:type="dxa"/>
          </w:tblCellMar>
        </w:tblPrEx>
        <w:tc>
          <w:tcPr>
            <w:tcW w:w="800" w:type="dxa"/>
            <w:tcBorders>
              <w:top w:val="single" w:sz="12" w:space="0" w:color="auto"/>
              <w:bottom w:val="single" w:sz="12" w:space="0" w:color="auto"/>
            </w:tcBorders>
            <w:shd w:val="solid" w:color="FFFFFF" w:fill="auto"/>
          </w:tcPr>
          <w:p w14:paraId="2369684D" w14:textId="77777777" w:rsidR="000315C1" w:rsidRDefault="000315C1" w:rsidP="000315C1">
            <w:pPr>
              <w:pStyle w:val="TAC"/>
              <w:rPr>
                <w:sz w:val="16"/>
                <w:szCs w:val="16"/>
              </w:rPr>
            </w:pPr>
            <w:r>
              <w:rPr>
                <w:sz w:val="16"/>
                <w:szCs w:val="16"/>
              </w:rPr>
              <w:t>2021-06</w:t>
            </w:r>
          </w:p>
        </w:tc>
        <w:tc>
          <w:tcPr>
            <w:tcW w:w="800" w:type="dxa"/>
            <w:tcBorders>
              <w:top w:val="single" w:sz="12" w:space="0" w:color="auto"/>
              <w:bottom w:val="single" w:sz="12" w:space="0" w:color="auto"/>
            </w:tcBorders>
            <w:shd w:val="solid" w:color="FFFFFF" w:fill="auto"/>
          </w:tcPr>
          <w:p w14:paraId="1DD31197" w14:textId="77777777" w:rsidR="000315C1" w:rsidRDefault="000315C1" w:rsidP="000315C1">
            <w:pPr>
              <w:pStyle w:val="TAC"/>
              <w:rPr>
                <w:sz w:val="16"/>
                <w:szCs w:val="16"/>
              </w:rPr>
            </w:pPr>
            <w:r>
              <w:rPr>
                <w:sz w:val="16"/>
                <w:szCs w:val="16"/>
              </w:rPr>
              <w:t>SA#92e</w:t>
            </w:r>
          </w:p>
        </w:tc>
        <w:tc>
          <w:tcPr>
            <w:tcW w:w="1094" w:type="dxa"/>
            <w:tcBorders>
              <w:top w:val="single" w:sz="12" w:space="0" w:color="auto"/>
              <w:bottom w:val="single" w:sz="12" w:space="0" w:color="auto"/>
            </w:tcBorders>
            <w:shd w:val="solid" w:color="FFFFFF" w:fill="auto"/>
          </w:tcPr>
          <w:p w14:paraId="45568980" w14:textId="77777777" w:rsidR="000315C1" w:rsidRDefault="000315C1" w:rsidP="000315C1">
            <w:pPr>
              <w:pStyle w:val="TAC"/>
              <w:rPr>
                <w:sz w:val="16"/>
                <w:szCs w:val="16"/>
              </w:rPr>
            </w:pPr>
            <w:r>
              <w:rPr>
                <w:sz w:val="16"/>
                <w:szCs w:val="16"/>
              </w:rPr>
              <w:t>SP-210406</w:t>
            </w:r>
          </w:p>
        </w:tc>
        <w:tc>
          <w:tcPr>
            <w:tcW w:w="567" w:type="dxa"/>
            <w:tcBorders>
              <w:top w:val="single" w:sz="12" w:space="0" w:color="auto"/>
              <w:bottom w:val="single" w:sz="12" w:space="0" w:color="auto"/>
            </w:tcBorders>
            <w:shd w:val="solid" w:color="FFFFFF" w:fill="auto"/>
          </w:tcPr>
          <w:p w14:paraId="23E5BD75" w14:textId="77777777" w:rsidR="000315C1" w:rsidRDefault="000315C1" w:rsidP="000315C1">
            <w:pPr>
              <w:pStyle w:val="TAL"/>
              <w:rPr>
                <w:sz w:val="16"/>
                <w:szCs w:val="16"/>
              </w:rPr>
            </w:pPr>
            <w:r>
              <w:rPr>
                <w:sz w:val="16"/>
                <w:szCs w:val="16"/>
              </w:rPr>
              <w:t>0129</w:t>
            </w:r>
          </w:p>
        </w:tc>
        <w:tc>
          <w:tcPr>
            <w:tcW w:w="425" w:type="dxa"/>
            <w:tcBorders>
              <w:top w:val="single" w:sz="12" w:space="0" w:color="auto"/>
              <w:bottom w:val="single" w:sz="12" w:space="0" w:color="auto"/>
            </w:tcBorders>
            <w:shd w:val="solid" w:color="FFFFFF" w:fill="auto"/>
          </w:tcPr>
          <w:p w14:paraId="3FA1EFB2" w14:textId="77777777" w:rsidR="000315C1" w:rsidRDefault="000315C1" w:rsidP="000315C1">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4275505D" w14:textId="77777777" w:rsidR="000315C1" w:rsidRDefault="000315C1" w:rsidP="000315C1">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2998CB51" w14:textId="77777777" w:rsidR="000315C1" w:rsidRDefault="000315C1" w:rsidP="000315C1">
            <w:pPr>
              <w:pStyle w:val="TAL"/>
              <w:rPr>
                <w:snapToGrid w:val="0"/>
                <w:sz w:val="16"/>
                <w:szCs w:val="16"/>
                <w:lang w:val="en-AU"/>
              </w:rPr>
            </w:pPr>
            <w:r>
              <w:rPr>
                <w:snapToGrid w:val="0"/>
                <w:sz w:val="16"/>
                <w:szCs w:val="16"/>
                <w:lang w:val="en-AU"/>
              </w:rPr>
              <w:t>Clean up regarding common data types (OpenAPI definition)</w:t>
            </w:r>
          </w:p>
        </w:tc>
        <w:tc>
          <w:tcPr>
            <w:tcW w:w="708" w:type="dxa"/>
            <w:tcBorders>
              <w:top w:val="single" w:sz="12" w:space="0" w:color="auto"/>
              <w:bottom w:val="single" w:sz="12" w:space="0" w:color="auto"/>
            </w:tcBorders>
            <w:shd w:val="solid" w:color="FFFFFF" w:fill="auto"/>
          </w:tcPr>
          <w:p w14:paraId="65BC997F" w14:textId="77777777" w:rsidR="000315C1" w:rsidRDefault="000315C1" w:rsidP="000315C1">
            <w:pPr>
              <w:pStyle w:val="TAC"/>
              <w:rPr>
                <w:sz w:val="16"/>
                <w:szCs w:val="16"/>
              </w:rPr>
            </w:pPr>
            <w:r>
              <w:rPr>
                <w:sz w:val="16"/>
                <w:szCs w:val="16"/>
              </w:rPr>
              <w:t>16.8.0</w:t>
            </w:r>
          </w:p>
        </w:tc>
      </w:tr>
      <w:tr w:rsidR="00673EDC" w:rsidRPr="007D6048" w14:paraId="150FBBE1" w14:textId="77777777" w:rsidTr="00DB2BB1">
        <w:tblPrEx>
          <w:tblCellMar>
            <w:top w:w="0" w:type="dxa"/>
            <w:bottom w:w="0" w:type="dxa"/>
          </w:tblCellMar>
        </w:tblPrEx>
        <w:tc>
          <w:tcPr>
            <w:tcW w:w="800" w:type="dxa"/>
            <w:tcBorders>
              <w:top w:val="single" w:sz="12" w:space="0" w:color="auto"/>
              <w:bottom w:val="single" w:sz="12" w:space="0" w:color="auto"/>
            </w:tcBorders>
            <w:shd w:val="solid" w:color="FFFFFF" w:fill="auto"/>
          </w:tcPr>
          <w:p w14:paraId="791EA4FE" w14:textId="77777777" w:rsidR="00673EDC" w:rsidRDefault="00673EDC" w:rsidP="000315C1">
            <w:pPr>
              <w:pStyle w:val="TAC"/>
              <w:rPr>
                <w:sz w:val="16"/>
                <w:szCs w:val="16"/>
              </w:rPr>
            </w:pPr>
            <w:r>
              <w:rPr>
                <w:sz w:val="16"/>
                <w:szCs w:val="16"/>
              </w:rPr>
              <w:t>2021-06</w:t>
            </w:r>
          </w:p>
        </w:tc>
        <w:tc>
          <w:tcPr>
            <w:tcW w:w="800" w:type="dxa"/>
            <w:tcBorders>
              <w:top w:val="single" w:sz="12" w:space="0" w:color="auto"/>
              <w:bottom w:val="single" w:sz="12" w:space="0" w:color="auto"/>
            </w:tcBorders>
            <w:shd w:val="solid" w:color="FFFFFF" w:fill="auto"/>
          </w:tcPr>
          <w:p w14:paraId="27ACAAD9" w14:textId="77777777" w:rsidR="00673EDC" w:rsidRDefault="00673EDC" w:rsidP="000315C1">
            <w:pPr>
              <w:pStyle w:val="TAC"/>
              <w:rPr>
                <w:sz w:val="16"/>
                <w:szCs w:val="16"/>
              </w:rPr>
            </w:pPr>
            <w:r>
              <w:rPr>
                <w:sz w:val="16"/>
                <w:szCs w:val="16"/>
              </w:rPr>
              <w:t>SA#92e</w:t>
            </w:r>
          </w:p>
        </w:tc>
        <w:tc>
          <w:tcPr>
            <w:tcW w:w="1094" w:type="dxa"/>
            <w:tcBorders>
              <w:top w:val="single" w:sz="12" w:space="0" w:color="auto"/>
              <w:bottom w:val="single" w:sz="12" w:space="0" w:color="auto"/>
            </w:tcBorders>
            <w:shd w:val="solid" w:color="FFFFFF" w:fill="auto"/>
          </w:tcPr>
          <w:p w14:paraId="26230300" w14:textId="77777777" w:rsidR="00673EDC" w:rsidRDefault="00673EDC" w:rsidP="000315C1">
            <w:pPr>
              <w:pStyle w:val="TAC"/>
              <w:rPr>
                <w:sz w:val="16"/>
                <w:szCs w:val="16"/>
              </w:rPr>
            </w:pPr>
            <w:r>
              <w:rPr>
                <w:sz w:val="16"/>
                <w:szCs w:val="16"/>
              </w:rPr>
              <w:t>SP-210411</w:t>
            </w:r>
          </w:p>
        </w:tc>
        <w:tc>
          <w:tcPr>
            <w:tcW w:w="567" w:type="dxa"/>
            <w:tcBorders>
              <w:top w:val="single" w:sz="12" w:space="0" w:color="auto"/>
              <w:bottom w:val="single" w:sz="12" w:space="0" w:color="auto"/>
            </w:tcBorders>
            <w:shd w:val="solid" w:color="FFFFFF" w:fill="auto"/>
          </w:tcPr>
          <w:p w14:paraId="2836EB5F" w14:textId="77777777" w:rsidR="00673EDC" w:rsidRDefault="00673EDC" w:rsidP="000315C1">
            <w:pPr>
              <w:pStyle w:val="TAL"/>
              <w:rPr>
                <w:sz w:val="16"/>
                <w:szCs w:val="16"/>
              </w:rPr>
            </w:pPr>
            <w:r>
              <w:rPr>
                <w:sz w:val="16"/>
                <w:szCs w:val="16"/>
              </w:rPr>
              <w:t>0130</w:t>
            </w:r>
          </w:p>
        </w:tc>
        <w:tc>
          <w:tcPr>
            <w:tcW w:w="425" w:type="dxa"/>
            <w:tcBorders>
              <w:top w:val="single" w:sz="12" w:space="0" w:color="auto"/>
              <w:bottom w:val="single" w:sz="12" w:space="0" w:color="auto"/>
            </w:tcBorders>
            <w:shd w:val="solid" w:color="FFFFFF" w:fill="auto"/>
          </w:tcPr>
          <w:p w14:paraId="5DF06337" w14:textId="77777777" w:rsidR="00673EDC" w:rsidRDefault="00673EDC" w:rsidP="000315C1">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A1B2EA9" w14:textId="77777777" w:rsidR="00673EDC" w:rsidRDefault="00673EDC" w:rsidP="000315C1">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2FDA0900" w14:textId="77777777" w:rsidR="00673EDC" w:rsidRDefault="00673EDC" w:rsidP="000315C1">
            <w:pPr>
              <w:pStyle w:val="TAL"/>
              <w:rPr>
                <w:snapToGrid w:val="0"/>
                <w:sz w:val="16"/>
                <w:szCs w:val="16"/>
                <w:lang w:val="en-AU"/>
              </w:rPr>
            </w:pPr>
            <w:r>
              <w:rPr>
                <w:snapToGrid w:val="0"/>
                <w:sz w:val="16"/>
                <w:szCs w:val="16"/>
                <w:lang w:val="en-AU"/>
              </w:rPr>
              <w:t>Correct definition of additionalInformation (YANG)</w:t>
            </w:r>
          </w:p>
        </w:tc>
        <w:tc>
          <w:tcPr>
            <w:tcW w:w="708" w:type="dxa"/>
            <w:tcBorders>
              <w:top w:val="single" w:sz="12" w:space="0" w:color="auto"/>
              <w:bottom w:val="single" w:sz="12" w:space="0" w:color="auto"/>
            </w:tcBorders>
            <w:shd w:val="solid" w:color="FFFFFF" w:fill="auto"/>
          </w:tcPr>
          <w:p w14:paraId="5A98054A" w14:textId="77777777" w:rsidR="00673EDC" w:rsidRDefault="00673EDC" w:rsidP="000315C1">
            <w:pPr>
              <w:pStyle w:val="TAC"/>
              <w:rPr>
                <w:sz w:val="16"/>
                <w:szCs w:val="16"/>
              </w:rPr>
            </w:pPr>
            <w:r>
              <w:rPr>
                <w:sz w:val="16"/>
                <w:szCs w:val="16"/>
              </w:rPr>
              <w:t>16.8.0</w:t>
            </w:r>
          </w:p>
        </w:tc>
      </w:tr>
      <w:tr w:rsidR="00905599" w:rsidRPr="007D6048" w14:paraId="339076ED" w14:textId="77777777" w:rsidTr="00DB2BB1">
        <w:tblPrEx>
          <w:tblCellMar>
            <w:top w:w="0" w:type="dxa"/>
            <w:bottom w:w="0" w:type="dxa"/>
          </w:tblCellMar>
        </w:tblPrEx>
        <w:tc>
          <w:tcPr>
            <w:tcW w:w="800" w:type="dxa"/>
            <w:tcBorders>
              <w:top w:val="single" w:sz="12" w:space="0" w:color="auto"/>
              <w:bottom w:val="single" w:sz="12" w:space="0" w:color="auto"/>
            </w:tcBorders>
            <w:shd w:val="solid" w:color="FFFFFF" w:fill="auto"/>
          </w:tcPr>
          <w:p w14:paraId="17A771F8" w14:textId="77777777" w:rsidR="00905599" w:rsidRDefault="00905599" w:rsidP="000315C1">
            <w:pPr>
              <w:pStyle w:val="TAC"/>
              <w:rPr>
                <w:sz w:val="16"/>
                <w:szCs w:val="16"/>
              </w:rPr>
            </w:pPr>
            <w:r>
              <w:rPr>
                <w:sz w:val="16"/>
                <w:szCs w:val="16"/>
              </w:rPr>
              <w:t>2021-09</w:t>
            </w:r>
          </w:p>
        </w:tc>
        <w:tc>
          <w:tcPr>
            <w:tcW w:w="800" w:type="dxa"/>
            <w:tcBorders>
              <w:top w:val="single" w:sz="12" w:space="0" w:color="auto"/>
              <w:bottom w:val="single" w:sz="12" w:space="0" w:color="auto"/>
            </w:tcBorders>
            <w:shd w:val="solid" w:color="FFFFFF" w:fill="auto"/>
          </w:tcPr>
          <w:p w14:paraId="0DCBF8A9" w14:textId="77777777" w:rsidR="00905599" w:rsidRDefault="00905599" w:rsidP="000315C1">
            <w:pPr>
              <w:pStyle w:val="TAC"/>
              <w:rPr>
                <w:sz w:val="16"/>
                <w:szCs w:val="16"/>
              </w:rPr>
            </w:pPr>
            <w:r>
              <w:rPr>
                <w:sz w:val="16"/>
                <w:szCs w:val="16"/>
              </w:rPr>
              <w:t>SA#93e</w:t>
            </w:r>
          </w:p>
        </w:tc>
        <w:tc>
          <w:tcPr>
            <w:tcW w:w="1094" w:type="dxa"/>
            <w:tcBorders>
              <w:top w:val="single" w:sz="12" w:space="0" w:color="auto"/>
              <w:bottom w:val="single" w:sz="12" w:space="0" w:color="auto"/>
            </w:tcBorders>
            <w:shd w:val="solid" w:color="FFFFFF" w:fill="auto"/>
          </w:tcPr>
          <w:p w14:paraId="650F1C65" w14:textId="77777777" w:rsidR="00905599" w:rsidRDefault="00905599" w:rsidP="000315C1">
            <w:pPr>
              <w:pStyle w:val="TAC"/>
              <w:rPr>
                <w:sz w:val="16"/>
                <w:szCs w:val="16"/>
              </w:rPr>
            </w:pPr>
            <w:r>
              <w:rPr>
                <w:sz w:val="16"/>
                <w:szCs w:val="16"/>
              </w:rPr>
              <w:t>SP-210886</w:t>
            </w:r>
          </w:p>
        </w:tc>
        <w:tc>
          <w:tcPr>
            <w:tcW w:w="567" w:type="dxa"/>
            <w:tcBorders>
              <w:top w:val="single" w:sz="12" w:space="0" w:color="auto"/>
              <w:bottom w:val="single" w:sz="12" w:space="0" w:color="auto"/>
            </w:tcBorders>
            <w:shd w:val="solid" w:color="FFFFFF" w:fill="auto"/>
          </w:tcPr>
          <w:p w14:paraId="0FC146F4" w14:textId="77777777" w:rsidR="00905599" w:rsidRDefault="00905599" w:rsidP="000315C1">
            <w:pPr>
              <w:pStyle w:val="TAL"/>
              <w:rPr>
                <w:sz w:val="16"/>
                <w:szCs w:val="16"/>
              </w:rPr>
            </w:pPr>
            <w:r>
              <w:rPr>
                <w:sz w:val="16"/>
                <w:szCs w:val="16"/>
              </w:rPr>
              <w:t>0131</w:t>
            </w:r>
          </w:p>
        </w:tc>
        <w:tc>
          <w:tcPr>
            <w:tcW w:w="425" w:type="dxa"/>
            <w:tcBorders>
              <w:top w:val="single" w:sz="12" w:space="0" w:color="auto"/>
              <w:bottom w:val="single" w:sz="12" w:space="0" w:color="auto"/>
            </w:tcBorders>
            <w:shd w:val="solid" w:color="FFFFFF" w:fill="auto"/>
          </w:tcPr>
          <w:p w14:paraId="04CBC693" w14:textId="77777777" w:rsidR="00905599" w:rsidRDefault="00905599" w:rsidP="000315C1">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188DB744" w14:textId="77777777" w:rsidR="00905599" w:rsidRDefault="00905599" w:rsidP="000315C1">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0FBC7895" w14:textId="77777777" w:rsidR="00905599" w:rsidRDefault="00905599" w:rsidP="000315C1">
            <w:pPr>
              <w:pStyle w:val="TAL"/>
              <w:rPr>
                <w:snapToGrid w:val="0"/>
                <w:sz w:val="16"/>
                <w:szCs w:val="16"/>
                <w:lang w:val="en-AU"/>
              </w:rPr>
            </w:pPr>
            <w:r>
              <w:rPr>
                <w:snapToGrid w:val="0"/>
                <w:sz w:val="16"/>
                <w:szCs w:val="16"/>
                <w:lang w:val="en-AU"/>
              </w:rPr>
              <w:t>Replace local data type definition for notificationFilter by common filter definition</w:t>
            </w:r>
          </w:p>
        </w:tc>
        <w:tc>
          <w:tcPr>
            <w:tcW w:w="708" w:type="dxa"/>
            <w:tcBorders>
              <w:top w:val="single" w:sz="12" w:space="0" w:color="auto"/>
              <w:bottom w:val="single" w:sz="12" w:space="0" w:color="auto"/>
            </w:tcBorders>
            <w:shd w:val="solid" w:color="FFFFFF" w:fill="auto"/>
          </w:tcPr>
          <w:p w14:paraId="4C6AAD8A" w14:textId="77777777" w:rsidR="00905599" w:rsidRDefault="00905599" w:rsidP="000315C1">
            <w:pPr>
              <w:pStyle w:val="TAC"/>
              <w:rPr>
                <w:sz w:val="16"/>
                <w:szCs w:val="16"/>
              </w:rPr>
            </w:pPr>
            <w:r>
              <w:rPr>
                <w:sz w:val="16"/>
                <w:szCs w:val="16"/>
              </w:rPr>
              <w:t>16.9.0</w:t>
            </w:r>
          </w:p>
        </w:tc>
      </w:tr>
      <w:tr w:rsidR="00DA3DDC" w:rsidRPr="007D6048" w14:paraId="6AB9BBE0" w14:textId="77777777" w:rsidTr="00DB2BB1">
        <w:tblPrEx>
          <w:tblCellMar>
            <w:top w:w="0" w:type="dxa"/>
            <w:bottom w:w="0" w:type="dxa"/>
          </w:tblCellMar>
        </w:tblPrEx>
        <w:tc>
          <w:tcPr>
            <w:tcW w:w="800" w:type="dxa"/>
            <w:tcBorders>
              <w:top w:val="single" w:sz="12" w:space="0" w:color="auto"/>
              <w:bottom w:val="single" w:sz="12" w:space="0" w:color="auto"/>
            </w:tcBorders>
            <w:shd w:val="solid" w:color="FFFFFF" w:fill="auto"/>
          </w:tcPr>
          <w:p w14:paraId="482F3C3C" w14:textId="77777777" w:rsidR="00DA3DDC" w:rsidRDefault="00DA3DDC" w:rsidP="00DA3DDC">
            <w:pPr>
              <w:pStyle w:val="TAC"/>
              <w:rPr>
                <w:sz w:val="16"/>
                <w:szCs w:val="16"/>
              </w:rPr>
            </w:pPr>
            <w:r>
              <w:rPr>
                <w:sz w:val="16"/>
                <w:szCs w:val="16"/>
              </w:rPr>
              <w:t>2021-09</w:t>
            </w:r>
          </w:p>
        </w:tc>
        <w:tc>
          <w:tcPr>
            <w:tcW w:w="800" w:type="dxa"/>
            <w:tcBorders>
              <w:top w:val="single" w:sz="12" w:space="0" w:color="auto"/>
              <w:bottom w:val="single" w:sz="12" w:space="0" w:color="auto"/>
            </w:tcBorders>
            <w:shd w:val="solid" w:color="FFFFFF" w:fill="auto"/>
          </w:tcPr>
          <w:p w14:paraId="5726B757" w14:textId="77777777" w:rsidR="00DA3DDC" w:rsidRDefault="00DA3DDC" w:rsidP="00DA3DDC">
            <w:pPr>
              <w:pStyle w:val="TAC"/>
              <w:rPr>
                <w:sz w:val="16"/>
                <w:szCs w:val="16"/>
              </w:rPr>
            </w:pPr>
            <w:r>
              <w:rPr>
                <w:sz w:val="16"/>
                <w:szCs w:val="16"/>
              </w:rPr>
              <w:t>SA#93e</w:t>
            </w:r>
          </w:p>
        </w:tc>
        <w:tc>
          <w:tcPr>
            <w:tcW w:w="1094" w:type="dxa"/>
            <w:tcBorders>
              <w:top w:val="single" w:sz="12" w:space="0" w:color="auto"/>
              <w:bottom w:val="single" w:sz="12" w:space="0" w:color="auto"/>
            </w:tcBorders>
            <w:shd w:val="solid" w:color="FFFFFF" w:fill="auto"/>
          </w:tcPr>
          <w:p w14:paraId="035473E1" w14:textId="77777777" w:rsidR="00DA3DDC" w:rsidRDefault="00DA3DDC" w:rsidP="00DA3DDC">
            <w:pPr>
              <w:pStyle w:val="TAC"/>
              <w:rPr>
                <w:sz w:val="16"/>
                <w:szCs w:val="16"/>
              </w:rPr>
            </w:pPr>
            <w:r>
              <w:rPr>
                <w:sz w:val="16"/>
                <w:szCs w:val="16"/>
              </w:rPr>
              <w:t>SP-210886</w:t>
            </w:r>
          </w:p>
        </w:tc>
        <w:tc>
          <w:tcPr>
            <w:tcW w:w="567" w:type="dxa"/>
            <w:tcBorders>
              <w:top w:val="single" w:sz="12" w:space="0" w:color="auto"/>
              <w:bottom w:val="single" w:sz="12" w:space="0" w:color="auto"/>
            </w:tcBorders>
            <w:shd w:val="solid" w:color="FFFFFF" w:fill="auto"/>
          </w:tcPr>
          <w:p w14:paraId="59EE2819" w14:textId="77777777" w:rsidR="00DA3DDC" w:rsidRDefault="00DA3DDC" w:rsidP="00DA3DDC">
            <w:pPr>
              <w:pStyle w:val="TAL"/>
              <w:rPr>
                <w:sz w:val="16"/>
                <w:szCs w:val="16"/>
              </w:rPr>
            </w:pPr>
            <w:r>
              <w:rPr>
                <w:sz w:val="16"/>
                <w:szCs w:val="16"/>
              </w:rPr>
              <w:t>0132</w:t>
            </w:r>
          </w:p>
        </w:tc>
        <w:tc>
          <w:tcPr>
            <w:tcW w:w="425" w:type="dxa"/>
            <w:tcBorders>
              <w:top w:val="single" w:sz="12" w:space="0" w:color="auto"/>
              <w:bottom w:val="single" w:sz="12" w:space="0" w:color="auto"/>
            </w:tcBorders>
            <w:shd w:val="solid" w:color="FFFFFF" w:fill="auto"/>
          </w:tcPr>
          <w:p w14:paraId="20852B1E" w14:textId="77777777" w:rsidR="00DA3DDC" w:rsidRDefault="00DA3DDC" w:rsidP="00DA3DDC">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2FD3D4D2" w14:textId="77777777" w:rsidR="00DA3DDC" w:rsidRDefault="00DA3DDC" w:rsidP="00DA3DDC">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6C985B98" w14:textId="77777777" w:rsidR="00DA3DDC" w:rsidRDefault="00DA3DDC" w:rsidP="00DA3DDC">
            <w:pPr>
              <w:pStyle w:val="TAL"/>
              <w:rPr>
                <w:snapToGrid w:val="0"/>
                <w:sz w:val="16"/>
                <w:szCs w:val="16"/>
                <w:lang w:val="en-AU"/>
              </w:rPr>
            </w:pPr>
            <w:r>
              <w:rPr>
                <w:snapToGrid w:val="0"/>
                <w:sz w:val="16"/>
                <w:szCs w:val="16"/>
                <w:lang w:val="en-AU"/>
              </w:rPr>
              <w:t>Correct data type of notificationId (YANG definitions)</w:t>
            </w:r>
          </w:p>
        </w:tc>
        <w:tc>
          <w:tcPr>
            <w:tcW w:w="708" w:type="dxa"/>
            <w:tcBorders>
              <w:top w:val="single" w:sz="12" w:space="0" w:color="auto"/>
              <w:bottom w:val="single" w:sz="12" w:space="0" w:color="auto"/>
            </w:tcBorders>
            <w:shd w:val="solid" w:color="FFFFFF" w:fill="auto"/>
          </w:tcPr>
          <w:p w14:paraId="2BFED839" w14:textId="77777777" w:rsidR="00DA3DDC" w:rsidRDefault="00DA3DDC" w:rsidP="00DA3DDC">
            <w:pPr>
              <w:pStyle w:val="TAC"/>
              <w:rPr>
                <w:sz w:val="16"/>
                <w:szCs w:val="16"/>
              </w:rPr>
            </w:pPr>
            <w:r>
              <w:rPr>
                <w:sz w:val="16"/>
                <w:szCs w:val="16"/>
              </w:rPr>
              <w:t>16.9.0</w:t>
            </w:r>
          </w:p>
        </w:tc>
      </w:tr>
      <w:tr w:rsidR="00C87962" w:rsidRPr="007D6048" w14:paraId="1D92A5EA" w14:textId="77777777" w:rsidTr="00DB2BB1">
        <w:tblPrEx>
          <w:tblCellMar>
            <w:top w:w="0" w:type="dxa"/>
            <w:bottom w:w="0" w:type="dxa"/>
          </w:tblCellMar>
        </w:tblPrEx>
        <w:tc>
          <w:tcPr>
            <w:tcW w:w="800" w:type="dxa"/>
            <w:tcBorders>
              <w:top w:val="single" w:sz="12" w:space="0" w:color="auto"/>
              <w:bottom w:val="single" w:sz="12" w:space="0" w:color="auto"/>
            </w:tcBorders>
            <w:shd w:val="solid" w:color="FFFFFF" w:fill="auto"/>
          </w:tcPr>
          <w:p w14:paraId="726970EA" w14:textId="77777777" w:rsidR="00C87962" w:rsidRDefault="00C87962" w:rsidP="00C87962">
            <w:pPr>
              <w:pStyle w:val="TAC"/>
              <w:rPr>
                <w:sz w:val="16"/>
                <w:szCs w:val="16"/>
              </w:rPr>
            </w:pPr>
            <w:r>
              <w:rPr>
                <w:sz w:val="16"/>
                <w:szCs w:val="16"/>
              </w:rPr>
              <w:t>2021-09</w:t>
            </w:r>
          </w:p>
        </w:tc>
        <w:tc>
          <w:tcPr>
            <w:tcW w:w="800" w:type="dxa"/>
            <w:tcBorders>
              <w:top w:val="single" w:sz="12" w:space="0" w:color="auto"/>
              <w:bottom w:val="single" w:sz="12" w:space="0" w:color="auto"/>
            </w:tcBorders>
            <w:shd w:val="solid" w:color="FFFFFF" w:fill="auto"/>
          </w:tcPr>
          <w:p w14:paraId="521DBA77" w14:textId="77777777" w:rsidR="00C87962" w:rsidRDefault="00C87962" w:rsidP="00C87962">
            <w:pPr>
              <w:pStyle w:val="TAC"/>
              <w:rPr>
                <w:sz w:val="16"/>
                <w:szCs w:val="16"/>
              </w:rPr>
            </w:pPr>
            <w:r>
              <w:rPr>
                <w:sz w:val="16"/>
                <w:szCs w:val="16"/>
              </w:rPr>
              <w:t>SA#93e</w:t>
            </w:r>
          </w:p>
        </w:tc>
        <w:tc>
          <w:tcPr>
            <w:tcW w:w="1094" w:type="dxa"/>
            <w:tcBorders>
              <w:top w:val="single" w:sz="12" w:space="0" w:color="auto"/>
              <w:bottom w:val="single" w:sz="12" w:space="0" w:color="auto"/>
            </w:tcBorders>
            <w:shd w:val="solid" w:color="FFFFFF" w:fill="auto"/>
          </w:tcPr>
          <w:p w14:paraId="59875201" w14:textId="77777777" w:rsidR="00C87962" w:rsidRDefault="00C87962" w:rsidP="00C87962">
            <w:pPr>
              <w:pStyle w:val="TAC"/>
              <w:rPr>
                <w:sz w:val="16"/>
                <w:szCs w:val="16"/>
              </w:rPr>
            </w:pPr>
            <w:r>
              <w:rPr>
                <w:sz w:val="16"/>
                <w:szCs w:val="16"/>
              </w:rPr>
              <w:t>SP-210886</w:t>
            </w:r>
          </w:p>
        </w:tc>
        <w:tc>
          <w:tcPr>
            <w:tcW w:w="567" w:type="dxa"/>
            <w:tcBorders>
              <w:top w:val="single" w:sz="12" w:space="0" w:color="auto"/>
              <w:bottom w:val="single" w:sz="12" w:space="0" w:color="auto"/>
            </w:tcBorders>
            <w:shd w:val="solid" w:color="FFFFFF" w:fill="auto"/>
          </w:tcPr>
          <w:p w14:paraId="3761C3FC" w14:textId="77777777" w:rsidR="00C87962" w:rsidRDefault="00C87962" w:rsidP="00C87962">
            <w:pPr>
              <w:pStyle w:val="TAL"/>
              <w:rPr>
                <w:sz w:val="16"/>
                <w:szCs w:val="16"/>
              </w:rPr>
            </w:pPr>
            <w:r>
              <w:rPr>
                <w:sz w:val="16"/>
                <w:szCs w:val="16"/>
              </w:rPr>
              <w:t>0133</w:t>
            </w:r>
          </w:p>
        </w:tc>
        <w:tc>
          <w:tcPr>
            <w:tcW w:w="425" w:type="dxa"/>
            <w:tcBorders>
              <w:top w:val="single" w:sz="12" w:space="0" w:color="auto"/>
              <w:bottom w:val="single" w:sz="12" w:space="0" w:color="auto"/>
            </w:tcBorders>
            <w:shd w:val="solid" w:color="FFFFFF" w:fill="auto"/>
          </w:tcPr>
          <w:p w14:paraId="3CA8694C" w14:textId="77777777" w:rsidR="00C87962" w:rsidRDefault="00C87962" w:rsidP="00C87962">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23DC5EC7" w14:textId="77777777" w:rsidR="00C87962" w:rsidRDefault="00C87962" w:rsidP="00C87962">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82CCDC9" w14:textId="77777777" w:rsidR="00C87962" w:rsidRDefault="00C87962" w:rsidP="00C87962">
            <w:pPr>
              <w:pStyle w:val="TAL"/>
              <w:rPr>
                <w:snapToGrid w:val="0"/>
                <w:sz w:val="16"/>
                <w:szCs w:val="16"/>
                <w:lang w:val="en-AU"/>
              </w:rPr>
            </w:pPr>
            <w:r>
              <w:rPr>
                <w:snapToGrid w:val="0"/>
                <w:sz w:val="16"/>
                <w:szCs w:val="16"/>
                <w:lang w:val="en-AU"/>
              </w:rPr>
              <w:t>Clarify resource id is required and nullable (OpenAPI definitions)</w:t>
            </w:r>
          </w:p>
        </w:tc>
        <w:tc>
          <w:tcPr>
            <w:tcW w:w="708" w:type="dxa"/>
            <w:tcBorders>
              <w:top w:val="single" w:sz="12" w:space="0" w:color="auto"/>
              <w:bottom w:val="single" w:sz="12" w:space="0" w:color="auto"/>
            </w:tcBorders>
            <w:shd w:val="solid" w:color="FFFFFF" w:fill="auto"/>
          </w:tcPr>
          <w:p w14:paraId="49DF7B86" w14:textId="77777777" w:rsidR="00C87962" w:rsidRDefault="00C87962" w:rsidP="00C87962">
            <w:pPr>
              <w:pStyle w:val="TAC"/>
              <w:rPr>
                <w:sz w:val="16"/>
                <w:szCs w:val="16"/>
              </w:rPr>
            </w:pPr>
            <w:r>
              <w:rPr>
                <w:sz w:val="16"/>
                <w:szCs w:val="16"/>
              </w:rPr>
              <w:t>16.9.0</w:t>
            </w:r>
          </w:p>
        </w:tc>
      </w:tr>
      <w:tr w:rsidR="00187469" w:rsidRPr="007D6048" w14:paraId="450A5703" w14:textId="77777777" w:rsidTr="00DB2BB1">
        <w:tblPrEx>
          <w:tblCellMar>
            <w:top w:w="0" w:type="dxa"/>
            <w:bottom w:w="0" w:type="dxa"/>
          </w:tblCellMar>
        </w:tblPrEx>
        <w:tc>
          <w:tcPr>
            <w:tcW w:w="800" w:type="dxa"/>
            <w:tcBorders>
              <w:top w:val="single" w:sz="12" w:space="0" w:color="auto"/>
              <w:bottom w:val="single" w:sz="12" w:space="0" w:color="auto"/>
            </w:tcBorders>
            <w:shd w:val="solid" w:color="FFFFFF" w:fill="auto"/>
          </w:tcPr>
          <w:p w14:paraId="1DF3BA82" w14:textId="77777777" w:rsidR="00187469" w:rsidRDefault="00187469" w:rsidP="00C87962">
            <w:pPr>
              <w:pStyle w:val="TAC"/>
              <w:rPr>
                <w:sz w:val="16"/>
                <w:szCs w:val="16"/>
              </w:rPr>
            </w:pPr>
            <w:r>
              <w:rPr>
                <w:sz w:val="16"/>
                <w:szCs w:val="16"/>
              </w:rPr>
              <w:t>2021-09</w:t>
            </w:r>
          </w:p>
        </w:tc>
        <w:tc>
          <w:tcPr>
            <w:tcW w:w="800" w:type="dxa"/>
            <w:tcBorders>
              <w:top w:val="single" w:sz="12" w:space="0" w:color="auto"/>
              <w:bottom w:val="single" w:sz="12" w:space="0" w:color="auto"/>
            </w:tcBorders>
            <w:shd w:val="solid" w:color="FFFFFF" w:fill="auto"/>
          </w:tcPr>
          <w:p w14:paraId="2A46BF0E" w14:textId="77777777" w:rsidR="00187469" w:rsidRDefault="00187469" w:rsidP="00C87962">
            <w:pPr>
              <w:pStyle w:val="TAC"/>
              <w:rPr>
                <w:sz w:val="16"/>
                <w:szCs w:val="16"/>
              </w:rPr>
            </w:pPr>
            <w:r>
              <w:rPr>
                <w:sz w:val="16"/>
                <w:szCs w:val="16"/>
              </w:rPr>
              <w:t>SA#93e</w:t>
            </w:r>
          </w:p>
        </w:tc>
        <w:tc>
          <w:tcPr>
            <w:tcW w:w="1094" w:type="dxa"/>
            <w:tcBorders>
              <w:top w:val="single" w:sz="12" w:space="0" w:color="auto"/>
              <w:bottom w:val="single" w:sz="12" w:space="0" w:color="auto"/>
            </w:tcBorders>
            <w:shd w:val="solid" w:color="FFFFFF" w:fill="auto"/>
          </w:tcPr>
          <w:p w14:paraId="771C4DE8" w14:textId="77777777" w:rsidR="00187469" w:rsidRDefault="00187469" w:rsidP="00C87962">
            <w:pPr>
              <w:pStyle w:val="TAC"/>
              <w:rPr>
                <w:sz w:val="16"/>
                <w:szCs w:val="16"/>
              </w:rPr>
            </w:pPr>
            <w:r>
              <w:rPr>
                <w:sz w:val="16"/>
                <w:szCs w:val="16"/>
              </w:rPr>
              <w:t>SP-210865</w:t>
            </w:r>
          </w:p>
        </w:tc>
        <w:tc>
          <w:tcPr>
            <w:tcW w:w="567" w:type="dxa"/>
            <w:tcBorders>
              <w:top w:val="single" w:sz="12" w:space="0" w:color="auto"/>
              <w:bottom w:val="single" w:sz="12" w:space="0" w:color="auto"/>
            </w:tcBorders>
            <w:shd w:val="solid" w:color="FFFFFF" w:fill="auto"/>
          </w:tcPr>
          <w:p w14:paraId="13E5A49C" w14:textId="77777777" w:rsidR="00187469" w:rsidRDefault="00187469" w:rsidP="00C87962">
            <w:pPr>
              <w:pStyle w:val="TAL"/>
              <w:rPr>
                <w:sz w:val="16"/>
                <w:szCs w:val="16"/>
              </w:rPr>
            </w:pPr>
            <w:r>
              <w:rPr>
                <w:sz w:val="16"/>
                <w:szCs w:val="16"/>
              </w:rPr>
              <w:t>0134</w:t>
            </w:r>
          </w:p>
        </w:tc>
        <w:tc>
          <w:tcPr>
            <w:tcW w:w="425" w:type="dxa"/>
            <w:tcBorders>
              <w:top w:val="single" w:sz="12" w:space="0" w:color="auto"/>
              <w:bottom w:val="single" w:sz="12" w:space="0" w:color="auto"/>
            </w:tcBorders>
            <w:shd w:val="solid" w:color="FFFFFF" w:fill="auto"/>
          </w:tcPr>
          <w:p w14:paraId="6BE8BABA" w14:textId="77777777" w:rsidR="00187469" w:rsidRDefault="00187469" w:rsidP="00C87962">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A506B67" w14:textId="77777777" w:rsidR="00187469" w:rsidRDefault="00187469" w:rsidP="00C87962">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A3535BE" w14:textId="77777777" w:rsidR="00187469" w:rsidRDefault="00187469" w:rsidP="00C87962">
            <w:pPr>
              <w:pStyle w:val="TAL"/>
              <w:rPr>
                <w:snapToGrid w:val="0"/>
                <w:sz w:val="16"/>
                <w:szCs w:val="16"/>
                <w:lang w:val="en-AU"/>
              </w:rPr>
            </w:pPr>
            <w:r>
              <w:rPr>
                <w:snapToGrid w:val="0"/>
                <w:sz w:val="16"/>
                <w:szCs w:val="16"/>
                <w:lang w:val="en-AU"/>
              </w:rPr>
              <w:t xml:space="preserve">Correction and clarification of reporting in TraceJob (stage3) </w:t>
            </w:r>
          </w:p>
        </w:tc>
        <w:tc>
          <w:tcPr>
            <w:tcW w:w="708" w:type="dxa"/>
            <w:tcBorders>
              <w:top w:val="single" w:sz="12" w:space="0" w:color="auto"/>
              <w:bottom w:val="single" w:sz="12" w:space="0" w:color="auto"/>
            </w:tcBorders>
            <w:shd w:val="solid" w:color="FFFFFF" w:fill="auto"/>
          </w:tcPr>
          <w:p w14:paraId="465BA65F" w14:textId="77777777" w:rsidR="00187469" w:rsidRDefault="00187469" w:rsidP="00C87962">
            <w:pPr>
              <w:pStyle w:val="TAC"/>
              <w:rPr>
                <w:sz w:val="16"/>
                <w:szCs w:val="16"/>
              </w:rPr>
            </w:pPr>
            <w:r>
              <w:rPr>
                <w:sz w:val="16"/>
                <w:szCs w:val="16"/>
              </w:rPr>
              <w:t>16.9.0</w:t>
            </w:r>
          </w:p>
        </w:tc>
      </w:tr>
      <w:tr w:rsidR="004A6589" w:rsidRPr="007D6048" w14:paraId="44F16F5E" w14:textId="77777777" w:rsidTr="00DB2BB1">
        <w:tblPrEx>
          <w:tblCellMar>
            <w:top w:w="0" w:type="dxa"/>
            <w:bottom w:w="0" w:type="dxa"/>
          </w:tblCellMar>
        </w:tblPrEx>
        <w:tc>
          <w:tcPr>
            <w:tcW w:w="800" w:type="dxa"/>
            <w:tcBorders>
              <w:top w:val="single" w:sz="12" w:space="0" w:color="auto"/>
              <w:bottom w:val="single" w:sz="12" w:space="0" w:color="auto"/>
            </w:tcBorders>
            <w:shd w:val="solid" w:color="FFFFFF" w:fill="auto"/>
          </w:tcPr>
          <w:p w14:paraId="38B8F963" w14:textId="77777777" w:rsidR="004A6589" w:rsidRDefault="004A6589" w:rsidP="004A6589">
            <w:pPr>
              <w:pStyle w:val="TAC"/>
              <w:rPr>
                <w:sz w:val="16"/>
                <w:szCs w:val="16"/>
              </w:rPr>
            </w:pPr>
            <w:r>
              <w:rPr>
                <w:sz w:val="16"/>
                <w:szCs w:val="16"/>
              </w:rPr>
              <w:t>2021-09</w:t>
            </w:r>
          </w:p>
        </w:tc>
        <w:tc>
          <w:tcPr>
            <w:tcW w:w="800" w:type="dxa"/>
            <w:tcBorders>
              <w:top w:val="single" w:sz="12" w:space="0" w:color="auto"/>
              <w:bottom w:val="single" w:sz="12" w:space="0" w:color="auto"/>
            </w:tcBorders>
            <w:shd w:val="solid" w:color="FFFFFF" w:fill="auto"/>
          </w:tcPr>
          <w:p w14:paraId="2B442900" w14:textId="77777777" w:rsidR="004A6589" w:rsidRDefault="004A6589" w:rsidP="004A6589">
            <w:pPr>
              <w:pStyle w:val="TAC"/>
              <w:rPr>
                <w:sz w:val="16"/>
                <w:szCs w:val="16"/>
              </w:rPr>
            </w:pPr>
            <w:r>
              <w:rPr>
                <w:sz w:val="16"/>
                <w:szCs w:val="16"/>
              </w:rPr>
              <w:t>SA#93e</w:t>
            </w:r>
          </w:p>
        </w:tc>
        <w:tc>
          <w:tcPr>
            <w:tcW w:w="1094" w:type="dxa"/>
            <w:tcBorders>
              <w:top w:val="single" w:sz="12" w:space="0" w:color="auto"/>
              <w:bottom w:val="single" w:sz="12" w:space="0" w:color="auto"/>
            </w:tcBorders>
            <w:shd w:val="solid" w:color="FFFFFF" w:fill="auto"/>
          </w:tcPr>
          <w:p w14:paraId="70E5BD43" w14:textId="77777777" w:rsidR="004A6589" w:rsidRDefault="004A6589" w:rsidP="004A6589">
            <w:pPr>
              <w:pStyle w:val="TAC"/>
              <w:rPr>
                <w:sz w:val="16"/>
                <w:szCs w:val="16"/>
              </w:rPr>
            </w:pPr>
            <w:r>
              <w:rPr>
                <w:sz w:val="16"/>
                <w:szCs w:val="16"/>
              </w:rPr>
              <w:t>SP-210865</w:t>
            </w:r>
          </w:p>
        </w:tc>
        <w:tc>
          <w:tcPr>
            <w:tcW w:w="567" w:type="dxa"/>
            <w:tcBorders>
              <w:top w:val="single" w:sz="12" w:space="0" w:color="auto"/>
              <w:bottom w:val="single" w:sz="12" w:space="0" w:color="auto"/>
            </w:tcBorders>
            <w:shd w:val="solid" w:color="FFFFFF" w:fill="auto"/>
          </w:tcPr>
          <w:p w14:paraId="389AB27E" w14:textId="77777777" w:rsidR="004A6589" w:rsidRDefault="004A6589" w:rsidP="004A6589">
            <w:pPr>
              <w:pStyle w:val="TAL"/>
              <w:rPr>
                <w:sz w:val="16"/>
                <w:szCs w:val="16"/>
              </w:rPr>
            </w:pPr>
            <w:r>
              <w:rPr>
                <w:sz w:val="16"/>
                <w:szCs w:val="16"/>
              </w:rPr>
              <w:t>0135</w:t>
            </w:r>
          </w:p>
        </w:tc>
        <w:tc>
          <w:tcPr>
            <w:tcW w:w="425" w:type="dxa"/>
            <w:tcBorders>
              <w:top w:val="single" w:sz="12" w:space="0" w:color="auto"/>
              <w:bottom w:val="single" w:sz="12" w:space="0" w:color="auto"/>
            </w:tcBorders>
            <w:shd w:val="solid" w:color="FFFFFF" w:fill="auto"/>
          </w:tcPr>
          <w:p w14:paraId="21BE6F0E" w14:textId="77777777" w:rsidR="004A6589" w:rsidRDefault="004A6589" w:rsidP="004A6589">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1B7396A" w14:textId="77777777" w:rsidR="004A6589" w:rsidRDefault="004A6589" w:rsidP="004A6589">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0D225C5F" w14:textId="77777777" w:rsidR="004A6589" w:rsidRDefault="004A6589" w:rsidP="004A6589">
            <w:pPr>
              <w:pStyle w:val="TAL"/>
              <w:rPr>
                <w:snapToGrid w:val="0"/>
                <w:sz w:val="16"/>
                <w:szCs w:val="16"/>
                <w:lang w:val="en-AU"/>
              </w:rPr>
            </w:pPr>
            <w:r>
              <w:rPr>
                <w:snapToGrid w:val="0"/>
                <w:sz w:val="16"/>
                <w:szCs w:val="16"/>
                <w:lang w:val="en-AU"/>
              </w:rPr>
              <w:t xml:space="preserve">Adaptation and cleanup of Trace/MDT related parameters (stage3)  </w:t>
            </w:r>
          </w:p>
        </w:tc>
        <w:tc>
          <w:tcPr>
            <w:tcW w:w="708" w:type="dxa"/>
            <w:tcBorders>
              <w:top w:val="single" w:sz="12" w:space="0" w:color="auto"/>
              <w:bottom w:val="single" w:sz="12" w:space="0" w:color="auto"/>
            </w:tcBorders>
            <w:shd w:val="solid" w:color="FFFFFF" w:fill="auto"/>
          </w:tcPr>
          <w:p w14:paraId="7A3E5936" w14:textId="77777777" w:rsidR="004A6589" w:rsidRDefault="004A6589" w:rsidP="004A6589">
            <w:pPr>
              <w:pStyle w:val="TAC"/>
              <w:rPr>
                <w:sz w:val="16"/>
                <w:szCs w:val="16"/>
              </w:rPr>
            </w:pPr>
            <w:r>
              <w:rPr>
                <w:sz w:val="16"/>
                <w:szCs w:val="16"/>
              </w:rPr>
              <w:t>16.9.0</w:t>
            </w:r>
          </w:p>
        </w:tc>
      </w:tr>
      <w:tr w:rsidR="004A6589" w:rsidRPr="007D6048" w14:paraId="18B1352E" w14:textId="77777777" w:rsidTr="00DB2BB1">
        <w:tblPrEx>
          <w:tblCellMar>
            <w:top w:w="0" w:type="dxa"/>
            <w:bottom w:w="0" w:type="dxa"/>
          </w:tblCellMar>
        </w:tblPrEx>
        <w:tc>
          <w:tcPr>
            <w:tcW w:w="800" w:type="dxa"/>
            <w:tcBorders>
              <w:top w:val="single" w:sz="12" w:space="0" w:color="auto"/>
              <w:bottom w:val="single" w:sz="12" w:space="0" w:color="auto"/>
            </w:tcBorders>
            <w:shd w:val="solid" w:color="FFFFFF" w:fill="auto"/>
          </w:tcPr>
          <w:p w14:paraId="7D4A41A3" w14:textId="77777777" w:rsidR="004A6589" w:rsidRDefault="004A6589" w:rsidP="004A6589">
            <w:pPr>
              <w:pStyle w:val="TAC"/>
              <w:rPr>
                <w:sz w:val="16"/>
                <w:szCs w:val="16"/>
              </w:rPr>
            </w:pPr>
            <w:r>
              <w:rPr>
                <w:sz w:val="16"/>
                <w:szCs w:val="16"/>
              </w:rPr>
              <w:t>2021-09</w:t>
            </w:r>
          </w:p>
        </w:tc>
        <w:tc>
          <w:tcPr>
            <w:tcW w:w="800" w:type="dxa"/>
            <w:tcBorders>
              <w:top w:val="single" w:sz="12" w:space="0" w:color="auto"/>
              <w:bottom w:val="single" w:sz="12" w:space="0" w:color="auto"/>
            </w:tcBorders>
            <w:shd w:val="solid" w:color="FFFFFF" w:fill="auto"/>
          </w:tcPr>
          <w:p w14:paraId="24C4F7E9" w14:textId="77777777" w:rsidR="004A6589" w:rsidRDefault="004A6589" w:rsidP="004A6589">
            <w:pPr>
              <w:pStyle w:val="TAC"/>
              <w:rPr>
                <w:sz w:val="16"/>
                <w:szCs w:val="16"/>
              </w:rPr>
            </w:pPr>
            <w:r>
              <w:rPr>
                <w:sz w:val="16"/>
                <w:szCs w:val="16"/>
              </w:rPr>
              <w:t>SA#93e</w:t>
            </w:r>
          </w:p>
        </w:tc>
        <w:tc>
          <w:tcPr>
            <w:tcW w:w="1094" w:type="dxa"/>
            <w:tcBorders>
              <w:top w:val="single" w:sz="12" w:space="0" w:color="auto"/>
              <w:bottom w:val="single" w:sz="12" w:space="0" w:color="auto"/>
            </w:tcBorders>
            <w:shd w:val="solid" w:color="FFFFFF" w:fill="auto"/>
          </w:tcPr>
          <w:p w14:paraId="33677C7D" w14:textId="77777777" w:rsidR="004A6589" w:rsidRDefault="004A6589" w:rsidP="004A6589">
            <w:pPr>
              <w:pStyle w:val="TAC"/>
              <w:rPr>
                <w:sz w:val="16"/>
                <w:szCs w:val="16"/>
              </w:rPr>
            </w:pPr>
            <w:r>
              <w:rPr>
                <w:sz w:val="16"/>
                <w:szCs w:val="16"/>
              </w:rPr>
              <w:t>SP-210871</w:t>
            </w:r>
          </w:p>
        </w:tc>
        <w:tc>
          <w:tcPr>
            <w:tcW w:w="567" w:type="dxa"/>
            <w:tcBorders>
              <w:top w:val="single" w:sz="12" w:space="0" w:color="auto"/>
              <w:bottom w:val="single" w:sz="12" w:space="0" w:color="auto"/>
            </w:tcBorders>
            <w:shd w:val="solid" w:color="FFFFFF" w:fill="auto"/>
          </w:tcPr>
          <w:p w14:paraId="241F8EE5" w14:textId="77777777" w:rsidR="004A6589" w:rsidRDefault="004A6589" w:rsidP="004A6589">
            <w:pPr>
              <w:pStyle w:val="TAL"/>
              <w:rPr>
                <w:sz w:val="16"/>
                <w:szCs w:val="16"/>
              </w:rPr>
            </w:pPr>
            <w:r>
              <w:rPr>
                <w:sz w:val="16"/>
                <w:szCs w:val="16"/>
              </w:rPr>
              <w:t>0136</w:t>
            </w:r>
          </w:p>
        </w:tc>
        <w:tc>
          <w:tcPr>
            <w:tcW w:w="425" w:type="dxa"/>
            <w:tcBorders>
              <w:top w:val="single" w:sz="12" w:space="0" w:color="auto"/>
              <w:bottom w:val="single" w:sz="12" w:space="0" w:color="auto"/>
            </w:tcBorders>
            <w:shd w:val="solid" w:color="FFFFFF" w:fill="auto"/>
          </w:tcPr>
          <w:p w14:paraId="69B9A59B" w14:textId="77777777" w:rsidR="004A6589" w:rsidRDefault="004A6589" w:rsidP="004A6589">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21310EA" w14:textId="77777777" w:rsidR="004A6589" w:rsidRDefault="004A6589" w:rsidP="004A6589">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007CA02D" w14:textId="77777777" w:rsidR="004A6589" w:rsidRDefault="004A6589" w:rsidP="004A6589">
            <w:pPr>
              <w:pStyle w:val="TAL"/>
              <w:rPr>
                <w:snapToGrid w:val="0"/>
                <w:sz w:val="16"/>
                <w:szCs w:val="16"/>
                <w:lang w:val="en-AU"/>
              </w:rPr>
            </w:pPr>
            <w:r>
              <w:rPr>
                <w:snapToGrid w:val="0"/>
                <w:sz w:val="16"/>
                <w:szCs w:val="16"/>
                <w:lang w:val="en-AU"/>
              </w:rPr>
              <w:t>YANG updates to correct YANG merging problems</w:t>
            </w:r>
          </w:p>
        </w:tc>
        <w:tc>
          <w:tcPr>
            <w:tcW w:w="708" w:type="dxa"/>
            <w:tcBorders>
              <w:top w:val="single" w:sz="12" w:space="0" w:color="auto"/>
              <w:bottom w:val="single" w:sz="12" w:space="0" w:color="auto"/>
            </w:tcBorders>
            <w:shd w:val="solid" w:color="FFFFFF" w:fill="auto"/>
          </w:tcPr>
          <w:p w14:paraId="4819968B" w14:textId="77777777" w:rsidR="004A6589" w:rsidRDefault="004A6589" w:rsidP="004A6589">
            <w:pPr>
              <w:pStyle w:val="TAC"/>
              <w:rPr>
                <w:sz w:val="16"/>
                <w:szCs w:val="16"/>
              </w:rPr>
            </w:pPr>
            <w:r>
              <w:rPr>
                <w:sz w:val="16"/>
                <w:szCs w:val="16"/>
              </w:rPr>
              <w:t>16.9.0</w:t>
            </w:r>
          </w:p>
        </w:tc>
      </w:tr>
      <w:tr w:rsidR="00C14E8B" w:rsidRPr="007D6048" w14:paraId="53FBA1D5" w14:textId="77777777" w:rsidTr="00761F88">
        <w:tblPrEx>
          <w:tblCellMar>
            <w:top w:w="0" w:type="dxa"/>
            <w:bottom w:w="0" w:type="dxa"/>
          </w:tblCellMar>
        </w:tblPrEx>
        <w:tc>
          <w:tcPr>
            <w:tcW w:w="800" w:type="dxa"/>
            <w:tcBorders>
              <w:top w:val="single" w:sz="12" w:space="0" w:color="auto"/>
              <w:bottom w:val="single" w:sz="12" w:space="0" w:color="auto"/>
            </w:tcBorders>
            <w:shd w:val="solid" w:color="FFFFFF" w:fill="auto"/>
          </w:tcPr>
          <w:p w14:paraId="6151ED1E" w14:textId="77777777" w:rsidR="00C14E8B" w:rsidRDefault="00C14E8B" w:rsidP="004A6589">
            <w:pPr>
              <w:pStyle w:val="TAC"/>
              <w:rPr>
                <w:sz w:val="16"/>
                <w:szCs w:val="16"/>
              </w:rPr>
            </w:pPr>
            <w:r>
              <w:rPr>
                <w:sz w:val="16"/>
                <w:szCs w:val="16"/>
              </w:rPr>
              <w:t>2021-09</w:t>
            </w:r>
          </w:p>
        </w:tc>
        <w:tc>
          <w:tcPr>
            <w:tcW w:w="800" w:type="dxa"/>
            <w:tcBorders>
              <w:top w:val="single" w:sz="12" w:space="0" w:color="auto"/>
              <w:bottom w:val="single" w:sz="12" w:space="0" w:color="auto"/>
            </w:tcBorders>
            <w:shd w:val="solid" w:color="FFFFFF" w:fill="auto"/>
          </w:tcPr>
          <w:p w14:paraId="1F0275B6" w14:textId="77777777" w:rsidR="00C14E8B" w:rsidRDefault="00C14E8B" w:rsidP="004A6589">
            <w:pPr>
              <w:pStyle w:val="TAC"/>
              <w:rPr>
                <w:sz w:val="16"/>
                <w:szCs w:val="16"/>
              </w:rPr>
            </w:pPr>
            <w:r>
              <w:rPr>
                <w:sz w:val="16"/>
                <w:szCs w:val="16"/>
              </w:rPr>
              <w:t>SA#93e</w:t>
            </w:r>
          </w:p>
        </w:tc>
        <w:tc>
          <w:tcPr>
            <w:tcW w:w="1094" w:type="dxa"/>
            <w:tcBorders>
              <w:top w:val="single" w:sz="12" w:space="0" w:color="auto"/>
              <w:bottom w:val="single" w:sz="12" w:space="0" w:color="auto"/>
            </w:tcBorders>
            <w:shd w:val="solid" w:color="FFFFFF" w:fill="auto"/>
          </w:tcPr>
          <w:p w14:paraId="3C6A8A7A" w14:textId="77777777" w:rsidR="00C14E8B" w:rsidRDefault="00C14E8B" w:rsidP="004A6589">
            <w:pPr>
              <w:pStyle w:val="TAC"/>
              <w:rPr>
                <w:sz w:val="16"/>
                <w:szCs w:val="16"/>
              </w:rPr>
            </w:pPr>
            <w:r>
              <w:rPr>
                <w:sz w:val="16"/>
                <w:szCs w:val="16"/>
              </w:rPr>
              <w:t>SP-210867</w:t>
            </w:r>
          </w:p>
        </w:tc>
        <w:tc>
          <w:tcPr>
            <w:tcW w:w="567" w:type="dxa"/>
            <w:tcBorders>
              <w:top w:val="single" w:sz="12" w:space="0" w:color="auto"/>
              <w:bottom w:val="single" w:sz="12" w:space="0" w:color="auto"/>
            </w:tcBorders>
            <w:shd w:val="solid" w:color="FFFFFF" w:fill="auto"/>
          </w:tcPr>
          <w:p w14:paraId="5E4F4F79" w14:textId="77777777" w:rsidR="00C14E8B" w:rsidRDefault="00C14E8B" w:rsidP="004A6589">
            <w:pPr>
              <w:pStyle w:val="TAL"/>
              <w:rPr>
                <w:sz w:val="16"/>
                <w:szCs w:val="16"/>
              </w:rPr>
            </w:pPr>
            <w:r>
              <w:rPr>
                <w:sz w:val="16"/>
                <w:szCs w:val="16"/>
              </w:rPr>
              <w:t>0137</w:t>
            </w:r>
          </w:p>
        </w:tc>
        <w:tc>
          <w:tcPr>
            <w:tcW w:w="425" w:type="dxa"/>
            <w:tcBorders>
              <w:top w:val="single" w:sz="12" w:space="0" w:color="auto"/>
              <w:bottom w:val="single" w:sz="12" w:space="0" w:color="auto"/>
            </w:tcBorders>
            <w:shd w:val="solid" w:color="FFFFFF" w:fill="auto"/>
          </w:tcPr>
          <w:p w14:paraId="23A8B70A" w14:textId="77777777" w:rsidR="00C14E8B" w:rsidRDefault="00C14E8B" w:rsidP="004A6589">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1A82CB8F" w14:textId="77777777" w:rsidR="00C14E8B" w:rsidRDefault="00C14E8B" w:rsidP="004A6589">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26C7E705" w14:textId="77777777" w:rsidR="00C14E8B" w:rsidRDefault="00C14E8B" w:rsidP="004A6589">
            <w:pPr>
              <w:pStyle w:val="TAL"/>
              <w:rPr>
                <w:snapToGrid w:val="0"/>
                <w:sz w:val="16"/>
                <w:szCs w:val="16"/>
                <w:lang w:val="en-AU"/>
              </w:rPr>
            </w:pPr>
            <w:r>
              <w:rPr>
                <w:snapToGrid w:val="0"/>
                <w:sz w:val="16"/>
                <w:szCs w:val="16"/>
                <w:lang w:val="en-AU"/>
              </w:rPr>
              <w:t>Correction of YANG Solution set</w:t>
            </w:r>
          </w:p>
        </w:tc>
        <w:tc>
          <w:tcPr>
            <w:tcW w:w="708" w:type="dxa"/>
            <w:tcBorders>
              <w:top w:val="single" w:sz="12" w:space="0" w:color="auto"/>
              <w:bottom w:val="single" w:sz="12" w:space="0" w:color="auto"/>
            </w:tcBorders>
            <w:shd w:val="solid" w:color="FFFFFF" w:fill="auto"/>
          </w:tcPr>
          <w:p w14:paraId="5DF67BE3" w14:textId="77777777" w:rsidR="00C14E8B" w:rsidRDefault="00C14E8B" w:rsidP="004A6589">
            <w:pPr>
              <w:pStyle w:val="TAC"/>
              <w:rPr>
                <w:sz w:val="16"/>
                <w:szCs w:val="16"/>
              </w:rPr>
            </w:pPr>
            <w:r>
              <w:rPr>
                <w:sz w:val="16"/>
                <w:szCs w:val="16"/>
              </w:rPr>
              <w:t>16.9.0</w:t>
            </w:r>
          </w:p>
        </w:tc>
      </w:tr>
      <w:tr w:rsidR="00521AEC" w:rsidRPr="007D6048" w14:paraId="1B6E8C8D" w14:textId="77777777" w:rsidTr="00761F88">
        <w:tblPrEx>
          <w:tblCellMar>
            <w:top w:w="0" w:type="dxa"/>
            <w:bottom w:w="0" w:type="dxa"/>
          </w:tblCellMar>
        </w:tblPrEx>
        <w:tc>
          <w:tcPr>
            <w:tcW w:w="800" w:type="dxa"/>
            <w:tcBorders>
              <w:top w:val="single" w:sz="12" w:space="0" w:color="auto"/>
              <w:bottom w:val="single" w:sz="12" w:space="0" w:color="auto"/>
            </w:tcBorders>
            <w:shd w:val="solid" w:color="FFFFFF" w:fill="auto"/>
          </w:tcPr>
          <w:p w14:paraId="777C5792" w14:textId="77777777" w:rsidR="00521AEC" w:rsidRDefault="00521AEC" w:rsidP="004A6589">
            <w:pPr>
              <w:pStyle w:val="TAC"/>
              <w:rPr>
                <w:sz w:val="16"/>
                <w:szCs w:val="16"/>
              </w:rPr>
            </w:pPr>
            <w:r>
              <w:rPr>
                <w:sz w:val="16"/>
                <w:szCs w:val="16"/>
              </w:rPr>
              <w:t>2021-12</w:t>
            </w:r>
          </w:p>
        </w:tc>
        <w:tc>
          <w:tcPr>
            <w:tcW w:w="800" w:type="dxa"/>
            <w:tcBorders>
              <w:top w:val="single" w:sz="12" w:space="0" w:color="auto"/>
              <w:bottom w:val="single" w:sz="12" w:space="0" w:color="auto"/>
            </w:tcBorders>
            <w:shd w:val="solid" w:color="FFFFFF" w:fill="auto"/>
          </w:tcPr>
          <w:p w14:paraId="78386B28" w14:textId="77777777" w:rsidR="00521AEC" w:rsidRDefault="00521AEC" w:rsidP="004A6589">
            <w:pPr>
              <w:pStyle w:val="TAC"/>
              <w:rPr>
                <w:sz w:val="16"/>
                <w:szCs w:val="16"/>
              </w:rPr>
            </w:pPr>
            <w:r>
              <w:rPr>
                <w:sz w:val="16"/>
                <w:szCs w:val="16"/>
              </w:rPr>
              <w:t>SA#94e</w:t>
            </w:r>
          </w:p>
        </w:tc>
        <w:tc>
          <w:tcPr>
            <w:tcW w:w="1094" w:type="dxa"/>
            <w:tcBorders>
              <w:top w:val="single" w:sz="12" w:space="0" w:color="auto"/>
              <w:bottom w:val="single" w:sz="12" w:space="0" w:color="auto"/>
            </w:tcBorders>
            <w:shd w:val="solid" w:color="FFFFFF" w:fill="auto"/>
          </w:tcPr>
          <w:p w14:paraId="2773C5C2" w14:textId="77777777" w:rsidR="00521AEC" w:rsidRDefault="00521AEC" w:rsidP="004A6589">
            <w:pPr>
              <w:pStyle w:val="TAC"/>
              <w:rPr>
                <w:sz w:val="16"/>
                <w:szCs w:val="16"/>
              </w:rPr>
            </w:pPr>
            <w:r>
              <w:rPr>
                <w:sz w:val="16"/>
                <w:szCs w:val="16"/>
              </w:rPr>
              <w:t>SP-211475</w:t>
            </w:r>
          </w:p>
        </w:tc>
        <w:tc>
          <w:tcPr>
            <w:tcW w:w="567" w:type="dxa"/>
            <w:tcBorders>
              <w:top w:val="single" w:sz="12" w:space="0" w:color="auto"/>
              <w:bottom w:val="single" w:sz="12" w:space="0" w:color="auto"/>
            </w:tcBorders>
            <w:shd w:val="solid" w:color="FFFFFF" w:fill="auto"/>
          </w:tcPr>
          <w:p w14:paraId="1F76706E" w14:textId="77777777" w:rsidR="00521AEC" w:rsidRDefault="00521AEC" w:rsidP="004A6589">
            <w:pPr>
              <w:pStyle w:val="TAL"/>
              <w:rPr>
                <w:sz w:val="16"/>
                <w:szCs w:val="16"/>
              </w:rPr>
            </w:pPr>
            <w:r>
              <w:rPr>
                <w:sz w:val="16"/>
                <w:szCs w:val="16"/>
              </w:rPr>
              <w:t>0139</w:t>
            </w:r>
          </w:p>
        </w:tc>
        <w:tc>
          <w:tcPr>
            <w:tcW w:w="425" w:type="dxa"/>
            <w:tcBorders>
              <w:top w:val="single" w:sz="12" w:space="0" w:color="auto"/>
              <w:bottom w:val="single" w:sz="12" w:space="0" w:color="auto"/>
            </w:tcBorders>
            <w:shd w:val="solid" w:color="FFFFFF" w:fill="auto"/>
          </w:tcPr>
          <w:p w14:paraId="1DC3F458" w14:textId="77777777" w:rsidR="00521AEC" w:rsidRDefault="00521AEC" w:rsidP="004A6589">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01819948" w14:textId="77777777" w:rsidR="00521AEC" w:rsidRDefault="00521AEC" w:rsidP="004A6589">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63E2134E" w14:textId="77777777" w:rsidR="00521AEC" w:rsidRDefault="00521AEC" w:rsidP="004A6589">
            <w:pPr>
              <w:pStyle w:val="TAL"/>
              <w:rPr>
                <w:snapToGrid w:val="0"/>
                <w:sz w:val="16"/>
                <w:szCs w:val="16"/>
                <w:lang w:val="en-AU"/>
              </w:rPr>
            </w:pPr>
            <w:r w:rsidRPr="00761F88">
              <w:rPr>
                <w:snapToGrid w:val="0"/>
                <w:sz w:val="16"/>
                <w:szCs w:val="16"/>
                <w:lang w:val="en-AU"/>
              </w:rPr>
              <w:fldChar w:fldCharType="begin"/>
            </w:r>
            <w:r w:rsidRPr="00761F88">
              <w:rPr>
                <w:snapToGrid w:val="0"/>
                <w:sz w:val="16"/>
                <w:szCs w:val="16"/>
                <w:lang w:val="en-AU"/>
              </w:rPr>
              <w:instrText xml:space="preserve"> DOCPROPERTY  CrTitle  \* MERGEFORMAT </w:instrText>
            </w:r>
            <w:r w:rsidRPr="00761F88">
              <w:rPr>
                <w:snapToGrid w:val="0"/>
                <w:sz w:val="16"/>
                <w:szCs w:val="16"/>
                <w:lang w:val="en-AU"/>
              </w:rPr>
              <w:fldChar w:fldCharType="separate"/>
            </w:r>
            <w:r w:rsidRPr="00761F88">
              <w:rPr>
                <w:snapToGrid w:val="0"/>
                <w:sz w:val="16"/>
                <w:szCs w:val="16"/>
                <w:lang w:val="en-AU"/>
              </w:rPr>
              <w:t>Correction of YANG Solution set</w:t>
            </w:r>
            <w:r w:rsidRPr="00761F88">
              <w:rPr>
                <w:snapToGrid w:val="0"/>
                <w:sz w:val="16"/>
                <w:szCs w:val="16"/>
                <w:lang w:val="en-AU"/>
              </w:rPr>
              <w:fldChar w:fldCharType="end"/>
            </w:r>
          </w:p>
        </w:tc>
        <w:tc>
          <w:tcPr>
            <w:tcW w:w="708" w:type="dxa"/>
            <w:tcBorders>
              <w:top w:val="single" w:sz="12" w:space="0" w:color="auto"/>
              <w:bottom w:val="single" w:sz="12" w:space="0" w:color="auto"/>
            </w:tcBorders>
            <w:shd w:val="solid" w:color="FFFFFF" w:fill="auto"/>
          </w:tcPr>
          <w:p w14:paraId="730B815C" w14:textId="77777777" w:rsidR="00521AEC" w:rsidRDefault="00521AEC" w:rsidP="004A6589">
            <w:pPr>
              <w:pStyle w:val="TAC"/>
              <w:rPr>
                <w:sz w:val="16"/>
                <w:szCs w:val="16"/>
              </w:rPr>
            </w:pPr>
            <w:r>
              <w:rPr>
                <w:sz w:val="16"/>
                <w:szCs w:val="16"/>
              </w:rPr>
              <w:t>16.10.0</w:t>
            </w:r>
          </w:p>
        </w:tc>
      </w:tr>
      <w:tr w:rsidR="004970A1" w:rsidRPr="007D6048" w14:paraId="56B12177" w14:textId="77777777" w:rsidTr="00761F88">
        <w:tblPrEx>
          <w:tblCellMar>
            <w:top w:w="0" w:type="dxa"/>
            <w:bottom w:w="0" w:type="dxa"/>
          </w:tblCellMar>
        </w:tblPrEx>
        <w:tc>
          <w:tcPr>
            <w:tcW w:w="800" w:type="dxa"/>
            <w:tcBorders>
              <w:top w:val="single" w:sz="12" w:space="0" w:color="auto"/>
              <w:bottom w:val="single" w:sz="12" w:space="0" w:color="auto"/>
            </w:tcBorders>
            <w:shd w:val="solid" w:color="FFFFFF" w:fill="auto"/>
          </w:tcPr>
          <w:p w14:paraId="7B12C6E0" w14:textId="77777777" w:rsidR="004970A1" w:rsidRDefault="004970A1" w:rsidP="004970A1">
            <w:pPr>
              <w:pStyle w:val="TAC"/>
              <w:rPr>
                <w:sz w:val="16"/>
                <w:szCs w:val="16"/>
              </w:rPr>
            </w:pPr>
            <w:r>
              <w:rPr>
                <w:sz w:val="16"/>
                <w:szCs w:val="16"/>
              </w:rPr>
              <w:t>2021-12</w:t>
            </w:r>
          </w:p>
        </w:tc>
        <w:tc>
          <w:tcPr>
            <w:tcW w:w="800" w:type="dxa"/>
            <w:tcBorders>
              <w:top w:val="single" w:sz="12" w:space="0" w:color="auto"/>
              <w:bottom w:val="single" w:sz="12" w:space="0" w:color="auto"/>
            </w:tcBorders>
            <w:shd w:val="solid" w:color="FFFFFF" w:fill="auto"/>
          </w:tcPr>
          <w:p w14:paraId="1A646E6C" w14:textId="77777777" w:rsidR="004970A1" w:rsidRDefault="004970A1" w:rsidP="004970A1">
            <w:pPr>
              <w:pStyle w:val="TAC"/>
              <w:rPr>
                <w:sz w:val="16"/>
                <w:szCs w:val="16"/>
              </w:rPr>
            </w:pPr>
            <w:r>
              <w:rPr>
                <w:sz w:val="16"/>
                <w:szCs w:val="16"/>
              </w:rPr>
              <w:t>SA#94e</w:t>
            </w:r>
          </w:p>
        </w:tc>
        <w:tc>
          <w:tcPr>
            <w:tcW w:w="1094" w:type="dxa"/>
            <w:tcBorders>
              <w:top w:val="single" w:sz="12" w:space="0" w:color="auto"/>
              <w:bottom w:val="single" w:sz="12" w:space="0" w:color="auto"/>
            </w:tcBorders>
            <w:shd w:val="solid" w:color="FFFFFF" w:fill="auto"/>
          </w:tcPr>
          <w:p w14:paraId="19ECE035" w14:textId="77777777" w:rsidR="004970A1" w:rsidRDefault="004970A1" w:rsidP="004970A1">
            <w:pPr>
              <w:pStyle w:val="TAC"/>
              <w:rPr>
                <w:sz w:val="16"/>
                <w:szCs w:val="16"/>
              </w:rPr>
            </w:pPr>
            <w:r>
              <w:rPr>
                <w:sz w:val="16"/>
                <w:szCs w:val="16"/>
              </w:rPr>
              <w:t>SP-211458</w:t>
            </w:r>
          </w:p>
        </w:tc>
        <w:tc>
          <w:tcPr>
            <w:tcW w:w="567" w:type="dxa"/>
            <w:tcBorders>
              <w:top w:val="single" w:sz="12" w:space="0" w:color="auto"/>
              <w:bottom w:val="single" w:sz="12" w:space="0" w:color="auto"/>
            </w:tcBorders>
            <w:shd w:val="solid" w:color="FFFFFF" w:fill="auto"/>
          </w:tcPr>
          <w:p w14:paraId="2F6202DC" w14:textId="77777777" w:rsidR="004970A1" w:rsidRDefault="004970A1" w:rsidP="004970A1">
            <w:pPr>
              <w:pStyle w:val="TAL"/>
              <w:rPr>
                <w:sz w:val="16"/>
                <w:szCs w:val="16"/>
              </w:rPr>
            </w:pPr>
            <w:r>
              <w:rPr>
                <w:sz w:val="16"/>
                <w:szCs w:val="16"/>
              </w:rPr>
              <w:t>0142</w:t>
            </w:r>
          </w:p>
        </w:tc>
        <w:tc>
          <w:tcPr>
            <w:tcW w:w="425" w:type="dxa"/>
            <w:tcBorders>
              <w:top w:val="single" w:sz="12" w:space="0" w:color="auto"/>
              <w:bottom w:val="single" w:sz="12" w:space="0" w:color="auto"/>
            </w:tcBorders>
            <w:shd w:val="solid" w:color="FFFFFF" w:fill="auto"/>
          </w:tcPr>
          <w:p w14:paraId="5E146ED6" w14:textId="77777777" w:rsidR="004970A1" w:rsidRDefault="004970A1" w:rsidP="004970A1">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0ECFB6E" w14:textId="77777777" w:rsidR="004970A1" w:rsidRDefault="004970A1" w:rsidP="004970A1">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2E76962F" w14:textId="77777777" w:rsidR="004970A1" w:rsidRPr="004970A1" w:rsidRDefault="004970A1" w:rsidP="004970A1">
            <w:pPr>
              <w:pStyle w:val="TAL"/>
              <w:rPr>
                <w:snapToGrid w:val="0"/>
                <w:sz w:val="16"/>
                <w:szCs w:val="16"/>
                <w:lang w:val="en-AU"/>
              </w:rPr>
            </w:pPr>
            <w:r w:rsidRPr="00761F88">
              <w:rPr>
                <w:snapToGrid w:val="0"/>
                <w:sz w:val="16"/>
                <w:szCs w:val="16"/>
                <w:lang w:val="en-AU"/>
              </w:rPr>
              <w:t>Introduce missing IEs for HSS and UDM Trace Record</w:t>
            </w:r>
          </w:p>
        </w:tc>
        <w:tc>
          <w:tcPr>
            <w:tcW w:w="708" w:type="dxa"/>
            <w:tcBorders>
              <w:top w:val="single" w:sz="12" w:space="0" w:color="auto"/>
              <w:bottom w:val="single" w:sz="12" w:space="0" w:color="auto"/>
            </w:tcBorders>
            <w:shd w:val="solid" w:color="FFFFFF" w:fill="auto"/>
          </w:tcPr>
          <w:p w14:paraId="166C6025" w14:textId="77777777" w:rsidR="004970A1" w:rsidRDefault="004970A1" w:rsidP="004970A1">
            <w:pPr>
              <w:pStyle w:val="TAC"/>
              <w:rPr>
                <w:sz w:val="16"/>
                <w:szCs w:val="16"/>
              </w:rPr>
            </w:pPr>
            <w:r>
              <w:rPr>
                <w:sz w:val="16"/>
                <w:szCs w:val="16"/>
              </w:rPr>
              <w:t>16.10.0</w:t>
            </w:r>
          </w:p>
        </w:tc>
      </w:tr>
      <w:tr w:rsidR="00430AD4" w:rsidRPr="007D6048" w14:paraId="46930D4A" w14:textId="77777777" w:rsidTr="00761F88">
        <w:tblPrEx>
          <w:tblCellMar>
            <w:top w:w="0" w:type="dxa"/>
            <w:bottom w:w="0" w:type="dxa"/>
          </w:tblCellMar>
        </w:tblPrEx>
        <w:tc>
          <w:tcPr>
            <w:tcW w:w="800" w:type="dxa"/>
            <w:tcBorders>
              <w:top w:val="single" w:sz="12" w:space="0" w:color="auto"/>
              <w:bottom w:val="single" w:sz="12" w:space="0" w:color="auto"/>
            </w:tcBorders>
            <w:shd w:val="solid" w:color="FFFFFF" w:fill="auto"/>
          </w:tcPr>
          <w:p w14:paraId="645DAAA5" w14:textId="77777777" w:rsidR="00430AD4" w:rsidRDefault="00430AD4" w:rsidP="004970A1">
            <w:pPr>
              <w:pStyle w:val="TAC"/>
              <w:rPr>
                <w:sz w:val="16"/>
                <w:szCs w:val="16"/>
              </w:rPr>
            </w:pPr>
            <w:r>
              <w:rPr>
                <w:sz w:val="16"/>
                <w:szCs w:val="16"/>
              </w:rPr>
              <w:t>2021-12</w:t>
            </w:r>
          </w:p>
        </w:tc>
        <w:tc>
          <w:tcPr>
            <w:tcW w:w="800" w:type="dxa"/>
            <w:tcBorders>
              <w:top w:val="single" w:sz="12" w:space="0" w:color="auto"/>
              <w:bottom w:val="single" w:sz="12" w:space="0" w:color="auto"/>
            </w:tcBorders>
            <w:shd w:val="solid" w:color="FFFFFF" w:fill="auto"/>
          </w:tcPr>
          <w:p w14:paraId="786862AA" w14:textId="77777777" w:rsidR="00430AD4" w:rsidRDefault="00430AD4" w:rsidP="004970A1">
            <w:pPr>
              <w:pStyle w:val="TAC"/>
              <w:rPr>
                <w:sz w:val="16"/>
                <w:szCs w:val="16"/>
              </w:rPr>
            </w:pPr>
            <w:r>
              <w:rPr>
                <w:sz w:val="16"/>
                <w:szCs w:val="16"/>
              </w:rPr>
              <w:t>SA#94e</w:t>
            </w:r>
          </w:p>
        </w:tc>
        <w:tc>
          <w:tcPr>
            <w:tcW w:w="1094" w:type="dxa"/>
            <w:tcBorders>
              <w:top w:val="single" w:sz="12" w:space="0" w:color="auto"/>
              <w:bottom w:val="single" w:sz="12" w:space="0" w:color="auto"/>
            </w:tcBorders>
            <w:shd w:val="solid" w:color="FFFFFF" w:fill="auto"/>
          </w:tcPr>
          <w:p w14:paraId="579E1515" w14:textId="77777777" w:rsidR="00430AD4" w:rsidRDefault="00430AD4" w:rsidP="004970A1">
            <w:pPr>
              <w:pStyle w:val="TAC"/>
              <w:rPr>
                <w:sz w:val="16"/>
                <w:szCs w:val="16"/>
              </w:rPr>
            </w:pPr>
            <w:r>
              <w:rPr>
                <w:sz w:val="16"/>
                <w:szCs w:val="16"/>
              </w:rPr>
              <w:t>SP-211465</w:t>
            </w:r>
          </w:p>
        </w:tc>
        <w:tc>
          <w:tcPr>
            <w:tcW w:w="567" w:type="dxa"/>
            <w:tcBorders>
              <w:top w:val="single" w:sz="12" w:space="0" w:color="auto"/>
              <w:bottom w:val="single" w:sz="12" w:space="0" w:color="auto"/>
            </w:tcBorders>
            <w:shd w:val="solid" w:color="FFFFFF" w:fill="auto"/>
          </w:tcPr>
          <w:p w14:paraId="669BB43F" w14:textId="77777777" w:rsidR="00430AD4" w:rsidRDefault="00430AD4" w:rsidP="004970A1">
            <w:pPr>
              <w:pStyle w:val="TAL"/>
              <w:rPr>
                <w:sz w:val="16"/>
                <w:szCs w:val="16"/>
              </w:rPr>
            </w:pPr>
            <w:r>
              <w:rPr>
                <w:sz w:val="16"/>
                <w:szCs w:val="16"/>
              </w:rPr>
              <w:t>0138</w:t>
            </w:r>
          </w:p>
        </w:tc>
        <w:tc>
          <w:tcPr>
            <w:tcW w:w="425" w:type="dxa"/>
            <w:tcBorders>
              <w:top w:val="single" w:sz="12" w:space="0" w:color="auto"/>
              <w:bottom w:val="single" w:sz="12" w:space="0" w:color="auto"/>
            </w:tcBorders>
            <w:shd w:val="solid" w:color="FFFFFF" w:fill="auto"/>
          </w:tcPr>
          <w:p w14:paraId="7E5ECB1F" w14:textId="77777777" w:rsidR="00430AD4" w:rsidRDefault="00430AD4" w:rsidP="004970A1">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15A3563B" w14:textId="77777777" w:rsidR="00430AD4" w:rsidRDefault="00430AD4" w:rsidP="004970A1">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362FD38D" w14:textId="77777777" w:rsidR="00430AD4" w:rsidRPr="00430AD4" w:rsidRDefault="00430AD4" w:rsidP="004970A1">
            <w:pPr>
              <w:pStyle w:val="TAL"/>
              <w:rPr>
                <w:snapToGrid w:val="0"/>
                <w:sz w:val="16"/>
                <w:szCs w:val="16"/>
                <w:lang w:val="en-AU"/>
              </w:rPr>
            </w:pPr>
            <w:r>
              <w:rPr>
                <w:snapToGrid w:val="0"/>
                <w:sz w:val="16"/>
                <w:szCs w:val="16"/>
                <w:lang w:val="en-AU"/>
              </w:rPr>
              <w:t>Add new common types for YANG</w:t>
            </w:r>
          </w:p>
        </w:tc>
        <w:tc>
          <w:tcPr>
            <w:tcW w:w="708" w:type="dxa"/>
            <w:tcBorders>
              <w:top w:val="single" w:sz="12" w:space="0" w:color="auto"/>
              <w:bottom w:val="single" w:sz="12" w:space="0" w:color="auto"/>
            </w:tcBorders>
            <w:shd w:val="solid" w:color="FFFFFF" w:fill="auto"/>
          </w:tcPr>
          <w:p w14:paraId="63D391F3" w14:textId="77777777" w:rsidR="00430AD4" w:rsidRDefault="00430AD4" w:rsidP="004970A1">
            <w:pPr>
              <w:pStyle w:val="TAC"/>
              <w:rPr>
                <w:sz w:val="16"/>
                <w:szCs w:val="16"/>
              </w:rPr>
            </w:pPr>
            <w:r>
              <w:rPr>
                <w:sz w:val="16"/>
                <w:szCs w:val="16"/>
              </w:rPr>
              <w:t>17.0.0</w:t>
            </w:r>
          </w:p>
        </w:tc>
      </w:tr>
      <w:tr w:rsidR="00264F4A" w:rsidRPr="007D6048" w14:paraId="51D3DE3A" w14:textId="77777777" w:rsidTr="00761F88">
        <w:tblPrEx>
          <w:tblCellMar>
            <w:top w:w="0" w:type="dxa"/>
            <w:bottom w:w="0" w:type="dxa"/>
          </w:tblCellMar>
        </w:tblPrEx>
        <w:tc>
          <w:tcPr>
            <w:tcW w:w="800" w:type="dxa"/>
            <w:tcBorders>
              <w:top w:val="single" w:sz="12" w:space="0" w:color="auto"/>
              <w:bottom w:val="single" w:sz="12" w:space="0" w:color="auto"/>
            </w:tcBorders>
            <w:shd w:val="solid" w:color="FFFFFF" w:fill="auto"/>
          </w:tcPr>
          <w:p w14:paraId="1271ACF2" w14:textId="77777777" w:rsidR="00264F4A" w:rsidRDefault="00264F4A" w:rsidP="00264F4A">
            <w:pPr>
              <w:pStyle w:val="TAC"/>
              <w:rPr>
                <w:sz w:val="16"/>
                <w:szCs w:val="16"/>
              </w:rPr>
            </w:pPr>
            <w:r>
              <w:rPr>
                <w:sz w:val="16"/>
                <w:szCs w:val="16"/>
              </w:rPr>
              <w:t>2021-12</w:t>
            </w:r>
          </w:p>
        </w:tc>
        <w:tc>
          <w:tcPr>
            <w:tcW w:w="800" w:type="dxa"/>
            <w:tcBorders>
              <w:top w:val="single" w:sz="12" w:space="0" w:color="auto"/>
              <w:bottom w:val="single" w:sz="12" w:space="0" w:color="auto"/>
            </w:tcBorders>
            <w:shd w:val="solid" w:color="FFFFFF" w:fill="auto"/>
          </w:tcPr>
          <w:p w14:paraId="2E048A52" w14:textId="77777777" w:rsidR="00264F4A" w:rsidRDefault="00264F4A" w:rsidP="00264F4A">
            <w:pPr>
              <w:pStyle w:val="TAC"/>
              <w:rPr>
                <w:sz w:val="16"/>
                <w:szCs w:val="16"/>
              </w:rPr>
            </w:pPr>
            <w:r>
              <w:rPr>
                <w:sz w:val="16"/>
                <w:szCs w:val="16"/>
              </w:rPr>
              <w:t>SA#94e</w:t>
            </w:r>
          </w:p>
        </w:tc>
        <w:tc>
          <w:tcPr>
            <w:tcW w:w="1094" w:type="dxa"/>
            <w:tcBorders>
              <w:top w:val="single" w:sz="12" w:space="0" w:color="auto"/>
              <w:bottom w:val="single" w:sz="12" w:space="0" w:color="auto"/>
            </w:tcBorders>
            <w:shd w:val="solid" w:color="FFFFFF" w:fill="auto"/>
          </w:tcPr>
          <w:p w14:paraId="7F3B2D6C" w14:textId="77777777" w:rsidR="00264F4A" w:rsidRDefault="00264F4A" w:rsidP="00264F4A">
            <w:pPr>
              <w:pStyle w:val="TAC"/>
              <w:rPr>
                <w:sz w:val="16"/>
                <w:szCs w:val="16"/>
              </w:rPr>
            </w:pPr>
            <w:r>
              <w:rPr>
                <w:sz w:val="16"/>
                <w:szCs w:val="16"/>
              </w:rPr>
              <w:t>SP-211467</w:t>
            </w:r>
          </w:p>
        </w:tc>
        <w:tc>
          <w:tcPr>
            <w:tcW w:w="567" w:type="dxa"/>
            <w:tcBorders>
              <w:top w:val="single" w:sz="12" w:space="0" w:color="auto"/>
              <w:bottom w:val="single" w:sz="12" w:space="0" w:color="auto"/>
            </w:tcBorders>
            <w:shd w:val="solid" w:color="FFFFFF" w:fill="auto"/>
          </w:tcPr>
          <w:p w14:paraId="1C4A8CEF" w14:textId="77777777" w:rsidR="00264F4A" w:rsidRDefault="00264F4A" w:rsidP="00264F4A">
            <w:pPr>
              <w:pStyle w:val="TAL"/>
              <w:rPr>
                <w:sz w:val="16"/>
                <w:szCs w:val="16"/>
              </w:rPr>
            </w:pPr>
            <w:r>
              <w:rPr>
                <w:sz w:val="16"/>
                <w:szCs w:val="16"/>
              </w:rPr>
              <w:t>0140</w:t>
            </w:r>
          </w:p>
        </w:tc>
        <w:tc>
          <w:tcPr>
            <w:tcW w:w="425" w:type="dxa"/>
            <w:tcBorders>
              <w:top w:val="single" w:sz="12" w:space="0" w:color="auto"/>
              <w:bottom w:val="single" w:sz="12" w:space="0" w:color="auto"/>
            </w:tcBorders>
            <w:shd w:val="solid" w:color="FFFFFF" w:fill="auto"/>
          </w:tcPr>
          <w:p w14:paraId="730D7AAC" w14:textId="77777777" w:rsidR="00264F4A" w:rsidRDefault="00264F4A" w:rsidP="00264F4A">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7280E1F" w14:textId="77777777" w:rsidR="00264F4A" w:rsidRDefault="00264F4A" w:rsidP="00264F4A">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06B29BFF" w14:textId="77777777" w:rsidR="00264F4A" w:rsidRDefault="00264F4A" w:rsidP="00264F4A">
            <w:pPr>
              <w:pStyle w:val="TAL"/>
              <w:rPr>
                <w:snapToGrid w:val="0"/>
                <w:sz w:val="16"/>
                <w:szCs w:val="16"/>
                <w:lang w:val="en-AU"/>
              </w:rPr>
            </w:pPr>
            <w:r w:rsidRPr="00761F88">
              <w:rPr>
                <w:snapToGrid w:val="0"/>
                <w:sz w:val="16"/>
                <w:szCs w:val="16"/>
                <w:lang w:val="en-AU"/>
              </w:rPr>
              <w:t>Add support for MnS Discovery</w:t>
            </w:r>
          </w:p>
        </w:tc>
        <w:tc>
          <w:tcPr>
            <w:tcW w:w="708" w:type="dxa"/>
            <w:tcBorders>
              <w:top w:val="single" w:sz="12" w:space="0" w:color="auto"/>
              <w:bottom w:val="single" w:sz="12" w:space="0" w:color="auto"/>
            </w:tcBorders>
            <w:shd w:val="solid" w:color="FFFFFF" w:fill="auto"/>
          </w:tcPr>
          <w:p w14:paraId="0D174C39" w14:textId="77777777" w:rsidR="00264F4A" w:rsidRDefault="00264F4A" w:rsidP="00264F4A">
            <w:pPr>
              <w:pStyle w:val="TAC"/>
              <w:rPr>
                <w:sz w:val="16"/>
                <w:szCs w:val="16"/>
              </w:rPr>
            </w:pPr>
            <w:r>
              <w:rPr>
                <w:sz w:val="16"/>
                <w:szCs w:val="16"/>
              </w:rPr>
              <w:t>17.0.0</w:t>
            </w:r>
          </w:p>
        </w:tc>
      </w:tr>
      <w:tr w:rsidR="004A3F28" w:rsidRPr="007D6048" w14:paraId="078A6D30" w14:textId="77777777" w:rsidTr="003026A2">
        <w:tblPrEx>
          <w:tblCellMar>
            <w:top w:w="0" w:type="dxa"/>
            <w:bottom w:w="0" w:type="dxa"/>
          </w:tblCellMar>
        </w:tblPrEx>
        <w:tc>
          <w:tcPr>
            <w:tcW w:w="800" w:type="dxa"/>
            <w:tcBorders>
              <w:top w:val="single" w:sz="12" w:space="0" w:color="auto"/>
              <w:bottom w:val="single" w:sz="12" w:space="0" w:color="auto"/>
            </w:tcBorders>
            <w:shd w:val="solid" w:color="FFFFFF" w:fill="auto"/>
          </w:tcPr>
          <w:p w14:paraId="480147C3" w14:textId="77777777" w:rsidR="004A3F28" w:rsidRDefault="004A3F28" w:rsidP="00264F4A">
            <w:pPr>
              <w:pStyle w:val="TAC"/>
              <w:rPr>
                <w:sz w:val="16"/>
                <w:szCs w:val="16"/>
              </w:rPr>
            </w:pPr>
            <w:r>
              <w:rPr>
                <w:sz w:val="16"/>
                <w:szCs w:val="16"/>
              </w:rPr>
              <w:t>2021-12</w:t>
            </w:r>
          </w:p>
        </w:tc>
        <w:tc>
          <w:tcPr>
            <w:tcW w:w="800" w:type="dxa"/>
            <w:tcBorders>
              <w:top w:val="single" w:sz="12" w:space="0" w:color="auto"/>
              <w:bottom w:val="single" w:sz="12" w:space="0" w:color="auto"/>
            </w:tcBorders>
            <w:shd w:val="solid" w:color="FFFFFF" w:fill="auto"/>
          </w:tcPr>
          <w:p w14:paraId="742AE4DE" w14:textId="77777777" w:rsidR="004A3F28" w:rsidRDefault="004A3F28" w:rsidP="00264F4A">
            <w:pPr>
              <w:pStyle w:val="TAC"/>
              <w:rPr>
                <w:sz w:val="16"/>
                <w:szCs w:val="16"/>
              </w:rPr>
            </w:pPr>
            <w:r>
              <w:rPr>
                <w:sz w:val="16"/>
                <w:szCs w:val="16"/>
              </w:rPr>
              <w:t>SA#94e</w:t>
            </w:r>
          </w:p>
        </w:tc>
        <w:tc>
          <w:tcPr>
            <w:tcW w:w="1094" w:type="dxa"/>
            <w:tcBorders>
              <w:top w:val="single" w:sz="12" w:space="0" w:color="auto"/>
              <w:bottom w:val="single" w:sz="12" w:space="0" w:color="auto"/>
            </w:tcBorders>
            <w:shd w:val="solid" w:color="FFFFFF" w:fill="auto"/>
          </w:tcPr>
          <w:p w14:paraId="2C9B2178" w14:textId="77777777" w:rsidR="004A3F28" w:rsidRDefault="004A3F28" w:rsidP="00264F4A">
            <w:pPr>
              <w:pStyle w:val="TAC"/>
              <w:rPr>
                <w:sz w:val="16"/>
                <w:szCs w:val="16"/>
              </w:rPr>
            </w:pPr>
            <w:r>
              <w:rPr>
                <w:sz w:val="16"/>
                <w:szCs w:val="16"/>
              </w:rPr>
              <w:t>SP-211473</w:t>
            </w:r>
          </w:p>
        </w:tc>
        <w:tc>
          <w:tcPr>
            <w:tcW w:w="567" w:type="dxa"/>
            <w:tcBorders>
              <w:top w:val="single" w:sz="12" w:space="0" w:color="auto"/>
              <w:bottom w:val="single" w:sz="12" w:space="0" w:color="auto"/>
            </w:tcBorders>
            <w:shd w:val="solid" w:color="FFFFFF" w:fill="auto"/>
          </w:tcPr>
          <w:p w14:paraId="565FC625" w14:textId="77777777" w:rsidR="004A3F28" w:rsidRDefault="004A3F28" w:rsidP="00264F4A">
            <w:pPr>
              <w:pStyle w:val="TAL"/>
              <w:rPr>
                <w:sz w:val="16"/>
                <w:szCs w:val="16"/>
              </w:rPr>
            </w:pPr>
            <w:r>
              <w:rPr>
                <w:sz w:val="16"/>
                <w:szCs w:val="16"/>
              </w:rPr>
              <w:t>0141</w:t>
            </w:r>
          </w:p>
        </w:tc>
        <w:tc>
          <w:tcPr>
            <w:tcW w:w="425" w:type="dxa"/>
            <w:tcBorders>
              <w:top w:val="single" w:sz="12" w:space="0" w:color="auto"/>
              <w:bottom w:val="single" w:sz="12" w:space="0" w:color="auto"/>
            </w:tcBorders>
            <w:shd w:val="solid" w:color="FFFFFF" w:fill="auto"/>
          </w:tcPr>
          <w:p w14:paraId="33415335" w14:textId="77777777" w:rsidR="004A3F28" w:rsidRDefault="004A3F28" w:rsidP="00264F4A">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C21E2F4" w14:textId="77777777" w:rsidR="004A3F28" w:rsidRDefault="004A3F28" w:rsidP="00264F4A">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6B0CAE83" w14:textId="77777777" w:rsidR="004A3F28" w:rsidRPr="004A3F28" w:rsidRDefault="004A3F28" w:rsidP="00264F4A">
            <w:pPr>
              <w:pStyle w:val="TAL"/>
              <w:rPr>
                <w:snapToGrid w:val="0"/>
                <w:sz w:val="16"/>
                <w:szCs w:val="16"/>
                <w:lang w:val="en-AU"/>
              </w:rPr>
            </w:pPr>
            <w:r>
              <w:rPr>
                <w:snapToGrid w:val="0"/>
                <w:sz w:val="16"/>
                <w:szCs w:val="16"/>
                <w:lang w:val="en-AU"/>
              </w:rPr>
              <w:t>Add new common types for YANG</w:t>
            </w:r>
          </w:p>
        </w:tc>
        <w:tc>
          <w:tcPr>
            <w:tcW w:w="708" w:type="dxa"/>
            <w:tcBorders>
              <w:top w:val="single" w:sz="12" w:space="0" w:color="auto"/>
              <w:bottom w:val="single" w:sz="12" w:space="0" w:color="auto"/>
            </w:tcBorders>
            <w:shd w:val="solid" w:color="FFFFFF" w:fill="auto"/>
          </w:tcPr>
          <w:p w14:paraId="608FCBCD" w14:textId="77777777" w:rsidR="004A3F28" w:rsidRDefault="004A3F28" w:rsidP="00264F4A">
            <w:pPr>
              <w:pStyle w:val="TAC"/>
              <w:rPr>
                <w:sz w:val="16"/>
                <w:szCs w:val="16"/>
              </w:rPr>
            </w:pPr>
            <w:r>
              <w:rPr>
                <w:sz w:val="16"/>
                <w:szCs w:val="16"/>
              </w:rPr>
              <w:t>17.0.0</w:t>
            </w:r>
          </w:p>
        </w:tc>
      </w:tr>
      <w:tr w:rsidR="00B630BE" w:rsidRPr="007D6048" w14:paraId="62C4A997" w14:textId="77777777" w:rsidTr="003026A2">
        <w:tblPrEx>
          <w:tblCellMar>
            <w:top w:w="0" w:type="dxa"/>
            <w:bottom w:w="0" w:type="dxa"/>
          </w:tblCellMar>
        </w:tblPrEx>
        <w:tc>
          <w:tcPr>
            <w:tcW w:w="800" w:type="dxa"/>
            <w:tcBorders>
              <w:top w:val="single" w:sz="12" w:space="0" w:color="auto"/>
              <w:bottom w:val="single" w:sz="12" w:space="0" w:color="auto"/>
            </w:tcBorders>
            <w:shd w:val="solid" w:color="FFFFFF" w:fill="auto"/>
          </w:tcPr>
          <w:p w14:paraId="648B8BA0" w14:textId="77777777" w:rsidR="00B630BE" w:rsidRDefault="00B630BE" w:rsidP="00264F4A">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14:paraId="58785403" w14:textId="77777777" w:rsidR="00B630BE" w:rsidRDefault="00B630BE" w:rsidP="00264F4A">
            <w:pPr>
              <w:pStyle w:val="TAC"/>
              <w:rPr>
                <w:sz w:val="16"/>
                <w:szCs w:val="16"/>
              </w:rPr>
            </w:pPr>
            <w:r>
              <w:rPr>
                <w:sz w:val="16"/>
                <w:szCs w:val="16"/>
              </w:rPr>
              <w:t>SA#95e</w:t>
            </w:r>
          </w:p>
        </w:tc>
        <w:tc>
          <w:tcPr>
            <w:tcW w:w="1094" w:type="dxa"/>
            <w:tcBorders>
              <w:top w:val="single" w:sz="12" w:space="0" w:color="auto"/>
              <w:bottom w:val="single" w:sz="12" w:space="0" w:color="auto"/>
            </w:tcBorders>
            <w:shd w:val="solid" w:color="FFFFFF" w:fill="auto"/>
          </w:tcPr>
          <w:p w14:paraId="1B3BDD98" w14:textId="77777777" w:rsidR="00B630BE" w:rsidRDefault="00B630BE" w:rsidP="00264F4A">
            <w:pPr>
              <w:pStyle w:val="TAC"/>
              <w:rPr>
                <w:sz w:val="16"/>
                <w:szCs w:val="16"/>
              </w:rPr>
            </w:pPr>
            <w:r>
              <w:rPr>
                <w:sz w:val="16"/>
                <w:szCs w:val="16"/>
              </w:rPr>
              <w:t>SP-220168</w:t>
            </w:r>
          </w:p>
        </w:tc>
        <w:tc>
          <w:tcPr>
            <w:tcW w:w="567" w:type="dxa"/>
            <w:tcBorders>
              <w:top w:val="single" w:sz="12" w:space="0" w:color="auto"/>
              <w:bottom w:val="single" w:sz="12" w:space="0" w:color="auto"/>
            </w:tcBorders>
            <w:shd w:val="solid" w:color="FFFFFF" w:fill="auto"/>
          </w:tcPr>
          <w:p w14:paraId="62B0D646" w14:textId="77777777" w:rsidR="00B630BE" w:rsidRDefault="00B630BE" w:rsidP="00264F4A">
            <w:pPr>
              <w:pStyle w:val="TAL"/>
              <w:rPr>
                <w:sz w:val="16"/>
                <w:szCs w:val="16"/>
              </w:rPr>
            </w:pPr>
            <w:r>
              <w:rPr>
                <w:sz w:val="16"/>
                <w:szCs w:val="16"/>
              </w:rPr>
              <w:t>0144</w:t>
            </w:r>
          </w:p>
        </w:tc>
        <w:tc>
          <w:tcPr>
            <w:tcW w:w="425" w:type="dxa"/>
            <w:tcBorders>
              <w:top w:val="single" w:sz="12" w:space="0" w:color="auto"/>
              <w:bottom w:val="single" w:sz="12" w:space="0" w:color="auto"/>
            </w:tcBorders>
            <w:shd w:val="solid" w:color="FFFFFF" w:fill="auto"/>
          </w:tcPr>
          <w:p w14:paraId="35193544" w14:textId="77777777" w:rsidR="00B630BE" w:rsidRDefault="00B630BE" w:rsidP="00264F4A">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231D3285" w14:textId="77777777" w:rsidR="00B630BE" w:rsidRDefault="00B630BE" w:rsidP="00264F4A">
            <w:pPr>
              <w:pStyle w:val="TAC"/>
              <w:rPr>
                <w:sz w:val="16"/>
                <w:szCs w:val="16"/>
              </w:rPr>
            </w:pPr>
            <w:r>
              <w:rPr>
                <w:sz w:val="16"/>
                <w:szCs w:val="16"/>
              </w:rPr>
              <w:t>C</w:t>
            </w:r>
          </w:p>
        </w:tc>
        <w:tc>
          <w:tcPr>
            <w:tcW w:w="4820" w:type="dxa"/>
            <w:tcBorders>
              <w:top w:val="single" w:sz="12" w:space="0" w:color="auto"/>
              <w:bottom w:val="single" w:sz="12" w:space="0" w:color="auto"/>
            </w:tcBorders>
            <w:shd w:val="solid" w:color="FFFFFF" w:fill="auto"/>
          </w:tcPr>
          <w:p w14:paraId="3227D05D" w14:textId="77777777" w:rsidR="00B630BE" w:rsidRDefault="00B630BE" w:rsidP="00264F4A">
            <w:pPr>
              <w:pStyle w:val="TAL"/>
              <w:rPr>
                <w:snapToGrid w:val="0"/>
                <w:sz w:val="16"/>
                <w:szCs w:val="16"/>
                <w:lang w:val="en-AU"/>
              </w:rPr>
            </w:pPr>
            <w:r>
              <w:rPr>
                <w:snapToGrid w:val="0"/>
                <w:sz w:val="16"/>
                <w:szCs w:val="16"/>
                <w:lang w:val="en-AU"/>
              </w:rPr>
              <w:t>Asynchronous operation NRM additions - YANG Stage-3</w:t>
            </w:r>
          </w:p>
        </w:tc>
        <w:tc>
          <w:tcPr>
            <w:tcW w:w="708" w:type="dxa"/>
            <w:tcBorders>
              <w:top w:val="single" w:sz="12" w:space="0" w:color="auto"/>
              <w:bottom w:val="single" w:sz="12" w:space="0" w:color="auto"/>
            </w:tcBorders>
            <w:shd w:val="solid" w:color="FFFFFF" w:fill="auto"/>
          </w:tcPr>
          <w:p w14:paraId="3C715488" w14:textId="77777777" w:rsidR="00B630BE" w:rsidRDefault="00B630BE" w:rsidP="00264F4A">
            <w:pPr>
              <w:pStyle w:val="TAC"/>
              <w:rPr>
                <w:sz w:val="16"/>
                <w:szCs w:val="16"/>
              </w:rPr>
            </w:pPr>
            <w:r>
              <w:rPr>
                <w:sz w:val="16"/>
                <w:szCs w:val="16"/>
              </w:rPr>
              <w:t>17.1.0</w:t>
            </w:r>
          </w:p>
        </w:tc>
      </w:tr>
      <w:tr w:rsidR="00640E37" w:rsidRPr="007D6048" w14:paraId="6C90490B" w14:textId="77777777" w:rsidTr="003026A2">
        <w:tblPrEx>
          <w:tblCellMar>
            <w:top w:w="0" w:type="dxa"/>
            <w:bottom w:w="0" w:type="dxa"/>
          </w:tblCellMar>
        </w:tblPrEx>
        <w:tc>
          <w:tcPr>
            <w:tcW w:w="800" w:type="dxa"/>
            <w:tcBorders>
              <w:top w:val="single" w:sz="12" w:space="0" w:color="auto"/>
              <w:bottom w:val="single" w:sz="12" w:space="0" w:color="auto"/>
            </w:tcBorders>
            <w:shd w:val="solid" w:color="FFFFFF" w:fill="auto"/>
          </w:tcPr>
          <w:p w14:paraId="2DAAEAEF" w14:textId="77777777" w:rsidR="00640E37" w:rsidRDefault="00640E37" w:rsidP="00264F4A">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14:paraId="1103ADF1" w14:textId="77777777" w:rsidR="00640E37" w:rsidRDefault="00640E37" w:rsidP="00264F4A">
            <w:pPr>
              <w:pStyle w:val="TAC"/>
              <w:rPr>
                <w:sz w:val="16"/>
                <w:szCs w:val="16"/>
              </w:rPr>
            </w:pPr>
            <w:r>
              <w:rPr>
                <w:sz w:val="16"/>
                <w:szCs w:val="16"/>
              </w:rPr>
              <w:t>SA#95e</w:t>
            </w:r>
          </w:p>
        </w:tc>
        <w:tc>
          <w:tcPr>
            <w:tcW w:w="1094" w:type="dxa"/>
            <w:tcBorders>
              <w:top w:val="single" w:sz="12" w:space="0" w:color="auto"/>
              <w:bottom w:val="single" w:sz="12" w:space="0" w:color="auto"/>
            </w:tcBorders>
            <w:shd w:val="solid" w:color="FFFFFF" w:fill="auto"/>
          </w:tcPr>
          <w:p w14:paraId="5534A53B" w14:textId="77777777" w:rsidR="00640E37" w:rsidRDefault="00640E37" w:rsidP="00264F4A">
            <w:pPr>
              <w:pStyle w:val="TAC"/>
              <w:rPr>
                <w:sz w:val="16"/>
                <w:szCs w:val="16"/>
              </w:rPr>
            </w:pPr>
            <w:r>
              <w:rPr>
                <w:sz w:val="16"/>
                <w:szCs w:val="16"/>
              </w:rPr>
              <w:t>SP-220177</w:t>
            </w:r>
          </w:p>
        </w:tc>
        <w:tc>
          <w:tcPr>
            <w:tcW w:w="567" w:type="dxa"/>
            <w:tcBorders>
              <w:top w:val="single" w:sz="12" w:space="0" w:color="auto"/>
              <w:bottom w:val="single" w:sz="12" w:space="0" w:color="auto"/>
            </w:tcBorders>
            <w:shd w:val="solid" w:color="FFFFFF" w:fill="auto"/>
          </w:tcPr>
          <w:p w14:paraId="5FB3A87D" w14:textId="77777777" w:rsidR="00640E37" w:rsidRDefault="00640E37" w:rsidP="00264F4A">
            <w:pPr>
              <w:pStyle w:val="TAL"/>
              <w:rPr>
                <w:sz w:val="16"/>
                <w:szCs w:val="16"/>
              </w:rPr>
            </w:pPr>
            <w:r>
              <w:rPr>
                <w:sz w:val="16"/>
                <w:szCs w:val="16"/>
              </w:rPr>
              <w:t>0146</w:t>
            </w:r>
          </w:p>
        </w:tc>
        <w:tc>
          <w:tcPr>
            <w:tcW w:w="425" w:type="dxa"/>
            <w:tcBorders>
              <w:top w:val="single" w:sz="12" w:space="0" w:color="auto"/>
              <w:bottom w:val="single" w:sz="12" w:space="0" w:color="auto"/>
            </w:tcBorders>
            <w:shd w:val="solid" w:color="FFFFFF" w:fill="auto"/>
          </w:tcPr>
          <w:p w14:paraId="0A53BE5F" w14:textId="77777777" w:rsidR="00640E37" w:rsidRDefault="00640E37" w:rsidP="00264F4A">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49BAF8C2" w14:textId="77777777" w:rsidR="00640E37" w:rsidRDefault="00640E37" w:rsidP="00264F4A">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24E617CD" w14:textId="77777777" w:rsidR="00640E37" w:rsidRDefault="00640E37" w:rsidP="00264F4A">
            <w:pPr>
              <w:pStyle w:val="TAL"/>
              <w:rPr>
                <w:snapToGrid w:val="0"/>
                <w:sz w:val="16"/>
                <w:szCs w:val="16"/>
                <w:lang w:val="en-AU"/>
              </w:rPr>
            </w:pPr>
            <w:r>
              <w:rPr>
                <w:snapToGrid w:val="0"/>
                <w:sz w:val="16"/>
                <w:szCs w:val="16"/>
                <w:lang w:val="en-AU"/>
              </w:rPr>
              <w:t>Enhance NRM with geographical information supporting MDA</w:t>
            </w:r>
          </w:p>
        </w:tc>
        <w:tc>
          <w:tcPr>
            <w:tcW w:w="708" w:type="dxa"/>
            <w:tcBorders>
              <w:top w:val="single" w:sz="12" w:space="0" w:color="auto"/>
              <w:bottom w:val="single" w:sz="12" w:space="0" w:color="auto"/>
            </w:tcBorders>
            <w:shd w:val="solid" w:color="FFFFFF" w:fill="auto"/>
          </w:tcPr>
          <w:p w14:paraId="2A2BC779" w14:textId="77777777" w:rsidR="00640E37" w:rsidRDefault="00640E37" w:rsidP="00264F4A">
            <w:pPr>
              <w:pStyle w:val="TAC"/>
              <w:rPr>
                <w:sz w:val="16"/>
                <w:szCs w:val="16"/>
              </w:rPr>
            </w:pPr>
            <w:r>
              <w:rPr>
                <w:sz w:val="16"/>
                <w:szCs w:val="16"/>
              </w:rPr>
              <w:t>17.1.0</w:t>
            </w:r>
          </w:p>
        </w:tc>
      </w:tr>
      <w:tr w:rsidR="0014022B" w:rsidRPr="007D6048" w14:paraId="29C2BBA5" w14:textId="77777777" w:rsidTr="003026A2">
        <w:tblPrEx>
          <w:tblCellMar>
            <w:top w:w="0" w:type="dxa"/>
            <w:bottom w:w="0" w:type="dxa"/>
          </w:tblCellMar>
        </w:tblPrEx>
        <w:tc>
          <w:tcPr>
            <w:tcW w:w="800" w:type="dxa"/>
            <w:tcBorders>
              <w:top w:val="single" w:sz="12" w:space="0" w:color="auto"/>
              <w:bottom w:val="single" w:sz="12" w:space="0" w:color="auto"/>
            </w:tcBorders>
            <w:shd w:val="solid" w:color="FFFFFF" w:fill="auto"/>
          </w:tcPr>
          <w:p w14:paraId="764F0DE6" w14:textId="77777777" w:rsidR="0014022B" w:rsidRDefault="0014022B" w:rsidP="00264F4A">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14:paraId="51D527C4" w14:textId="77777777" w:rsidR="0014022B" w:rsidRDefault="0014022B" w:rsidP="00264F4A">
            <w:pPr>
              <w:pStyle w:val="TAC"/>
              <w:rPr>
                <w:sz w:val="16"/>
                <w:szCs w:val="16"/>
              </w:rPr>
            </w:pPr>
            <w:r>
              <w:rPr>
                <w:sz w:val="16"/>
                <w:szCs w:val="16"/>
              </w:rPr>
              <w:t>SA#95e</w:t>
            </w:r>
          </w:p>
        </w:tc>
        <w:tc>
          <w:tcPr>
            <w:tcW w:w="1094" w:type="dxa"/>
            <w:tcBorders>
              <w:top w:val="single" w:sz="12" w:space="0" w:color="auto"/>
              <w:bottom w:val="single" w:sz="12" w:space="0" w:color="auto"/>
            </w:tcBorders>
            <w:shd w:val="solid" w:color="FFFFFF" w:fill="auto"/>
          </w:tcPr>
          <w:p w14:paraId="796363BD" w14:textId="77777777" w:rsidR="0014022B" w:rsidRDefault="0014022B" w:rsidP="00264F4A">
            <w:pPr>
              <w:pStyle w:val="TAC"/>
              <w:rPr>
                <w:sz w:val="16"/>
                <w:szCs w:val="16"/>
              </w:rPr>
            </w:pPr>
            <w:r>
              <w:rPr>
                <w:sz w:val="16"/>
                <w:szCs w:val="16"/>
              </w:rPr>
              <w:t>SP-220163</w:t>
            </w:r>
          </w:p>
        </w:tc>
        <w:tc>
          <w:tcPr>
            <w:tcW w:w="567" w:type="dxa"/>
            <w:tcBorders>
              <w:top w:val="single" w:sz="12" w:space="0" w:color="auto"/>
              <w:bottom w:val="single" w:sz="12" w:space="0" w:color="auto"/>
            </w:tcBorders>
            <w:shd w:val="solid" w:color="FFFFFF" w:fill="auto"/>
          </w:tcPr>
          <w:p w14:paraId="74F64C2F" w14:textId="77777777" w:rsidR="0014022B" w:rsidRDefault="0014022B" w:rsidP="00264F4A">
            <w:pPr>
              <w:pStyle w:val="TAL"/>
              <w:rPr>
                <w:sz w:val="16"/>
                <w:szCs w:val="16"/>
              </w:rPr>
            </w:pPr>
            <w:r>
              <w:rPr>
                <w:sz w:val="16"/>
                <w:szCs w:val="16"/>
              </w:rPr>
              <w:t>0147</w:t>
            </w:r>
          </w:p>
        </w:tc>
        <w:tc>
          <w:tcPr>
            <w:tcW w:w="425" w:type="dxa"/>
            <w:tcBorders>
              <w:top w:val="single" w:sz="12" w:space="0" w:color="auto"/>
              <w:bottom w:val="single" w:sz="12" w:space="0" w:color="auto"/>
            </w:tcBorders>
            <w:shd w:val="solid" w:color="FFFFFF" w:fill="auto"/>
          </w:tcPr>
          <w:p w14:paraId="27D59119" w14:textId="77777777" w:rsidR="0014022B" w:rsidRDefault="0014022B" w:rsidP="00264F4A">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472C46D2" w14:textId="77777777" w:rsidR="0014022B" w:rsidRDefault="0014022B" w:rsidP="00264F4A">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08A5BEDC" w14:textId="77777777" w:rsidR="0014022B" w:rsidRDefault="0014022B" w:rsidP="00264F4A">
            <w:pPr>
              <w:pStyle w:val="TAL"/>
              <w:rPr>
                <w:snapToGrid w:val="0"/>
                <w:sz w:val="16"/>
                <w:szCs w:val="16"/>
                <w:lang w:val="en-AU"/>
              </w:rPr>
            </w:pPr>
            <w:r>
              <w:rPr>
                <w:snapToGrid w:val="0"/>
                <w:sz w:val="16"/>
                <w:szCs w:val="16"/>
                <w:lang w:val="en-AU"/>
              </w:rPr>
              <w:t>Add support for discovery of managed entities</w:t>
            </w:r>
          </w:p>
        </w:tc>
        <w:tc>
          <w:tcPr>
            <w:tcW w:w="708" w:type="dxa"/>
            <w:tcBorders>
              <w:top w:val="single" w:sz="12" w:space="0" w:color="auto"/>
              <w:bottom w:val="single" w:sz="12" w:space="0" w:color="auto"/>
            </w:tcBorders>
            <w:shd w:val="solid" w:color="FFFFFF" w:fill="auto"/>
          </w:tcPr>
          <w:p w14:paraId="5997A5DC" w14:textId="77777777" w:rsidR="0014022B" w:rsidRDefault="0014022B" w:rsidP="00264F4A">
            <w:pPr>
              <w:pStyle w:val="TAC"/>
              <w:rPr>
                <w:sz w:val="16"/>
                <w:szCs w:val="16"/>
              </w:rPr>
            </w:pPr>
            <w:r>
              <w:rPr>
                <w:sz w:val="16"/>
                <w:szCs w:val="16"/>
              </w:rPr>
              <w:t>17.1.0</w:t>
            </w:r>
          </w:p>
        </w:tc>
      </w:tr>
      <w:tr w:rsidR="009D79FA" w:rsidRPr="007D6048" w14:paraId="42EB54BA" w14:textId="77777777" w:rsidTr="003026A2">
        <w:tblPrEx>
          <w:tblCellMar>
            <w:top w:w="0" w:type="dxa"/>
            <w:bottom w:w="0" w:type="dxa"/>
          </w:tblCellMar>
        </w:tblPrEx>
        <w:tc>
          <w:tcPr>
            <w:tcW w:w="800" w:type="dxa"/>
            <w:tcBorders>
              <w:top w:val="single" w:sz="12" w:space="0" w:color="auto"/>
              <w:bottom w:val="single" w:sz="12" w:space="0" w:color="auto"/>
            </w:tcBorders>
            <w:shd w:val="solid" w:color="FFFFFF" w:fill="auto"/>
          </w:tcPr>
          <w:p w14:paraId="2EA570CD" w14:textId="77777777" w:rsidR="009D79FA" w:rsidRDefault="009D79FA" w:rsidP="00264F4A">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14:paraId="1BE5235E" w14:textId="77777777" w:rsidR="009D79FA" w:rsidRDefault="009D79FA" w:rsidP="00264F4A">
            <w:pPr>
              <w:pStyle w:val="TAC"/>
              <w:rPr>
                <w:sz w:val="16"/>
                <w:szCs w:val="16"/>
              </w:rPr>
            </w:pPr>
            <w:r>
              <w:rPr>
                <w:sz w:val="16"/>
                <w:szCs w:val="16"/>
              </w:rPr>
              <w:t>SA#95e</w:t>
            </w:r>
          </w:p>
        </w:tc>
        <w:tc>
          <w:tcPr>
            <w:tcW w:w="1094" w:type="dxa"/>
            <w:tcBorders>
              <w:top w:val="single" w:sz="12" w:space="0" w:color="auto"/>
              <w:bottom w:val="single" w:sz="12" w:space="0" w:color="auto"/>
            </w:tcBorders>
            <w:shd w:val="solid" w:color="FFFFFF" w:fill="auto"/>
          </w:tcPr>
          <w:p w14:paraId="408A9E25" w14:textId="77777777" w:rsidR="009D79FA" w:rsidRDefault="009D79FA" w:rsidP="00264F4A">
            <w:pPr>
              <w:pStyle w:val="TAC"/>
              <w:rPr>
                <w:sz w:val="16"/>
                <w:szCs w:val="16"/>
              </w:rPr>
            </w:pPr>
            <w:r>
              <w:rPr>
                <w:sz w:val="16"/>
                <w:szCs w:val="16"/>
              </w:rPr>
              <w:t>SP-220183</w:t>
            </w:r>
          </w:p>
        </w:tc>
        <w:tc>
          <w:tcPr>
            <w:tcW w:w="567" w:type="dxa"/>
            <w:tcBorders>
              <w:top w:val="single" w:sz="12" w:space="0" w:color="auto"/>
              <w:bottom w:val="single" w:sz="12" w:space="0" w:color="auto"/>
            </w:tcBorders>
            <w:shd w:val="solid" w:color="FFFFFF" w:fill="auto"/>
          </w:tcPr>
          <w:p w14:paraId="20E1D8D8" w14:textId="77777777" w:rsidR="009D79FA" w:rsidRDefault="009D79FA" w:rsidP="00264F4A">
            <w:pPr>
              <w:pStyle w:val="TAL"/>
              <w:rPr>
                <w:sz w:val="16"/>
                <w:szCs w:val="16"/>
              </w:rPr>
            </w:pPr>
            <w:r>
              <w:rPr>
                <w:sz w:val="16"/>
                <w:szCs w:val="16"/>
              </w:rPr>
              <w:t>0148</w:t>
            </w:r>
          </w:p>
        </w:tc>
        <w:tc>
          <w:tcPr>
            <w:tcW w:w="425" w:type="dxa"/>
            <w:tcBorders>
              <w:top w:val="single" w:sz="12" w:space="0" w:color="auto"/>
              <w:bottom w:val="single" w:sz="12" w:space="0" w:color="auto"/>
            </w:tcBorders>
            <w:shd w:val="solid" w:color="FFFFFF" w:fill="auto"/>
          </w:tcPr>
          <w:p w14:paraId="1348A36C" w14:textId="77777777" w:rsidR="009D79FA" w:rsidRDefault="009D79FA" w:rsidP="00264F4A">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4B22E9D" w14:textId="77777777" w:rsidR="009D79FA" w:rsidRDefault="009D79FA" w:rsidP="00264F4A">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22B328B6" w14:textId="77777777" w:rsidR="009D79FA" w:rsidRDefault="009D79FA" w:rsidP="00264F4A">
            <w:pPr>
              <w:pStyle w:val="TAL"/>
              <w:rPr>
                <w:snapToGrid w:val="0"/>
                <w:sz w:val="16"/>
                <w:szCs w:val="16"/>
                <w:lang w:val="en-AU"/>
              </w:rPr>
            </w:pPr>
            <w:r>
              <w:rPr>
                <w:snapToGrid w:val="0"/>
                <w:sz w:val="16"/>
                <w:szCs w:val="16"/>
                <w:lang w:val="en-AU"/>
              </w:rPr>
              <w:t>Add file retrieval NRM fragment (OpenAPI definitions)</w:t>
            </w:r>
          </w:p>
        </w:tc>
        <w:tc>
          <w:tcPr>
            <w:tcW w:w="708" w:type="dxa"/>
            <w:tcBorders>
              <w:top w:val="single" w:sz="12" w:space="0" w:color="auto"/>
              <w:bottom w:val="single" w:sz="12" w:space="0" w:color="auto"/>
            </w:tcBorders>
            <w:shd w:val="solid" w:color="FFFFFF" w:fill="auto"/>
          </w:tcPr>
          <w:p w14:paraId="4E2D8244" w14:textId="77777777" w:rsidR="009D79FA" w:rsidRDefault="009D79FA" w:rsidP="00264F4A">
            <w:pPr>
              <w:pStyle w:val="TAC"/>
              <w:rPr>
                <w:sz w:val="16"/>
                <w:szCs w:val="16"/>
              </w:rPr>
            </w:pPr>
            <w:r>
              <w:rPr>
                <w:sz w:val="16"/>
                <w:szCs w:val="16"/>
              </w:rPr>
              <w:t>17.1.0</w:t>
            </w:r>
          </w:p>
        </w:tc>
      </w:tr>
      <w:tr w:rsidR="00412B02" w:rsidRPr="007D6048" w14:paraId="1A5EDB3D" w14:textId="77777777" w:rsidTr="003026A2">
        <w:tblPrEx>
          <w:tblCellMar>
            <w:top w:w="0" w:type="dxa"/>
            <w:bottom w:w="0" w:type="dxa"/>
          </w:tblCellMar>
        </w:tblPrEx>
        <w:tc>
          <w:tcPr>
            <w:tcW w:w="800" w:type="dxa"/>
            <w:tcBorders>
              <w:top w:val="single" w:sz="12" w:space="0" w:color="auto"/>
              <w:bottom w:val="single" w:sz="12" w:space="0" w:color="auto"/>
            </w:tcBorders>
            <w:shd w:val="solid" w:color="FFFFFF" w:fill="auto"/>
          </w:tcPr>
          <w:p w14:paraId="591E3E3B" w14:textId="77777777" w:rsidR="00412B02" w:rsidRDefault="00412B02" w:rsidP="00264F4A">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14:paraId="78465564" w14:textId="77777777" w:rsidR="00412B02" w:rsidRDefault="00412B02" w:rsidP="00264F4A">
            <w:pPr>
              <w:pStyle w:val="TAC"/>
              <w:rPr>
                <w:sz w:val="16"/>
                <w:szCs w:val="16"/>
              </w:rPr>
            </w:pPr>
            <w:r>
              <w:rPr>
                <w:sz w:val="16"/>
                <w:szCs w:val="16"/>
              </w:rPr>
              <w:t>SA#95e</w:t>
            </w:r>
          </w:p>
        </w:tc>
        <w:tc>
          <w:tcPr>
            <w:tcW w:w="1094" w:type="dxa"/>
            <w:tcBorders>
              <w:top w:val="single" w:sz="12" w:space="0" w:color="auto"/>
              <w:bottom w:val="single" w:sz="12" w:space="0" w:color="auto"/>
            </w:tcBorders>
            <w:shd w:val="solid" w:color="FFFFFF" w:fill="auto"/>
          </w:tcPr>
          <w:p w14:paraId="3D46D61D" w14:textId="77777777" w:rsidR="00412B02" w:rsidRDefault="00412B02" w:rsidP="00264F4A">
            <w:pPr>
              <w:pStyle w:val="TAC"/>
              <w:rPr>
                <w:sz w:val="16"/>
                <w:szCs w:val="16"/>
              </w:rPr>
            </w:pPr>
            <w:r>
              <w:rPr>
                <w:sz w:val="16"/>
                <w:szCs w:val="16"/>
              </w:rPr>
              <w:t>SP-220183</w:t>
            </w:r>
          </w:p>
        </w:tc>
        <w:tc>
          <w:tcPr>
            <w:tcW w:w="567" w:type="dxa"/>
            <w:tcBorders>
              <w:top w:val="single" w:sz="12" w:space="0" w:color="auto"/>
              <w:bottom w:val="single" w:sz="12" w:space="0" w:color="auto"/>
            </w:tcBorders>
            <w:shd w:val="solid" w:color="FFFFFF" w:fill="auto"/>
          </w:tcPr>
          <w:p w14:paraId="6190E8E1" w14:textId="77777777" w:rsidR="00412B02" w:rsidRDefault="00412B02" w:rsidP="00264F4A">
            <w:pPr>
              <w:pStyle w:val="TAL"/>
              <w:rPr>
                <w:sz w:val="16"/>
                <w:szCs w:val="16"/>
              </w:rPr>
            </w:pPr>
            <w:r>
              <w:rPr>
                <w:sz w:val="16"/>
                <w:szCs w:val="16"/>
              </w:rPr>
              <w:t>0149</w:t>
            </w:r>
          </w:p>
        </w:tc>
        <w:tc>
          <w:tcPr>
            <w:tcW w:w="425" w:type="dxa"/>
            <w:tcBorders>
              <w:top w:val="single" w:sz="12" w:space="0" w:color="auto"/>
              <w:bottom w:val="single" w:sz="12" w:space="0" w:color="auto"/>
            </w:tcBorders>
            <w:shd w:val="solid" w:color="FFFFFF" w:fill="auto"/>
          </w:tcPr>
          <w:p w14:paraId="0F42F17C" w14:textId="77777777" w:rsidR="00412B02" w:rsidRDefault="00412B02" w:rsidP="00264F4A">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1636CB2F" w14:textId="77777777" w:rsidR="00412B02" w:rsidRDefault="00412B02" w:rsidP="00264F4A">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4F1D9933" w14:textId="77777777" w:rsidR="00412B02" w:rsidRDefault="00412B02" w:rsidP="00264F4A">
            <w:pPr>
              <w:pStyle w:val="TAL"/>
              <w:rPr>
                <w:snapToGrid w:val="0"/>
                <w:sz w:val="16"/>
                <w:szCs w:val="16"/>
                <w:lang w:val="en-AU"/>
              </w:rPr>
            </w:pPr>
            <w:r>
              <w:rPr>
                <w:snapToGrid w:val="0"/>
                <w:sz w:val="16"/>
                <w:szCs w:val="16"/>
                <w:lang w:val="en-AU"/>
              </w:rPr>
              <w:t>Add file download NRM fragment (OpenAPI definitions)</w:t>
            </w:r>
          </w:p>
        </w:tc>
        <w:tc>
          <w:tcPr>
            <w:tcW w:w="708" w:type="dxa"/>
            <w:tcBorders>
              <w:top w:val="single" w:sz="12" w:space="0" w:color="auto"/>
              <w:bottom w:val="single" w:sz="12" w:space="0" w:color="auto"/>
            </w:tcBorders>
            <w:shd w:val="solid" w:color="FFFFFF" w:fill="auto"/>
          </w:tcPr>
          <w:p w14:paraId="3D8B0C2C" w14:textId="77777777" w:rsidR="00412B02" w:rsidRDefault="00412B02" w:rsidP="00264F4A">
            <w:pPr>
              <w:pStyle w:val="TAC"/>
              <w:rPr>
                <w:sz w:val="16"/>
                <w:szCs w:val="16"/>
              </w:rPr>
            </w:pPr>
            <w:r>
              <w:rPr>
                <w:sz w:val="16"/>
                <w:szCs w:val="16"/>
              </w:rPr>
              <w:t>17.1.0</w:t>
            </w:r>
          </w:p>
        </w:tc>
      </w:tr>
      <w:tr w:rsidR="00D10E3A" w:rsidRPr="007D6048" w14:paraId="1C9F15F4" w14:textId="77777777" w:rsidTr="003026A2">
        <w:tblPrEx>
          <w:tblCellMar>
            <w:top w:w="0" w:type="dxa"/>
            <w:bottom w:w="0" w:type="dxa"/>
          </w:tblCellMar>
        </w:tblPrEx>
        <w:tc>
          <w:tcPr>
            <w:tcW w:w="800" w:type="dxa"/>
            <w:tcBorders>
              <w:top w:val="single" w:sz="12" w:space="0" w:color="auto"/>
              <w:bottom w:val="single" w:sz="12" w:space="0" w:color="auto"/>
            </w:tcBorders>
            <w:shd w:val="solid" w:color="FFFFFF" w:fill="auto"/>
          </w:tcPr>
          <w:p w14:paraId="440D722D" w14:textId="77777777" w:rsidR="00D10E3A" w:rsidRDefault="00D10E3A" w:rsidP="00264F4A">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14:paraId="52E1F8F8" w14:textId="77777777" w:rsidR="00D10E3A" w:rsidRDefault="00D10E3A" w:rsidP="00264F4A">
            <w:pPr>
              <w:pStyle w:val="TAC"/>
              <w:rPr>
                <w:sz w:val="16"/>
                <w:szCs w:val="16"/>
              </w:rPr>
            </w:pPr>
            <w:r>
              <w:rPr>
                <w:sz w:val="16"/>
                <w:szCs w:val="16"/>
              </w:rPr>
              <w:t>SA#95e</w:t>
            </w:r>
          </w:p>
        </w:tc>
        <w:tc>
          <w:tcPr>
            <w:tcW w:w="1094" w:type="dxa"/>
            <w:tcBorders>
              <w:top w:val="single" w:sz="12" w:space="0" w:color="auto"/>
              <w:bottom w:val="single" w:sz="12" w:space="0" w:color="auto"/>
            </w:tcBorders>
            <w:shd w:val="solid" w:color="FFFFFF" w:fill="auto"/>
          </w:tcPr>
          <w:p w14:paraId="42192D04" w14:textId="77777777" w:rsidR="00D10E3A" w:rsidRDefault="00D10E3A" w:rsidP="00264F4A">
            <w:pPr>
              <w:pStyle w:val="TAC"/>
              <w:rPr>
                <w:sz w:val="16"/>
                <w:szCs w:val="16"/>
              </w:rPr>
            </w:pPr>
            <w:r>
              <w:rPr>
                <w:sz w:val="16"/>
                <w:szCs w:val="16"/>
              </w:rPr>
              <w:t>SP-220171</w:t>
            </w:r>
          </w:p>
        </w:tc>
        <w:tc>
          <w:tcPr>
            <w:tcW w:w="567" w:type="dxa"/>
            <w:tcBorders>
              <w:top w:val="single" w:sz="12" w:space="0" w:color="auto"/>
              <w:bottom w:val="single" w:sz="12" w:space="0" w:color="auto"/>
            </w:tcBorders>
            <w:shd w:val="solid" w:color="FFFFFF" w:fill="auto"/>
          </w:tcPr>
          <w:p w14:paraId="5AE0D402" w14:textId="77777777" w:rsidR="00D10E3A" w:rsidRDefault="00D10E3A" w:rsidP="00264F4A">
            <w:pPr>
              <w:pStyle w:val="TAL"/>
              <w:rPr>
                <w:sz w:val="16"/>
                <w:szCs w:val="16"/>
              </w:rPr>
            </w:pPr>
            <w:r>
              <w:rPr>
                <w:sz w:val="16"/>
                <w:szCs w:val="16"/>
              </w:rPr>
              <w:t>0153</w:t>
            </w:r>
          </w:p>
        </w:tc>
        <w:tc>
          <w:tcPr>
            <w:tcW w:w="425" w:type="dxa"/>
            <w:tcBorders>
              <w:top w:val="single" w:sz="12" w:space="0" w:color="auto"/>
              <w:bottom w:val="single" w:sz="12" w:space="0" w:color="auto"/>
            </w:tcBorders>
            <w:shd w:val="solid" w:color="FFFFFF" w:fill="auto"/>
          </w:tcPr>
          <w:p w14:paraId="7E323D98" w14:textId="77777777" w:rsidR="00D10E3A" w:rsidRDefault="00D10E3A" w:rsidP="00264F4A">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871ED7F" w14:textId="77777777" w:rsidR="00D10E3A" w:rsidRDefault="00D10E3A" w:rsidP="00264F4A">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75B115F2" w14:textId="77777777" w:rsidR="00D10E3A" w:rsidRDefault="00D10E3A" w:rsidP="00264F4A">
            <w:pPr>
              <w:pStyle w:val="TAL"/>
              <w:rPr>
                <w:snapToGrid w:val="0"/>
                <w:sz w:val="16"/>
                <w:szCs w:val="16"/>
                <w:lang w:val="en-AU"/>
              </w:rPr>
            </w:pPr>
            <w:r>
              <w:rPr>
                <w:snapToGrid w:val="0"/>
                <w:sz w:val="16"/>
                <w:szCs w:val="16"/>
                <w:lang w:val="en-AU"/>
              </w:rPr>
              <w:t>Add parameter to configure beam level measurements in NR MDT</w:t>
            </w:r>
          </w:p>
        </w:tc>
        <w:tc>
          <w:tcPr>
            <w:tcW w:w="708" w:type="dxa"/>
            <w:tcBorders>
              <w:top w:val="single" w:sz="12" w:space="0" w:color="auto"/>
              <w:bottom w:val="single" w:sz="12" w:space="0" w:color="auto"/>
            </w:tcBorders>
            <w:shd w:val="solid" w:color="FFFFFF" w:fill="auto"/>
          </w:tcPr>
          <w:p w14:paraId="25A3EBF0" w14:textId="77777777" w:rsidR="00D10E3A" w:rsidRDefault="00D10E3A" w:rsidP="00264F4A">
            <w:pPr>
              <w:pStyle w:val="TAC"/>
              <w:rPr>
                <w:sz w:val="16"/>
                <w:szCs w:val="16"/>
              </w:rPr>
            </w:pPr>
            <w:r>
              <w:rPr>
                <w:sz w:val="16"/>
                <w:szCs w:val="16"/>
              </w:rPr>
              <w:t>17.1.0</w:t>
            </w:r>
          </w:p>
        </w:tc>
      </w:tr>
      <w:tr w:rsidR="00A30A2A" w:rsidRPr="007D6048" w14:paraId="121FFABB" w14:textId="77777777" w:rsidTr="003026A2">
        <w:tblPrEx>
          <w:tblCellMar>
            <w:top w:w="0" w:type="dxa"/>
            <w:bottom w:w="0" w:type="dxa"/>
          </w:tblCellMar>
        </w:tblPrEx>
        <w:tc>
          <w:tcPr>
            <w:tcW w:w="800" w:type="dxa"/>
            <w:tcBorders>
              <w:top w:val="single" w:sz="12" w:space="0" w:color="auto"/>
              <w:bottom w:val="single" w:sz="12" w:space="0" w:color="auto"/>
            </w:tcBorders>
            <w:shd w:val="solid" w:color="FFFFFF" w:fill="auto"/>
          </w:tcPr>
          <w:p w14:paraId="1E19FB39" w14:textId="77777777" w:rsidR="00A30A2A" w:rsidRDefault="00A30A2A" w:rsidP="00264F4A">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14:paraId="65C77B6B" w14:textId="77777777" w:rsidR="00A30A2A" w:rsidRDefault="00A30A2A" w:rsidP="00264F4A">
            <w:pPr>
              <w:pStyle w:val="TAC"/>
              <w:rPr>
                <w:sz w:val="16"/>
                <w:szCs w:val="16"/>
              </w:rPr>
            </w:pPr>
            <w:r>
              <w:rPr>
                <w:sz w:val="16"/>
                <w:szCs w:val="16"/>
              </w:rPr>
              <w:t>SA#95e</w:t>
            </w:r>
          </w:p>
        </w:tc>
        <w:tc>
          <w:tcPr>
            <w:tcW w:w="1094" w:type="dxa"/>
            <w:tcBorders>
              <w:top w:val="single" w:sz="12" w:space="0" w:color="auto"/>
              <w:bottom w:val="single" w:sz="12" w:space="0" w:color="auto"/>
            </w:tcBorders>
            <w:shd w:val="solid" w:color="FFFFFF" w:fill="auto"/>
          </w:tcPr>
          <w:p w14:paraId="30D69D2D" w14:textId="77777777" w:rsidR="00A30A2A" w:rsidRDefault="00370889" w:rsidP="00264F4A">
            <w:pPr>
              <w:pStyle w:val="TAC"/>
              <w:rPr>
                <w:sz w:val="16"/>
                <w:szCs w:val="16"/>
              </w:rPr>
            </w:pPr>
            <w:r>
              <w:rPr>
                <w:sz w:val="16"/>
                <w:szCs w:val="16"/>
              </w:rPr>
              <w:t>SP-220183</w:t>
            </w:r>
          </w:p>
        </w:tc>
        <w:tc>
          <w:tcPr>
            <w:tcW w:w="567" w:type="dxa"/>
            <w:tcBorders>
              <w:top w:val="single" w:sz="12" w:space="0" w:color="auto"/>
              <w:bottom w:val="single" w:sz="12" w:space="0" w:color="auto"/>
            </w:tcBorders>
            <w:shd w:val="solid" w:color="FFFFFF" w:fill="auto"/>
          </w:tcPr>
          <w:p w14:paraId="34589101" w14:textId="77777777" w:rsidR="00A30A2A" w:rsidRDefault="00A30A2A" w:rsidP="00264F4A">
            <w:pPr>
              <w:pStyle w:val="TAL"/>
              <w:rPr>
                <w:sz w:val="16"/>
                <w:szCs w:val="16"/>
              </w:rPr>
            </w:pPr>
            <w:r>
              <w:rPr>
                <w:sz w:val="16"/>
                <w:szCs w:val="16"/>
              </w:rPr>
              <w:t>0154</w:t>
            </w:r>
          </w:p>
        </w:tc>
        <w:tc>
          <w:tcPr>
            <w:tcW w:w="425" w:type="dxa"/>
            <w:tcBorders>
              <w:top w:val="single" w:sz="12" w:space="0" w:color="auto"/>
              <w:bottom w:val="single" w:sz="12" w:space="0" w:color="auto"/>
            </w:tcBorders>
            <w:shd w:val="solid" w:color="FFFFFF" w:fill="auto"/>
          </w:tcPr>
          <w:p w14:paraId="44BF9C0B" w14:textId="77777777" w:rsidR="00A30A2A" w:rsidRDefault="00A30A2A" w:rsidP="00264F4A">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5D2332F" w14:textId="77777777" w:rsidR="00A30A2A" w:rsidRDefault="00A30A2A" w:rsidP="00264F4A">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6C0235BD" w14:textId="77777777" w:rsidR="00A30A2A" w:rsidRDefault="00A30A2A" w:rsidP="00264F4A">
            <w:pPr>
              <w:pStyle w:val="TAL"/>
              <w:rPr>
                <w:snapToGrid w:val="0"/>
                <w:sz w:val="16"/>
                <w:szCs w:val="16"/>
                <w:lang w:val="en-AU"/>
              </w:rPr>
            </w:pPr>
            <w:r>
              <w:rPr>
                <w:snapToGrid w:val="0"/>
                <w:sz w:val="16"/>
                <w:szCs w:val="16"/>
                <w:lang w:val="en-AU"/>
              </w:rPr>
              <w:t>Add attribute to configure an identifier of a TraceJob</w:t>
            </w:r>
          </w:p>
        </w:tc>
        <w:tc>
          <w:tcPr>
            <w:tcW w:w="708" w:type="dxa"/>
            <w:tcBorders>
              <w:top w:val="single" w:sz="12" w:space="0" w:color="auto"/>
              <w:bottom w:val="single" w:sz="12" w:space="0" w:color="auto"/>
            </w:tcBorders>
            <w:shd w:val="solid" w:color="FFFFFF" w:fill="auto"/>
          </w:tcPr>
          <w:p w14:paraId="2BD47F2F" w14:textId="77777777" w:rsidR="00A30A2A" w:rsidRDefault="00A30A2A" w:rsidP="00264F4A">
            <w:pPr>
              <w:pStyle w:val="TAC"/>
              <w:rPr>
                <w:sz w:val="16"/>
                <w:szCs w:val="16"/>
              </w:rPr>
            </w:pPr>
            <w:r>
              <w:rPr>
                <w:sz w:val="16"/>
                <w:szCs w:val="16"/>
              </w:rPr>
              <w:t>17.1.0</w:t>
            </w:r>
          </w:p>
        </w:tc>
      </w:tr>
      <w:tr w:rsidR="000F36CC" w:rsidRPr="007D6048" w14:paraId="40FE2E49" w14:textId="77777777" w:rsidTr="00D852EA">
        <w:tblPrEx>
          <w:tblCellMar>
            <w:top w:w="0" w:type="dxa"/>
            <w:bottom w:w="0" w:type="dxa"/>
          </w:tblCellMar>
        </w:tblPrEx>
        <w:tc>
          <w:tcPr>
            <w:tcW w:w="800" w:type="dxa"/>
            <w:tcBorders>
              <w:top w:val="single" w:sz="12" w:space="0" w:color="auto"/>
              <w:bottom w:val="single" w:sz="12" w:space="0" w:color="auto"/>
            </w:tcBorders>
            <w:shd w:val="solid" w:color="FFFFFF" w:fill="auto"/>
          </w:tcPr>
          <w:p w14:paraId="6FE28470" w14:textId="77777777" w:rsidR="000F36CC" w:rsidRDefault="000F36CC" w:rsidP="000F36CC">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14:paraId="5FFFB8D8" w14:textId="77777777" w:rsidR="000F36CC" w:rsidRDefault="000F36CC" w:rsidP="000F36CC">
            <w:pPr>
              <w:pStyle w:val="TAC"/>
              <w:rPr>
                <w:sz w:val="16"/>
                <w:szCs w:val="16"/>
              </w:rPr>
            </w:pPr>
            <w:r>
              <w:rPr>
                <w:sz w:val="16"/>
                <w:szCs w:val="16"/>
              </w:rPr>
              <w:t>SA#95e</w:t>
            </w:r>
          </w:p>
        </w:tc>
        <w:tc>
          <w:tcPr>
            <w:tcW w:w="1094" w:type="dxa"/>
            <w:tcBorders>
              <w:top w:val="single" w:sz="12" w:space="0" w:color="auto"/>
              <w:bottom w:val="single" w:sz="12" w:space="0" w:color="auto"/>
            </w:tcBorders>
            <w:shd w:val="solid" w:color="FFFFFF" w:fill="auto"/>
          </w:tcPr>
          <w:p w14:paraId="70630F8E" w14:textId="77777777" w:rsidR="000F36CC" w:rsidRDefault="000F36CC" w:rsidP="000F36CC">
            <w:pPr>
              <w:pStyle w:val="TAC"/>
              <w:rPr>
                <w:sz w:val="16"/>
                <w:szCs w:val="16"/>
              </w:rPr>
            </w:pPr>
            <w:r>
              <w:rPr>
                <w:sz w:val="16"/>
                <w:szCs w:val="16"/>
              </w:rPr>
              <w:t>SP-22018</w:t>
            </w:r>
            <w:r w:rsidR="007836A2">
              <w:rPr>
                <w:sz w:val="16"/>
                <w:szCs w:val="16"/>
              </w:rPr>
              <w:t>7</w:t>
            </w:r>
          </w:p>
        </w:tc>
        <w:tc>
          <w:tcPr>
            <w:tcW w:w="567" w:type="dxa"/>
            <w:tcBorders>
              <w:top w:val="single" w:sz="12" w:space="0" w:color="auto"/>
              <w:bottom w:val="single" w:sz="12" w:space="0" w:color="auto"/>
            </w:tcBorders>
            <w:shd w:val="solid" w:color="FFFFFF" w:fill="auto"/>
          </w:tcPr>
          <w:p w14:paraId="2358B9AB" w14:textId="77777777" w:rsidR="000F36CC" w:rsidRDefault="000F36CC" w:rsidP="000F36CC">
            <w:pPr>
              <w:pStyle w:val="TAL"/>
              <w:rPr>
                <w:sz w:val="16"/>
                <w:szCs w:val="16"/>
              </w:rPr>
            </w:pPr>
            <w:r>
              <w:rPr>
                <w:sz w:val="16"/>
                <w:szCs w:val="16"/>
              </w:rPr>
              <w:t>0156</w:t>
            </w:r>
          </w:p>
        </w:tc>
        <w:tc>
          <w:tcPr>
            <w:tcW w:w="425" w:type="dxa"/>
            <w:tcBorders>
              <w:top w:val="single" w:sz="12" w:space="0" w:color="auto"/>
              <w:bottom w:val="single" w:sz="12" w:space="0" w:color="auto"/>
            </w:tcBorders>
            <w:shd w:val="solid" w:color="FFFFFF" w:fill="auto"/>
          </w:tcPr>
          <w:p w14:paraId="1DD78AFF" w14:textId="77777777" w:rsidR="000F36CC" w:rsidRDefault="000F36CC" w:rsidP="000F36CC">
            <w:pPr>
              <w:pStyle w:val="TAR"/>
              <w:rPr>
                <w:sz w:val="16"/>
                <w:szCs w:val="16"/>
              </w:rPr>
            </w:pPr>
          </w:p>
        </w:tc>
        <w:tc>
          <w:tcPr>
            <w:tcW w:w="425" w:type="dxa"/>
            <w:tcBorders>
              <w:top w:val="single" w:sz="12" w:space="0" w:color="auto"/>
              <w:bottom w:val="single" w:sz="12" w:space="0" w:color="auto"/>
            </w:tcBorders>
            <w:shd w:val="solid" w:color="FFFFFF" w:fill="auto"/>
          </w:tcPr>
          <w:p w14:paraId="70FC231D" w14:textId="77777777" w:rsidR="000F36CC" w:rsidRDefault="000F36CC" w:rsidP="000F36CC">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13DBFE82" w14:textId="77777777" w:rsidR="000F36CC" w:rsidRDefault="000F36CC" w:rsidP="000F36CC">
            <w:pPr>
              <w:pStyle w:val="TAL"/>
              <w:rPr>
                <w:snapToGrid w:val="0"/>
                <w:sz w:val="16"/>
                <w:szCs w:val="16"/>
                <w:lang w:val="en-AU"/>
              </w:rPr>
            </w:pPr>
            <w:r>
              <w:rPr>
                <w:snapToGrid w:val="0"/>
                <w:sz w:val="16"/>
                <w:szCs w:val="16"/>
                <w:lang w:val="en-AU"/>
              </w:rPr>
              <w:t>Add file download NRM fragment (YANG)</w:t>
            </w:r>
          </w:p>
        </w:tc>
        <w:tc>
          <w:tcPr>
            <w:tcW w:w="708" w:type="dxa"/>
            <w:tcBorders>
              <w:top w:val="single" w:sz="12" w:space="0" w:color="auto"/>
              <w:bottom w:val="single" w:sz="12" w:space="0" w:color="auto"/>
            </w:tcBorders>
            <w:shd w:val="solid" w:color="FFFFFF" w:fill="auto"/>
          </w:tcPr>
          <w:p w14:paraId="79BF7526" w14:textId="77777777" w:rsidR="000F36CC" w:rsidRDefault="000F36CC" w:rsidP="000F36CC">
            <w:pPr>
              <w:pStyle w:val="TAC"/>
              <w:rPr>
                <w:sz w:val="16"/>
                <w:szCs w:val="16"/>
              </w:rPr>
            </w:pPr>
            <w:r>
              <w:rPr>
                <w:sz w:val="16"/>
                <w:szCs w:val="16"/>
              </w:rPr>
              <w:t>17.1.0</w:t>
            </w:r>
          </w:p>
        </w:tc>
      </w:tr>
      <w:tr w:rsidR="006E0E9F" w:rsidRPr="007D6048" w14:paraId="16DB47CF" w14:textId="77777777" w:rsidTr="00D852EA">
        <w:tblPrEx>
          <w:tblCellMar>
            <w:top w:w="0" w:type="dxa"/>
            <w:bottom w:w="0" w:type="dxa"/>
          </w:tblCellMar>
        </w:tblPrEx>
        <w:tc>
          <w:tcPr>
            <w:tcW w:w="800" w:type="dxa"/>
            <w:tcBorders>
              <w:top w:val="single" w:sz="12" w:space="0" w:color="auto"/>
              <w:bottom w:val="single" w:sz="12" w:space="0" w:color="auto"/>
            </w:tcBorders>
            <w:shd w:val="solid" w:color="FFFFFF" w:fill="auto"/>
          </w:tcPr>
          <w:p w14:paraId="72428D8B" w14:textId="77777777" w:rsidR="006E0E9F" w:rsidRDefault="006E0E9F" w:rsidP="000F36CC">
            <w:pPr>
              <w:pStyle w:val="TAC"/>
              <w:rPr>
                <w:sz w:val="16"/>
                <w:szCs w:val="16"/>
              </w:rPr>
            </w:pPr>
            <w:r>
              <w:rPr>
                <w:sz w:val="16"/>
                <w:szCs w:val="16"/>
              </w:rPr>
              <w:t>2022-06</w:t>
            </w:r>
          </w:p>
        </w:tc>
        <w:tc>
          <w:tcPr>
            <w:tcW w:w="800" w:type="dxa"/>
            <w:tcBorders>
              <w:top w:val="single" w:sz="12" w:space="0" w:color="auto"/>
              <w:bottom w:val="single" w:sz="12" w:space="0" w:color="auto"/>
            </w:tcBorders>
            <w:shd w:val="solid" w:color="FFFFFF" w:fill="auto"/>
          </w:tcPr>
          <w:p w14:paraId="7E3D0454" w14:textId="77777777" w:rsidR="006E0E9F" w:rsidRDefault="006E0E9F" w:rsidP="000F36CC">
            <w:pPr>
              <w:pStyle w:val="TAC"/>
              <w:rPr>
                <w:sz w:val="16"/>
                <w:szCs w:val="16"/>
              </w:rPr>
            </w:pPr>
            <w:r>
              <w:rPr>
                <w:sz w:val="16"/>
                <w:szCs w:val="16"/>
              </w:rPr>
              <w:t>SA#96</w:t>
            </w:r>
          </w:p>
        </w:tc>
        <w:tc>
          <w:tcPr>
            <w:tcW w:w="1094" w:type="dxa"/>
            <w:tcBorders>
              <w:top w:val="single" w:sz="12" w:space="0" w:color="auto"/>
              <w:bottom w:val="single" w:sz="12" w:space="0" w:color="auto"/>
            </w:tcBorders>
            <w:shd w:val="solid" w:color="FFFFFF" w:fill="auto"/>
          </w:tcPr>
          <w:p w14:paraId="05DC0E05" w14:textId="77777777" w:rsidR="006E0E9F" w:rsidRDefault="006E0E9F" w:rsidP="000F36CC">
            <w:pPr>
              <w:pStyle w:val="TAC"/>
              <w:rPr>
                <w:sz w:val="16"/>
                <w:szCs w:val="16"/>
              </w:rPr>
            </w:pPr>
            <w:r>
              <w:rPr>
                <w:sz w:val="16"/>
                <w:szCs w:val="16"/>
              </w:rPr>
              <w:t>SP-220498</w:t>
            </w:r>
          </w:p>
        </w:tc>
        <w:tc>
          <w:tcPr>
            <w:tcW w:w="567" w:type="dxa"/>
            <w:tcBorders>
              <w:top w:val="single" w:sz="12" w:space="0" w:color="auto"/>
              <w:bottom w:val="single" w:sz="12" w:space="0" w:color="auto"/>
            </w:tcBorders>
            <w:shd w:val="solid" w:color="FFFFFF" w:fill="auto"/>
          </w:tcPr>
          <w:p w14:paraId="661280E6" w14:textId="77777777" w:rsidR="006E0E9F" w:rsidRDefault="006E0E9F" w:rsidP="000F36CC">
            <w:pPr>
              <w:pStyle w:val="TAL"/>
              <w:rPr>
                <w:sz w:val="16"/>
                <w:szCs w:val="16"/>
              </w:rPr>
            </w:pPr>
            <w:r>
              <w:rPr>
                <w:sz w:val="16"/>
                <w:szCs w:val="16"/>
              </w:rPr>
              <w:t>0159</w:t>
            </w:r>
          </w:p>
        </w:tc>
        <w:tc>
          <w:tcPr>
            <w:tcW w:w="425" w:type="dxa"/>
            <w:tcBorders>
              <w:top w:val="single" w:sz="12" w:space="0" w:color="auto"/>
              <w:bottom w:val="single" w:sz="12" w:space="0" w:color="auto"/>
            </w:tcBorders>
            <w:shd w:val="solid" w:color="FFFFFF" w:fill="auto"/>
          </w:tcPr>
          <w:p w14:paraId="6EE7E266" w14:textId="77777777" w:rsidR="006E0E9F" w:rsidRDefault="006E0E9F" w:rsidP="000F36C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0E56401" w14:textId="77777777" w:rsidR="006E0E9F" w:rsidRDefault="006E0E9F" w:rsidP="000F36CC">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0B3A6B6F" w14:textId="77777777" w:rsidR="006E0E9F" w:rsidRDefault="006E0E9F" w:rsidP="000F36CC">
            <w:pPr>
              <w:pStyle w:val="TAL"/>
              <w:rPr>
                <w:snapToGrid w:val="0"/>
                <w:sz w:val="16"/>
                <w:szCs w:val="16"/>
                <w:lang w:val="en-AU"/>
              </w:rPr>
            </w:pPr>
            <w:r w:rsidRPr="00D852EA">
              <w:rPr>
                <w:snapToGrid w:val="0"/>
                <w:sz w:val="16"/>
                <w:szCs w:val="16"/>
                <w:lang w:val="en-AU"/>
              </w:rPr>
              <w:t>Stage 3 Yang fix for 3GPP Common Trace</w:t>
            </w:r>
          </w:p>
        </w:tc>
        <w:tc>
          <w:tcPr>
            <w:tcW w:w="708" w:type="dxa"/>
            <w:tcBorders>
              <w:top w:val="single" w:sz="12" w:space="0" w:color="auto"/>
              <w:bottom w:val="single" w:sz="12" w:space="0" w:color="auto"/>
            </w:tcBorders>
            <w:shd w:val="solid" w:color="FFFFFF" w:fill="auto"/>
          </w:tcPr>
          <w:p w14:paraId="5B383878" w14:textId="77777777" w:rsidR="006E0E9F" w:rsidRDefault="006E0E9F" w:rsidP="000F36CC">
            <w:pPr>
              <w:pStyle w:val="TAC"/>
              <w:rPr>
                <w:sz w:val="16"/>
                <w:szCs w:val="16"/>
              </w:rPr>
            </w:pPr>
            <w:r>
              <w:rPr>
                <w:sz w:val="16"/>
                <w:szCs w:val="16"/>
              </w:rPr>
              <w:t>17.2.0</w:t>
            </w:r>
          </w:p>
        </w:tc>
      </w:tr>
      <w:tr w:rsidR="000C3729" w:rsidRPr="007D6048" w14:paraId="01705361" w14:textId="77777777" w:rsidTr="00D852EA">
        <w:tblPrEx>
          <w:tblCellMar>
            <w:top w:w="0" w:type="dxa"/>
            <w:bottom w:w="0" w:type="dxa"/>
          </w:tblCellMar>
        </w:tblPrEx>
        <w:tc>
          <w:tcPr>
            <w:tcW w:w="800" w:type="dxa"/>
            <w:tcBorders>
              <w:top w:val="single" w:sz="12" w:space="0" w:color="auto"/>
              <w:bottom w:val="single" w:sz="12" w:space="0" w:color="auto"/>
            </w:tcBorders>
            <w:shd w:val="solid" w:color="FFFFFF" w:fill="auto"/>
          </w:tcPr>
          <w:p w14:paraId="755E9F78" w14:textId="77777777" w:rsidR="000C3729" w:rsidRDefault="000C3729" w:rsidP="000C3729">
            <w:pPr>
              <w:pStyle w:val="TAC"/>
              <w:rPr>
                <w:sz w:val="16"/>
                <w:szCs w:val="16"/>
              </w:rPr>
            </w:pPr>
            <w:r>
              <w:rPr>
                <w:sz w:val="16"/>
                <w:szCs w:val="16"/>
              </w:rPr>
              <w:t>2022-06</w:t>
            </w:r>
          </w:p>
        </w:tc>
        <w:tc>
          <w:tcPr>
            <w:tcW w:w="800" w:type="dxa"/>
            <w:tcBorders>
              <w:top w:val="single" w:sz="12" w:space="0" w:color="auto"/>
              <w:bottom w:val="single" w:sz="12" w:space="0" w:color="auto"/>
            </w:tcBorders>
            <w:shd w:val="solid" w:color="FFFFFF" w:fill="auto"/>
          </w:tcPr>
          <w:p w14:paraId="4A18C58A" w14:textId="77777777" w:rsidR="000C3729" w:rsidRDefault="000C3729" w:rsidP="000C3729">
            <w:pPr>
              <w:pStyle w:val="TAC"/>
              <w:rPr>
                <w:sz w:val="16"/>
                <w:szCs w:val="16"/>
              </w:rPr>
            </w:pPr>
            <w:r>
              <w:rPr>
                <w:sz w:val="16"/>
                <w:szCs w:val="16"/>
              </w:rPr>
              <w:t>SA#96</w:t>
            </w:r>
          </w:p>
        </w:tc>
        <w:tc>
          <w:tcPr>
            <w:tcW w:w="1094" w:type="dxa"/>
            <w:tcBorders>
              <w:top w:val="single" w:sz="12" w:space="0" w:color="auto"/>
              <w:bottom w:val="single" w:sz="12" w:space="0" w:color="auto"/>
            </w:tcBorders>
            <w:shd w:val="solid" w:color="FFFFFF" w:fill="auto"/>
          </w:tcPr>
          <w:p w14:paraId="335F1E38" w14:textId="77777777" w:rsidR="000C3729" w:rsidRDefault="000C3729" w:rsidP="000C3729">
            <w:pPr>
              <w:pStyle w:val="TAC"/>
              <w:rPr>
                <w:sz w:val="16"/>
                <w:szCs w:val="16"/>
              </w:rPr>
            </w:pPr>
            <w:r>
              <w:rPr>
                <w:sz w:val="16"/>
                <w:szCs w:val="16"/>
              </w:rPr>
              <w:t>SP-220498</w:t>
            </w:r>
          </w:p>
        </w:tc>
        <w:tc>
          <w:tcPr>
            <w:tcW w:w="567" w:type="dxa"/>
            <w:tcBorders>
              <w:top w:val="single" w:sz="12" w:space="0" w:color="auto"/>
              <w:bottom w:val="single" w:sz="12" w:space="0" w:color="auto"/>
            </w:tcBorders>
            <w:shd w:val="solid" w:color="FFFFFF" w:fill="auto"/>
          </w:tcPr>
          <w:p w14:paraId="63171113" w14:textId="77777777" w:rsidR="000C3729" w:rsidRDefault="000C3729" w:rsidP="000C3729">
            <w:pPr>
              <w:pStyle w:val="TAL"/>
              <w:rPr>
                <w:sz w:val="16"/>
                <w:szCs w:val="16"/>
              </w:rPr>
            </w:pPr>
            <w:r>
              <w:rPr>
                <w:sz w:val="16"/>
                <w:szCs w:val="16"/>
              </w:rPr>
              <w:t>0162</w:t>
            </w:r>
          </w:p>
        </w:tc>
        <w:tc>
          <w:tcPr>
            <w:tcW w:w="425" w:type="dxa"/>
            <w:tcBorders>
              <w:top w:val="single" w:sz="12" w:space="0" w:color="auto"/>
              <w:bottom w:val="single" w:sz="12" w:space="0" w:color="auto"/>
            </w:tcBorders>
            <w:shd w:val="solid" w:color="FFFFFF" w:fill="auto"/>
          </w:tcPr>
          <w:p w14:paraId="06F6F1BA" w14:textId="77777777" w:rsidR="000C3729" w:rsidRDefault="000C3729" w:rsidP="000C3729">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4AA42EA8" w14:textId="77777777" w:rsidR="000C3729" w:rsidRDefault="000C3729" w:rsidP="000C3729">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179EC4D1" w14:textId="77777777" w:rsidR="000C3729" w:rsidRPr="000C3729" w:rsidRDefault="000C3729" w:rsidP="000C3729">
            <w:pPr>
              <w:pStyle w:val="TAL"/>
              <w:rPr>
                <w:snapToGrid w:val="0"/>
                <w:sz w:val="16"/>
                <w:szCs w:val="16"/>
                <w:lang w:val="en-AU"/>
              </w:rPr>
            </w:pPr>
            <w:r>
              <w:rPr>
                <w:snapToGrid w:val="0"/>
                <w:sz w:val="16"/>
                <w:szCs w:val="16"/>
                <w:lang w:val="en-AU"/>
              </w:rPr>
              <w:t>OpenAPI file name and dependence change for comDefs.yaml</w:t>
            </w:r>
          </w:p>
        </w:tc>
        <w:tc>
          <w:tcPr>
            <w:tcW w:w="708" w:type="dxa"/>
            <w:tcBorders>
              <w:top w:val="single" w:sz="12" w:space="0" w:color="auto"/>
              <w:bottom w:val="single" w:sz="12" w:space="0" w:color="auto"/>
            </w:tcBorders>
            <w:shd w:val="solid" w:color="FFFFFF" w:fill="auto"/>
          </w:tcPr>
          <w:p w14:paraId="40F13AFA" w14:textId="77777777" w:rsidR="000C3729" w:rsidRDefault="000C3729" w:rsidP="000C3729">
            <w:pPr>
              <w:pStyle w:val="TAC"/>
              <w:rPr>
                <w:sz w:val="16"/>
                <w:szCs w:val="16"/>
              </w:rPr>
            </w:pPr>
            <w:r>
              <w:rPr>
                <w:sz w:val="16"/>
                <w:szCs w:val="16"/>
              </w:rPr>
              <w:t>17.2.0</w:t>
            </w:r>
          </w:p>
        </w:tc>
      </w:tr>
      <w:tr w:rsidR="006C03A9" w:rsidRPr="007D6048" w14:paraId="3E3C02C0" w14:textId="77777777" w:rsidTr="00D852EA">
        <w:tblPrEx>
          <w:tblCellMar>
            <w:top w:w="0" w:type="dxa"/>
            <w:bottom w:w="0" w:type="dxa"/>
          </w:tblCellMar>
        </w:tblPrEx>
        <w:tc>
          <w:tcPr>
            <w:tcW w:w="800" w:type="dxa"/>
            <w:tcBorders>
              <w:top w:val="single" w:sz="12" w:space="0" w:color="auto"/>
              <w:bottom w:val="single" w:sz="12" w:space="0" w:color="auto"/>
            </w:tcBorders>
            <w:shd w:val="solid" w:color="FFFFFF" w:fill="auto"/>
          </w:tcPr>
          <w:p w14:paraId="4D3B5973" w14:textId="77777777" w:rsidR="006C03A9" w:rsidRDefault="006C03A9" w:rsidP="006C03A9">
            <w:pPr>
              <w:pStyle w:val="TAC"/>
              <w:rPr>
                <w:sz w:val="16"/>
                <w:szCs w:val="16"/>
              </w:rPr>
            </w:pPr>
            <w:r>
              <w:rPr>
                <w:sz w:val="16"/>
                <w:szCs w:val="16"/>
              </w:rPr>
              <w:t>2022-06</w:t>
            </w:r>
          </w:p>
        </w:tc>
        <w:tc>
          <w:tcPr>
            <w:tcW w:w="800" w:type="dxa"/>
            <w:tcBorders>
              <w:top w:val="single" w:sz="12" w:space="0" w:color="auto"/>
              <w:bottom w:val="single" w:sz="12" w:space="0" w:color="auto"/>
            </w:tcBorders>
            <w:shd w:val="solid" w:color="FFFFFF" w:fill="auto"/>
          </w:tcPr>
          <w:p w14:paraId="78E366DE" w14:textId="77777777" w:rsidR="006C03A9" w:rsidRDefault="006C03A9" w:rsidP="006C03A9">
            <w:pPr>
              <w:pStyle w:val="TAC"/>
              <w:rPr>
                <w:sz w:val="16"/>
                <w:szCs w:val="16"/>
              </w:rPr>
            </w:pPr>
            <w:r>
              <w:rPr>
                <w:sz w:val="16"/>
                <w:szCs w:val="16"/>
              </w:rPr>
              <w:t>SA#96</w:t>
            </w:r>
          </w:p>
        </w:tc>
        <w:tc>
          <w:tcPr>
            <w:tcW w:w="1094" w:type="dxa"/>
            <w:tcBorders>
              <w:top w:val="single" w:sz="12" w:space="0" w:color="auto"/>
              <w:bottom w:val="single" w:sz="12" w:space="0" w:color="auto"/>
            </w:tcBorders>
            <w:shd w:val="solid" w:color="FFFFFF" w:fill="auto"/>
          </w:tcPr>
          <w:p w14:paraId="46EE5300" w14:textId="77777777" w:rsidR="006C03A9" w:rsidRDefault="006C03A9" w:rsidP="006C03A9">
            <w:pPr>
              <w:pStyle w:val="TAC"/>
              <w:rPr>
                <w:sz w:val="16"/>
                <w:szCs w:val="16"/>
              </w:rPr>
            </w:pPr>
            <w:r>
              <w:rPr>
                <w:sz w:val="16"/>
                <w:szCs w:val="16"/>
              </w:rPr>
              <w:t>SP-220498</w:t>
            </w:r>
          </w:p>
        </w:tc>
        <w:tc>
          <w:tcPr>
            <w:tcW w:w="567" w:type="dxa"/>
            <w:tcBorders>
              <w:top w:val="single" w:sz="12" w:space="0" w:color="auto"/>
              <w:bottom w:val="single" w:sz="12" w:space="0" w:color="auto"/>
            </w:tcBorders>
            <w:shd w:val="solid" w:color="FFFFFF" w:fill="auto"/>
          </w:tcPr>
          <w:p w14:paraId="3FF306AF" w14:textId="77777777" w:rsidR="006C03A9" w:rsidRDefault="006C03A9" w:rsidP="006C03A9">
            <w:pPr>
              <w:pStyle w:val="TAL"/>
              <w:rPr>
                <w:sz w:val="16"/>
                <w:szCs w:val="16"/>
              </w:rPr>
            </w:pPr>
            <w:r>
              <w:rPr>
                <w:sz w:val="16"/>
                <w:szCs w:val="16"/>
              </w:rPr>
              <w:t>0163</w:t>
            </w:r>
          </w:p>
        </w:tc>
        <w:tc>
          <w:tcPr>
            <w:tcW w:w="425" w:type="dxa"/>
            <w:tcBorders>
              <w:top w:val="single" w:sz="12" w:space="0" w:color="auto"/>
              <w:bottom w:val="single" w:sz="12" w:space="0" w:color="auto"/>
            </w:tcBorders>
            <w:shd w:val="solid" w:color="FFFFFF" w:fill="auto"/>
          </w:tcPr>
          <w:p w14:paraId="69543FB0" w14:textId="77777777" w:rsidR="006C03A9" w:rsidRDefault="006C03A9" w:rsidP="006C03A9">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601C3427" w14:textId="77777777" w:rsidR="006C03A9" w:rsidRDefault="006C03A9" w:rsidP="006C03A9">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3509A79E" w14:textId="77777777" w:rsidR="006C03A9" w:rsidRDefault="006C03A9" w:rsidP="006C03A9">
            <w:pPr>
              <w:pStyle w:val="TAL"/>
              <w:rPr>
                <w:snapToGrid w:val="0"/>
                <w:sz w:val="16"/>
                <w:szCs w:val="16"/>
                <w:lang w:val="en-AU"/>
              </w:rPr>
            </w:pPr>
            <w:r>
              <w:rPr>
                <w:snapToGrid w:val="0"/>
                <w:sz w:val="16"/>
                <w:szCs w:val="16"/>
                <w:lang w:val="en-AU"/>
              </w:rPr>
              <w:t>OpenAPI file name and dependence change for genericNrm.yaml</w:t>
            </w:r>
          </w:p>
        </w:tc>
        <w:tc>
          <w:tcPr>
            <w:tcW w:w="708" w:type="dxa"/>
            <w:tcBorders>
              <w:top w:val="single" w:sz="12" w:space="0" w:color="auto"/>
              <w:bottom w:val="single" w:sz="12" w:space="0" w:color="auto"/>
            </w:tcBorders>
            <w:shd w:val="solid" w:color="FFFFFF" w:fill="auto"/>
          </w:tcPr>
          <w:p w14:paraId="4E701E02" w14:textId="77777777" w:rsidR="006C03A9" w:rsidRDefault="006C03A9" w:rsidP="006C03A9">
            <w:pPr>
              <w:pStyle w:val="TAC"/>
              <w:rPr>
                <w:sz w:val="16"/>
                <w:szCs w:val="16"/>
              </w:rPr>
            </w:pPr>
            <w:r>
              <w:rPr>
                <w:sz w:val="16"/>
                <w:szCs w:val="16"/>
              </w:rPr>
              <w:t>17.2.0</w:t>
            </w:r>
          </w:p>
        </w:tc>
      </w:tr>
      <w:tr w:rsidR="0030483E" w:rsidRPr="007D6048" w14:paraId="1F67ED33" w14:textId="77777777" w:rsidTr="00D852EA">
        <w:tblPrEx>
          <w:tblCellMar>
            <w:top w:w="0" w:type="dxa"/>
            <w:bottom w:w="0" w:type="dxa"/>
          </w:tblCellMar>
        </w:tblPrEx>
        <w:tc>
          <w:tcPr>
            <w:tcW w:w="800" w:type="dxa"/>
            <w:tcBorders>
              <w:top w:val="single" w:sz="12" w:space="0" w:color="auto"/>
              <w:bottom w:val="single" w:sz="12" w:space="0" w:color="auto"/>
            </w:tcBorders>
            <w:shd w:val="solid" w:color="FFFFFF" w:fill="auto"/>
          </w:tcPr>
          <w:p w14:paraId="1F42594B" w14:textId="77777777" w:rsidR="0030483E" w:rsidRDefault="0030483E" w:rsidP="0030483E">
            <w:pPr>
              <w:pStyle w:val="TAC"/>
              <w:rPr>
                <w:sz w:val="16"/>
                <w:szCs w:val="16"/>
              </w:rPr>
            </w:pPr>
            <w:r>
              <w:rPr>
                <w:sz w:val="16"/>
                <w:szCs w:val="16"/>
              </w:rPr>
              <w:t>2022-06</w:t>
            </w:r>
          </w:p>
        </w:tc>
        <w:tc>
          <w:tcPr>
            <w:tcW w:w="800" w:type="dxa"/>
            <w:tcBorders>
              <w:top w:val="single" w:sz="12" w:space="0" w:color="auto"/>
              <w:bottom w:val="single" w:sz="12" w:space="0" w:color="auto"/>
            </w:tcBorders>
            <w:shd w:val="solid" w:color="FFFFFF" w:fill="auto"/>
          </w:tcPr>
          <w:p w14:paraId="4F68480B" w14:textId="77777777" w:rsidR="0030483E" w:rsidRDefault="0030483E" w:rsidP="0030483E">
            <w:pPr>
              <w:pStyle w:val="TAC"/>
              <w:rPr>
                <w:sz w:val="16"/>
                <w:szCs w:val="16"/>
              </w:rPr>
            </w:pPr>
            <w:r>
              <w:rPr>
                <w:sz w:val="16"/>
                <w:szCs w:val="16"/>
              </w:rPr>
              <w:t>SA#96</w:t>
            </w:r>
          </w:p>
        </w:tc>
        <w:tc>
          <w:tcPr>
            <w:tcW w:w="1094" w:type="dxa"/>
            <w:tcBorders>
              <w:top w:val="single" w:sz="12" w:space="0" w:color="auto"/>
              <w:bottom w:val="single" w:sz="12" w:space="0" w:color="auto"/>
            </w:tcBorders>
            <w:shd w:val="solid" w:color="FFFFFF" w:fill="auto"/>
          </w:tcPr>
          <w:p w14:paraId="6EA0B7DE" w14:textId="77777777" w:rsidR="0030483E" w:rsidRDefault="0030483E" w:rsidP="0030483E">
            <w:pPr>
              <w:pStyle w:val="TAC"/>
              <w:rPr>
                <w:sz w:val="16"/>
                <w:szCs w:val="16"/>
              </w:rPr>
            </w:pPr>
            <w:r>
              <w:rPr>
                <w:sz w:val="16"/>
                <w:szCs w:val="16"/>
              </w:rPr>
              <w:t>SP-220498</w:t>
            </w:r>
          </w:p>
        </w:tc>
        <w:tc>
          <w:tcPr>
            <w:tcW w:w="567" w:type="dxa"/>
            <w:tcBorders>
              <w:top w:val="single" w:sz="12" w:space="0" w:color="auto"/>
              <w:bottom w:val="single" w:sz="12" w:space="0" w:color="auto"/>
            </w:tcBorders>
            <w:shd w:val="solid" w:color="FFFFFF" w:fill="auto"/>
          </w:tcPr>
          <w:p w14:paraId="26BAB2BD" w14:textId="77777777" w:rsidR="0030483E" w:rsidRDefault="0030483E" w:rsidP="0030483E">
            <w:pPr>
              <w:pStyle w:val="TAL"/>
              <w:rPr>
                <w:sz w:val="16"/>
                <w:szCs w:val="16"/>
              </w:rPr>
            </w:pPr>
            <w:r>
              <w:rPr>
                <w:sz w:val="16"/>
                <w:szCs w:val="16"/>
              </w:rPr>
              <w:t>0166</w:t>
            </w:r>
          </w:p>
        </w:tc>
        <w:tc>
          <w:tcPr>
            <w:tcW w:w="425" w:type="dxa"/>
            <w:tcBorders>
              <w:top w:val="single" w:sz="12" w:space="0" w:color="auto"/>
              <w:bottom w:val="single" w:sz="12" w:space="0" w:color="auto"/>
            </w:tcBorders>
            <w:shd w:val="solid" w:color="FFFFFF" w:fill="auto"/>
          </w:tcPr>
          <w:p w14:paraId="6367D67F" w14:textId="77777777" w:rsidR="0030483E" w:rsidRDefault="0030483E" w:rsidP="0030483E">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19CBE2D" w14:textId="77777777" w:rsidR="0030483E" w:rsidRDefault="0030483E" w:rsidP="0030483E">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15387760" w14:textId="77777777" w:rsidR="0030483E" w:rsidRDefault="0030483E" w:rsidP="0030483E">
            <w:pPr>
              <w:pStyle w:val="TAL"/>
              <w:rPr>
                <w:snapToGrid w:val="0"/>
                <w:sz w:val="16"/>
                <w:szCs w:val="16"/>
                <w:lang w:val="en-AU"/>
              </w:rPr>
            </w:pPr>
            <w:r>
              <w:rPr>
                <w:snapToGrid w:val="0"/>
                <w:sz w:val="16"/>
                <w:szCs w:val="16"/>
                <w:lang w:val="en-AU"/>
              </w:rPr>
              <w:t>yaml indentation correction for comDefs.yaml</w:t>
            </w:r>
          </w:p>
        </w:tc>
        <w:tc>
          <w:tcPr>
            <w:tcW w:w="708" w:type="dxa"/>
            <w:tcBorders>
              <w:top w:val="single" w:sz="12" w:space="0" w:color="auto"/>
              <w:bottom w:val="single" w:sz="12" w:space="0" w:color="auto"/>
            </w:tcBorders>
            <w:shd w:val="solid" w:color="FFFFFF" w:fill="auto"/>
          </w:tcPr>
          <w:p w14:paraId="32486C1A" w14:textId="77777777" w:rsidR="0030483E" w:rsidRDefault="0030483E" w:rsidP="0030483E">
            <w:pPr>
              <w:pStyle w:val="TAC"/>
              <w:rPr>
                <w:sz w:val="16"/>
                <w:szCs w:val="16"/>
              </w:rPr>
            </w:pPr>
            <w:r>
              <w:rPr>
                <w:sz w:val="16"/>
                <w:szCs w:val="16"/>
              </w:rPr>
              <w:t>17.2.0</w:t>
            </w:r>
          </w:p>
        </w:tc>
      </w:tr>
      <w:tr w:rsidR="0030483E" w:rsidRPr="007D6048" w14:paraId="6AA4F618" w14:textId="77777777" w:rsidTr="00D852EA">
        <w:tblPrEx>
          <w:tblCellMar>
            <w:top w:w="0" w:type="dxa"/>
            <w:bottom w:w="0" w:type="dxa"/>
          </w:tblCellMar>
        </w:tblPrEx>
        <w:tc>
          <w:tcPr>
            <w:tcW w:w="800" w:type="dxa"/>
            <w:tcBorders>
              <w:top w:val="single" w:sz="12" w:space="0" w:color="auto"/>
              <w:bottom w:val="single" w:sz="12" w:space="0" w:color="auto"/>
            </w:tcBorders>
            <w:shd w:val="solid" w:color="FFFFFF" w:fill="auto"/>
          </w:tcPr>
          <w:p w14:paraId="71038981" w14:textId="77777777" w:rsidR="0030483E" w:rsidRDefault="0030483E" w:rsidP="0030483E">
            <w:pPr>
              <w:pStyle w:val="TAC"/>
              <w:rPr>
                <w:sz w:val="16"/>
                <w:szCs w:val="16"/>
              </w:rPr>
            </w:pPr>
            <w:r>
              <w:rPr>
                <w:sz w:val="16"/>
                <w:szCs w:val="16"/>
              </w:rPr>
              <w:t>2022-06</w:t>
            </w:r>
          </w:p>
        </w:tc>
        <w:tc>
          <w:tcPr>
            <w:tcW w:w="800" w:type="dxa"/>
            <w:tcBorders>
              <w:top w:val="single" w:sz="12" w:space="0" w:color="auto"/>
              <w:bottom w:val="single" w:sz="12" w:space="0" w:color="auto"/>
            </w:tcBorders>
            <w:shd w:val="solid" w:color="FFFFFF" w:fill="auto"/>
          </w:tcPr>
          <w:p w14:paraId="2FBEFABF" w14:textId="77777777" w:rsidR="0030483E" w:rsidRDefault="0030483E" w:rsidP="0030483E">
            <w:pPr>
              <w:pStyle w:val="TAC"/>
              <w:rPr>
                <w:sz w:val="16"/>
                <w:szCs w:val="16"/>
              </w:rPr>
            </w:pPr>
            <w:r>
              <w:rPr>
                <w:sz w:val="16"/>
                <w:szCs w:val="16"/>
              </w:rPr>
              <w:t>SA#96</w:t>
            </w:r>
          </w:p>
        </w:tc>
        <w:tc>
          <w:tcPr>
            <w:tcW w:w="1094" w:type="dxa"/>
            <w:tcBorders>
              <w:top w:val="single" w:sz="12" w:space="0" w:color="auto"/>
              <w:bottom w:val="single" w:sz="12" w:space="0" w:color="auto"/>
            </w:tcBorders>
            <w:shd w:val="solid" w:color="FFFFFF" w:fill="auto"/>
          </w:tcPr>
          <w:p w14:paraId="4CA645FB" w14:textId="77777777" w:rsidR="0030483E" w:rsidRDefault="0030483E" w:rsidP="0030483E">
            <w:pPr>
              <w:pStyle w:val="TAC"/>
              <w:rPr>
                <w:sz w:val="16"/>
                <w:szCs w:val="16"/>
              </w:rPr>
            </w:pPr>
            <w:r>
              <w:rPr>
                <w:sz w:val="16"/>
                <w:szCs w:val="16"/>
              </w:rPr>
              <w:t>SP-220516</w:t>
            </w:r>
          </w:p>
        </w:tc>
        <w:tc>
          <w:tcPr>
            <w:tcW w:w="567" w:type="dxa"/>
            <w:tcBorders>
              <w:top w:val="single" w:sz="12" w:space="0" w:color="auto"/>
              <w:bottom w:val="single" w:sz="12" w:space="0" w:color="auto"/>
            </w:tcBorders>
            <w:shd w:val="solid" w:color="FFFFFF" w:fill="auto"/>
          </w:tcPr>
          <w:p w14:paraId="21D78ACC" w14:textId="77777777" w:rsidR="0030483E" w:rsidRDefault="0030483E" w:rsidP="0030483E">
            <w:pPr>
              <w:pStyle w:val="TAL"/>
              <w:rPr>
                <w:sz w:val="16"/>
                <w:szCs w:val="16"/>
              </w:rPr>
            </w:pPr>
            <w:r>
              <w:rPr>
                <w:sz w:val="16"/>
                <w:szCs w:val="16"/>
              </w:rPr>
              <w:t>0168</w:t>
            </w:r>
          </w:p>
        </w:tc>
        <w:tc>
          <w:tcPr>
            <w:tcW w:w="425" w:type="dxa"/>
            <w:tcBorders>
              <w:top w:val="single" w:sz="12" w:space="0" w:color="auto"/>
              <w:bottom w:val="single" w:sz="12" w:space="0" w:color="auto"/>
            </w:tcBorders>
            <w:shd w:val="solid" w:color="FFFFFF" w:fill="auto"/>
          </w:tcPr>
          <w:p w14:paraId="64F47B11" w14:textId="77777777" w:rsidR="0030483E" w:rsidRDefault="0030483E" w:rsidP="0030483E">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222158B" w14:textId="77777777" w:rsidR="0030483E" w:rsidRDefault="0030483E" w:rsidP="0030483E">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40A12B38" w14:textId="77777777" w:rsidR="0030483E" w:rsidRDefault="0030483E" w:rsidP="0030483E">
            <w:pPr>
              <w:pStyle w:val="TAL"/>
              <w:rPr>
                <w:snapToGrid w:val="0"/>
                <w:sz w:val="16"/>
                <w:szCs w:val="16"/>
                <w:lang w:val="en-AU"/>
              </w:rPr>
            </w:pPr>
            <w:r>
              <w:rPr>
                <w:snapToGrid w:val="0"/>
                <w:sz w:val="16"/>
                <w:szCs w:val="16"/>
                <w:lang w:val="en-AU"/>
              </w:rPr>
              <w:t>Alignment of attribute names of TraceJob IOC to TS 32.422 (stage 3)</w:t>
            </w:r>
          </w:p>
        </w:tc>
        <w:tc>
          <w:tcPr>
            <w:tcW w:w="708" w:type="dxa"/>
            <w:tcBorders>
              <w:top w:val="single" w:sz="12" w:space="0" w:color="auto"/>
              <w:bottom w:val="single" w:sz="12" w:space="0" w:color="auto"/>
            </w:tcBorders>
            <w:shd w:val="solid" w:color="FFFFFF" w:fill="auto"/>
          </w:tcPr>
          <w:p w14:paraId="0203E641" w14:textId="77777777" w:rsidR="0030483E" w:rsidRDefault="0030483E" w:rsidP="0030483E">
            <w:pPr>
              <w:pStyle w:val="TAC"/>
              <w:rPr>
                <w:sz w:val="16"/>
                <w:szCs w:val="16"/>
              </w:rPr>
            </w:pPr>
            <w:r>
              <w:rPr>
                <w:sz w:val="16"/>
                <w:szCs w:val="16"/>
              </w:rPr>
              <w:t>17.2.0</w:t>
            </w:r>
          </w:p>
        </w:tc>
      </w:tr>
      <w:tr w:rsidR="006B0274" w:rsidRPr="007D6048" w14:paraId="1D459058" w14:textId="77777777" w:rsidTr="00D852EA">
        <w:tblPrEx>
          <w:tblCellMar>
            <w:top w:w="0" w:type="dxa"/>
            <w:bottom w:w="0" w:type="dxa"/>
          </w:tblCellMar>
        </w:tblPrEx>
        <w:tc>
          <w:tcPr>
            <w:tcW w:w="800" w:type="dxa"/>
            <w:tcBorders>
              <w:top w:val="single" w:sz="12" w:space="0" w:color="auto"/>
              <w:bottom w:val="single" w:sz="12" w:space="0" w:color="auto"/>
            </w:tcBorders>
            <w:shd w:val="solid" w:color="FFFFFF" w:fill="auto"/>
          </w:tcPr>
          <w:p w14:paraId="5581F68C" w14:textId="77777777" w:rsidR="006B0274" w:rsidRDefault="006B0274" w:rsidP="0030483E">
            <w:pPr>
              <w:pStyle w:val="TAC"/>
              <w:rPr>
                <w:sz w:val="16"/>
                <w:szCs w:val="16"/>
              </w:rPr>
            </w:pPr>
            <w:r>
              <w:rPr>
                <w:sz w:val="16"/>
                <w:szCs w:val="16"/>
              </w:rPr>
              <w:t>2022-06</w:t>
            </w:r>
          </w:p>
        </w:tc>
        <w:tc>
          <w:tcPr>
            <w:tcW w:w="800" w:type="dxa"/>
            <w:tcBorders>
              <w:top w:val="single" w:sz="12" w:space="0" w:color="auto"/>
              <w:bottom w:val="single" w:sz="12" w:space="0" w:color="auto"/>
            </w:tcBorders>
            <w:shd w:val="solid" w:color="FFFFFF" w:fill="auto"/>
          </w:tcPr>
          <w:p w14:paraId="75DC450E" w14:textId="77777777" w:rsidR="006B0274" w:rsidRDefault="006B0274" w:rsidP="0030483E">
            <w:pPr>
              <w:pStyle w:val="TAC"/>
              <w:rPr>
                <w:sz w:val="16"/>
                <w:szCs w:val="16"/>
              </w:rPr>
            </w:pPr>
            <w:r>
              <w:rPr>
                <w:sz w:val="16"/>
                <w:szCs w:val="16"/>
              </w:rPr>
              <w:t>SA#96</w:t>
            </w:r>
          </w:p>
        </w:tc>
        <w:tc>
          <w:tcPr>
            <w:tcW w:w="1094" w:type="dxa"/>
            <w:tcBorders>
              <w:top w:val="single" w:sz="12" w:space="0" w:color="auto"/>
              <w:bottom w:val="single" w:sz="12" w:space="0" w:color="auto"/>
            </w:tcBorders>
            <w:shd w:val="solid" w:color="FFFFFF" w:fill="auto"/>
          </w:tcPr>
          <w:p w14:paraId="1E520F04" w14:textId="77777777" w:rsidR="006B0274" w:rsidRDefault="006B0274" w:rsidP="0030483E">
            <w:pPr>
              <w:pStyle w:val="TAC"/>
              <w:rPr>
                <w:sz w:val="16"/>
                <w:szCs w:val="16"/>
              </w:rPr>
            </w:pPr>
            <w:r>
              <w:rPr>
                <w:sz w:val="16"/>
                <w:szCs w:val="16"/>
              </w:rPr>
              <w:t>SP-220496</w:t>
            </w:r>
          </w:p>
        </w:tc>
        <w:tc>
          <w:tcPr>
            <w:tcW w:w="567" w:type="dxa"/>
            <w:tcBorders>
              <w:top w:val="single" w:sz="12" w:space="0" w:color="auto"/>
              <w:bottom w:val="single" w:sz="12" w:space="0" w:color="auto"/>
            </w:tcBorders>
            <w:shd w:val="solid" w:color="FFFFFF" w:fill="auto"/>
          </w:tcPr>
          <w:p w14:paraId="4D16D9B4" w14:textId="77777777" w:rsidR="006B0274" w:rsidRDefault="006B0274" w:rsidP="0030483E">
            <w:pPr>
              <w:pStyle w:val="TAL"/>
              <w:rPr>
                <w:sz w:val="16"/>
                <w:szCs w:val="16"/>
              </w:rPr>
            </w:pPr>
            <w:r>
              <w:rPr>
                <w:sz w:val="16"/>
                <w:szCs w:val="16"/>
              </w:rPr>
              <w:t>0169</w:t>
            </w:r>
          </w:p>
        </w:tc>
        <w:tc>
          <w:tcPr>
            <w:tcW w:w="425" w:type="dxa"/>
            <w:tcBorders>
              <w:top w:val="single" w:sz="12" w:space="0" w:color="auto"/>
              <w:bottom w:val="single" w:sz="12" w:space="0" w:color="auto"/>
            </w:tcBorders>
            <w:shd w:val="solid" w:color="FFFFFF" w:fill="auto"/>
          </w:tcPr>
          <w:p w14:paraId="00AAB2A6" w14:textId="77777777" w:rsidR="006B0274" w:rsidRDefault="006B0274" w:rsidP="0030483E">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F943F21" w14:textId="77777777" w:rsidR="006B0274" w:rsidRDefault="006B0274" w:rsidP="0030483E">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6546B100" w14:textId="77777777" w:rsidR="006B0274" w:rsidRDefault="006B0274" w:rsidP="0030483E">
            <w:pPr>
              <w:pStyle w:val="TAL"/>
              <w:rPr>
                <w:snapToGrid w:val="0"/>
                <w:sz w:val="16"/>
                <w:szCs w:val="16"/>
                <w:lang w:val="en-AU"/>
              </w:rPr>
            </w:pPr>
            <w:r>
              <w:rPr>
                <w:snapToGrid w:val="0"/>
                <w:sz w:val="16"/>
                <w:szCs w:val="16"/>
                <w:lang w:val="en-AU"/>
              </w:rPr>
              <w:t>Fix description of attribute mnsScope</w:t>
            </w:r>
          </w:p>
        </w:tc>
        <w:tc>
          <w:tcPr>
            <w:tcW w:w="708" w:type="dxa"/>
            <w:tcBorders>
              <w:top w:val="single" w:sz="12" w:space="0" w:color="auto"/>
              <w:bottom w:val="single" w:sz="12" w:space="0" w:color="auto"/>
            </w:tcBorders>
            <w:shd w:val="solid" w:color="FFFFFF" w:fill="auto"/>
          </w:tcPr>
          <w:p w14:paraId="64013470" w14:textId="77777777" w:rsidR="006B0274" w:rsidRDefault="006B0274" w:rsidP="0030483E">
            <w:pPr>
              <w:pStyle w:val="TAC"/>
              <w:rPr>
                <w:sz w:val="16"/>
                <w:szCs w:val="16"/>
              </w:rPr>
            </w:pPr>
            <w:r>
              <w:rPr>
                <w:sz w:val="16"/>
                <w:szCs w:val="16"/>
              </w:rPr>
              <w:t>17.2.0</w:t>
            </w:r>
          </w:p>
        </w:tc>
      </w:tr>
      <w:tr w:rsidR="00142A8E" w:rsidRPr="007D6048" w14:paraId="567AAEBE" w14:textId="77777777" w:rsidTr="00D852EA">
        <w:tblPrEx>
          <w:tblCellMar>
            <w:top w:w="0" w:type="dxa"/>
            <w:bottom w:w="0" w:type="dxa"/>
          </w:tblCellMar>
        </w:tblPrEx>
        <w:tc>
          <w:tcPr>
            <w:tcW w:w="800" w:type="dxa"/>
            <w:tcBorders>
              <w:top w:val="single" w:sz="12" w:space="0" w:color="auto"/>
              <w:bottom w:val="single" w:sz="12" w:space="0" w:color="auto"/>
            </w:tcBorders>
            <w:shd w:val="solid" w:color="FFFFFF" w:fill="auto"/>
          </w:tcPr>
          <w:p w14:paraId="10BF49C7" w14:textId="77777777" w:rsidR="00142A8E" w:rsidRDefault="00142A8E" w:rsidP="0030483E">
            <w:pPr>
              <w:pStyle w:val="TAC"/>
              <w:rPr>
                <w:sz w:val="16"/>
                <w:szCs w:val="16"/>
              </w:rPr>
            </w:pPr>
            <w:r>
              <w:rPr>
                <w:sz w:val="16"/>
                <w:szCs w:val="16"/>
              </w:rPr>
              <w:t>2022-06</w:t>
            </w:r>
          </w:p>
        </w:tc>
        <w:tc>
          <w:tcPr>
            <w:tcW w:w="800" w:type="dxa"/>
            <w:tcBorders>
              <w:top w:val="single" w:sz="12" w:space="0" w:color="auto"/>
              <w:bottom w:val="single" w:sz="12" w:space="0" w:color="auto"/>
            </w:tcBorders>
            <w:shd w:val="solid" w:color="FFFFFF" w:fill="auto"/>
          </w:tcPr>
          <w:p w14:paraId="157E078D" w14:textId="77777777" w:rsidR="00142A8E" w:rsidRDefault="00142A8E" w:rsidP="0030483E">
            <w:pPr>
              <w:pStyle w:val="TAC"/>
              <w:rPr>
                <w:sz w:val="16"/>
                <w:szCs w:val="16"/>
              </w:rPr>
            </w:pPr>
            <w:r>
              <w:rPr>
                <w:sz w:val="16"/>
                <w:szCs w:val="16"/>
              </w:rPr>
              <w:t>SA#96</w:t>
            </w:r>
          </w:p>
        </w:tc>
        <w:tc>
          <w:tcPr>
            <w:tcW w:w="1094" w:type="dxa"/>
            <w:tcBorders>
              <w:top w:val="single" w:sz="12" w:space="0" w:color="auto"/>
              <w:bottom w:val="single" w:sz="12" w:space="0" w:color="auto"/>
            </w:tcBorders>
            <w:shd w:val="solid" w:color="FFFFFF" w:fill="auto"/>
          </w:tcPr>
          <w:p w14:paraId="1EF45ECD" w14:textId="77777777" w:rsidR="00142A8E" w:rsidRDefault="00142A8E" w:rsidP="0030483E">
            <w:pPr>
              <w:pStyle w:val="TAC"/>
              <w:rPr>
                <w:sz w:val="16"/>
                <w:szCs w:val="16"/>
              </w:rPr>
            </w:pPr>
            <w:r>
              <w:rPr>
                <w:sz w:val="16"/>
                <w:szCs w:val="16"/>
              </w:rPr>
              <w:t>SP-220516</w:t>
            </w:r>
          </w:p>
        </w:tc>
        <w:tc>
          <w:tcPr>
            <w:tcW w:w="567" w:type="dxa"/>
            <w:tcBorders>
              <w:top w:val="single" w:sz="12" w:space="0" w:color="auto"/>
              <w:bottom w:val="single" w:sz="12" w:space="0" w:color="auto"/>
            </w:tcBorders>
            <w:shd w:val="solid" w:color="FFFFFF" w:fill="auto"/>
          </w:tcPr>
          <w:p w14:paraId="1FE5A941" w14:textId="77777777" w:rsidR="00142A8E" w:rsidRDefault="00142A8E" w:rsidP="0030483E">
            <w:pPr>
              <w:pStyle w:val="TAL"/>
              <w:rPr>
                <w:sz w:val="16"/>
                <w:szCs w:val="16"/>
              </w:rPr>
            </w:pPr>
            <w:r>
              <w:rPr>
                <w:sz w:val="16"/>
                <w:szCs w:val="16"/>
              </w:rPr>
              <w:t>0174</w:t>
            </w:r>
          </w:p>
        </w:tc>
        <w:tc>
          <w:tcPr>
            <w:tcW w:w="425" w:type="dxa"/>
            <w:tcBorders>
              <w:top w:val="single" w:sz="12" w:space="0" w:color="auto"/>
              <w:bottom w:val="single" w:sz="12" w:space="0" w:color="auto"/>
            </w:tcBorders>
            <w:shd w:val="solid" w:color="FFFFFF" w:fill="auto"/>
          </w:tcPr>
          <w:p w14:paraId="489AE0BB" w14:textId="77777777" w:rsidR="00142A8E" w:rsidRDefault="00142A8E" w:rsidP="0030483E">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8AC2FA9" w14:textId="77777777" w:rsidR="00142A8E" w:rsidRDefault="00142A8E" w:rsidP="0030483E">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00AD5C69" w14:textId="77777777" w:rsidR="00142A8E" w:rsidRDefault="00142A8E" w:rsidP="0030483E">
            <w:pPr>
              <w:pStyle w:val="TAL"/>
              <w:rPr>
                <w:snapToGrid w:val="0"/>
                <w:sz w:val="16"/>
                <w:szCs w:val="16"/>
                <w:lang w:val="en-AU"/>
              </w:rPr>
            </w:pPr>
            <w:r>
              <w:rPr>
                <w:snapToGrid w:val="0"/>
                <w:sz w:val="16"/>
                <w:szCs w:val="16"/>
                <w:lang w:val="en-AU"/>
              </w:rPr>
              <w:t>Alignment of attribute values of attribute tjMDTReportInterval to TS 32.422, TS 38.413 and TS 38.423</w:t>
            </w:r>
          </w:p>
        </w:tc>
        <w:tc>
          <w:tcPr>
            <w:tcW w:w="708" w:type="dxa"/>
            <w:tcBorders>
              <w:top w:val="single" w:sz="12" w:space="0" w:color="auto"/>
              <w:bottom w:val="single" w:sz="12" w:space="0" w:color="auto"/>
            </w:tcBorders>
            <w:shd w:val="solid" w:color="FFFFFF" w:fill="auto"/>
          </w:tcPr>
          <w:p w14:paraId="15BEDEEC" w14:textId="77777777" w:rsidR="00142A8E" w:rsidRDefault="00142A8E" w:rsidP="0030483E">
            <w:pPr>
              <w:pStyle w:val="TAC"/>
              <w:rPr>
                <w:sz w:val="16"/>
                <w:szCs w:val="16"/>
              </w:rPr>
            </w:pPr>
            <w:r>
              <w:rPr>
                <w:sz w:val="16"/>
                <w:szCs w:val="16"/>
              </w:rPr>
              <w:t>17.2.0</w:t>
            </w:r>
          </w:p>
        </w:tc>
      </w:tr>
      <w:tr w:rsidR="00142A8E" w:rsidRPr="007D6048" w14:paraId="3FDA38C0" w14:textId="77777777" w:rsidTr="00D852EA">
        <w:tblPrEx>
          <w:tblCellMar>
            <w:top w:w="0" w:type="dxa"/>
            <w:bottom w:w="0" w:type="dxa"/>
          </w:tblCellMar>
        </w:tblPrEx>
        <w:tc>
          <w:tcPr>
            <w:tcW w:w="800" w:type="dxa"/>
            <w:tcBorders>
              <w:top w:val="single" w:sz="12" w:space="0" w:color="auto"/>
              <w:bottom w:val="single" w:sz="12" w:space="0" w:color="auto"/>
            </w:tcBorders>
            <w:shd w:val="solid" w:color="FFFFFF" w:fill="auto"/>
          </w:tcPr>
          <w:p w14:paraId="3B8E9E68" w14:textId="77777777" w:rsidR="00142A8E" w:rsidRDefault="00142A8E" w:rsidP="0030483E">
            <w:pPr>
              <w:pStyle w:val="TAC"/>
              <w:rPr>
                <w:sz w:val="16"/>
                <w:szCs w:val="16"/>
              </w:rPr>
            </w:pPr>
            <w:r>
              <w:rPr>
                <w:sz w:val="16"/>
                <w:szCs w:val="16"/>
              </w:rPr>
              <w:t>2022-06</w:t>
            </w:r>
          </w:p>
        </w:tc>
        <w:tc>
          <w:tcPr>
            <w:tcW w:w="800" w:type="dxa"/>
            <w:tcBorders>
              <w:top w:val="single" w:sz="12" w:space="0" w:color="auto"/>
              <w:bottom w:val="single" w:sz="12" w:space="0" w:color="auto"/>
            </w:tcBorders>
            <w:shd w:val="solid" w:color="FFFFFF" w:fill="auto"/>
          </w:tcPr>
          <w:p w14:paraId="695FC2D0" w14:textId="77777777" w:rsidR="00142A8E" w:rsidRDefault="00142A8E" w:rsidP="0030483E">
            <w:pPr>
              <w:pStyle w:val="TAC"/>
              <w:rPr>
                <w:sz w:val="16"/>
                <w:szCs w:val="16"/>
              </w:rPr>
            </w:pPr>
            <w:r>
              <w:rPr>
                <w:sz w:val="16"/>
                <w:szCs w:val="16"/>
              </w:rPr>
              <w:t>SA#96</w:t>
            </w:r>
          </w:p>
        </w:tc>
        <w:tc>
          <w:tcPr>
            <w:tcW w:w="1094" w:type="dxa"/>
            <w:tcBorders>
              <w:top w:val="single" w:sz="12" w:space="0" w:color="auto"/>
              <w:bottom w:val="single" w:sz="12" w:space="0" w:color="auto"/>
            </w:tcBorders>
            <w:shd w:val="solid" w:color="FFFFFF" w:fill="auto"/>
          </w:tcPr>
          <w:p w14:paraId="19C186E6" w14:textId="77777777" w:rsidR="00142A8E" w:rsidRDefault="00771496" w:rsidP="0030483E">
            <w:pPr>
              <w:pStyle w:val="TAC"/>
              <w:rPr>
                <w:sz w:val="16"/>
                <w:szCs w:val="16"/>
              </w:rPr>
            </w:pPr>
            <w:r>
              <w:rPr>
                <w:sz w:val="16"/>
                <w:szCs w:val="16"/>
              </w:rPr>
              <w:t>SP-220505</w:t>
            </w:r>
          </w:p>
        </w:tc>
        <w:tc>
          <w:tcPr>
            <w:tcW w:w="567" w:type="dxa"/>
            <w:tcBorders>
              <w:top w:val="single" w:sz="12" w:space="0" w:color="auto"/>
              <w:bottom w:val="single" w:sz="12" w:space="0" w:color="auto"/>
            </w:tcBorders>
            <w:shd w:val="solid" w:color="FFFFFF" w:fill="auto"/>
          </w:tcPr>
          <w:p w14:paraId="3060D729" w14:textId="77777777" w:rsidR="00142A8E" w:rsidRDefault="00142A8E" w:rsidP="0030483E">
            <w:pPr>
              <w:pStyle w:val="TAL"/>
              <w:rPr>
                <w:sz w:val="16"/>
                <w:szCs w:val="16"/>
              </w:rPr>
            </w:pPr>
            <w:r>
              <w:rPr>
                <w:sz w:val="16"/>
                <w:szCs w:val="16"/>
              </w:rPr>
              <w:t>0175</w:t>
            </w:r>
          </w:p>
        </w:tc>
        <w:tc>
          <w:tcPr>
            <w:tcW w:w="425" w:type="dxa"/>
            <w:tcBorders>
              <w:top w:val="single" w:sz="12" w:space="0" w:color="auto"/>
              <w:bottom w:val="single" w:sz="12" w:space="0" w:color="auto"/>
            </w:tcBorders>
            <w:shd w:val="solid" w:color="FFFFFF" w:fill="auto"/>
          </w:tcPr>
          <w:p w14:paraId="0E2AFCD1" w14:textId="77777777" w:rsidR="00142A8E" w:rsidRDefault="00142A8E" w:rsidP="0030483E">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23184E4" w14:textId="77777777" w:rsidR="00142A8E" w:rsidRDefault="00142A8E" w:rsidP="0030483E">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60C3E3B0" w14:textId="77777777" w:rsidR="00142A8E" w:rsidRDefault="00142A8E" w:rsidP="0030483E">
            <w:pPr>
              <w:pStyle w:val="TAL"/>
              <w:rPr>
                <w:snapToGrid w:val="0"/>
                <w:sz w:val="16"/>
                <w:szCs w:val="16"/>
                <w:lang w:val="en-AU"/>
              </w:rPr>
            </w:pPr>
            <w:r>
              <w:rPr>
                <w:snapToGrid w:val="0"/>
                <w:sz w:val="16"/>
                <w:szCs w:val="16"/>
                <w:lang w:val="en-AU"/>
              </w:rPr>
              <w:t>Add stage 3 for management data collection and discovery (OpenAPI definitions)</w:t>
            </w:r>
          </w:p>
        </w:tc>
        <w:tc>
          <w:tcPr>
            <w:tcW w:w="708" w:type="dxa"/>
            <w:tcBorders>
              <w:top w:val="single" w:sz="12" w:space="0" w:color="auto"/>
              <w:bottom w:val="single" w:sz="12" w:space="0" w:color="auto"/>
            </w:tcBorders>
            <w:shd w:val="solid" w:color="FFFFFF" w:fill="auto"/>
          </w:tcPr>
          <w:p w14:paraId="5602AE01" w14:textId="77777777" w:rsidR="00142A8E" w:rsidRDefault="00142A8E" w:rsidP="0030483E">
            <w:pPr>
              <w:pStyle w:val="TAC"/>
              <w:rPr>
                <w:sz w:val="16"/>
                <w:szCs w:val="16"/>
              </w:rPr>
            </w:pPr>
            <w:r>
              <w:rPr>
                <w:sz w:val="16"/>
                <w:szCs w:val="16"/>
              </w:rPr>
              <w:t>17.2.0</w:t>
            </w:r>
          </w:p>
        </w:tc>
      </w:tr>
      <w:tr w:rsidR="00ED7E49" w:rsidRPr="007D6048" w14:paraId="3E46D43B" w14:textId="77777777" w:rsidTr="00D852EA">
        <w:tblPrEx>
          <w:tblCellMar>
            <w:top w:w="0" w:type="dxa"/>
            <w:bottom w:w="0" w:type="dxa"/>
          </w:tblCellMar>
        </w:tblPrEx>
        <w:tc>
          <w:tcPr>
            <w:tcW w:w="800" w:type="dxa"/>
            <w:tcBorders>
              <w:top w:val="single" w:sz="12" w:space="0" w:color="auto"/>
              <w:bottom w:val="single" w:sz="12" w:space="0" w:color="auto"/>
            </w:tcBorders>
            <w:shd w:val="solid" w:color="FFFFFF" w:fill="auto"/>
          </w:tcPr>
          <w:p w14:paraId="31BFF62B" w14:textId="77777777" w:rsidR="00ED7E49" w:rsidRDefault="00ED7E49" w:rsidP="00ED7E49">
            <w:pPr>
              <w:pStyle w:val="TAC"/>
              <w:rPr>
                <w:sz w:val="16"/>
                <w:szCs w:val="16"/>
              </w:rPr>
            </w:pPr>
            <w:r>
              <w:rPr>
                <w:sz w:val="16"/>
                <w:szCs w:val="16"/>
              </w:rPr>
              <w:t>2022-06</w:t>
            </w:r>
          </w:p>
        </w:tc>
        <w:tc>
          <w:tcPr>
            <w:tcW w:w="800" w:type="dxa"/>
            <w:tcBorders>
              <w:top w:val="single" w:sz="12" w:space="0" w:color="auto"/>
              <w:bottom w:val="single" w:sz="12" w:space="0" w:color="auto"/>
            </w:tcBorders>
            <w:shd w:val="solid" w:color="FFFFFF" w:fill="auto"/>
          </w:tcPr>
          <w:p w14:paraId="2C538FFC" w14:textId="77777777" w:rsidR="00ED7E49" w:rsidRDefault="00ED7E49" w:rsidP="00ED7E49">
            <w:pPr>
              <w:pStyle w:val="TAC"/>
              <w:rPr>
                <w:sz w:val="16"/>
                <w:szCs w:val="16"/>
              </w:rPr>
            </w:pPr>
            <w:r>
              <w:rPr>
                <w:sz w:val="16"/>
                <w:szCs w:val="16"/>
              </w:rPr>
              <w:t>SA#96</w:t>
            </w:r>
          </w:p>
        </w:tc>
        <w:tc>
          <w:tcPr>
            <w:tcW w:w="1094" w:type="dxa"/>
            <w:tcBorders>
              <w:top w:val="single" w:sz="12" w:space="0" w:color="auto"/>
              <w:bottom w:val="single" w:sz="12" w:space="0" w:color="auto"/>
            </w:tcBorders>
            <w:shd w:val="solid" w:color="FFFFFF" w:fill="auto"/>
          </w:tcPr>
          <w:p w14:paraId="1CC79183" w14:textId="77777777" w:rsidR="00ED7E49" w:rsidRDefault="00ED7E49" w:rsidP="00ED7E49">
            <w:pPr>
              <w:pStyle w:val="TAC"/>
              <w:rPr>
                <w:sz w:val="16"/>
                <w:szCs w:val="16"/>
              </w:rPr>
            </w:pPr>
          </w:p>
        </w:tc>
        <w:tc>
          <w:tcPr>
            <w:tcW w:w="567" w:type="dxa"/>
            <w:tcBorders>
              <w:top w:val="single" w:sz="12" w:space="0" w:color="auto"/>
              <w:bottom w:val="single" w:sz="12" w:space="0" w:color="auto"/>
            </w:tcBorders>
            <w:shd w:val="solid" w:color="FFFFFF" w:fill="auto"/>
          </w:tcPr>
          <w:p w14:paraId="2F2615B3" w14:textId="77777777" w:rsidR="00ED7E49" w:rsidRDefault="00ED7E49" w:rsidP="00ED7E49">
            <w:pPr>
              <w:pStyle w:val="TAL"/>
              <w:rPr>
                <w:sz w:val="16"/>
                <w:szCs w:val="16"/>
              </w:rPr>
            </w:pPr>
          </w:p>
        </w:tc>
        <w:tc>
          <w:tcPr>
            <w:tcW w:w="425" w:type="dxa"/>
            <w:tcBorders>
              <w:top w:val="single" w:sz="12" w:space="0" w:color="auto"/>
              <w:bottom w:val="single" w:sz="12" w:space="0" w:color="auto"/>
            </w:tcBorders>
            <w:shd w:val="solid" w:color="FFFFFF" w:fill="auto"/>
          </w:tcPr>
          <w:p w14:paraId="631B35F6" w14:textId="77777777" w:rsidR="00ED7E49" w:rsidRDefault="00ED7E49" w:rsidP="00ED7E49">
            <w:pPr>
              <w:pStyle w:val="TAR"/>
              <w:rPr>
                <w:sz w:val="16"/>
                <w:szCs w:val="16"/>
              </w:rPr>
            </w:pPr>
          </w:p>
        </w:tc>
        <w:tc>
          <w:tcPr>
            <w:tcW w:w="425" w:type="dxa"/>
            <w:tcBorders>
              <w:top w:val="single" w:sz="12" w:space="0" w:color="auto"/>
              <w:bottom w:val="single" w:sz="12" w:space="0" w:color="auto"/>
            </w:tcBorders>
            <w:shd w:val="solid" w:color="FFFFFF" w:fill="auto"/>
          </w:tcPr>
          <w:p w14:paraId="25F21894" w14:textId="77777777" w:rsidR="00ED7E49" w:rsidRDefault="00ED7E49" w:rsidP="00ED7E49">
            <w:pPr>
              <w:pStyle w:val="TAC"/>
              <w:rPr>
                <w:sz w:val="16"/>
                <w:szCs w:val="16"/>
              </w:rPr>
            </w:pPr>
          </w:p>
        </w:tc>
        <w:tc>
          <w:tcPr>
            <w:tcW w:w="4820" w:type="dxa"/>
            <w:tcBorders>
              <w:top w:val="single" w:sz="12" w:space="0" w:color="auto"/>
              <w:bottom w:val="single" w:sz="12" w:space="0" w:color="auto"/>
            </w:tcBorders>
            <w:shd w:val="solid" w:color="FFFFFF" w:fill="auto"/>
          </w:tcPr>
          <w:p w14:paraId="53A5A30E" w14:textId="77777777" w:rsidR="00ED7E49" w:rsidRDefault="0031694A" w:rsidP="00ED7E49">
            <w:pPr>
              <w:pStyle w:val="TAL"/>
              <w:rPr>
                <w:snapToGrid w:val="0"/>
                <w:sz w:val="16"/>
                <w:szCs w:val="16"/>
                <w:lang w:val="en-AU"/>
              </w:rPr>
            </w:pPr>
            <w:r>
              <w:rPr>
                <w:snapToGrid w:val="0"/>
                <w:sz w:val="16"/>
                <w:szCs w:val="16"/>
                <w:lang w:val="en-AU"/>
              </w:rPr>
              <w:t>Correction of implementation in D.2.10</w:t>
            </w:r>
          </w:p>
        </w:tc>
        <w:tc>
          <w:tcPr>
            <w:tcW w:w="708" w:type="dxa"/>
            <w:tcBorders>
              <w:top w:val="single" w:sz="12" w:space="0" w:color="auto"/>
              <w:bottom w:val="single" w:sz="12" w:space="0" w:color="auto"/>
            </w:tcBorders>
            <w:shd w:val="solid" w:color="FFFFFF" w:fill="auto"/>
          </w:tcPr>
          <w:p w14:paraId="146D4042" w14:textId="77777777" w:rsidR="00ED7E49" w:rsidRDefault="0031694A" w:rsidP="00ED7E49">
            <w:pPr>
              <w:pStyle w:val="TAC"/>
              <w:rPr>
                <w:sz w:val="16"/>
                <w:szCs w:val="16"/>
              </w:rPr>
            </w:pPr>
            <w:r>
              <w:rPr>
                <w:sz w:val="16"/>
                <w:szCs w:val="16"/>
              </w:rPr>
              <w:t>17.2.1</w:t>
            </w:r>
          </w:p>
        </w:tc>
      </w:tr>
      <w:tr w:rsidR="0031694A" w:rsidRPr="007D6048" w14:paraId="4DB326DE" w14:textId="77777777" w:rsidTr="00CD1041">
        <w:tblPrEx>
          <w:tblCellMar>
            <w:top w:w="0" w:type="dxa"/>
            <w:bottom w:w="0" w:type="dxa"/>
          </w:tblCellMar>
        </w:tblPrEx>
        <w:tc>
          <w:tcPr>
            <w:tcW w:w="800" w:type="dxa"/>
            <w:tcBorders>
              <w:top w:val="single" w:sz="12" w:space="0" w:color="auto"/>
              <w:bottom w:val="single" w:sz="12" w:space="0" w:color="auto"/>
            </w:tcBorders>
            <w:shd w:val="solid" w:color="FFFFFF" w:fill="auto"/>
          </w:tcPr>
          <w:p w14:paraId="3E48B460" w14:textId="77777777" w:rsidR="0031694A" w:rsidRDefault="0031694A" w:rsidP="0031694A">
            <w:pPr>
              <w:pStyle w:val="TAC"/>
              <w:rPr>
                <w:sz w:val="16"/>
                <w:szCs w:val="16"/>
              </w:rPr>
            </w:pPr>
            <w:r>
              <w:rPr>
                <w:sz w:val="16"/>
                <w:szCs w:val="16"/>
              </w:rPr>
              <w:t>2022-06</w:t>
            </w:r>
          </w:p>
        </w:tc>
        <w:tc>
          <w:tcPr>
            <w:tcW w:w="800" w:type="dxa"/>
            <w:tcBorders>
              <w:top w:val="single" w:sz="12" w:space="0" w:color="auto"/>
              <w:bottom w:val="single" w:sz="12" w:space="0" w:color="auto"/>
            </w:tcBorders>
            <w:shd w:val="solid" w:color="FFFFFF" w:fill="auto"/>
          </w:tcPr>
          <w:p w14:paraId="063C91A8" w14:textId="77777777" w:rsidR="0031694A" w:rsidRDefault="0031694A" w:rsidP="0031694A">
            <w:pPr>
              <w:pStyle w:val="TAC"/>
              <w:rPr>
                <w:sz w:val="16"/>
                <w:szCs w:val="16"/>
              </w:rPr>
            </w:pPr>
            <w:r>
              <w:rPr>
                <w:sz w:val="16"/>
                <w:szCs w:val="16"/>
              </w:rPr>
              <w:t>SA#96</w:t>
            </w:r>
          </w:p>
        </w:tc>
        <w:tc>
          <w:tcPr>
            <w:tcW w:w="1094" w:type="dxa"/>
            <w:tcBorders>
              <w:top w:val="single" w:sz="12" w:space="0" w:color="auto"/>
              <w:bottom w:val="single" w:sz="12" w:space="0" w:color="auto"/>
            </w:tcBorders>
            <w:shd w:val="solid" w:color="FFFFFF" w:fill="auto"/>
          </w:tcPr>
          <w:p w14:paraId="5CAC9825" w14:textId="77777777" w:rsidR="0031694A" w:rsidRDefault="0031694A" w:rsidP="0031694A">
            <w:pPr>
              <w:pStyle w:val="TAC"/>
              <w:rPr>
                <w:sz w:val="16"/>
                <w:szCs w:val="16"/>
              </w:rPr>
            </w:pPr>
          </w:p>
        </w:tc>
        <w:tc>
          <w:tcPr>
            <w:tcW w:w="567" w:type="dxa"/>
            <w:tcBorders>
              <w:top w:val="single" w:sz="12" w:space="0" w:color="auto"/>
              <w:bottom w:val="single" w:sz="12" w:space="0" w:color="auto"/>
            </w:tcBorders>
            <w:shd w:val="solid" w:color="FFFFFF" w:fill="auto"/>
          </w:tcPr>
          <w:p w14:paraId="6455B388" w14:textId="77777777" w:rsidR="0031694A" w:rsidRDefault="0031694A" w:rsidP="0031694A">
            <w:pPr>
              <w:pStyle w:val="TAL"/>
              <w:rPr>
                <w:sz w:val="16"/>
                <w:szCs w:val="16"/>
              </w:rPr>
            </w:pPr>
          </w:p>
        </w:tc>
        <w:tc>
          <w:tcPr>
            <w:tcW w:w="425" w:type="dxa"/>
            <w:tcBorders>
              <w:top w:val="single" w:sz="12" w:space="0" w:color="auto"/>
              <w:bottom w:val="single" w:sz="12" w:space="0" w:color="auto"/>
            </w:tcBorders>
            <w:shd w:val="solid" w:color="FFFFFF" w:fill="auto"/>
          </w:tcPr>
          <w:p w14:paraId="46D55E6B" w14:textId="77777777" w:rsidR="0031694A" w:rsidRDefault="0031694A" w:rsidP="0031694A">
            <w:pPr>
              <w:pStyle w:val="TAR"/>
              <w:rPr>
                <w:sz w:val="16"/>
                <w:szCs w:val="16"/>
              </w:rPr>
            </w:pPr>
          </w:p>
        </w:tc>
        <w:tc>
          <w:tcPr>
            <w:tcW w:w="425" w:type="dxa"/>
            <w:tcBorders>
              <w:top w:val="single" w:sz="12" w:space="0" w:color="auto"/>
              <w:bottom w:val="single" w:sz="12" w:space="0" w:color="auto"/>
            </w:tcBorders>
            <w:shd w:val="solid" w:color="FFFFFF" w:fill="auto"/>
          </w:tcPr>
          <w:p w14:paraId="02940BF0" w14:textId="77777777" w:rsidR="0031694A" w:rsidRDefault="0031694A" w:rsidP="0031694A">
            <w:pPr>
              <w:pStyle w:val="TAC"/>
              <w:rPr>
                <w:sz w:val="16"/>
                <w:szCs w:val="16"/>
              </w:rPr>
            </w:pPr>
          </w:p>
        </w:tc>
        <w:tc>
          <w:tcPr>
            <w:tcW w:w="4820" w:type="dxa"/>
            <w:tcBorders>
              <w:top w:val="single" w:sz="12" w:space="0" w:color="auto"/>
              <w:bottom w:val="single" w:sz="12" w:space="0" w:color="auto"/>
            </w:tcBorders>
            <w:shd w:val="solid" w:color="FFFFFF" w:fill="auto"/>
          </w:tcPr>
          <w:p w14:paraId="049A9A3B" w14:textId="77777777" w:rsidR="0031694A" w:rsidRDefault="0031694A" w:rsidP="0031694A">
            <w:pPr>
              <w:pStyle w:val="TAL"/>
              <w:rPr>
                <w:snapToGrid w:val="0"/>
                <w:sz w:val="16"/>
                <w:szCs w:val="16"/>
                <w:lang w:val="en-AU"/>
              </w:rPr>
            </w:pPr>
            <w:r>
              <w:rPr>
                <w:snapToGrid w:val="0"/>
                <w:sz w:val="16"/>
                <w:szCs w:val="16"/>
                <w:lang w:val="en-AU"/>
              </w:rPr>
              <w:t>Further corrections on the changes in the code from the annexes</w:t>
            </w:r>
          </w:p>
        </w:tc>
        <w:tc>
          <w:tcPr>
            <w:tcW w:w="708" w:type="dxa"/>
            <w:tcBorders>
              <w:top w:val="single" w:sz="12" w:space="0" w:color="auto"/>
              <w:bottom w:val="single" w:sz="12" w:space="0" w:color="auto"/>
            </w:tcBorders>
            <w:shd w:val="solid" w:color="FFFFFF" w:fill="auto"/>
          </w:tcPr>
          <w:p w14:paraId="3A1B8B13" w14:textId="77777777" w:rsidR="0031694A" w:rsidRDefault="0031694A" w:rsidP="0031694A">
            <w:pPr>
              <w:pStyle w:val="TAC"/>
              <w:rPr>
                <w:sz w:val="16"/>
                <w:szCs w:val="16"/>
              </w:rPr>
            </w:pPr>
            <w:r>
              <w:rPr>
                <w:sz w:val="16"/>
                <w:szCs w:val="16"/>
              </w:rPr>
              <w:t>17.2.2</w:t>
            </w:r>
          </w:p>
        </w:tc>
      </w:tr>
      <w:tr w:rsidR="00CD1041" w:rsidRPr="007D6048" w14:paraId="65B2312B" w14:textId="77777777" w:rsidTr="000647C3">
        <w:tblPrEx>
          <w:tblCellMar>
            <w:top w:w="0" w:type="dxa"/>
            <w:bottom w:w="0" w:type="dxa"/>
          </w:tblCellMar>
        </w:tblPrEx>
        <w:tc>
          <w:tcPr>
            <w:tcW w:w="800" w:type="dxa"/>
            <w:tcBorders>
              <w:top w:val="single" w:sz="12" w:space="0" w:color="auto"/>
              <w:bottom w:val="single" w:sz="12" w:space="0" w:color="auto"/>
            </w:tcBorders>
            <w:shd w:val="solid" w:color="FFFFFF" w:fill="auto"/>
          </w:tcPr>
          <w:p w14:paraId="6CE6EE6F" w14:textId="77777777" w:rsidR="00CD1041" w:rsidRDefault="00CD1041" w:rsidP="0031694A">
            <w:pPr>
              <w:pStyle w:val="TAC"/>
              <w:rPr>
                <w:sz w:val="16"/>
                <w:szCs w:val="16"/>
              </w:rPr>
            </w:pPr>
            <w:r>
              <w:rPr>
                <w:sz w:val="16"/>
                <w:szCs w:val="16"/>
              </w:rPr>
              <w:t>2022-0</w:t>
            </w:r>
            <w:r w:rsidR="00BB485B">
              <w:rPr>
                <w:sz w:val="16"/>
                <w:szCs w:val="16"/>
              </w:rPr>
              <w:t>9</w:t>
            </w:r>
          </w:p>
        </w:tc>
        <w:tc>
          <w:tcPr>
            <w:tcW w:w="800" w:type="dxa"/>
            <w:tcBorders>
              <w:top w:val="single" w:sz="12" w:space="0" w:color="auto"/>
              <w:bottom w:val="single" w:sz="12" w:space="0" w:color="auto"/>
            </w:tcBorders>
            <w:shd w:val="solid" w:color="FFFFFF" w:fill="auto"/>
          </w:tcPr>
          <w:p w14:paraId="725605B7" w14:textId="77777777" w:rsidR="00CD1041" w:rsidRDefault="00CD1041" w:rsidP="0031694A">
            <w:pPr>
              <w:pStyle w:val="TAC"/>
              <w:rPr>
                <w:sz w:val="16"/>
                <w:szCs w:val="16"/>
              </w:rPr>
            </w:pPr>
            <w:r>
              <w:rPr>
                <w:sz w:val="16"/>
                <w:szCs w:val="16"/>
              </w:rPr>
              <w:t>SA#9</w:t>
            </w:r>
            <w:r w:rsidR="00BB485B">
              <w:rPr>
                <w:sz w:val="16"/>
                <w:szCs w:val="16"/>
              </w:rPr>
              <w:t>7e</w:t>
            </w:r>
          </w:p>
        </w:tc>
        <w:tc>
          <w:tcPr>
            <w:tcW w:w="1094" w:type="dxa"/>
            <w:tcBorders>
              <w:top w:val="single" w:sz="12" w:space="0" w:color="auto"/>
              <w:bottom w:val="single" w:sz="12" w:space="0" w:color="auto"/>
            </w:tcBorders>
            <w:shd w:val="solid" w:color="FFFFFF" w:fill="auto"/>
          </w:tcPr>
          <w:p w14:paraId="6926452C" w14:textId="77777777" w:rsidR="00CD1041" w:rsidRDefault="00CD1041" w:rsidP="0031694A">
            <w:pPr>
              <w:pStyle w:val="TAC"/>
              <w:rPr>
                <w:sz w:val="16"/>
                <w:szCs w:val="16"/>
              </w:rPr>
            </w:pPr>
            <w:r>
              <w:rPr>
                <w:sz w:val="16"/>
                <w:szCs w:val="16"/>
              </w:rPr>
              <w:t>SP-220853</w:t>
            </w:r>
          </w:p>
        </w:tc>
        <w:tc>
          <w:tcPr>
            <w:tcW w:w="567" w:type="dxa"/>
            <w:tcBorders>
              <w:top w:val="single" w:sz="12" w:space="0" w:color="auto"/>
              <w:bottom w:val="single" w:sz="12" w:space="0" w:color="auto"/>
            </w:tcBorders>
            <w:shd w:val="solid" w:color="FFFFFF" w:fill="auto"/>
          </w:tcPr>
          <w:p w14:paraId="7C38A763" w14:textId="77777777" w:rsidR="00CD1041" w:rsidRDefault="00CD1041" w:rsidP="0031694A">
            <w:pPr>
              <w:pStyle w:val="TAL"/>
              <w:rPr>
                <w:sz w:val="16"/>
                <w:szCs w:val="16"/>
              </w:rPr>
            </w:pPr>
            <w:r>
              <w:rPr>
                <w:sz w:val="16"/>
                <w:szCs w:val="16"/>
              </w:rPr>
              <w:t>0180</w:t>
            </w:r>
          </w:p>
        </w:tc>
        <w:tc>
          <w:tcPr>
            <w:tcW w:w="425" w:type="dxa"/>
            <w:tcBorders>
              <w:top w:val="single" w:sz="12" w:space="0" w:color="auto"/>
              <w:bottom w:val="single" w:sz="12" w:space="0" w:color="auto"/>
            </w:tcBorders>
            <w:shd w:val="solid" w:color="FFFFFF" w:fill="auto"/>
          </w:tcPr>
          <w:p w14:paraId="247A6B37" w14:textId="77777777" w:rsidR="00CD1041" w:rsidRDefault="00CD1041" w:rsidP="0031694A">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76FE657" w14:textId="77777777" w:rsidR="00CD1041" w:rsidRDefault="00CD1041" w:rsidP="0031694A">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6AE44469" w14:textId="77777777" w:rsidR="00CD1041" w:rsidRDefault="00CD1041" w:rsidP="0031694A">
            <w:pPr>
              <w:pStyle w:val="TAL"/>
              <w:rPr>
                <w:snapToGrid w:val="0"/>
                <w:sz w:val="16"/>
                <w:szCs w:val="16"/>
                <w:lang w:val="en-AU"/>
              </w:rPr>
            </w:pPr>
            <w:r>
              <w:rPr>
                <w:snapToGrid w:val="0"/>
                <w:sz w:val="16"/>
                <w:szCs w:val="16"/>
                <w:lang w:val="en-AU"/>
              </w:rPr>
              <w:t>YANG Corrections</w:t>
            </w:r>
          </w:p>
        </w:tc>
        <w:tc>
          <w:tcPr>
            <w:tcW w:w="708" w:type="dxa"/>
            <w:tcBorders>
              <w:top w:val="single" w:sz="12" w:space="0" w:color="auto"/>
              <w:bottom w:val="single" w:sz="12" w:space="0" w:color="auto"/>
            </w:tcBorders>
            <w:shd w:val="solid" w:color="FFFFFF" w:fill="auto"/>
          </w:tcPr>
          <w:p w14:paraId="522161CF" w14:textId="77777777" w:rsidR="00CD1041" w:rsidRDefault="00CD1041" w:rsidP="0031694A">
            <w:pPr>
              <w:pStyle w:val="TAC"/>
              <w:rPr>
                <w:sz w:val="16"/>
                <w:szCs w:val="16"/>
              </w:rPr>
            </w:pPr>
            <w:r>
              <w:rPr>
                <w:sz w:val="16"/>
                <w:szCs w:val="16"/>
              </w:rPr>
              <w:t>17.3.0</w:t>
            </w:r>
          </w:p>
        </w:tc>
      </w:tr>
      <w:tr w:rsidR="000647C3" w:rsidRPr="007D6048" w14:paraId="057CC49A" w14:textId="77777777" w:rsidTr="00FE18D5">
        <w:tblPrEx>
          <w:tblCellMar>
            <w:top w:w="0" w:type="dxa"/>
            <w:bottom w:w="0" w:type="dxa"/>
          </w:tblCellMar>
        </w:tblPrEx>
        <w:tc>
          <w:tcPr>
            <w:tcW w:w="800" w:type="dxa"/>
            <w:tcBorders>
              <w:top w:val="single" w:sz="12" w:space="0" w:color="auto"/>
              <w:bottom w:val="single" w:sz="12" w:space="0" w:color="auto"/>
            </w:tcBorders>
            <w:shd w:val="solid" w:color="FFFFFF" w:fill="auto"/>
          </w:tcPr>
          <w:p w14:paraId="001518D7" w14:textId="77777777" w:rsidR="000647C3" w:rsidRDefault="000647C3" w:rsidP="0031694A">
            <w:pPr>
              <w:pStyle w:val="TAC"/>
              <w:rPr>
                <w:sz w:val="16"/>
                <w:szCs w:val="16"/>
              </w:rPr>
            </w:pPr>
            <w:r>
              <w:rPr>
                <w:sz w:val="16"/>
                <w:szCs w:val="16"/>
              </w:rPr>
              <w:t>2022-0</w:t>
            </w:r>
            <w:r w:rsidR="00BB485B">
              <w:rPr>
                <w:sz w:val="16"/>
                <w:szCs w:val="16"/>
              </w:rPr>
              <w:t>9</w:t>
            </w:r>
          </w:p>
        </w:tc>
        <w:tc>
          <w:tcPr>
            <w:tcW w:w="800" w:type="dxa"/>
            <w:tcBorders>
              <w:top w:val="single" w:sz="12" w:space="0" w:color="auto"/>
              <w:bottom w:val="single" w:sz="12" w:space="0" w:color="auto"/>
            </w:tcBorders>
            <w:shd w:val="solid" w:color="FFFFFF" w:fill="auto"/>
          </w:tcPr>
          <w:p w14:paraId="446697E4" w14:textId="77777777" w:rsidR="000647C3" w:rsidRDefault="000647C3" w:rsidP="0031694A">
            <w:pPr>
              <w:pStyle w:val="TAC"/>
              <w:rPr>
                <w:sz w:val="16"/>
                <w:szCs w:val="16"/>
              </w:rPr>
            </w:pPr>
            <w:r>
              <w:rPr>
                <w:sz w:val="16"/>
                <w:szCs w:val="16"/>
              </w:rPr>
              <w:t>SA#9</w:t>
            </w:r>
            <w:r w:rsidR="00BB485B">
              <w:rPr>
                <w:sz w:val="16"/>
                <w:szCs w:val="16"/>
              </w:rPr>
              <w:t>7e</w:t>
            </w:r>
          </w:p>
        </w:tc>
        <w:tc>
          <w:tcPr>
            <w:tcW w:w="1094" w:type="dxa"/>
            <w:tcBorders>
              <w:top w:val="single" w:sz="12" w:space="0" w:color="auto"/>
              <w:bottom w:val="single" w:sz="12" w:space="0" w:color="auto"/>
            </w:tcBorders>
            <w:shd w:val="solid" w:color="FFFFFF" w:fill="auto"/>
          </w:tcPr>
          <w:p w14:paraId="2EDDF0FA" w14:textId="77777777" w:rsidR="000647C3" w:rsidRDefault="000647C3" w:rsidP="0031694A">
            <w:pPr>
              <w:pStyle w:val="TAC"/>
              <w:rPr>
                <w:sz w:val="16"/>
                <w:szCs w:val="16"/>
              </w:rPr>
            </w:pPr>
            <w:r>
              <w:rPr>
                <w:sz w:val="16"/>
                <w:szCs w:val="16"/>
              </w:rPr>
              <w:t>SP-220859</w:t>
            </w:r>
          </w:p>
        </w:tc>
        <w:tc>
          <w:tcPr>
            <w:tcW w:w="567" w:type="dxa"/>
            <w:tcBorders>
              <w:top w:val="single" w:sz="12" w:space="0" w:color="auto"/>
              <w:bottom w:val="single" w:sz="12" w:space="0" w:color="auto"/>
            </w:tcBorders>
            <w:shd w:val="solid" w:color="FFFFFF" w:fill="auto"/>
          </w:tcPr>
          <w:p w14:paraId="1372848F" w14:textId="77777777" w:rsidR="000647C3" w:rsidRDefault="000647C3" w:rsidP="0031694A">
            <w:pPr>
              <w:pStyle w:val="TAL"/>
              <w:rPr>
                <w:sz w:val="16"/>
                <w:szCs w:val="16"/>
              </w:rPr>
            </w:pPr>
            <w:r>
              <w:rPr>
                <w:sz w:val="16"/>
                <w:szCs w:val="16"/>
              </w:rPr>
              <w:t>0182</w:t>
            </w:r>
          </w:p>
        </w:tc>
        <w:tc>
          <w:tcPr>
            <w:tcW w:w="425" w:type="dxa"/>
            <w:tcBorders>
              <w:top w:val="single" w:sz="12" w:space="0" w:color="auto"/>
              <w:bottom w:val="single" w:sz="12" w:space="0" w:color="auto"/>
            </w:tcBorders>
            <w:shd w:val="solid" w:color="FFFFFF" w:fill="auto"/>
          </w:tcPr>
          <w:p w14:paraId="2B541E58" w14:textId="77777777" w:rsidR="000647C3" w:rsidRDefault="000647C3" w:rsidP="0031694A">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551CD8E1" w14:textId="77777777" w:rsidR="000647C3" w:rsidRDefault="000647C3" w:rsidP="0031694A">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4EB91172" w14:textId="77777777" w:rsidR="000647C3" w:rsidRDefault="000647C3" w:rsidP="0031694A">
            <w:pPr>
              <w:pStyle w:val="TAL"/>
              <w:rPr>
                <w:snapToGrid w:val="0"/>
                <w:sz w:val="16"/>
                <w:szCs w:val="16"/>
                <w:lang w:val="en-AU"/>
              </w:rPr>
            </w:pPr>
            <w:r>
              <w:rPr>
                <w:snapToGrid w:val="0"/>
                <w:sz w:val="16"/>
                <w:szCs w:val="16"/>
                <w:lang w:val="en-AU"/>
              </w:rPr>
              <w:t>Adding missing interface for SMF</w:t>
            </w:r>
          </w:p>
        </w:tc>
        <w:tc>
          <w:tcPr>
            <w:tcW w:w="708" w:type="dxa"/>
            <w:tcBorders>
              <w:top w:val="single" w:sz="12" w:space="0" w:color="auto"/>
              <w:bottom w:val="single" w:sz="12" w:space="0" w:color="auto"/>
            </w:tcBorders>
            <w:shd w:val="solid" w:color="FFFFFF" w:fill="auto"/>
          </w:tcPr>
          <w:p w14:paraId="2CDF16DC" w14:textId="77777777" w:rsidR="000647C3" w:rsidRDefault="000647C3" w:rsidP="0031694A">
            <w:pPr>
              <w:pStyle w:val="TAC"/>
              <w:rPr>
                <w:sz w:val="16"/>
                <w:szCs w:val="16"/>
              </w:rPr>
            </w:pPr>
            <w:r>
              <w:rPr>
                <w:sz w:val="16"/>
                <w:szCs w:val="16"/>
              </w:rPr>
              <w:t>17.3.0</w:t>
            </w:r>
          </w:p>
        </w:tc>
      </w:tr>
      <w:tr w:rsidR="00FE18D5" w:rsidRPr="007D6048" w14:paraId="0B84CEF7" w14:textId="77777777" w:rsidTr="00271CCD">
        <w:tblPrEx>
          <w:tblCellMar>
            <w:top w:w="0" w:type="dxa"/>
            <w:bottom w:w="0" w:type="dxa"/>
          </w:tblCellMar>
        </w:tblPrEx>
        <w:tc>
          <w:tcPr>
            <w:tcW w:w="800" w:type="dxa"/>
            <w:tcBorders>
              <w:top w:val="single" w:sz="12" w:space="0" w:color="auto"/>
              <w:bottom w:val="single" w:sz="12" w:space="0" w:color="auto"/>
            </w:tcBorders>
            <w:shd w:val="solid" w:color="FFFFFF" w:fill="auto"/>
          </w:tcPr>
          <w:p w14:paraId="1E8EF0C9" w14:textId="77777777" w:rsidR="00FE18D5" w:rsidRDefault="00FE18D5" w:rsidP="0031694A">
            <w:pPr>
              <w:pStyle w:val="TAC"/>
              <w:rPr>
                <w:sz w:val="16"/>
                <w:szCs w:val="16"/>
              </w:rPr>
            </w:pPr>
            <w:r>
              <w:rPr>
                <w:sz w:val="16"/>
                <w:szCs w:val="16"/>
              </w:rPr>
              <w:t>2022-0</w:t>
            </w:r>
            <w:r w:rsidR="00BB485B">
              <w:rPr>
                <w:sz w:val="16"/>
                <w:szCs w:val="16"/>
              </w:rPr>
              <w:t>9</w:t>
            </w:r>
          </w:p>
        </w:tc>
        <w:tc>
          <w:tcPr>
            <w:tcW w:w="800" w:type="dxa"/>
            <w:tcBorders>
              <w:top w:val="single" w:sz="12" w:space="0" w:color="auto"/>
              <w:bottom w:val="single" w:sz="12" w:space="0" w:color="auto"/>
            </w:tcBorders>
            <w:shd w:val="solid" w:color="FFFFFF" w:fill="auto"/>
          </w:tcPr>
          <w:p w14:paraId="6CB80245" w14:textId="77777777" w:rsidR="00FE18D5" w:rsidRDefault="00FE18D5" w:rsidP="0031694A">
            <w:pPr>
              <w:pStyle w:val="TAC"/>
              <w:rPr>
                <w:sz w:val="16"/>
                <w:szCs w:val="16"/>
              </w:rPr>
            </w:pPr>
            <w:r>
              <w:rPr>
                <w:sz w:val="16"/>
                <w:szCs w:val="16"/>
              </w:rPr>
              <w:t>SA#9</w:t>
            </w:r>
            <w:r w:rsidR="00BB485B">
              <w:rPr>
                <w:sz w:val="16"/>
                <w:szCs w:val="16"/>
              </w:rPr>
              <w:t>7e</w:t>
            </w:r>
          </w:p>
        </w:tc>
        <w:tc>
          <w:tcPr>
            <w:tcW w:w="1094" w:type="dxa"/>
            <w:tcBorders>
              <w:top w:val="single" w:sz="12" w:space="0" w:color="auto"/>
              <w:bottom w:val="single" w:sz="12" w:space="0" w:color="auto"/>
            </w:tcBorders>
            <w:shd w:val="solid" w:color="FFFFFF" w:fill="auto"/>
          </w:tcPr>
          <w:p w14:paraId="6A3BF432" w14:textId="77777777" w:rsidR="00FE18D5" w:rsidRDefault="00271CCD" w:rsidP="0031694A">
            <w:pPr>
              <w:pStyle w:val="TAC"/>
              <w:rPr>
                <w:sz w:val="16"/>
                <w:szCs w:val="16"/>
              </w:rPr>
            </w:pPr>
            <w:r>
              <w:rPr>
                <w:sz w:val="16"/>
                <w:szCs w:val="16"/>
              </w:rPr>
              <w:t>SP-220863</w:t>
            </w:r>
          </w:p>
        </w:tc>
        <w:tc>
          <w:tcPr>
            <w:tcW w:w="567" w:type="dxa"/>
            <w:tcBorders>
              <w:top w:val="single" w:sz="12" w:space="0" w:color="auto"/>
              <w:bottom w:val="single" w:sz="12" w:space="0" w:color="auto"/>
            </w:tcBorders>
            <w:shd w:val="solid" w:color="FFFFFF" w:fill="auto"/>
          </w:tcPr>
          <w:p w14:paraId="191407FF" w14:textId="77777777" w:rsidR="00FE18D5" w:rsidRDefault="00FE18D5" w:rsidP="0031694A">
            <w:pPr>
              <w:pStyle w:val="TAL"/>
              <w:rPr>
                <w:sz w:val="16"/>
                <w:szCs w:val="16"/>
              </w:rPr>
            </w:pPr>
            <w:r>
              <w:rPr>
                <w:sz w:val="16"/>
                <w:szCs w:val="16"/>
              </w:rPr>
              <w:t>0186</w:t>
            </w:r>
          </w:p>
        </w:tc>
        <w:tc>
          <w:tcPr>
            <w:tcW w:w="425" w:type="dxa"/>
            <w:tcBorders>
              <w:top w:val="single" w:sz="12" w:space="0" w:color="auto"/>
              <w:bottom w:val="single" w:sz="12" w:space="0" w:color="auto"/>
            </w:tcBorders>
            <w:shd w:val="solid" w:color="FFFFFF" w:fill="auto"/>
          </w:tcPr>
          <w:p w14:paraId="30836F58" w14:textId="77777777" w:rsidR="00FE18D5" w:rsidRDefault="00FE18D5" w:rsidP="0031694A">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D53552A" w14:textId="77777777" w:rsidR="00FE18D5" w:rsidRDefault="00FE18D5" w:rsidP="0031694A">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40F71010" w14:textId="77777777" w:rsidR="00FE18D5" w:rsidRDefault="00FE18D5" w:rsidP="0031694A">
            <w:pPr>
              <w:pStyle w:val="TAL"/>
              <w:rPr>
                <w:snapToGrid w:val="0"/>
                <w:sz w:val="16"/>
                <w:szCs w:val="16"/>
                <w:lang w:val="en-AU"/>
              </w:rPr>
            </w:pPr>
            <w:r>
              <w:rPr>
                <w:snapToGrid w:val="0"/>
                <w:sz w:val="16"/>
                <w:szCs w:val="16"/>
                <w:lang w:val="en-AU"/>
              </w:rPr>
              <w:t xml:space="preserve">Correction of file names in OpenAPI Solution Set   </w:t>
            </w:r>
          </w:p>
        </w:tc>
        <w:tc>
          <w:tcPr>
            <w:tcW w:w="708" w:type="dxa"/>
            <w:tcBorders>
              <w:top w:val="single" w:sz="12" w:space="0" w:color="auto"/>
              <w:bottom w:val="single" w:sz="12" w:space="0" w:color="auto"/>
            </w:tcBorders>
            <w:shd w:val="solid" w:color="FFFFFF" w:fill="auto"/>
          </w:tcPr>
          <w:p w14:paraId="61300D8D" w14:textId="77777777" w:rsidR="00FE18D5" w:rsidRDefault="00FE18D5" w:rsidP="0031694A">
            <w:pPr>
              <w:pStyle w:val="TAC"/>
              <w:rPr>
                <w:sz w:val="16"/>
                <w:szCs w:val="16"/>
              </w:rPr>
            </w:pPr>
            <w:r>
              <w:rPr>
                <w:sz w:val="16"/>
                <w:szCs w:val="16"/>
              </w:rPr>
              <w:t>17.3.0</w:t>
            </w:r>
          </w:p>
        </w:tc>
      </w:tr>
      <w:tr w:rsidR="00271CCD" w:rsidRPr="007D6048" w14:paraId="4243992F" w14:textId="77777777" w:rsidTr="00F75C21">
        <w:tblPrEx>
          <w:tblCellMar>
            <w:top w:w="0" w:type="dxa"/>
            <w:bottom w:w="0" w:type="dxa"/>
          </w:tblCellMar>
        </w:tblPrEx>
        <w:tc>
          <w:tcPr>
            <w:tcW w:w="800" w:type="dxa"/>
            <w:tcBorders>
              <w:top w:val="single" w:sz="12" w:space="0" w:color="auto"/>
              <w:bottom w:val="single" w:sz="12" w:space="0" w:color="auto"/>
            </w:tcBorders>
            <w:shd w:val="solid" w:color="FFFFFF" w:fill="auto"/>
          </w:tcPr>
          <w:p w14:paraId="01048D0F" w14:textId="77777777" w:rsidR="00271CCD" w:rsidRDefault="00271CCD" w:rsidP="0031694A">
            <w:pPr>
              <w:pStyle w:val="TAC"/>
              <w:rPr>
                <w:sz w:val="16"/>
                <w:szCs w:val="16"/>
              </w:rPr>
            </w:pPr>
            <w:r>
              <w:rPr>
                <w:sz w:val="16"/>
                <w:szCs w:val="16"/>
              </w:rPr>
              <w:t>2022-0</w:t>
            </w:r>
            <w:r w:rsidR="00BB485B">
              <w:rPr>
                <w:sz w:val="16"/>
                <w:szCs w:val="16"/>
              </w:rPr>
              <w:t>9</w:t>
            </w:r>
          </w:p>
        </w:tc>
        <w:tc>
          <w:tcPr>
            <w:tcW w:w="800" w:type="dxa"/>
            <w:tcBorders>
              <w:top w:val="single" w:sz="12" w:space="0" w:color="auto"/>
              <w:bottom w:val="single" w:sz="12" w:space="0" w:color="auto"/>
            </w:tcBorders>
            <w:shd w:val="solid" w:color="FFFFFF" w:fill="auto"/>
          </w:tcPr>
          <w:p w14:paraId="26A43C30" w14:textId="77777777" w:rsidR="00271CCD" w:rsidRDefault="00271CCD" w:rsidP="0031694A">
            <w:pPr>
              <w:pStyle w:val="TAC"/>
              <w:rPr>
                <w:sz w:val="16"/>
                <w:szCs w:val="16"/>
              </w:rPr>
            </w:pPr>
            <w:r>
              <w:rPr>
                <w:sz w:val="16"/>
                <w:szCs w:val="16"/>
              </w:rPr>
              <w:t>SA#9</w:t>
            </w:r>
            <w:r w:rsidR="00BB485B">
              <w:rPr>
                <w:sz w:val="16"/>
                <w:szCs w:val="16"/>
              </w:rPr>
              <w:t>7e</w:t>
            </w:r>
          </w:p>
        </w:tc>
        <w:tc>
          <w:tcPr>
            <w:tcW w:w="1094" w:type="dxa"/>
            <w:tcBorders>
              <w:top w:val="single" w:sz="12" w:space="0" w:color="auto"/>
              <w:bottom w:val="single" w:sz="12" w:space="0" w:color="auto"/>
            </w:tcBorders>
            <w:shd w:val="solid" w:color="FFFFFF" w:fill="auto"/>
          </w:tcPr>
          <w:p w14:paraId="05A5B8B6" w14:textId="77777777" w:rsidR="00271CCD" w:rsidRDefault="00F75C21" w:rsidP="0031694A">
            <w:pPr>
              <w:pStyle w:val="TAC"/>
              <w:rPr>
                <w:sz w:val="16"/>
                <w:szCs w:val="16"/>
              </w:rPr>
            </w:pPr>
            <w:r>
              <w:rPr>
                <w:sz w:val="16"/>
                <w:szCs w:val="16"/>
              </w:rPr>
              <w:t>SP-220864</w:t>
            </w:r>
          </w:p>
        </w:tc>
        <w:tc>
          <w:tcPr>
            <w:tcW w:w="567" w:type="dxa"/>
            <w:tcBorders>
              <w:top w:val="single" w:sz="12" w:space="0" w:color="auto"/>
              <w:bottom w:val="single" w:sz="12" w:space="0" w:color="auto"/>
            </w:tcBorders>
            <w:shd w:val="solid" w:color="FFFFFF" w:fill="auto"/>
          </w:tcPr>
          <w:p w14:paraId="41ABD0BB" w14:textId="77777777" w:rsidR="00271CCD" w:rsidRDefault="00271CCD" w:rsidP="0031694A">
            <w:pPr>
              <w:pStyle w:val="TAL"/>
              <w:rPr>
                <w:sz w:val="16"/>
                <w:szCs w:val="16"/>
              </w:rPr>
            </w:pPr>
            <w:r>
              <w:rPr>
                <w:sz w:val="16"/>
                <w:szCs w:val="16"/>
              </w:rPr>
              <w:t>0188</w:t>
            </w:r>
          </w:p>
        </w:tc>
        <w:tc>
          <w:tcPr>
            <w:tcW w:w="425" w:type="dxa"/>
            <w:tcBorders>
              <w:top w:val="single" w:sz="12" w:space="0" w:color="auto"/>
              <w:bottom w:val="single" w:sz="12" w:space="0" w:color="auto"/>
            </w:tcBorders>
            <w:shd w:val="solid" w:color="FFFFFF" w:fill="auto"/>
          </w:tcPr>
          <w:p w14:paraId="77737760" w14:textId="77777777" w:rsidR="00271CCD" w:rsidRDefault="00271CCD" w:rsidP="0031694A">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3B79384" w14:textId="77777777" w:rsidR="00271CCD" w:rsidRDefault="00271CCD" w:rsidP="0031694A">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54A2E952" w14:textId="77777777" w:rsidR="00271CCD" w:rsidRDefault="00271CCD" w:rsidP="0031694A">
            <w:pPr>
              <w:pStyle w:val="TAL"/>
              <w:rPr>
                <w:snapToGrid w:val="0"/>
                <w:sz w:val="16"/>
                <w:szCs w:val="16"/>
                <w:lang w:val="en-AU"/>
              </w:rPr>
            </w:pPr>
            <w:r>
              <w:rPr>
                <w:snapToGrid w:val="0"/>
                <w:sz w:val="16"/>
                <w:szCs w:val="16"/>
                <w:lang w:val="en-AU"/>
              </w:rPr>
              <w:t>Correction of attribute names according to Upper Camel Case Convention and WKA</w:t>
            </w:r>
          </w:p>
        </w:tc>
        <w:tc>
          <w:tcPr>
            <w:tcW w:w="708" w:type="dxa"/>
            <w:tcBorders>
              <w:top w:val="single" w:sz="12" w:space="0" w:color="auto"/>
              <w:bottom w:val="single" w:sz="12" w:space="0" w:color="auto"/>
            </w:tcBorders>
            <w:shd w:val="solid" w:color="FFFFFF" w:fill="auto"/>
          </w:tcPr>
          <w:p w14:paraId="08DDDBBD" w14:textId="77777777" w:rsidR="00271CCD" w:rsidRDefault="00271CCD" w:rsidP="0031694A">
            <w:pPr>
              <w:pStyle w:val="TAC"/>
              <w:rPr>
                <w:sz w:val="16"/>
                <w:szCs w:val="16"/>
              </w:rPr>
            </w:pPr>
            <w:r>
              <w:rPr>
                <w:sz w:val="16"/>
                <w:szCs w:val="16"/>
              </w:rPr>
              <w:t>17.3.0</w:t>
            </w:r>
          </w:p>
        </w:tc>
      </w:tr>
      <w:tr w:rsidR="00F75C21" w:rsidRPr="007D6048" w14:paraId="58959640" w14:textId="77777777" w:rsidTr="00BB485B">
        <w:tblPrEx>
          <w:tblCellMar>
            <w:top w:w="0" w:type="dxa"/>
            <w:bottom w:w="0" w:type="dxa"/>
          </w:tblCellMar>
        </w:tblPrEx>
        <w:tc>
          <w:tcPr>
            <w:tcW w:w="800" w:type="dxa"/>
            <w:tcBorders>
              <w:top w:val="single" w:sz="12" w:space="0" w:color="auto"/>
              <w:bottom w:val="single" w:sz="12" w:space="0" w:color="auto"/>
            </w:tcBorders>
            <w:shd w:val="solid" w:color="FFFFFF" w:fill="auto"/>
          </w:tcPr>
          <w:p w14:paraId="36586A67" w14:textId="77777777" w:rsidR="00F75C21" w:rsidRDefault="00F75C21" w:rsidP="0031694A">
            <w:pPr>
              <w:pStyle w:val="TAC"/>
              <w:rPr>
                <w:sz w:val="16"/>
                <w:szCs w:val="16"/>
              </w:rPr>
            </w:pPr>
            <w:r>
              <w:rPr>
                <w:sz w:val="16"/>
                <w:szCs w:val="16"/>
              </w:rPr>
              <w:t>2022-0</w:t>
            </w:r>
            <w:r w:rsidR="00BB485B">
              <w:rPr>
                <w:sz w:val="16"/>
                <w:szCs w:val="16"/>
              </w:rPr>
              <w:t>9</w:t>
            </w:r>
          </w:p>
        </w:tc>
        <w:tc>
          <w:tcPr>
            <w:tcW w:w="800" w:type="dxa"/>
            <w:tcBorders>
              <w:top w:val="single" w:sz="12" w:space="0" w:color="auto"/>
              <w:bottom w:val="single" w:sz="12" w:space="0" w:color="auto"/>
            </w:tcBorders>
            <w:shd w:val="solid" w:color="FFFFFF" w:fill="auto"/>
          </w:tcPr>
          <w:p w14:paraId="78F6D272" w14:textId="77777777" w:rsidR="00F75C21" w:rsidRDefault="00F75C21" w:rsidP="0031694A">
            <w:pPr>
              <w:pStyle w:val="TAC"/>
              <w:rPr>
                <w:sz w:val="16"/>
                <w:szCs w:val="16"/>
              </w:rPr>
            </w:pPr>
            <w:r>
              <w:rPr>
                <w:sz w:val="16"/>
                <w:szCs w:val="16"/>
              </w:rPr>
              <w:t>SA#9</w:t>
            </w:r>
            <w:r w:rsidR="00BB485B">
              <w:rPr>
                <w:sz w:val="16"/>
                <w:szCs w:val="16"/>
              </w:rPr>
              <w:t>7e</w:t>
            </w:r>
          </w:p>
        </w:tc>
        <w:tc>
          <w:tcPr>
            <w:tcW w:w="1094" w:type="dxa"/>
            <w:tcBorders>
              <w:top w:val="single" w:sz="12" w:space="0" w:color="auto"/>
              <w:bottom w:val="single" w:sz="12" w:space="0" w:color="auto"/>
            </w:tcBorders>
            <w:shd w:val="solid" w:color="FFFFFF" w:fill="auto"/>
          </w:tcPr>
          <w:p w14:paraId="2FF4683C" w14:textId="77777777" w:rsidR="00F75C21" w:rsidRDefault="00F75C21" w:rsidP="0031694A">
            <w:pPr>
              <w:pStyle w:val="TAC"/>
              <w:rPr>
                <w:sz w:val="16"/>
                <w:szCs w:val="16"/>
              </w:rPr>
            </w:pPr>
            <w:r>
              <w:rPr>
                <w:sz w:val="16"/>
                <w:szCs w:val="16"/>
              </w:rPr>
              <w:t>SP-220855</w:t>
            </w:r>
          </w:p>
        </w:tc>
        <w:tc>
          <w:tcPr>
            <w:tcW w:w="567" w:type="dxa"/>
            <w:tcBorders>
              <w:top w:val="single" w:sz="12" w:space="0" w:color="auto"/>
              <w:bottom w:val="single" w:sz="12" w:space="0" w:color="auto"/>
            </w:tcBorders>
            <w:shd w:val="solid" w:color="FFFFFF" w:fill="auto"/>
          </w:tcPr>
          <w:p w14:paraId="4E4F9359" w14:textId="77777777" w:rsidR="00F75C21" w:rsidRDefault="00F75C21" w:rsidP="0031694A">
            <w:pPr>
              <w:pStyle w:val="TAL"/>
              <w:rPr>
                <w:sz w:val="16"/>
                <w:szCs w:val="16"/>
              </w:rPr>
            </w:pPr>
            <w:r>
              <w:rPr>
                <w:sz w:val="16"/>
                <w:szCs w:val="16"/>
              </w:rPr>
              <w:t>0185</w:t>
            </w:r>
          </w:p>
        </w:tc>
        <w:tc>
          <w:tcPr>
            <w:tcW w:w="425" w:type="dxa"/>
            <w:tcBorders>
              <w:top w:val="single" w:sz="12" w:space="0" w:color="auto"/>
              <w:bottom w:val="single" w:sz="12" w:space="0" w:color="auto"/>
            </w:tcBorders>
            <w:shd w:val="solid" w:color="FFFFFF" w:fill="auto"/>
          </w:tcPr>
          <w:p w14:paraId="5DD49718" w14:textId="77777777" w:rsidR="00F75C21" w:rsidRDefault="00F75C21" w:rsidP="0031694A">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3FB564C9" w14:textId="77777777" w:rsidR="00F75C21" w:rsidRDefault="00F75C21" w:rsidP="0031694A">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2CE85088" w14:textId="77777777" w:rsidR="00F75C21" w:rsidRDefault="00F75C21" w:rsidP="0031694A">
            <w:pPr>
              <w:pStyle w:val="TAL"/>
              <w:rPr>
                <w:snapToGrid w:val="0"/>
                <w:sz w:val="16"/>
                <w:szCs w:val="16"/>
                <w:lang w:val="en-AU"/>
              </w:rPr>
            </w:pPr>
            <w:r>
              <w:rPr>
                <w:snapToGrid w:val="0"/>
                <w:sz w:val="16"/>
                <w:szCs w:val="16"/>
                <w:lang w:val="en-AU"/>
              </w:rPr>
              <w:t>Add QMC job (stage 3 YANG)</w:t>
            </w:r>
          </w:p>
        </w:tc>
        <w:tc>
          <w:tcPr>
            <w:tcW w:w="708" w:type="dxa"/>
            <w:tcBorders>
              <w:top w:val="single" w:sz="12" w:space="0" w:color="auto"/>
              <w:bottom w:val="single" w:sz="12" w:space="0" w:color="auto"/>
            </w:tcBorders>
            <w:shd w:val="solid" w:color="FFFFFF" w:fill="auto"/>
          </w:tcPr>
          <w:p w14:paraId="67663F41" w14:textId="77777777" w:rsidR="00F75C21" w:rsidRDefault="00F75C21" w:rsidP="0031694A">
            <w:pPr>
              <w:pStyle w:val="TAC"/>
              <w:rPr>
                <w:sz w:val="16"/>
                <w:szCs w:val="16"/>
              </w:rPr>
            </w:pPr>
            <w:r>
              <w:rPr>
                <w:sz w:val="16"/>
                <w:szCs w:val="16"/>
              </w:rPr>
              <w:t>18.0.0</w:t>
            </w:r>
          </w:p>
        </w:tc>
      </w:tr>
      <w:tr w:rsidR="00BB485B" w:rsidRPr="007D6048" w14:paraId="2297026F" w14:textId="77777777" w:rsidTr="003F667C">
        <w:tblPrEx>
          <w:tblCellMar>
            <w:top w:w="0" w:type="dxa"/>
            <w:bottom w:w="0" w:type="dxa"/>
          </w:tblCellMar>
        </w:tblPrEx>
        <w:tc>
          <w:tcPr>
            <w:tcW w:w="800" w:type="dxa"/>
            <w:tcBorders>
              <w:top w:val="single" w:sz="12" w:space="0" w:color="auto"/>
              <w:bottom w:val="single" w:sz="12" w:space="0" w:color="auto"/>
            </w:tcBorders>
            <w:shd w:val="solid" w:color="FFFFFF" w:fill="auto"/>
          </w:tcPr>
          <w:p w14:paraId="7DB1F5D4" w14:textId="77777777" w:rsidR="00BB485B" w:rsidRDefault="00BB485B" w:rsidP="00BB485B">
            <w:pPr>
              <w:pStyle w:val="TAC"/>
              <w:rPr>
                <w:sz w:val="16"/>
                <w:szCs w:val="16"/>
              </w:rPr>
            </w:pPr>
            <w:r>
              <w:rPr>
                <w:sz w:val="16"/>
                <w:szCs w:val="16"/>
              </w:rPr>
              <w:t>2022-09</w:t>
            </w:r>
          </w:p>
        </w:tc>
        <w:tc>
          <w:tcPr>
            <w:tcW w:w="800" w:type="dxa"/>
            <w:tcBorders>
              <w:top w:val="single" w:sz="12" w:space="0" w:color="auto"/>
              <w:bottom w:val="single" w:sz="12" w:space="0" w:color="auto"/>
            </w:tcBorders>
            <w:shd w:val="solid" w:color="FFFFFF" w:fill="auto"/>
          </w:tcPr>
          <w:p w14:paraId="2F30CB64" w14:textId="77777777" w:rsidR="00BB485B" w:rsidRDefault="00BB485B" w:rsidP="00BB485B">
            <w:pPr>
              <w:pStyle w:val="TAC"/>
              <w:rPr>
                <w:sz w:val="16"/>
                <w:szCs w:val="16"/>
              </w:rPr>
            </w:pPr>
            <w:r>
              <w:rPr>
                <w:sz w:val="16"/>
                <w:szCs w:val="16"/>
              </w:rPr>
              <w:t>SA#97e</w:t>
            </w:r>
          </w:p>
        </w:tc>
        <w:tc>
          <w:tcPr>
            <w:tcW w:w="1094" w:type="dxa"/>
            <w:tcBorders>
              <w:top w:val="single" w:sz="12" w:space="0" w:color="auto"/>
              <w:bottom w:val="single" w:sz="12" w:space="0" w:color="auto"/>
            </w:tcBorders>
            <w:shd w:val="solid" w:color="FFFFFF" w:fill="auto"/>
          </w:tcPr>
          <w:p w14:paraId="7DF77B17" w14:textId="77777777" w:rsidR="00BB485B" w:rsidRDefault="00BB485B" w:rsidP="00BB485B">
            <w:pPr>
              <w:pStyle w:val="TAC"/>
              <w:rPr>
                <w:sz w:val="16"/>
                <w:szCs w:val="16"/>
              </w:rPr>
            </w:pPr>
          </w:p>
        </w:tc>
        <w:tc>
          <w:tcPr>
            <w:tcW w:w="567" w:type="dxa"/>
            <w:tcBorders>
              <w:top w:val="single" w:sz="12" w:space="0" w:color="auto"/>
              <w:bottom w:val="single" w:sz="12" w:space="0" w:color="auto"/>
            </w:tcBorders>
            <w:shd w:val="solid" w:color="FFFFFF" w:fill="auto"/>
          </w:tcPr>
          <w:p w14:paraId="1A3A114D" w14:textId="77777777" w:rsidR="00BB485B" w:rsidRDefault="00BB485B" w:rsidP="00BB485B">
            <w:pPr>
              <w:pStyle w:val="TAL"/>
              <w:rPr>
                <w:sz w:val="16"/>
                <w:szCs w:val="16"/>
              </w:rPr>
            </w:pPr>
          </w:p>
        </w:tc>
        <w:tc>
          <w:tcPr>
            <w:tcW w:w="425" w:type="dxa"/>
            <w:tcBorders>
              <w:top w:val="single" w:sz="12" w:space="0" w:color="auto"/>
              <w:bottom w:val="single" w:sz="12" w:space="0" w:color="auto"/>
            </w:tcBorders>
            <w:shd w:val="solid" w:color="FFFFFF" w:fill="auto"/>
          </w:tcPr>
          <w:p w14:paraId="40B678D6" w14:textId="77777777" w:rsidR="00BB485B" w:rsidRDefault="00BB485B" w:rsidP="00BB485B">
            <w:pPr>
              <w:pStyle w:val="TAR"/>
              <w:rPr>
                <w:sz w:val="16"/>
                <w:szCs w:val="16"/>
              </w:rPr>
            </w:pPr>
          </w:p>
        </w:tc>
        <w:tc>
          <w:tcPr>
            <w:tcW w:w="425" w:type="dxa"/>
            <w:tcBorders>
              <w:top w:val="single" w:sz="12" w:space="0" w:color="auto"/>
              <w:bottom w:val="single" w:sz="12" w:space="0" w:color="auto"/>
            </w:tcBorders>
            <w:shd w:val="solid" w:color="FFFFFF" w:fill="auto"/>
          </w:tcPr>
          <w:p w14:paraId="3346769F" w14:textId="77777777" w:rsidR="00BB485B" w:rsidRDefault="00BB485B" w:rsidP="00BB485B">
            <w:pPr>
              <w:pStyle w:val="TAC"/>
              <w:rPr>
                <w:sz w:val="16"/>
                <w:szCs w:val="16"/>
              </w:rPr>
            </w:pPr>
          </w:p>
        </w:tc>
        <w:tc>
          <w:tcPr>
            <w:tcW w:w="4820" w:type="dxa"/>
            <w:tcBorders>
              <w:top w:val="single" w:sz="12" w:space="0" w:color="auto"/>
              <w:bottom w:val="single" w:sz="12" w:space="0" w:color="auto"/>
            </w:tcBorders>
            <w:shd w:val="solid" w:color="FFFFFF" w:fill="auto"/>
          </w:tcPr>
          <w:p w14:paraId="3141732D" w14:textId="77777777" w:rsidR="00BB485B" w:rsidRDefault="00BB485B" w:rsidP="00BB485B">
            <w:pPr>
              <w:pStyle w:val="TAL"/>
              <w:rPr>
                <w:snapToGrid w:val="0"/>
                <w:sz w:val="16"/>
                <w:szCs w:val="16"/>
                <w:lang w:val="en-AU"/>
              </w:rPr>
            </w:pPr>
            <w:r>
              <w:rPr>
                <w:snapToGrid w:val="0"/>
                <w:sz w:val="16"/>
                <w:szCs w:val="16"/>
                <w:lang w:val="en-AU"/>
              </w:rPr>
              <w:t>Alignment with content in FORGE</w:t>
            </w:r>
          </w:p>
        </w:tc>
        <w:tc>
          <w:tcPr>
            <w:tcW w:w="708" w:type="dxa"/>
            <w:tcBorders>
              <w:top w:val="single" w:sz="12" w:space="0" w:color="auto"/>
              <w:bottom w:val="single" w:sz="12" w:space="0" w:color="auto"/>
            </w:tcBorders>
            <w:shd w:val="solid" w:color="FFFFFF" w:fill="auto"/>
          </w:tcPr>
          <w:p w14:paraId="36EC4EC7" w14:textId="77777777" w:rsidR="00BB485B" w:rsidRDefault="00BB485B" w:rsidP="00BB485B">
            <w:pPr>
              <w:pStyle w:val="TAC"/>
              <w:rPr>
                <w:sz w:val="16"/>
                <w:szCs w:val="16"/>
              </w:rPr>
            </w:pPr>
            <w:r>
              <w:rPr>
                <w:sz w:val="16"/>
                <w:szCs w:val="16"/>
              </w:rPr>
              <w:t>18.0.1</w:t>
            </w:r>
          </w:p>
        </w:tc>
      </w:tr>
      <w:tr w:rsidR="003F667C" w:rsidRPr="007D6048" w14:paraId="7BCA2B11" w14:textId="77777777" w:rsidTr="00CF7516">
        <w:tblPrEx>
          <w:tblCellMar>
            <w:top w:w="0" w:type="dxa"/>
            <w:bottom w:w="0" w:type="dxa"/>
          </w:tblCellMar>
        </w:tblPrEx>
        <w:tc>
          <w:tcPr>
            <w:tcW w:w="800" w:type="dxa"/>
            <w:tcBorders>
              <w:top w:val="single" w:sz="12" w:space="0" w:color="auto"/>
              <w:bottom w:val="single" w:sz="12" w:space="0" w:color="auto"/>
            </w:tcBorders>
            <w:shd w:val="solid" w:color="FFFFFF" w:fill="auto"/>
          </w:tcPr>
          <w:p w14:paraId="16452382" w14:textId="77777777" w:rsidR="003F667C" w:rsidRDefault="003F667C" w:rsidP="003F667C">
            <w:pPr>
              <w:pStyle w:val="TAC"/>
              <w:rPr>
                <w:sz w:val="16"/>
                <w:szCs w:val="16"/>
              </w:rPr>
            </w:pPr>
            <w:r>
              <w:rPr>
                <w:sz w:val="16"/>
                <w:szCs w:val="16"/>
              </w:rPr>
              <w:t>2022-09</w:t>
            </w:r>
          </w:p>
        </w:tc>
        <w:tc>
          <w:tcPr>
            <w:tcW w:w="800" w:type="dxa"/>
            <w:tcBorders>
              <w:top w:val="single" w:sz="12" w:space="0" w:color="auto"/>
              <w:bottom w:val="single" w:sz="12" w:space="0" w:color="auto"/>
            </w:tcBorders>
            <w:shd w:val="solid" w:color="FFFFFF" w:fill="auto"/>
          </w:tcPr>
          <w:p w14:paraId="756FFB21" w14:textId="77777777" w:rsidR="003F667C" w:rsidRDefault="003F667C" w:rsidP="003F667C">
            <w:pPr>
              <w:pStyle w:val="TAC"/>
              <w:rPr>
                <w:sz w:val="16"/>
                <w:szCs w:val="16"/>
              </w:rPr>
            </w:pPr>
            <w:r>
              <w:rPr>
                <w:sz w:val="16"/>
                <w:szCs w:val="16"/>
              </w:rPr>
              <w:t>SA#97e</w:t>
            </w:r>
          </w:p>
        </w:tc>
        <w:tc>
          <w:tcPr>
            <w:tcW w:w="1094" w:type="dxa"/>
            <w:tcBorders>
              <w:top w:val="single" w:sz="12" w:space="0" w:color="auto"/>
              <w:bottom w:val="single" w:sz="12" w:space="0" w:color="auto"/>
            </w:tcBorders>
            <w:shd w:val="solid" w:color="FFFFFF" w:fill="auto"/>
          </w:tcPr>
          <w:p w14:paraId="64021713" w14:textId="77777777" w:rsidR="003F667C" w:rsidRDefault="003F667C" w:rsidP="003F667C">
            <w:pPr>
              <w:pStyle w:val="TAC"/>
              <w:rPr>
                <w:sz w:val="16"/>
                <w:szCs w:val="16"/>
              </w:rPr>
            </w:pPr>
          </w:p>
        </w:tc>
        <w:tc>
          <w:tcPr>
            <w:tcW w:w="567" w:type="dxa"/>
            <w:tcBorders>
              <w:top w:val="single" w:sz="12" w:space="0" w:color="auto"/>
              <w:bottom w:val="single" w:sz="12" w:space="0" w:color="auto"/>
            </w:tcBorders>
            <w:shd w:val="solid" w:color="FFFFFF" w:fill="auto"/>
          </w:tcPr>
          <w:p w14:paraId="3F3C17EF" w14:textId="77777777" w:rsidR="003F667C" w:rsidRDefault="003F667C" w:rsidP="003F667C">
            <w:pPr>
              <w:pStyle w:val="TAL"/>
              <w:rPr>
                <w:sz w:val="16"/>
                <w:szCs w:val="16"/>
              </w:rPr>
            </w:pPr>
          </w:p>
        </w:tc>
        <w:tc>
          <w:tcPr>
            <w:tcW w:w="425" w:type="dxa"/>
            <w:tcBorders>
              <w:top w:val="single" w:sz="12" w:space="0" w:color="auto"/>
              <w:bottom w:val="single" w:sz="12" w:space="0" w:color="auto"/>
            </w:tcBorders>
            <w:shd w:val="solid" w:color="FFFFFF" w:fill="auto"/>
          </w:tcPr>
          <w:p w14:paraId="7F6EF21A" w14:textId="77777777" w:rsidR="003F667C" w:rsidRDefault="003F667C" w:rsidP="003F667C">
            <w:pPr>
              <w:pStyle w:val="TAR"/>
              <w:rPr>
                <w:sz w:val="16"/>
                <w:szCs w:val="16"/>
              </w:rPr>
            </w:pPr>
          </w:p>
        </w:tc>
        <w:tc>
          <w:tcPr>
            <w:tcW w:w="425" w:type="dxa"/>
            <w:tcBorders>
              <w:top w:val="single" w:sz="12" w:space="0" w:color="auto"/>
              <w:bottom w:val="single" w:sz="12" w:space="0" w:color="auto"/>
            </w:tcBorders>
            <w:shd w:val="solid" w:color="FFFFFF" w:fill="auto"/>
          </w:tcPr>
          <w:p w14:paraId="5E4ADE2F" w14:textId="77777777" w:rsidR="003F667C" w:rsidRDefault="003F667C" w:rsidP="003F667C">
            <w:pPr>
              <w:pStyle w:val="TAC"/>
              <w:rPr>
                <w:sz w:val="16"/>
                <w:szCs w:val="16"/>
              </w:rPr>
            </w:pPr>
          </w:p>
        </w:tc>
        <w:tc>
          <w:tcPr>
            <w:tcW w:w="4820" w:type="dxa"/>
            <w:tcBorders>
              <w:top w:val="single" w:sz="12" w:space="0" w:color="auto"/>
              <w:bottom w:val="single" w:sz="12" w:space="0" w:color="auto"/>
            </w:tcBorders>
            <w:shd w:val="solid" w:color="FFFFFF" w:fill="auto"/>
          </w:tcPr>
          <w:p w14:paraId="793A8BF6" w14:textId="77777777" w:rsidR="003F667C" w:rsidRDefault="003F667C" w:rsidP="003F667C">
            <w:pPr>
              <w:pStyle w:val="TAL"/>
              <w:rPr>
                <w:snapToGrid w:val="0"/>
                <w:sz w:val="16"/>
                <w:szCs w:val="16"/>
                <w:lang w:val="en-AU"/>
              </w:rPr>
            </w:pPr>
            <w:r>
              <w:rPr>
                <w:snapToGrid w:val="0"/>
                <w:sz w:val="16"/>
                <w:szCs w:val="16"/>
                <w:lang w:val="en-AU"/>
              </w:rPr>
              <w:t>Alignment with content in FORGE (Yang)</w:t>
            </w:r>
          </w:p>
        </w:tc>
        <w:tc>
          <w:tcPr>
            <w:tcW w:w="708" w:type="dxa"/>
            <w:tcBorders>
              <w:top w:val="single" w:sz="12" w:space="0" w:color="auto"/>
              <w:bottom w:val="single" w:sz="12" w:space="0" w:color="auto"/>
            </w:tcBorders>
            <w:shd w:val="solid" w:color="FFFFFF" w:fill="auto"/>
          </w:tcPr>
          <w:p w14:paraId="561842DE" w14:textId="77777777" w:rsidR="003F667C" w:rsidRDefault="003F667C" w:rsidP="003F667C">
            <w:pPr>
              <w:pStyle w:val="TAC"/>
              <w:rPr>
                <w:sz w:val="16"/>
                <w:szCs w:val="16"/>
              </w:rPr>
            </w:pPr>
            <w:r>
              <w:rPr>
                <w:sz w:val="16"/>
                <w:szCs w:val="16"/>
              </w:rPr>
              <w:t>18.0.2</w:t>
            </w:r>
          </w:p>
        </w:tc>
      </w:tr>
      <w:tr w:rsidR="00CF7516" w:rsidRPr="007D6048" w14:paraId="1FC95B5A" w14:textId="77777777" w:rsidTr="00CF7516">
        <w:tblPrEx>
          <w:tblCellMar>
            <w:top w:w="0" w:type="dxa"/>
            <w:bottom w:w="0" w:type="dxa"/>
          </w:tblCellMar>
        </w:tblPrEx>
        <w:tc>
          <w:tcPr>
            <w:tcW w:w="800" w:type="dxa"/>
            <w:tcBorders>
              <w:top w:val="single" w:sz="12" w:space="0" w:color="auto"/>
              <w:bottom w:val="single" w:sz="12" w:space="0" w:color="auto"/>
            </w:tcBorders>
            <w:shd w:val="solid" w:color="FFFFFF" w:fill="auto"/>
          </w:tcPr>
          <w:p w14:paraId="15E32503" w14:textId="77777777" w:rsidR="00CF7516" w:rsidRDefault="00CF7516" w:rsidP="003F667C">
            <w:pPr>
              <w:pStyle w:val="TAC"/>
              <w:rPr>
                <w:sz w:val="16"/>
                <w:szCs w:val="16"/>
              </w:rPr>
            </w:pPr>
            <w:r>
              <w:rPr>
                <w:sz w:val="16"/>
                <w:szCs w:val="16"/>
              </w:rPr>
              <w:t>2023-01</w:t>
            </w:r>
          </w:p>
        </w:tc>
        <w:tc>
          <w:tcPr>
            <w:tcW w:w="800" w:type="dxa"/>
            <w:tcBorders>
              <w:top w:val="single" w:sz="12" w:space="0" w:color="auto"/>
              <w:bottom w:val="single" w:sz="12" w:space="0" w:color="auto"/>
            </w:tcBorders>
            <w:shd w:val="solid" w:color="FFFFFF" w:fill="auto"/>
          </w:tcPr>
          <w:p w14:paraId="460FA50D" w14:textId="77777777" w:rsidR="00CF7516" w:rsidRDefault="00CF7516" w:rsidP="003F667C">
            <w:pPr>
              <w:pStyle w:val="TAC"/>
              <w:rPr>
                <w:sz w:val="16"/>
                <w:szCs w:val="16"/>
              </w:rPr>
            </w:pPr>
            <w:r>
              <w:rPr>
                <w:sz w:val="16"/>
                <w:szCs w:val="16"/>
              </w:rPr>
              <w:t>SA#98e</w:t>
            </w:r>
          </w:p>
        </w:tc>
        <w:tc>
          <w:tcPr>
            <w:tcW w:w="1094" w:type="dxa"/>
            <w:tcBorders>
              <w:top w:val="single" w:sz="12" w:space="0" w:color="auto"/>
              <w:bottom w:val="single" w:sz="12" w:space="0" w:color="auto"/>
            </w:tcBorders>
            <w:shd w:val="solid" w:color="FFFFFF" w:fill="auto"/>
          </w:tcPr>
          <w:p w14:paraId="613BD011" w14:textId="77777777" w:rsidR="00CF7516" w:rsidRDefault="00CF7516" w:rsidP="003F667C">
            <w:pPr>
              <w:pStyle w:val="TAC"/>
              <w:rPr>
                <w:sz w:val="16"/>
                <w:szCs w:val="16"/>
              </w:rPr>
            </w:pPr>
            <w:r>
              <w:rPr>
                <w:sz w:val="16"/>
                <w:szCs w:val="16"/>
              </w:rPr>
              <w:t>SP-221172</w:t>
            </w:r>
          </w:p>
        </w:tc>
        <w:tc>
          <w:tcPr>
            <w:tcW w:w="567" w:type="dxa"/>
            <w:tcBorders>
              <w:top w:val="single" w:sz="12" w:space="0" w:color="auto"/>
              <w:bottom w:val="single" w:sz="12" w:space="0" w:color="auto"/>
            </w:tcBorders>
            <w:shd w:val="solid" w:color="FFFFFF" w:fill="auto"/>
          </w:tcPr>
          <w:p w14:paraId="4EAA0F0A" w14:textId="77777777" w:rsidR="00CF7516" w:rsidRDefault="00CF7516" w:rsidP="003F667C">
            <w:pPr>
              <w:pStyle w:val="TAL"/>
              <w:rPr>
                <w:sz w:val="16"/>
                <w:szCs w:val="16"/>
              </w:rPr>
            </w:pPr>
            <w:r>
              <w:rPr>
                <w:sz w:val="16"/>
                <w:szCs w:val="16"/>
              </w:rPr>
              <w:t>0189</w:t>
            </w:r>
          </w:p>
        </w:tc>
        <w:tc>
          <w:tcPr>
            <w:tcW w:w="425" w:type="dxa"/>
            <w:tcBorders>
              <w:top w:val="single" w:sz="12" w:space="0" w:color="auto"/>
              <w:bottom w:val="single" w:sz="12" w:space="0" w:color="auto"/>
            </w:tcBorders>
            <w:shd w:val="solid" w:color="FFFFFF" w:fill="auto"/>
          </w:tcPr>
          <w:p w14:paraId="6D0FDDED" w14:textId="77777777" w:rsidR="00CF7516" w:rsidRDefault="00CF7516" w:rsidP="003F667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4C1D180" w14:textId="77777777" w:rsidR="00CF7516" w:rsidRDefault="00CF7516" w:rsidP="003F667C">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6A8ECD7A" w14:textId="77777777" w:rsidR="00CF7516" w:rsidRDefault="00CF7516" w:rsidP="003F667C">
            <w:pPr>
              <w:pStyle w:val="TAL"/>
              <w:rPr>
                <w:snapToGrid w:val="0"/>
                <w:sz w:val="16"/>
                <w:szCs w:val="16"/>
                <w:lang w:val="en-AU"/>
              </w:rPr>
            </w:pPr>
            <w:r>
              <w:rPr>
                <w:snapToGrid w:val="0"/>
                <w:sz w:val="16"/>
                <w:szCs w:val="16"/>
                <w:lang w:val="en-AU"/>
              </w:rPr>
              <w:t>YANG Corrections in Word TS</w:t>
            </w:r>
          </w:p>
        </w:tc>
        <w:tc>
          <w:tcPr>
            <w:tcW w:w="708" w:type="dxa"/>
            <w:tcBorders>
              <w:top w:val="single" w:sz="12" w:space="0" w:color="auto"/>
              <w:bottom w:val="single" w:sz="12" w:space="0" w:color="auto"/>
            </w:tcBorders>
            <w:shd w:val="solid" w:color="FFFFFF" w:fill="auto"/>
          </w:tcPr>
          <w:p w14:paraId="036DA115" w14:textId="77777777" w:rsidR="00CF7516" w:rsidRDefault="00CF7516" w:rsidP="003F667C">
            <w:pPr>
              <w:pStyle w:val="TAC"/>
              <w:rPr>
                <w:sz w:val="16"/>
                <w:szCs w:val="16"/>
              </w:rPr>
            </w:pPr>
            <w:r>
              <w:rPr>
                <w:sz w:val="16"/>
                <w:szCs w:val="16"/>
              </w:rPr>
              <w:t>18.1.0</w:t>
            </w:r>
          </w:p>
        </w:tc>
      </w:tr>
      <w:tr w:rsidR="00CF7516" w:rsidRPr="007D6048" w14:paraId="57105136" w14:textId="77777777" w:rsidTr="00976C6F">
        <w:tblPrEx>
          <w:tblCellMar>
            <w:top w:w="0" w:type="dxa"/>
            <w:bottom w:w="0" w:type="dxa"/>
          </w:tblCellMar>
        </w:tblPrEx>
        <w:tc>
          <w:tcPr>
            <w:tcW w:w="800" w:type="dxa"/>
            <w:tcBorders>
              <w:top w:val="single" w:sz="12" w:space="0" w:color="auto"/>
              <w:bottom w:val="single" w:sz="12" w:space="0" w:color="auto"/>
            </w:tcBorders>
            <w:shd w:val="solid" w:color="FFFFFF" w:fill="auto"/>
          </w:tcPr>
          <w:p w14:paraId="0AC2526E" w14:textId="77777777" w:rsidR="00CF7516" w:rsidRDefault="00CF7516" w:rsidP="003F667C">
            <w:pPr>
              <w:pStyle w:val="TAC"/>
              <w:rPr>
                <w:sz w:val="16"/>
                <w:szCs w:val="16"/>
              </w:rPr>
            </w:pPr>
            <w:r>
              <w:rPr>
                <w:sz w:val="16"/>
                <w:szCs w:val="16"/>
              </w:rPr>
              <w:t>2023-01</w:t>
            </w:r>
          </w:p>
        </w:tc>
        <w:tc>
          <w:tcPr>
            <w:tcW w:w="800" w:type="dxa"/>
            <w:tcBorders>
              <w:top w:val="single" w:sz="12" w:space="0" w:color="auto"/>
              <w:bottom w:val="single" w:sz="12" w:space="0" w:color="auto"/>
            </w:tcBorders>
            <w:shd w:val="solid" w:color="FFFFFF" w:fill="auto"/>
          </w:tcPr>
          <w:p w14:paraId="5BE10B6B" w14:textId="77777777" w:rsidR="00CF7516" w:rsidRDefault="00CF7516" w:rsidP="003F667C">
            <w:pPr>
              <w:pStyle w:val="TAC"/>
              <w:rPr>
                <w:sz w:val="16"/>
                <w:szCs w:val="16"/>
              </w:rPr>
            </w:pPr>
            <w:r>
              <w:rPr>
                <w:sz w:val="16"/>
                <w:szCs w:val="16"/>
              </w:rPr>
              <w:t>SA#98e</w:t>
            </w:r>
          </w:p>
        </w:tc>
        <w:tc>
          <w:tcPr>
            <w:tcW w:w="1094" w:type="dxa"/>
            <w:tcBorders>
              <w:top w:val="single" w:sz="12" w:space="0" w:color="auto"/>
              <w:bottom w:val="single" w:sz="12" w:space="0" w:color="auto"/>
            </w:tcBorders>
            <w:shd w:val="solid" w:color="FFFFFF" w:fill="auto"/>
          </w:tcPr>
          <w:p w14:paraId="637FF052" w14:textId="77777777" w:rsidR="00CF7516" w:rsidRDefault="00CF7516" w:rsidP="003F667C">
            <w:pPr>
              <w:pStyle w:val="TAC"/>
              <w:rPr>
                <w:sz w:val="16"/>
                <w:szCs w:val="16"/>
              </w:rPr>
            </w:pPr>
            <w:r>
              <w:rPr>
                <w:sz w:val="16"/>
                <w:szCs w:val="16"/>
              </w:rPr>
              <w:t>SP-221188</w:t>
            </w:r>
          </w:p>
        </w:tc>
        <w:tc>
          <w:tcPr>
            <w:tcW w:w="567" w:type="dxa"/>
            <w:tcBorders>
              <w:top w:val="single" w:sz="12" w:space="0" w:color="auto"/>
              <w:bottom w:val="single" w:sz="12" w:space="0" w:color="auto"/>
            </w:tcBorders>
            <w:shd w:val="solid" w:color="FFFFFF" w:fill="auto"/>
          </w:tcPr>
          <w:p w14:paraId="3E335B92" w14:textId="77777777" w:rsidR="00CF7516" w:rsidRDefault="00CF7516" w:rsidP="003F667C">
            <w:pPr>
              <w:pStyle w:val="TAL"/>
              <w:rPr>
                <w:sz w:val="16"/>
                <w:szCs w:val="16"/>
              </w:rPr>
            </w:pPr>
            <w:r>
              <w:rPr>
                <w:sz w:val="16"/>
                <w:szCs w:val="16"/>
              </w:rPr>
              <w:t>0191</w:t>
            </w:r>
          </w:p>
        </w:tc>
        <w:tc>
          <w:tcPr>
            <w:tcW w:w="425" w:type="dxa"/>
            <w:tcBorders>
              <w:top w:val="single" w:sz="12" w:space="0" w:color="auto"/>
              <w:bottom w:val="single" w:sz="12" w:space="0" w:color="auto"/>
            </w:tcBorders>
            <w:shd w:val="solid" w:color="FFFFFF" w:fill="auto"/>
          </w:tcPr>
          <w:p w14:paraId="534CCB73" w14:textId="77777777" w:rsidR="00CF7516" w:rsidRDefault="00CF7516" w:rsidP="003F667C">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4425EBB2" w14:textId="77777777" w:rsidR="00CF7516" w:rsidRDefault="00CF7516" w:rsidP="003F667C">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7DCFDB3C" w14:textId="77777777" w:rsidR="00CF7516" w:rsidRDefault="00CF7516" w:rsidP="003F667C">
            <w:pPr>
              <w:pStyle w:val="TAL"/>
              <w:rPr>
                <w:snapToGrid w:val="0"/>
                <w:sz w:val="16"/>
                <w:szCs w:val="16"/>
                <w:lang w:val="en-AU"/>
              </w:rPr>
            </w:pPr>
            <w:r>
              <w:rPr>
                <w:snapToGrid w:val="0"/>
                <w:sz w:val="16"/>
                <w:szCs w:val="16"/>
                <w:lang w:val="en-AU"/>
              </w:rPr>
              <w:t>FIles and File IOCs YANG</w:t>
            </w:r>
          </w:p>
        </w:tc>
        <w:tc>
          <w:tcPr>
            <w:tcW w:w="708" w:type="dxa"/>
            <w:tcBorders>
              <w:top w:val="single" w:sz="12" w:space="0" w:color="auto"/>
              <w:bottom w:val="single" w:sz="12" w:space="0" w:color="auto"/>
            </w:tcBorders>
            <w:shd w:val="solid" w:color="FFFFFF" w:fill="auto"/>
          </w:tcPr>
          <w:p w14:paraId="2A1A8941" w14:textId="77777777" w:rsidR="00CF7516" w:rsidRDefault="00CF7516" w:rsidP="003F667C">
            <w:pPr>
              <w:pStyle w:val="TAC"/>
              <w:rPr>
                <w:sz w:val="16"/>
                <w:szCs w:val="16"/>
              </w:rPr>
            </w:pPr>
            <w:r>
              <w:rPr>
                <w:sz w:val="16"/>
                <w:szCs w:val="16"/>
              </w:rPr>
              <w:t>18.1.0</w:t>
            </w:r>
          </w:p>
        </w:tc>
      </w:tr>
      <w:tr w:rsidR="00976C6F" w:rsidRPr="007D6048" w14:paraId="09328A02" w14:textId="77777777" w:rsidTr="00FC340E">
        <w:tblPrEx>
          <w:tblCellMar>
            <w:top w:w="0" w:type="dxa"/>
            <w:bottom w:w="0" w:type="dxa"/>
          </w:tblCellMar>
        </w:tblPrEx>
        <w:tc>
          <w:tcPr>
            <w:tcW w:w="800" w:type="dxa"/>
            <w:tcBorders>
              <w:top w:val="single" w:sz="12" w:space="0" w:color="auto"/>
              <w:bottom w:val="single" w:sz="12" w:space="0" w:color="auto"/>
            </w:tcBorders>
            <w:shd w:val="solid" w:color="FFFFFF" w:fill="auto"/>
          </w:tcPr>
          <w:p w14:paraId="28087337" w14:textId="77777777" w:rsidR="00976C6F" w:rsidRDefault="00976C6F" w:rsidP="003F667C">
            <w:pPr>
              <w:pStyle w:val="TAC"/>
              <w:rPr>
                <w:sz w:val="16"/>
                <w:szCs w:val="16"/>
              </w:rPr>
            </w:pPr>
            <w:r>
              <w:rPr>
                <w:sz w:val="16"/>
                <w:szCs w:val="16"/>
              </w:rPr>
              <w:t>2023-01</w:t>
            </w:r>
          </w:p>
        </w:tc>
        <w:tc>
          <w:tcPr>
            <w:tcW w:w="800" w:type="dxa"/>
            <w:tcBorders>
              <w:top w:val="single" w:sz="12" w:space="0" w:color="auto"/>
              <w:bottom w:val="single" w:sz="12" w:space="0" w:color="auto"/>
            </w:tcBorders>
            <w:shd w:val="solid" w:color="FFFFFF" w:fill="auto"/>
          </w:tcPr>
          <w:p w14:paraId="6738BC5A" w14:textId="77777777" w:rsidR="00976C6F" w:rsidRDefault="00976C6F" w:rsidP="003F667C">
            <w:pPr>
              <w:pStyle w:val="TAC"/>
              <w:rPr>
                <w:sz w:val="16"/>
                <w:szCs w:val="16"/>
              </w:rPr>
            </w:pPr>
            <w:r>
              <w:rPr>
                <w:sz w:val="16"/>
                <w:szCs w:val="16"/>
              </w:rPr>
              <w:t>SA#98e</w:t>
            </w:r>
          </w:p>
        </w:tc>
        <w:tc>
          <w:tcPr>
            <w:tcW w:w="1094" w:type="dxa"/>
            <w:tcBorders>
              <w:top w:val="single" w:sz="12" w:space="0" w:color="auto"/>
              <w:bottom w:val="single" w:sz="12" w:space="0" w:color="auto"/>
            </w:tcBorders>
            <w:shd w:val="solid" w:color="FFFFFF" w:fill="auto"/>
          </w:tcPr>
          <w:p w14:paraId="069EAB74" w14:textId="77777777" w:rsidR="00976C6F" w:rsidRDefault="00976C6F" w:rsidP="003F667C">
            <w:pPr>
              <w:pStyle w:val="TAC"/>
              <w:rPr>
                <w:sz w:val="16"/>
                <w:szCs w:val="16"/>
              </w:rPr>
            </w:pPr>
            <w:r>
              <w:rPr>
                <w:sz w:val="16"/>
                <w:szCs w:val="16"/>
              </w:rPr>
              <w:t>SP-221186</w:t>
            </w:r>
          </w:p>
        </w:tc>
        <w:tc>
          <w:tcPr>
            <w:tcW w:w="567" w:type="dxa"/>
            <w:tcBorders>
              <w:top w:val="single" w:sz="12" w:space="0" w:color="auto"/>
              <w:bottom w:val="single" w:sz="12" w:space="0" w:color="auto"/>
            </w:tcBorders>
            <w:shd w:val="solid" w:color="FFFFFF" w:fill="auto"/>
          </w:tcPr>
          <w:p w14:paraId="1024440E" w14:textId="77777777" w:rsidR="00976C6F" w:rsidRDefault="00976C6F" w:rsidP="003F667C">
            <w:pPr>
              <w:pStyle w:val="TAL"/>
              <w:rPr>
                <w:sz w:val="16"/>
                <w:szCs w:val="16"/>
              </w:rPr>
            </w:pPr>
            <w:r>
              <w:rPr>
                <w:sz w:val="16"/>
                <w:szCs w:val="16"/>
              </w:rPr>
              <w:t>0194</w:t>
            </w:r>
          </w:p>
        </w:tc>
        <w:tc>
          <w:tcPr>
            <w:tcW w:w="425" w:type="dxa"/>
            <w:tcBorders>
              <w:top w:val="single" w:sz="12" w:space="0" w:color="auto"/>
              <w:bottom w:val="single" w:sz="12" w:space="0" w:color="auto"/>
            </w:tcBorders>
            <w:shd w:val="solid" w:color="FFFFFF" w:fill="auto"/>
          </w:tcPr>
          <w:p w14:paraId="5A53886E" w14:textId="77777777" w:rsidR="00976C6F" w:rsidRDefault="00976C6F" w:rsidP="003F667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1A5B868" w14:textId="77777777" w:rsidR="00976C6F" w:rsidRDefault="00976C6F" w:rsidP="003F667C">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5DA03C74" w14:textId="77777777" w:rsidR="00976C6F" w:rsidRDefault="00976C6F" w:rsidP="003F667C">
            <w:pPr>
              <w:pStyle w:val="TAL"/>
              <w:rPr>
                <w:snapToGrid w:val="0"/>
                <w:sz w:val="16"/>
                <w:szCs w:val="16"/>
                <w:lang w:val="en-AU"/>
              </w:rPr>
            </w:pPr>
            <w:r>
              <w:rPr>
                <w:snapToGrid w:val="0"/>
                <w:sz w:val="16"/>
                <w:szCs w:val="16"/>
                <w:lang w:val="en-AU"/>
              </w:rPr>
              <w:t xml:space="preserve">Add YANG for ManagementDataCollection </w:t>
            </w:r>
          </w:p>
        </w:tc>
        <w:tc>
          <w:tcPr>
            <w:tcW w:w="708" w:type="dxa"/>
            <w:tcBorders>
              <w:top w:val="single" w:sz="12" w:space="0" w:color="auto"/>
              <w:bottom w:val="single" w:sz="12" w:space="0" w:color="auto"/>
            </w:tcBorders>
            <w:shd w:val="solid" w:color="FFFFFF" w:fill="auto"/>
          </w:tcPr>
          <w:p w14:paraId="673C23B3" w14:textId="77777777" w:rsidR="00976C6F" w:rsidRDefault="00976C6F" w:rsidP="003F667C">
            <w:pPr>
              <w:pStyle w:val="TAC"/>
              <w:rPr>
                <w:sz w:val="16"/>
                <w:szCs w:val="16"/>
              </w:rPr>
            </w:pPr>
            <w:r>
              <w:rPr>
                <w:sz w:val="16"/>
                <w:szCs w:val="16"/>
              </w:rPr>
              <w:t>18.1.0</w:t>
            </w:r>
          </w:p>
        </w:tc>
      </w:tr>
      <w:tr w:rsidR="00FC340E" w:rsidRPr="007D6048" w14:paraId="783DF684" w14:textId="77777777" w:rsidTr="006525D6">
        <w:tblPrEx>
          <w:tblCellMar>
            <w:top w:w="0" w:type="dxa"/>
            <w:bottom w:w="0" w:type="dxa"/>
          </w:tblCellMar>
        </w:tblPrEx>
        <w:tc>
          <w:tcPr>
            <w:tcW w:w="800" w:type="dxa"/>
            <w:tcBorders>
              <w:top w:val="single" w:sz="12" w:space="0" w:color="auto"/>
              <w:bottom w:val="single" w:sz="12" w:space="0" w:color="auto"/>
            </w:tcBorders>
            <w:shd w:val="solid" w:color="FFFFFF" w:fill="auto"/>
          </w:tcPr>
          <w:p w14:paraId="72E52B7E" w14:textId="77777777" w:rsidR="00FC340E" w:rsidRDefault="00FC340E" w:rsidP="003F667C">
            <w:pPr>
              <w:pStyle w:val="TAC"/>
              <w:rPr>
                <w:sz w:val="16"/>
                <w:szCs w:val="16"/>
              </w:rPr>
            </w:pPr>
            <w:r>
              <w:rPr>
                <w:sz w:val="16"/>
                <w:szCs w:val="16"/>
              </w:rPr>
              <w:t>2023-01</w:t>
            </w:r>
          </w:p>
        </w:tc>
        <w:tc>
          <w:tcPr>
            <w:tcW w:w="800" w:type="dxa"/>
            <w:tcBorders>
              <w:top w:val="single" w:sz="12" w:space="0" w:color="auto"/>
              <w:bottom w:val="single" w:sz="12" w:space="0" w:color="auto"/>
            </w:tcBorders>
            <w:shd w:val="solid" w:color="FFFFFF" w:fill="auto"/>
          </w:tcPr>
          <w:p w14:paraId="5CC26686" w14:textId="77777777" w:rsidR="00FC340E" w:rsidRDefault="00FC340E" w:rsidP="003F667C">
            <w:pPr>
              <w:pStyle w:val="TAC"/>
              <w:rPr>
                <w:sz w:val="16"/>
                <w:szCs w:val="16"/>
              </w:rPr>
            </w:pPr>
            <w:r>
              <w:rPr>
                <w:sz w:val="16"/>
                <w:szCs w:val="16"/>
              </w:rPr>
              <w:t>SA#98e</w:t>
            </w:r>
          </w:p>
        </w:tc>
        <w:tc>
          <w:tcPr>
            <w:tcW w:w="1094" w:type="dxa"/>
            <w:tcBorders>
              <w:top w:val="single" w:sz="12" w:space="0" w:color="auto"/>
              <w:bottom w:val="single" w:sz="12" w:space="0" w:color="auto"/>
            </w:tcBorders>
            <w:shd w:val="solid" w:color="FFFFFF" w:fill="auto"/>
          </w:tcPr>
          <w:p w14:paraId="28E4164C" w14:textId="77777777" w:rsidR="00FC340E" w:rsidRDefault="00FC340E" w:rsidP="003F667C">
            <w:pPr>
              <w:pStyle w:val="TAC"/>
              <w:rPr>
                <w:sz w:val="16"/>
                <w:szCs w:val="16"/>
              </w:rPr>
            </w:pPr>
            <w:r>
              <w:rPr>
                <w:sz w:val="16"/>
                <w:szCs w:val="16"/>
              </w:rPr>
              <w:t>SP-221188</w:t>
            </w:r>
          </w:p>
        </w:tc>
        <w:tc>
          <w:tcPr>
            <w:tcW w:w="567" w:type="dxa"/>
            <w:tcBorders>
              <w:top w:val="single" w:sz="12" w:space="0" w:color="auto"/>
              <w:bottom w:val="single" w:sz="12" w:space="0" w:color="auto"/>
            </w:tcBorders>
            <w:shd w:val="solid" w:color="FFFFFF" w:fill="auto"/>
          </w:tcPr>
          <w:p w14:paraId="51381F80" w14:textId="77777777" w:rsidR="00FC340E" w:rsidRDefault="00FC340E" w:rsidP="003F667C">
            <w:pPr>
              <w:pStyle w:val="TAL"/>
              <w:rPr>
                <w:sz w:val="16"/>
                <w:szCs w:val="16"/>
              </w:rPr>
            </w:pPr>
            <w:r>
              <w:rPr>
                <w:sz w:val="16"/>
                <w:szCs w:val="16"/>
              </w:rPr>
              <w:t>0197</w:t>
            </w:r>
          </w:p>
        </w:tc>
        <w:tc>
          <w:tcPr>
            <w:tcW w:w="425" w:type="dxa"/>
            <w:tcBorders>
              <w:top w:val="single" w:sz="12" w:space="0" w:color="auto"/>
              <w:bottom w:val="single" w:sz="12" w:space="0" w:color="auto"/>
            </w:tcBorders>
            <w:shd w:val="solid" w:color="FFFFFF" w:fill="auto"/>
          </w:tcPr>
          <w:p w14:paraId="711D4CAF" w14:textId="77777777" w:rsidR="00FC340E" w:rsidRDefault="00FC340E" w:rsidP="003F667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C13D7F4" w14:textId="77777777" w:rsidR="00FC340E" w:rsidRDefault="00FC340E" w:rsidP="003F667C">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70506136" w14:textId="77777777" w:rsidR="00FC340E" w:rsidRDefault="00FC340E" w:rsidP="003F667C">
            <w:pPr>
              <w:pStyle w:val="TAL"/>
              <w:rPr>
                <w:snapToGrid w:val="0"/>
                <w:sz w:val="16"/>
                <w:szCs w:val="16"/>
                <w:lang w:val="en-AU"/>
              </w:rPr>
            </w:pPr>
            <w:r>
              <w:rPr>
                <w:snapToGrid w:val="0"/>
                <w:sz w:val="16"/>
                <w:szCs w:val="16"/>
                <w:lang w:val="en-AU"/>
              </w:rPr>
              <w:t xml:space="preserve">NRM enhancements for NF List </w:t>
            </w:r>
          </w:p>
        </w:tc>
        <w:tc>
          <w:tcPr>
            <w:tcW w:w="708" w:type="dxa"/>
            <w:tcBorders>
              <w:top w:val="single" w:sz="12" w:space="0" w:color="auto"/>
              <w:bottom w:val="single" w:sz="12" w:space="0" w:color="auto"/>
            </w:tcBorders>
            <w:shd w:val="solid" w:color="FFFFFF" w:fill="auto"/>
          </w:tcPr>
          <w:p w14:paraId="56AE4FF3" w14:textId="77777777" w:rsidR="00FC340E" w:rsidRDefault="00FC340E" w:rsidP="003F667C">
            <w:pPr>
              <w:pStyle w:val="TAC"/>
              <w:rPr>
                <w:sz w:val="16"/>
                <w:szCs w:val="16"/>
              </w:rPr>
            </w:pPr>
            <w:r>
              <w:rPr>
                <w:sz w:val="16"/>
                <w:szCs w:val="16"/>
              </w:rPr>
              <w:t>18.1.0</w:t>
            </w:r>
          </w:p>
        </w:tc>
      </w:tr>
      <w:tr w:rsidR="006525D6" w:rsidRPr="007D6048" w14:paraId="74CDDC9B" w14:textId="77777777" w:rsidTr="000F3D14">
        <w:tblPrEx>
          <w:tblCellMar>
            <w:top w:w="0" w:type="dxa"/>
            <w:bottom w:w="0" w:type="dxa"/>
          </w:tblCellMar>
        </w:tblPrEx>
        <w:tc>
          <w:tcPr>
            <w:tcW w:w="800" w:type="dxa"/>
            <w:tcBorders>
              <w:top w:val="single" w:sz="12" w:space="0" w:color="auto"/>
              <w:bottom w:val="single" w:sz="12" w:space="0" w:color="auto"/>
            </w:tcBorders>
            <w:shd w:val="solid" w:color="FFFFFF" w:fill="auto"/>
          </w:tcPr>
          <w:p w14:paraId="7C270C9A" w14:textId="77777777" w:rsidR="006525D6" w:rsidRDefault="006525D6" w:rsidP="003F667C">
            <w:pPr>
              <w:pStyle w:val="TAC"/>
              <w:rPr>
                <w:sz w:val="16"/>
                <w:szCs w:val="16"/>
              </w:rPr>
            </w:pPr>
            <w:r>
              <w:rPr>
                <w:sz w:val="16"/>
                <w:szCs w:val="16"/>
              </w:rPr>
              <w:t>2023-01</w:t>
            </w:r>
          </w:p>
        </w:tc>
        <w:tc>
          <w:tcPr>
            <w:tcW w:w="800" w:type="dxa"/>
            <w:tcBorders>
              <w:top w:val="single" w:sz="12" w:space="0" w:color="auto"/>
              <w:bottom w:val="single" w:sz="12" w:space="0" w:color="auto"/>
            </w:tcBorders>
            <w:shd w:val="solid" w:color="FFFFFF" w:fill="auto"/>
          </w:tcPr>
          <w:p w14:paraId="011B6A75" w14:textId="77777777" w:rsidR="006525D6" w:rsidRDefault="006525D6" w:rsidP="003F667C">
            <w:pPr>
              <w:pStyle w:val="TAC"/>
              <w:rPr>
                <w:sz w:val="16"/>
                <w:szCs w:val="16"/>
              </w:rPr>
            </w:pPr>
            <w:r>
              <w:rPr>
                <w:sz w:val="16"/>
                <w:szCs w:val="16"/>
              </w:rPr>
              <w:t>SA#98e</w:t>
            </w:r>
          </w:p>
        </w:tc>
        <w:tc>
          <w:tcPr>
            <w:tcW w:w="1094" w:type="dxa"/>
            <w:tcBorders>
              <w:top w:val="single" w:sz="12" w:space="0" w:color="auto"/>
              <w:bottom w:val="single" w:sz="12" w:space="0" w:color="auto"/>
            </w:tcBorders>
            <w:shd w:val="solid" w:color="FFFFFF" w:fill="auto"/>
          </w:tcPr>
          <w:p w14:paraId="13CFBD62" w14:textId="77777777" w:rsidR="006525D6" w:rsidRDefault="006525D6" w:rsidP="003F667C">
            <w:pPr>
              <w:pStyle w:val="TAC"/>
              <w:rPr>
                <w:sz w:val="16"/>
                <w:szCs w:val="16"/>
              </w:rPr>
            </w:pPr>
            <w:r>
              <w:rPr>
                <w:sz w:val="16"/>
                <w:szCs w:val="16"/>
              </w:rPr>
              <w:t>SP-221173</w:t>
            </w:r>
          </w:p>
        </w:tc>
        <w:tc>
          <w:tcPr>
            <w:tcW w:w="567" w:type="dxa"/>
            <w:tcBorders>
              <w:top w:val="single" w:sz="12" w:space="0" w:color="auto"/>
              <w:bottom w:val="single" w:sz="12" w:space="0" w:color="auto"/>
            </w:tcBorders>
            <w:shd w:val="solid" w:color="FFFFFF" w:fill="auto"/>
          </w:tcPr>
          <w:p w14:paraId="23A118E5" w14:textId="77777777" w:rsidR="006525D6" w:rsidRDefault="006525D6" w:rsidP="003F667C">
            <w:pPr>
              <w:pStyle w:val="TAL"/>
              <w:rPr>
                <w:sz w:val="16"/>
                <w:szCs w:val="16"/>
              </w:rPr>
            </w:pPr>
            <w:r>
              <w:rPr>
                <w:sz w:val="16"/>
                <w:szCs w:val="16"/>
              </w:rPr>
              <w:t>0202</w:t>
            </w:r>
          </w:p>
        </w:tc>
        <w:tc>
          <w:tcPr>
            <w:tcW w:w="425" w:type="dxa"/>
            <w:tcBorders>
              <w:top w:val="single" w:sz="12" w:space="0" w:color="auto"/>
              <w:bottom w:val="single" w:sz="12" w:space="0" w:color="auto"/>
            </w:tcBorders>
            <w:shd w:val="solid" w:color="FFFFFF" w:fill="auto"/>
          </w:tcPr>
          <w:p w14:paraId="7644C252" w14:textId="77777777" w:rsidR="006525D6" w:rsidRDefault="006525D6" w:rsidP="003F667C">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46DFC407" w14:textId="77777777" w:rsidR="006525D6" w:rsidRDefault="006525D6" w:rsidP="003F667C">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117028EC" w14:textId="77777777" w:rsidR="006525D6" w:rsidRDefault="006525D6" w:rsidP="003F667C">
            <w:pPr>
              <w:pStyle w:val="TAL"/>
              <w:rPr>
                <w:snapToGrid w:val="0"/>
                <w:sz w:val="16"/>
                <w:szCs w:val="16"/>
                <w:lang w:val="en-AU"/>
              </w:rPr>
            </w:pPr>
            <w:r>
              <w:rPr>
                <w:snapToGrid w:val="0"/>
                <w:sz w:val="16"/>
                <w:szCs w:val="16"/>
                <w:lang w:val="en-AU"/>
              </w:rPr>
              <w:t xml:space="preserve">Adding YANG begin and End markers </w:t>
            </w:r>
          </w:p>
        </w:tc>
        <w:tc>
          <w:tcPr>
            <w:tcW w:w="708" w:type="dxa"/>
            <w:tcBorders>
              <w:top w:val="single" w:sz="12" w:space="0" w:color="auto"/>
              <w:bottom w:val="single" w:sz="12" w:space="0" w:color="auto"/>
            </w:tcBorders>
            <w:shd w:val="solid" w:color="FFFFFF" w:fill="auto"/>
          </w:tcPr>
          <w:p w14:paraId="16DE9A30" w14:textId="77777777" w:rsidR="006525D6" w:rsidRDefault="006525D6" w:rsidP="003F667C">
            <w:pPr>
              <w:pStyle w:val="TAC"/>
              <w:rPr>
                <w:sz w:val="16"/>
                <w:szCs w:val="16"/>
              </w:rPr>
            </w:pPr>
            <w:r>
              <w:rPr>
                <w:sz w:val="16"/>
                <w:szCs w:val="16"/>
              </w:rPr>
              <w:t>18.1.0</w:t>
            </w:r>
          </w:p>
        </w:tc>
      </w:tr>
      <w:tr w:rsidR="000F3D14" w:rsidRPr="007D6048" w14:paraId="2F2942EA" w14:textId="77777777" w:rsidTr="000F3D14">
        <w:tblPrEx>
          <w:tblCellMar>
            <w:top w:w="0" w:type="dxa"/>
            <w:bottom w:w="0" w:type="dxa"/>
          </w:tblCellMar>
        </w:tblPrEx>
        <w:tc>
          <w:tcPr>
            <w:tcW w:w="800" w:type="dxa"/>
            <w:tcBorders>
              <w:top w:val="single" w:sz="12" w:space="0" w:color="auto"/>
              <w:bottom w:val="single" w:sz="12" w:space="0" w:color="auto"/>
            </w:tcBorders>
            <w:shd w:val="solid" w:color="FFFFFF" w:fill="auto"/>
          </w:tcPr>
          <w:p w14:paraId="189516DB" w14:textId="77777777" w:rsidR="000F3D14" w:rsidRDefault="000F3D14" w:rsidP="003F667C">
            <w:pPr>
              <w:pStyle w:val="TAC"/>
              <w:rPr>
                <w:sz w:val="16"/>
                <w:szCs w:val="16"/>
              </w:rPr>
            </w:pPr>
            <w:r>
              <w:rPr>
                <w:sz w:val="16"/>
                <w:szCs w:val="16"/>
              </w:rPr>
              <w:t>2023-01</w:t>
            </w:r>
          </w:p>
        </w:tc>
        <w:tc>
          <w:tcPr>
            <w:tcW w:w="800" w:type="dxa"/>
            <w:tcBorders>
              <w:top w:val="single" w:sz="12" w:space="0" w:color="auto"/>
              <w:bottom w:val="single" w:sz="12" w:space="0" w:color="auto"/>
            </w:tcBorders>
            <w:shd w:val="solid" w:color="FFFFFF" w:fill="auto"/>
          </w:tcPr>
          <w:p w14:paraId="2A9A7C71" w14:textId="77777777" w:rsidR="000F3D14" w:rsidRDefault="000F3D14" w:rsidP="003F667C">
            <w:pPr>
              <w:pStyle w:val="TAC"/>
              <w:rPr>
                <w:sz w:val="16"/>
                <w:szCs w:val="16"/>
              </w:rPr>
            </w:pPr>
            <w:r>
              <w:rPr>
                <w:sz w:val="16"/>
                <w:szCs w:val="16"/>
              </w:rPr>
              <w:t>SA#98e</w:t>
            </w:r>
          </w:p>
        </w:tc>
        <w:tc>
          <w:tcPr>
            <w:tcW w:w="1094" w:type="dxa"/>
            <w:tcBorders>
              <w:top w:val="single" w:sz="12" w:space="0" w:color="auto"/>
              <w:bottom w:val="single" w:sz="12" w:space="0" w:color="auto"/>
            </w:tcBorders>
            <w:shd w:val="solid" w:color="FFFFFF" w:fill="auto"/>
          </w:tcPr>
          <w:p w14:paraId="03A4CD53" w14:textId="77777777" w:rsidR="000F3D14" w:rsidRDefault="000F3D14" w:rsidP="003F667C">
            <w:pPr>
              <w:pStyle w:val="TAC"/>
              <w:rPr>
                <w:sz w:val="16"/>
                <w:szCs w:val="16"/>
              </w:rPr>
            </w:pPr>
            <w:r>
              <w:rPr>
                <w:sz w:val="16"/>
                <w:szCs w:val="16"/>
              </w:rPr>
              <w:t>SP-221186</w:t>
            </w:r>
          </w:p>
        </w:tc>
        <w:tc>
          <w:tcPr>
            <w:tcW w:w="567" w:type="dxa"/>
            <w:tcBorders>
              <w:top w:val="single" w:sz="12" w:space="0" w:color="auto"/>
              <w:bottom w:val="single" w:sz="12" w:space="0" w:color="auto"/>
            </w:tcBorders>
            <w:shd w:val="solid" w:color="FFFFFF" w:fill="auto"/>
          </w:tcPr>
          <w:p w14:paraId="6465AD8F" w14:textId="77777777" w:rsidR="000F3D14" w:rsidRDefault="000F3D14" w:rsidP="003F667C">
            <w:pPr>
              <w:pStyle w:val="TAL"/>
              <w:rPr>
                <w:sz w:val="16"/>
                <w:szCs w:val="16"/>
              </w:rPr>
            </w:pPr>
            <w:r>
              <w:rPr>
                <w:sz w:val="16"/>
                <w:szCs w:val="16"/>
              </w:rPr>
              <w:t>0204</w:t>
            </w:r>
          </w:p>
        </w:tc>
        <w:tc>
          <w:tcPr>
            <w:tcW w:w="425" w:type="dxa"/>
            <w:tcBorders>
              <w:top w:val="single" w:sz="12" w:space="0" w:color="auto"/>
              <w:bottom w:val="single" w:sz="12" w:space="0" w:color="auto"/>
            </w:tcBorders>
            <w:shd w:val="solid" w:color="FFFFFF" w:fill="auto"/>
          </w:tcPr>
          <w:p w14:paraId="2BC040EF" w14:textId="77777777" w:rsidR="000F3D14" w:rsidRDefault="000F3D14" w:rsidP="003F667C">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0987DF94" w14:textId="77777777" w:rsidR="000F3D14" w:rsidRDefault="000F3D14" w:rsidP="003F667C">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3C98E092" w14:textId="77777777" w:rsidR="000F3D14" w:rsidRDefault="000F3D14" w:rsidP="003F667C">
            <w:pPr>
              <w:pStyle w:val="TAL"/>
              <w:rPr>
                <w:snapToGrid w:val="0"/>
                <w:sz w:val="16"/>
                <w:szCs w:val="16"/>
                <w:lang w:val="en-AU"/>
              </w:rPr>
            </w:pPr>
            <w:r>
              <w:rPr>
                <w:snapToGrid w:val="0"/>
                <w:sz w:val="16"/>
                <w:szCs w:val="16"/>
                <w:lang w:val="en-AU"/>
              </w:rPr>
              <w:t>Correct yaml definition for ManagementDataCollection IOC</w:t>
            </w:r>
          </w:p>
        </w:tc>
        <w:tc>
          <w:tcPr>
            <w:tcW w:w="708" w:type="dxa"/>
            <w:tcBorders>
              <w:top w:val="single" w:sz="12" w:space="0" w:color="auto"/>
              <w:bottom w:val="single" w:sz="12" w:space="0" w:color="auto"/>
            </w:tcBorders>
            <w:shd w:val="solid" w:color="FFFFFF" w:fill="auto"/>
          </w:tcPr>
          <w:p w14:paraId="4FEC1688" w14:textId="77777777" w:rsidR="000F3D14" w:rsidRDefault="000F3D14" w:rsidP="003F667C">
            <w:pPr>
              <w:pStyle w:val="TAC"/>
              <w:rPr>
                <w:sz w:val="16"/>
                <w:szCs w:val="16"/>
              </w:rPr>
            </w:pPr>
            <w:r>
              <w:rPr>
                <w:sz w:val="16"/>
                <w:szCs w:val="16"/>
              </w:rPr>
              <w:t>18.1.0</w:t>
            </w:r>
          </w:p>
        </w:tc>
      </w:tr>
      <w:tr w:rsidR="000F3D14" w:rsidRPr="007D6048" w14:paraId="2CF3B9C4" w14:textId="77777777" w:rsidTr="000F3D14">
        <w:tblPrEx>
          <w:tblCellMar>
            <w:top w:w="0" w:type="dxa"/>
            <w:bottom w:w="0" w:type="dxa"/>
          </w:tblCellMar>
        </w:tblPrEx>
        <w:tc>
          <w:tcPr>
            <w:tcW w:w="800" w:type="dxa"/>
            <w:tcBorders>
              <w:top w:val="single" w:sz="12" w:space="0" w:color="auto"/>
              <w:bottom w:val="single" w:sz="12" w:space="0" w:color="auto"/>
            </w:tcBorders>
            <w:shd w:val="solid" w:color="FFFFFF" w:fill="auto"/>
          </w:tcPr>
          <w:p w14:paraId="5CF8C6E0" w14:textId="77777777" w:rsidR="000F3D14" w:rsidRDefault="000F3D14" w:rsidP="003F667C">
            <w:pPr>
              <w:pStyle w:val="TAC"/>
              <w:rPr>
                <w:sz w:val="16"/>
                <w:szCs w:val="16"/>
              </w:rPr>
            </w:pPr>
            <w:r>
              <w:rPr>
                <w:sz w:val="16"/>
                <w:szCs w:val="16"/>
              </w:rPr>
              <w:t>2023-01</w:t>
            </w:r>
          </w:p>
        </w:tc>
        <w:tc>
          <w:tcPr>
            <w:tcW w:w="800" w:type="dxa"/>
            <w:tcBorders>
              <w:top w:val="single" w:sz="12" w:space="0" w:color="auto"/>
              <w:bottom w:val="single" w:sz="12" w:space="0" w:color="auto"/>
            </w:tcBorders>
            <w:shd w:val="solid" w:color="FFFFFF" w:fill="auto"/>
          </w:tcPr>
          <w:p w14:paraId="4EF25E3C" w14:textId="77777777" w:rsidR="000F3D14" w:rsidRDefault="000F3D14" w:rsidP="003F667C">
            <w:pPr>
              <w:pStyle w:val="TAC"/>
              <w:rPr>
                <w:sz w:val="16"/>
                <w:szCs w:val="16"/>
              </w:rPr>
            </w:pPr>
            <w:r>
              <w:rPr>
                <w:sz w:val="16"/>
                <w:szCs w:val="16"/>
              </w:rPr>
              <w:t>SA#98e</w:t>
            </w:r>
          </w:p>
        </w:tc>
        <w:tc>
          <w:tcPr>
            <w:tcW w:w="1094" w:type="dxa"/>
            <w:tcBorders>
              <w:top w:val="single" w:sz="12" w:space="0" w:color="auto"/>
              <w:bottom w:val="single" w:sz="12" w:space="0" w:color="auto"/>
            </w:tcBorders>
            <w:shd w:val="solid" w:color="FFFFFF" w:fill="auto"/>
          </w:tcPr>
          <w:p w14:paraId="4315FBFD" w14:textId="77777777" w:rsidR="000F3D14" w:rsidRDefault="000F3D14" w:rsidP="003F667C">
            <w:pPr>
              <w:pStyle w:val="TAC"/>
              <w:rPr>
                <w:sz w:val="16"/>
                <w:szCs w:val="16"/>
              </w:rPr>
            </w:pPr>
            <w:r>
              <w:rPr>
                <w:sz w:val="16"/>
                <w:szCs w:val="16"/>
              </w:rPr>
              <w:t>SP-221187</w:t>
            </w:r>
          </w:p>
        </w:tc>
        <w:tc>
          <w:tcPr>
            <w:tcW w:w="567" w:type="dxa"/>
            <w:tcBorders>
              <w:top w:val="single" w:sz="12" w:space="0" w:color="auto"/>
              <w:bottom w:val="single" w:sz="12" w:space="0" w:color="auto"/>
            </w:tcBorders>
            <w:shd w:val="solid" w:color="FFFFFF" w:fill="auto"/>
          </w:tcPr>
          <w:p w14:paraId="3D70EABB" w14:textId="77777777" w:rsidR="000F3D14" w:rsidRDefault="000F3D14" w:rsidP="003F667C">
            <w:pPr>
              <w:pStyle w:val="TAL"/>
              <w:rPr>
                <w:sz w:val="16"/>
                <w:szCs w:val="16"/>
              </w:rPr>
            </w:pPr>
            <w:r>
              <w:rPr>
                <w:sz w:val="16"/>
                <w:szCs w:val="16"/>
              </w:rPr>
              <w:t>0206</w:t>
            </w:r>
          </w:p>
        </w:tc>
        <w:tc>
          <w:tcPr>
            <w:tcW w:w="425" w:type="dxa"/>
            <w:tcBorders>
              <w:top w:val="single" w:sz="12" w:space="0" w:color="auto"/>
              <w:bottom w:val="single" w:sz="12" w:space="0" w:color="auto"/>
            </w:tcBorders>
            <w:shd w:val="solid" w:color="FFFFFF" w:fill="auto"/>
          </w:tcPr>
          <w:p w14:paraId="2FE9EF43" w14:textId="77777777" w:rsidR="000F3D14" w:rsidRDefault="000F3D14" w:rsidP="003F667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C8CA353" w14:textId="77777777" w:rsidR="000F3D14" w:rsidRDefault="000F3D14" w:rsidP="003F667C">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7A6273A7" w14:textId="77777777" w:rsidR="000F3D14" w:rsidRDefault="000F3D14" w:rsidP="003F667C">
            <w:pPr>
              <w:pStyle w:val="TAL"/>
              <w:rPr>
                <w:snapToGrid w:val="0"/>
                <w:sz w:val="16"/>
                <w:szCs w:val="16"/>
                <w:lang w:val="en-AU"/>
              </w:rPr>
            </w:pPr>
            <w:r>
              <w:rPr>
                <w:snapToGrid w:val="0"/>
                <w:sz w:val="16"/>
                <w:szCs w:val="16"/>
                <w:lang w:val="en-AU"/>
              </w:rPr>
              <w:t>Adding a new data type only to represent GeoArea via convex polygon - Stage 3</w:t>
            </w:r>
          </w:p>
        </w:tc>
        <w:tc>
          <w:tcPr>
            <w:tcW w:w="708" w:type="dxa"/>
            <w:tcBorders>
              <w:top w:val="single" w:sz="12" w:space="0" w:color="auto"/>
              <w:bottom w:val="single" w:sz="12" w:space="0" w:color="auto"/>
            </w:tcBorders>
            <w:shd w:val="solid" w:color="FFFFFF" w:fill="auto"/>
          </w:tcPr>
          <w:p w14:paraId="2DFBB8F7" w14:textId="77777777" w:rsidR="000F3D14" w:rsidRDefault="000F3D14" w:rsidP="003F667C">
            <w:pPr>
              <w:pStyle w:val="TAC"/>
              <w:rPr>
                <w:sz w:val="16"/>
                <w:szCs w:val="16"/>
              </w:rPr>
            </w:pPr>
            <w:r>
              <w:rPr>
                <w:sz w:val="16"/>
                <w:szCs w:val="16"/>
              </w:rPr>
              <w:t>18.1.0</w:t>
            </w:r>
          </w:p>
        </w:tc>
      </w:tr>
      <w:tr w:rsidR="000F3D14" w:rsidRPr="007D6048" w14:paraId="306007FF" w14:textId="77777777" w:rsidTr="00E73BB7">
        <w:tblPrEx>
          <w:tblCellMar>
            <w:top w:w="0" w:type="dxa"/>
            <w:bottom w:w="0" w:type="dxa"/>
          </w:tblCellMar>
        </w:tblPrEx>
        <w:tc>
          <w:tcPr>
            <w:tcW w:w="800" w:type="dxa"/>
            <w:tcBorders>
              <w:top w:val="single" w:sz="12" w:space="0" w:color="auto"/>
              <w:bottom w:val="single" w:sz="12" w:space="0" w:color="auto"/>
            </w:tcBorders>
            <w:shd w:val="solid" w:color="FFFFFF" w:fill="auto"/>
          </w:tcPr>
          <w:p w14:paraId="1D2A6C79" w14:textId="77777777" w:rsidR="000F3D14" w:rsidRDefault="000F3D14" w:rsidP="003F667C">
            <w:pPr>
              <w:pStyle w:val="TAC"/>
              <w:rPr>
                <w:sz w:val="16"/>
                <w:szCs w:val="16"/>
              </w:rPr>
            </w:pPr>
            <w:r>
              <w:rPr>
                <w:sz w:val="16"/>
                <w:szCs w:val="16"/>
              </w:rPr>
              <w:t>2023-01</w:t>
            </w:r>
          </w:p>
        </w:tc>
        <w:tc>
          <w:tcPr>
            <w:tcW w:w="800" w:type="dxa"/>
            <w:tcBorders>
              <w:top w:val="single" w:sz="12" w:space="0" w:color="auto"/>
              <w:bottom w:val="single" w:sz="12" w:space="0" w:color="auto"/>
            </w:tcBorders>
            <w:shd w:val="solid" w:color="FFFFFF" w:fill="auto"/>
          </w:tcPr>
          <w:p w14:paraId="7F901061" w14:textId="77777777" w:rsidR="000F3D14" w:rsidRDefault="000F3D14" w:rsidP="003F667C">
            <w:pPr>
              <w:pStyle w:val="TAC"/>
              <w:rPr>
                <w:sz w:val="16"/>
                <w:szCs w:val="16"/>
              </w:rPr>
            </w:pPr>
            <w:r>
              <w:rPr>
                <w:sz w:val="16"/>
                <w:szCs w:val="16"/>
              </w:rPr>
              <w:t>SA#98e</w:t>
            </w:r>
          </w:p>
        </w:tc>
        <w:tc>
          <w:tcPr>
            <w:tcW w:w="1094" w:type="dxa"/>
            <w:tcBorders>
              <w:top w:val="single" w:sz="12" w:space="0" w:color="auto"/>
              <w:bottom w:val="single" w:sz="12" w:space="0" w:color="auto"/>
            </w:tcBorders>
            <w:shd w:val="solid" w:color="FFFFFF" w:fill="auto"/>
          </w:tcPr>
          <w:p w14:paraId="54D162CE" w14:textId="77777777" w:rsidR="000F3D14" w:rsidRDefault="000F3D14" w:rsidP="003F667C">
            <w:pPr>
              <w:pStyle w:val="TAC"/>
              <w:rPr>
                <w:sz w:val="16"/>
                <w:szCs w:val="16"/>
              </w:rPr>
            </w:pPr>
            <w:r>
              <w:rPr>
                <w:sz w:val="16"/>
                <w:szCs w:val="16"/>
              </w:rPr>
              <w:t>SP-221172</w:t>
            </w:r>
          </w:p>
        </w:tc>
        <w:tc>
          <w:tcPr>
            <w:tcW w:w="567" w:type="dxa"/>
            <w:tcBorders>
              <w:top w:val="single" w:sz="12" w:space="0" w:color="auto"/>
              <w:bottom w:val="single" w:sz="12" w:space="0" w:color="auto"/>
            </w:tcBorders>
            <w:shd w:val="solid" w:color="FFFFFF" w:fill="auto"/>
          </w:tcPr>
          <w:p w14:paraId="7FC8658E" w14:textId="77777777" w:rsidR="000F3D14" w:rsidRDefault="000F3D14" w:rsidP="003F667C">
            <w:pPr>
              <w:pStyle w:val="TAL"/>
              <w:rPr>
                <w:sz w:val="16"/>
                <w:szCs w:val="16"/>
              </w:rPr>
            </w:pPr>
            <w:r>
              <w:rPr>
                <w:sz w:val="16"/>
                <w:szCs w:val="16"/>
              </w:rPr>
              <w:t>0212</w:t>
            </w:r>
          </w:p>
        </w:tc>
        <w:tc>
          <w:tcPr>
            <w:tcW w:w="425" w:type="dxa"/>
            <w:tcBorders>
              <w:top w:val="single" w:sz="12" w:space="0" w:color="auto"/>
              <w:bottom w:val="single" w:sz="12" w:space="0" w:color="auto"/>
            </w:tcBorders>
            <w:shd w:val="solid" w:color="FFFFFF" w:fill="auto"/>
          </w:tcPr>
          <w:p w14:paraId="45ECE7EE" w14:textId="77777777" w:rsidR="000F3D14" w:rsidRDefault="000F3D14" w:rsidP="003F667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C8A6C4E" w14:textId="77777777" w:rsidR="000F3D14" w:rsidRDefault="000F3D14" w:rsidP="003F667C">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569B3D1" w14:textId="77777777" w:rsidR="000F3D14" w:rsidRDefault="000F3D14" w:rsidP="003F667C">
            <w:pPr>
              <w:pStyle w:val="TAL"/>
              <w:rPr>
                <w:snapToGrid w:val="0"/>
                <w:sz w:val="16"/>
                <w:szCs w:val="16"/>
                <w:lang w:val="en-AU"/>
              </w:rPr>
            </w:pPr>
            <w:r>
              <w:rPr>
                <w:snapToGrid w:val="0"/>
                <w:sz w:val="16"/>
                <w:szCs w:val="16"/>
                <w:lang w:val="en-AU"/>
              </w:rPr>
              <w:t>YANG Corrections</w:t>
            </w:r>
          </w:p>
        </w:tc>
        <w:tc>
          <w:tcPr>
            <w:tcW w:w="708" w:type="dxa"/>
            <w:tcBorders>
              <w:top w:val="single" w:sz="12" w:space="0" w:color="auto"/>
              <w:bottom w:val="single" w:sz="12" w:space="0" w:color="auto"/>
            </w:tcBorders>
            <w:shd w:val="solid" w:color="FFFFFF" w:fill="auto"/>
          </w:tcPr>
          <w:p w14:paraId="53243DB4" w14:textId="77777777" w:rsidR="000F3D14" w:rsidRDefault="000F3D14" w:rsidP="003F667C">
            <w:pPr>
              <w:pStyle w:val="TAC"/>
              <w:rPr>
                <w:sz w:val="16"/>
                <w:szCs w:val="16"/>
              </w:rPr>
            </w:pPr>
            <w:r>
              <w:rPr>
                <w:sz w:val="16"/>
                <w:szCs w:val="16"/>
              </w:rPr>
              <w:t>18.1.0</w:t>
            </w:r>
          </w:p>
        </w:tc>
      </w:tr>
      <w:tr w:rsidR="00E73BB7" w:rsidRPr="007D6048" w14:paraId="75122B30" w14:textId="77777777" w:rsidTr="00E73BB7">
        <w:tblPrEx>
          <w:tblCellMar>
            <w:top w:w="0" w:type="dxa"/>
            <w:bottom w:w="0" w:type="dxa"/>
          </w:tblCellMar>
        </w:tblPrEx>
        <w:tc>
          <w:tcPr>
            <w:tcW w:w="800" w:type="dxa"/>
            <w:tcBorders>
              <w:top w:val="single" w:sz="12" w:space="0" w:color="auto"/>
              <w:bottom w:val="single" w:sz="12" w:space="0" w:color="auto"/>
            </w:tcBorders>
            <w:shd w:val="solid" w:color="FFFFFF" w:fill="auto"/>
          </w:tcPr>
          <w:p w14:paraId="6F1F80CC" w14:textId="77777777" w:rsidR="00E73BB7" w:rsidRDefault="00E73BB7" w:rsidP="003F667C">
            <w:pPr>
              <w:pStyle w:val="TAC"/>
              <w:rPr>
                <w:sz w:val="16"/>
                <w:szCs w:val="16"/>
              </w:rPr>
            </w:pPr>
            <w:r>
              <w:rPr>
                <w:sz w:val="16"/>
                <w:szCs w:val="16"/>
              </w:rPr>
              <w:t>2023-01</w:t>
            </w:r>
          </w:p>
        </w:tc>
        <w:tc>
          <w:tcPr>
            <w:tcW w:w="800" w:type="dxa"/>
            <w:tcBorders>
              <w:top w:val="single" w:sz="12" w:space="0" w:color="auto"/>
              <w:bottom w:val="single" w:sz="12" w:space="0" w:color="auto"/>
            </w:tcBorders>
            <w:shd w:val="solid" w:color="FFFFFF" w:fill="auto"/>
          </w:tcPr>
          <w:p w14:paraId="269D1709" w14:textId="77777777" w:rsidR="00E73BB7" w:rsidRDefault="00E73BB7" w:rsidP="003F667C">
            <w:pPr>
              <w:pStyle w:val="TAC"/>
              <w:rPr>
                <w:sz w:val="16"/>
                <w:szCs w:val="16"/>
              </w:rPr>
            </w:pPr>
            <w:r>
              <w:rPr>
                <w:sz w:val="16"/>
                <w:szCs w:val="16"/>
              </w:rPr>
              <w:t>SA#98e</w:t>
            </w:r>
          </w:p>
        </w:tc>
        <w:tc>
          <w:tcPr>
            <w:tcW w:w="1094" w:type="dxa"/>
            <w:tcBorders>
              <w:top w:val="single" w:sz="12" w:space="0" w:color="auto"/>
              <w:bottom w:val="single" w:sz="12" w:space="0" w:color="auto"/>
            </w:tcBorders>
            <w:shd w:val="solid" w:color="FFFFFF" w:fill="auto"/>
          </w:tcPr>
          <w:p w14:paraId="738970BC" w14:textId="77777777" w:rsidR="00E73BB7" w:rsidRDefault="00E73BB7" w:rsidP="003F667C">
            <w:pPr>
              <w:pStyle w:val="TAC"/>
              <w:rPr>
                <w:sz w:val="16"/>
                <w:szCs w:val="16"/>
              </w:rPr>
            </w:pPr>
            <w:r>
              <w:rPr>
                <w:sz w:val="16"/>
                <w:szCs w:val="16"/>
              </w:rPr>
              <w:t>SP-221176</w:t>
            </w:r>
          </w:p>
        </w:tc>
        <w:tc>
          <w:tcPr>
            <w:tcW w:w="567" w:type="dxa"/>
            <w:tcBorders>
              <w:top w:val="single" w:sz="12" w:space="0" w:color="auto"/>
              <w:bottom w:val="single" w:sz="12" w:space="0" w:color="auto"/>
            </w:tcBorders>
            <w:shd w:val="solid" w:color="FFFFFF" w:fill="auto"/>
          </w:tcPr>
          <w:p w14:paraId="7AB6CC89" w14:textId="77777777" w:rsidR="00E73BB7" w:rsidRDefault="00E73BB7" w:rsidP="003F667C">
            <w:pPr>
              <w:pStyle w:val="TAL"/>
              <w:rPr>
                <w:sz w:val="16"/>
                <w:szCs w:val="16"/>
              </w:rPr>
            </w:pPr>
            <w:r>
              <w:rPr>
                <w:sz w:val="16"/>
                <w:szCs w:val="16"/>
              </w:rPr>
              <w:t>0215</w:t>
            </w:r>
          </w:p>
        </w:tc>
        <w:tc>
          <w:tcPr>
            <w:tcW w:w="425" w:type="dxa"/>
            <w:tcBorders>
              <w:top w:val="single" w:sz="12" w:space="0" w:color="auto"/>
              <w:bottom w:val="single" w:sz="12" w:space="0" w:color="auto"/>
            </w:tcBorders>
            <w:shd w:val="solid" w:color="FFFFFF" w:fill="auto"/>
          </w:tcPr>
          <w:p w14:paraId="51D1A7DE" w14:textId="77777777" w:rsidR="00E73BB7" w:rsidRDefault="00E73BB7" w:rsidP="003F667C">
            <w:pPr>
              <w:pStyle w:val="TAR"/>
              <w:rPr>
                <w:sz w:val="16"/>
                <w:szCs w:val="16"/>
              </w:rPr>
            </w:pPr>
          </w:p>
        </w:tc>
        <w:tc>
          <w:tcPr>
            <w:tcW w:w="425" w:type="dxa"/>
            <w:tcBorders>
              <w:top w:val="single" w:sz="12" w:space="0" w:color="auto"/>
              <w:bottom w:val="single" w:sz="12" w:space="0" w:color="auto"/>
            </w:tcBorders>
            <w:shd w:val="solid" w:color="FFFFFF" w:fill="auto"/>
          </w:tcPr>
          <w:p w14:paraId="7321D27A" w14:textId="77777777" w:rsidR="00E73BB7" w:rsidRDefault="00E73BB7" w:rsidP="003F667C">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7394828F" w14:textId="77777777" w:rsidR="00E73BB7" w:rsidRDefault="00E73BB7" w:rsidP="003F667C">
            <w:pPr>
              <w:pStyle w:val="TAL"/>
              <w:rPr>
                <w:snapToGrid w:val="0"/>
                <w:sz w:val="16"/>
                <w:szCs w:val="16"/>
                <w:lang w:val="en-AU"/>
              </w:rPr>
            </w:pPr>
            <w:r>
              <w:rPr>
                <w:snapToGrid w:val="0"/>
                <w:sz w:val="16"/>
                <w:szCs w:val="16"/>
                <w:lang w:val="en-AU"/>
              </w:rPr>
              <w:t>Definition of parameters MDT Alignment Information and Available RAN Visible QoE Metrics (stage3, YANG)</w:t>
            </w:r>
          </w:p>
        </w:tc>
        <w:tc>
          <w:tcPr>
            <w:tcW w:w="708" w:type="dxa"/>
            <w:tcBorders>
              <w:top w:val="single" w:sz="12" w:space="0" w:color="auto"/>
              <w:bottom w:val="single" w:sz="12" w:space="0" w:color="auto"/>
            </w:tcBorders>
            <w:shd w:val="solid" w:color="FFFFFF" w:fill="auto"/>
          </w:tcPr>
          <w:p w14:paraId="2361AC0D" w14:textId="77777777" w:rsidR="00E73BB7" w:rsidRDefault="00E73BB7" w:rsidP="003F667C">
            <w:pPr>
              <w:pStyle w:val="TAC"/>
              <w:rPr>
                <w:sz w:val="16"/>
                <w:szCs w:val="16"/>
              </w:rPr>
            </w:pPr>
            <w:r>
              <w:rPr>
                <w:sz w:val="16"/>
                <w:szCs w:val="16"/>
              </w:rPr>
              <w:t>18.1.0</w:t>
            </w:r>
          </w:p>
        </w:tc>
      </w:tr>
      <w:tr w:rsidR="00E73BB7" w:rsidRPr="007D6048" w14:paraId="7AE54236" w14:textId="77777777" w:rsidTr="00E73BB7">
        <w:tblPrEx>
          <w:tblCellMar>
            <w:top w:w="0" w:type="dxa"/>
            <w:bottom w:w="0" w:type="dxa"/>
          </w:tblCellMar>
        </w:tblPrEx>
        <w:tc>
          <w:tcPr>
            <w:tcW w:w="800" w:type="dxa"/>
            <w:tcBorders>
              <w:top w:val="single" w:sz="12" w:space="0" w:color="auto"/>
              <w:bottom w:val="single" w:sz="12" w:space="0" w:color="auto"/>
            </w:tcBorders>
            <w:shd w:val="solid" w:color="FFFFFF" w:fill="auto"/>
          </w:tcPr>
          <w:p w14:paraId="550FC0AE" w14:textId="77777777" w:rsidR="00E73BB7" w:rsidRDefault="00E73BB7" w:rsidP="003F667C">
            <w:pPr>
              <w:pStyle w:val="TAC"/>
              <w:rPr>
                <w:sz w:val="16"/>
                <w:szCs w:val="16"/>
              </w:rPr>
            </w:pPr>
            <w:r>
              <w:rPr>
                <w:sz w:val="16"/>
                <w:szCs w:val="16"/>
              </w:rPr>
              <w:t>2023-01</w:t>
            </w:r>
          </w:p>
        </w:tc>
        <w:tc>
          <w:tcPr>
            <w:tcW w:w="800" w:type="dxa"/>
            <w:tcBorders>
              <w:top w:val="single" w:sz="12" w:space="0" w:color="auto"/>
              <w:bottom w:val="single" w:sz="12" w:space="0" w:color="auto"/>
            </w:tcBorders>
            <w:shd w:val="solid" w:color="FFFFFF" w:fill="auto"/>
          </w:tcPr>
          <w:p w14:paraId="585FB0F2" w14:textId="77777777" w:rsidR="00E73BB7" w:rsidRDefault="00E73BB7" w:rsidP="003F667C">
            <w:pPr>
              <w:pStyle w:val="TAC"/>
              <w:rPr>
                <w:sz w:val="16"/>
                <w:szCs w:val="16"/>
              </w:rPr>
            </w:pPr>
            <w:r>
              <w:rPr>
                <w:sz w:val="16"/>
                <w:szCs w:val="16"/>
              </w:rPr>
              <w:t>SA#98e</w:t>
            </w:r>
          </w:p>
        </w:tc>
        <w:tc>
          <w:tcPr>
            <w:tcW w:w="1094" w:type="dxa"/>
            <w:tcBorders>
              <w:top w:val="single" w:sz="12" w:space="0" w:color="auto"/>
              <w:bottom w:val="single" w:sz="12" w:space="0" w:color="auto"/>
            </w:tcBorders>
            <w:shd w:val="solid" w:color="FFFFFF" w:fill="auto"/>
          </w:tcPr>
          <w:p w14:paraId="6A1416AB" w14:textId="77777777" w:rsidR="00E73BB7" w:rsidRDefault="00E73BB7" w:rsidP="003F667C">
            <w:pPr>
              <w:pStyle w:val="TAC"/>
              <w:rPr>
                <w:sz w:val="16"/>
                <w:szCs w:val="16"/>
              </w:rPr>
            </w:pPr>
            <w:r>
              <w:rPr>
                <w:sz w:val="16"/>
                <w:szCs w:val="16"/>
              </w:rPr>
              <w:t>SP-221170</w:t>
            </w:r>
          </w:p>
        </w:tc>
        <w:tc>
          <w:tcPr>
            <w:tcW w:w="567" w:type="dxa"/>
            <w:tcBorders>
              <w:top w:val="single" w:sz="12" w:space="0" w:color="auto"/>
              <w:bottom w:val="single" w:sz="12" w:space="0" w:color="auto"/>
            </w:tcBorders>
            <w:shd w:val="solid" w:color="FFFFFF" w:fill="auto"/>
          </w:tcPr>
          <w:p w14:paraId="1FB68766" w14:textId="77777777" w:rsidR="00E73BB7" w:rsidRDefault="00E73BB7" w:rsidP="003F667C">
            <w:pPr>
              <w:pStyle w:val="TAL"/>
              <w:rPr>
                <w:sz w:val="16"/>
                <w:szCs w:val="16"/>
              </w:rPr>
            </w:pPr>
            <w:r>
              <w:rPr>
                <w:sz w:val="16"/>
                <w:szCs w:val="16"/>
              </w:rPr>
              <w:t>0218</w:t>
            </w:r>
          </w:p>
        </w:tc>
        <w:tc>
          <w:tcPr>
            <w:tcW w:w="425" w:type="dxa"/>
            <w:tcBorders>
              <w:top w:val="single" w:sz="12" w:space="0" w:color="auto"/>
              <w:bottom w:val="single" w:sz="12" w:space="0" w:color="auto"/>
            </w:tcBorders>
            <w:shd w:val="solid" w:color="FFFFFF" w:fill="auto"/>
          </w:tcPr>
          <w:p w14:paraId="38750F66" w14:textId="77777777" w:rsidR="00E73BB7" w:rsidRDefault="00E73BB7" w:rsidP="003F667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DDC907F" w14:textId="77777777" w:rsidR="00E73BB7" w:rsidRDefault="00E73BB7" w:rsidP="003F667C">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11A04D2E" w14:textId="77777777" w:rsidR="00E73BB7" w:rsidRDefault="00E73BB7" w:rsidP="003F667C">
            <w:pPr>
              <w:pStyle w:val="TAL"/>
              <w:rPr>
                <w:snapToGrid w:val="0"/>
                <w:sz w:val="16"/>
                <w:szCs w:val="16"/>
                <w:lang w:val="en-AU"/>
              </w:rPr>
            </w:pPr>
            <w:r>
              <w:rPr>
                <w:snapToGrid w:val="0"/>
                <w:sz w:val="16"/>
                <w:szCs w:val="16"/>
                <w:lang w:val="en-AU"/>
              </w:rPr>
              <w:t>Add missing attribute properties to YANG</w:t>
            </w:r>
          </w:p>
        </w:tc>
        <w:tc>
          <w:tcPr>
            <w:tcW w:w="708" w:type="dxa"/>
            <w:tcBorders>
              <w:top w:val="single" w:sz="12" w:space="0" w:color="auto"/>
              <w:bottom w:val="single" w:sz="12" w:space="0" w:color="auto"/>
            </w:tcBorders>
            <w:shd w:val="solid" w:color="FFFFFF" w:fill="auto"/>
          </w:tcPr>
          <w:p w14:paraId="4DBD86B2" w14:textId="77777777" w:rsidR="00E73BB7" w:rsidRDefault="00E73BB7" w:rsidP="003F667C">
            <w:pPr>
              <w:pStyle w:val="TAC"/>
              <w:rPr>
                <w:sz w:val="16"/>
                <w:szCs w:val="16"/>
              </w:rPr>
            </w:pPr>
            <w:r>
              <w:rPr>
                <w:sz w:val="16"/>
                <w:szCs w:val="16"/>
              </w:rPr>
              <w:t>18.1.0</w:t>
            </w:r>
          </w:p>
        </w:tc>
      </w:tr>
      <w:tr w:rsidR="00E73BB7" w:rsidRPr="007D6048" w14:paraId="16531EE8" w14:textId="77777777" w:rsidTr="00B53421">
        <w:tblPrEx>
          <w:tblCellMar>
            <w:top w:w="0" w:type="dxa"/>
            <w:bottom w:w="0" w:type="dxa"/>
          </w:tblCellMar>
        </w:tblPrEx>
        <w:tc>
          <w:tcPr>
            <w:tcW w:w="800" w:type="dxa"/>
            <w:tcBorders>
              <w:top w:val="single" w:sz="12" w:space="0" w:color="auto"/>
              <w:bottom w:val="single" w:sz="12" w:space="0" w:color="auto"/>
            </w:tcBorders>
            <w:shd w:val="solid" w:color="FFFFFF" w:fill="auto"/>
          </w:tcPr>
          <w:p w14:paraId="482A12DE" w14:textId="77777777" w:rsidR="00E73BB7" w:rsidRDefault="00E73BB7" w:rsidP="003F667C">
            <w:pPr>
              <w:pStyle w:val="TAC"/>
              <w:rPr>
                <w:sz w:val="16"/>
                <w:szCs w:val="16"/>
              </w:rPr>
            </w:pPr>
            <w:r>
              <w:rPr>
                <w:sz w:val="16"/>
                <w:szCs w:val="16"/>
              </w:rPr>
              <w:t>2023-01</w:t>
            </w:r>
          </w:p>
        </w:tc>
        <w:tc>
          <w:tcPr>
            <w:tcW w:w="800" w:type="dxa"/>
            <w:tcBorders>
              <w:top w:val="single" w:sz="12" w:space="0" w:color="auto"/>
              <w:bottom w:val="single" w:sz="12" w:space="0" w:color="auto"/>
            </w:tcBorders>
            <w:shd w:val="solid" w:color="FFFFFF" w:fill="auto"/>
          </w:tcPr>
          <w:p w14:paraId="1122B53A" w14:textId="77777777" w:rsidR="00E73BB7" w:rsidRDefault="00E73BB7" w:rsidP="003F667C">
            <w:pPr>
              <w:pStyle w:val="TAC"/>
              <w:rPr>
                <w:sz w:val="16"/>
                <w:szCs w:val="16"/>
              </w:rPr>
            </w:pPr>
            <w:r>
              <w:rPr>
                <w:sz w:val="16"/>
                <w:szCs w:val="16"/>
              </w:rPr>
              <w:t>SA#98e</w:t>
            </w:r>
          </w:p>
        </w:tc>
        <w:tc>
          <w:tcPr>
            <w:tcW w:w="1094" w:type="dxa"/>
            <w:tcBorders>
              <w:top w:val="single" w:sz="12" w:space="0" w:color="auto"/>
              <w:bottom w:val="single" w:sz="12" w:space="0" w:color="auto"/>
            </w:tcBorders>
            <w:shd w:val="solid" w:color="FFFFFF" w:fill="auto"/>
          </w:tcPr>
          <w:p w14:paraId="7B8F3F18" w14:textId="77777777" w:rsidR="00E73BB7" w:rsidRDefault="00E73BB7" w:rsidP="003F667C">
            <w:pPr>
              <w:pStyle w:val="TAC"/>
              <w:rPr>
                <w:sz w:val="16"/>
                <w:szCs w:val="16"/>
              </w:rPr>
            </w:pPr>
            <w:r>
              <w:rPr>
                <w:sz w:val="16"/>
                <w:szCs w:val="16"/>
              </w:rPr>
              <w:t>SP-221197</w:t>
            </w:r>
          </w:p>
        </w:tc>
        <w:tc>
          <w:tcPr>
            <w:tcW w:w="567" w:type="dxa"/>
            <w:tcBorders>
              <w:top w:val="single" w:sz="12" w:space="0" w:color="auto"/>
              <w:bottom w:val="single" w:sz="12" w:space="0" w:color="auto"/>
            </w:tcBorders>
            <w:shd w:val="solid" w:color="FFFFFF" w:fill="auto"/>
          </w:tcPr>
          <w:p w14:paraId="4174716E" w14:textId="77777777" w:rsidR="00E73BB7" w:rsidRDefault="00E73BB7" w:rsidP="003F667C">
            <w:pPr>
              <w:pStyle w:val="TAL"/>
              <w:rPr>
                <w:sz w:val="16"/>
                <w:szCs w:val="16"/>
              </w:rPr>
            </w:pPr>
            <w:r>
              <w:rPr>
                <w:sz w:val="16"/>
                <w:szCs w:val="16"/>
              </w:rPr>
              <w:t>0219</w:t>
            </w:r>
          </w:p>
        </w:tc>
        <w:tc>
          <w:tcPr>
            <w:tcW w:w="425" w:type="dxa"/>
            <w:tcBorders>
              <w:top w:val="single" w:sz="12" w:space="0" w:color="auto"/>
              <w:bottom w:val="single" w:sz="12" w:space="0" w:color="auto"/>
            </w:tcBorders>
            <w:shd w:val="solid" w:color="FFFFFF" w:fill="auto"/>
          </w:tcPr>
          <w:p w14:paraId="2B307097" w14:textId="77777777" w:rsidR="00E73BB7" w:rsidRDefault="00E73BB7" w:rsidP="003F667C">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7C5C0C58" w14:textId="77777777" w:rsidR="00E73BB7" w:rsidRDefault="00E73BB7" w:rsidP="003F667C">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725294B6" w14:textId="77777777" w:rsidR="00E73BB7" w:rsidRDefault="00E73BB7" w:rsidP="003F667C">
            <w:pPr>
              <w:pStyle w:val="TAL"/>
              <w:rPr>
                <w:snapToGrid w:val="0"/>
                <w:sz w:val="16"/>
                <w:szCs w:val="16"/>
                <w:lang w:val="en-AU"/>
              </w:rPr>
            </w:pPr>
            <w:r>
              <w:rPr>
                <w:snapToGrid w:val="0"/>
                <w:sz w:val="16"/>
                <w:szCs w:val="16"/>
                <w:lang w:val="en-AU"/>
              </w:rPr>
              <w:t xml:space="preserve">Correct M6 Delay Threshold to align with TS 38.314 and TS 38.413 </w:t>
            </w:r>
          </w:p>
        </w:tc>
        <w:tc>
          <w:tcPr>
            <w:tcW w:w="708" w:type="dxa"/>
            <w:tcBorders>
              <w:top w:val="single" w:sz="12" w:space="0" w:color="auto"/>
              <w:bottom w:val="single" w:sz="12" w:space="0" w:color="auto"/>
            </w:tcBorders>
            <w:shd w:val="solid" w:color="FFFFFF" w:fill="auto"/>
          </w:tcPr>
          <w:p w14:paraId="651FF6FC" w14:textId="77777777" w:rsidR="00E73BB7" w:rsidRDefault="00E73BB7" w:rsidP="003F667C">
            <w:pPr>
              <w:pStyle w:val="TAC"/>
              <w:rPr>
                <w:sz w:val="16"/>
                <w:szCs w:val="16"/>
              </w:rPr>
            </w:pPr>
            <w:r>
              <w:rPr>
                <w:sz w:val="16"/>
                <w:szCs w:val="16"/>
              </w:rPr>
              <w:t>18.1.0</w:t>
            </w:r>
          </w:p>
        </w:tc>
      </w:tr>
      <w:tr w:rsidR="00B53421" w:rsidRPr="007D6048" w14:paraId="215F755D" w14:textId="77777777" w:rsidTr="00E73394">
        <w:tblPrEx>
          <w:tblCellMar>
            <w:top w:w="0" w:type="dxa"/>
            <w:bottom w:w="0" w:type="dxa"/>
          </w:tblCellMar>
        </w:tblPrEx>
        <w:tc>
          <w:tcPr>
            <w:tcW w:w="800" w:type="dxa"/>
            <w:tcBorders>
              <w:top w:val="single" w:sz="12" w:space="0" w:color="auto"/>
              <w:bottom w:val="single" w:sz="12" w:space="0" w:color="auto"/>
            </w:tcBorders>
            <w:shd w:val="solid" w:color="FFFFFF" w:fill="auto"/>
          </w:tcPr>
          <w:p w14:paraId="0DD55957" w14:textId="77777777" w:rsidR="00B53421" w:rsidRDefault="00B53421" w:rsidP="00B53421">
            <w:pPr>
              <w:pStyle w:val="TAC"/>
              <w:rPr>
                <w:sz w:val="16"/>
                <w:szCs w:val="16"/>
              </w:rPr>
            </w:pPr>
            <w:r>
              <w:rPr>
                <w:sz w:val="16"/>
                <w:szCs w:val="16"/>
              </w:rPr>
              <w:t>2023-01</w:t>
            </w:r>
          </w:p>
        </w:tc>
        <w:tc>
          <w:tcPr>
            <w:tcW w:w="800" w:type="dxa"/>
            <w:tcBorders>
              <w:top w:val="single" w:sz="12" w:space="0" w:color="auto"/>
              <w:bottom w:val="single" w:sz="12" w:space="0" w:color="auto"/>
            </w:tcBorders>
            <w:shd w:val="solid" w:color="FFFFFF" w:fill="auto"/>
          </w:tcPr>
          <w:p w14:paraId="4CD114C7" w14:textId="77777777" w:rsidR="00B53421" w:rsidRDefault="00B53421" w:rsidP="00B53421">
            <w:pPr>
              <w:pStyle w:val="TAC"/>
              <w:rPr>
                <w:sz w:val="16"/>
                <w:szCs w:val="16"/>
              </w:rPr>
            </w:pPr>
            <w:r>
              <w:rPr>
                <w:sz w:val="16"/>
                <w:szCs w:val="16"/>
              </w:rPr>
              <w:t>SA#98e</w:t>
            </w:r>
          </w:p>
        </w:tc>
        <w:tc>
          <w:tcPr>
            <w:tcW w:w="1094" w:type="dxa"/>
            <w:tcBorders>
              <w:top w:val="single" w:sz="12" w:space="0" w:color="auto"/>
              <w:bottom w:val="single" w:sz="12" w:space="0" w:color="auto"/>
            </w:tcBorders>
            <w:shd w:val="solid" w:color="FFFFFF" w:fill="auto"/>
          </w:tcPr>
          <w:p w14:paraId="0C16FCA6" w14:textId="77777777" w:rsidR="00B53421" w:rsidRDefault="00B53421" w:rsidP="00B53421">
            <w:pPr>
              <w:pStyle w:val="TAC"/>
              <w:rPr>
                <w:sz w:val="16"/>
                <w:szCs w:val="16"/>
              </w:rPr>
            </w:pPr>
          </w:p>
        </w:tc>
        <w:tc>
          <w:tcPr>
            <w:tcW w:w="567" w:type="dxa"/>
            <w:tcBorders>
              <w:top w:val="single" w:sz="12" w:space="0" w:color="auto"/>
              <w:bottom w:val="single" w:sz="12" w:space="0" w:color="auto"/>
            </w:tcBorders>
            <w:shd w:val="solid" w:color="FFFFFF" w:fill="auto"/>
          </w:tcPr>
          <w:p w14:paraId="68E7246C" w14:textId="77777777" w:rsidR="00B53421" w:rsidRDefault="00B53421" w:rsidP="00B53421">
            <w:pPr>
              <w:pStyle w:val="TAL"/>
              <w:rPr>
                <w:sz w:val="16"/>
                <w:szCs w:val="16"/>
              </w:rPr>
            </w:pPr>
          </w:p>
        </w:tc>
        <w:tc>
          <w:tcPr>
            <w:tcW w:w="425" w:type="dxa"/>
            <w:tcBorders>
              <w:top w:val="single" w:sz="12" w:space="0" w:color="auto"/>
              <w:bottom w:val="single" w:sz="12" w:space="0" w:color="auto"/>
            </w:tcBorders>
            <w:shd w:val="solid" w:color="FFFFFF" w:fill="auto"/>
          </w:tcPr>
          <w:p w14:paraId="066D4550" w14:textId="77777777" w:rsidR="00B53421" w:rsidRDefault="00B53421" w:rsidP="00B53421">
            <w:pPr>
              <w:pStyle w:val="TAR"/>
              <w:rPr>
                <w:sz w:val="16"/>
                <w:szCs w:val="16"/>
              </w:rPr>
            </w:pPr>
          </w:p>
        </w:tc>
        <w:tc>
          <w:tcPr>
            <w:tcW w:w="425" w:type="dxa"/>
            <w:tcBorders>
              <w:top w:val="single" w:sz="12" w:space="0" w:color="auto"/>
              <w:bottom w:val="single" w:sz="12" w:space="0" w:color="auto"/>
            </w:tcBorders>
            <w:shd w:val="solid" w:color="FFFFFF" w:fill="auto"/>
          </w:tcPr>
          <w:p w14:paraId="2908CE21" w14:textId="77777777" w:rsidR="00B53421" w:rsidRDefault="00B53421" w:rsidP="00B53421">
            <w:pPr>
              <w:pStyle w:val="TAC"/>
              <w:rPr>
                <w:sz w:val="16"/>
                <w:szCs w:val="16"/>
              </w:rPr>
            </w:pPr>
          </w:p>
        </w:tc>
        <w:tc>
          <w:tcPr>
            <w:tcW w:w="4820" w:type="dxa"/>
            <w:tcBorders>
              <w:top w:val="single" w:sz="12" w:space="0" w:color="auto"/>
              <w:bottom w:val="single" w:sz="12" w:space="0" w:color="auto"/>
            </w:tcBorders>
            <w:shd w:val="solid" w:color="FFFFFF" w:fill="auto"/>
          </w:tcPr>
          <w:p w14:paraId="51D88714" w14:textId="77777777" w:rsidR="00B53421" w:rsidRDefault="00B53421" w:rsidP="00B53421">
            <w:pPr>
              <w:pStyle w:val="TAL"/>
              <w:rPr>
                <w:snapToGrid w:val="0"/>
                <w:sz w:val="16"/>
                <w:szCs w:val="16"/>
                <w:lang w:val="en-AU"/>
              </w:rPr>
            </w:pPr>
            <w:r>
              <w:rPr>
                <w:snapToGrid w:val="0"/>
                <w:sz w:val="16"/>
                <w:szCs w:val="16"/>
                <w:lang w:val="en-AU"/>
              </w:rPr>
              <w:t>Fixing minor implementation mistakes</w:t>
            </w:r>
          </w:p>
        </w:tc>
        <w:tc>
          <w:tcPr>
            <w:tcW w:w="708" w:type="dxa"/>
            <w:tcBorders>
              <w:top w:val="single" w:sz="12" w:space="0" w:color="auto"/>
              <w:bottom w:val="single" w:sz="12" w:space="0" w:color="auto"/>
            </w:tcBorders>
            <w:shd w:val="solid" w:color="FFFFFF" w:fill="auto"/>
          </w:tcPr>
          <w:p w14:paraId="7AC2E1DB" w14:textId="77777777" w:rsidR="00B53421" w:rsidRDefault="00B53421" w:rsidP="00B53421">
            <w:pPr>
              <w:pStyle w:val="TAC"/>
              <w:rPr>
                <w:sz w:val="16"/>
                <w:szCs w:val="16"/>
              </w:rPr>
            </w:pPr>
            <w:r>
              <w:rPr>
                <w:sz w:val="16"/>
                <w:szCs w:val="16"/>
              </w:rPr>
              <w:t>18.1.1</w:t>
            </w:r>
          </w:p>
        </w:tc>
      </w:tr>
      <w:tr w:rsidR="00E73394" w:rsidRPr="007D6048" w14:paraId="5A1C0CBA" w14:textId="77777777" w:rsidTr="00E73394">
        <w:tblPrEx>
          <w:tblCellMar>
            <w:top w:w="0" w:type="dxa"/>
            <w:bottom w:w="0" w:type="dxa"/>
          </w:tblCellMar>
        </w:tblPrEx>
        <w:tc>
          <w:tcPr>
            <w:tcW w:w="800" w:type="dxa"/>
            <w:tcBorders>
              <w:top w:val="single" w:sz="12" w:space="0" w:color="auto"/>
              <w:bottom w:val="single" w:sz="12" w:space="0" w:color="auto"/>
            </w:tcBorders>
            <w:shd w:val="solid" w:color="FFFFFF" w:fill="auto"/>
          </w:tcPr>
          <w:p w14:paraId="66262C5A" w14:textId="77777777" w:rsidR="00E73394" w:rsidRDefault="00E73394" w:rsidP="00B53421">
            <w:pPr>
              <w:pStyle w:val="TAC"/>
              <w:rPr>
                <w:sz w:val="16"/>
                <w:szCs w:val="16"/>
              </w:rPr>
            </w:pPr>
            <w:r>
              <w:rPr>
                <w:sz w:val="16"/>
                <w:szCs w:val="16"/>
              </w:rPr>
              <w:t>2023-03</w:t>
            </w:r>
          </w:p>
        </w:tc>
        <w:tc>
          <w:tcPr>
            <w:tcW w:w="800" w:type="dxa"/>
            <w:tcBorders>
              <w:top w:val="single" w:sz="12" w:space="0" w:color="auto"/>
              <w:bottom w:val="single" w:sz="12" w:space="0" w:color="auto"/>
            </w:tcBorders>
            <w:shd w:val="solid" w:color="FFFFFF" w:fill="auto"/>
          </w:tcPr>
          <w:p w14:paraId="6180620B" w14:textId="77777777" w:rsidR="00E73394" w:rsidRDefault="00E73394" w:rsidP="00B53421">
            <w:pPr>
              <w:pStyle w:val="TAC"/>
              <w:rPr>
                <w:sz w:val="16"/>
                <w:szCs w:val="16"/>
              </w:rPr>
            </w:pPr>
            <w:r>
              <w:rPr>
                <w:sz w:val="16"/>
                <w:szCs w:val="16"/>
              </w:rPr>
              <w:t>SA#99</w:t>
            </w:r>
          </w:p>
        </w:tc>
        <w:tc>
          <w:tcPr>
            <w:tcW w:w="1094" w:type="dxa"/>
            <w:tcBorders>
              <w:top w:val="single" w:sz="12" w:space="0" w:color="auto"/>
              <w:bottom w:val="single" w:sz="12" w:space="0" w:color="auto"/>
            </w:tcBorders>
            <w:shd w:val="solid" w:color="FFFFFF" w:fill="auto"/>
          </w:tcPr>
          <w:p w14:paraId="153E28AD" w14:textId="77777777" w:rsidR="00E73394" w:rsidRDefault="00E73394" w:rsidP="00B53421">
            <w:pPr>
              <w:pStyle w:val="TAC"/>
              <w:rPr>
                <w:sz w:val="16"/>
                <w:szCs w:val="16"/>
              </w:rPr>
            </w:pPr>
            <w:r>
              <w:rPr>
                <w:sz w:val="16"/>
                <w:szCs w:val="16"/>
              </w:rPr>
              <w:t>SP-230199</w:t>
            </w:r>
          </w:p>
        </w:tc>
        <w:tc>
          <w:tcPr>
            <w:tcW w:w="567" w:type="dxa"/>
            <w:tcBorders>
              <w:top w:val="single" w:sz="12" w:space="0" w:color="auto"/>
              <w:bottom w:val="single" w:sz="12" w:space="0" w:color="auto"/>
            </w:tcBorders>
            <w:shd w:val="solid" w:color="FFFFFF" w:fill="auto"/>
          </w:tcPr>
          <w:p w14:paraId="0CAB1ED0" w14:textId="77777777" w:rsidR="00E73394" w:rsidRDefault="00E73394" w:rsidP="00B53421">
            <w:pPr>
              <w:pStyle w:val="TAL"/>
              <w:rPr>
                <w:sz w:val="16"/>
                <w:szCs w:val="16"/>
              </w:rPr>
            </w:pPr>
            <w:r>
              <w:rPr>
                <w:sz w:val="16"/>
                <w:szCs w:val="16"/>
              </w:rPr>
              <w:t>0223</w:t>
            </w:r>
          </w:p>
        </w:tc>
        <w:tc>
          <w:tcPr>
            <w:tcW w:w="425" w:type="dxa"/>
            <w:tcBorders>
              <w:top w:val="single" w:sz="12" w:space="0" w:color="auto"/>
              <w:bottom w:val="single" w:sz="12" w:space="0" w:color="auto"/>
            </w:tcBorders>
            <w:shd w:val="solid" w:color="FFFFFF" w:fill="auto"/>
          </w:tcPr>
          <w:p w14:paraId="1BC9BA40" w14:textId="77777777" w:rsidR="00E73394" w:rsidRDefault="00E73394" w:rsidP="00B53421">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24FAF4EE" w14:textId="77777777" w:rsidR="00E73394" w:rsidRDefault="00E73394" w:rsidP="00B53421">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4A931378" w14:textId="77777777" w:rsidR="00E73394" w:rsidRDefault="00E73394" w:rsidP="00B53421">
            <w:pPr>
              <w:pStyle w:val="TAL"/>
              <w:rPr>
                <w:snapToGrid w:val="0"/>
                <w:sz w:val="16"/>
                <w:szCs w:val="16"/>
                <w:lang w:val="en-AU"/>
              </w:rPr>
            </w:pPr>
            <w:r>
              <w:rPr>
                <w:snapToGrid w:val="0"/>
                <w:sz w:val="16"/>
                <w:szCs w:val="16"/>
                <w:lang w:val="en-AU"/>
              </w:rPr>
              <w:t>Fix IpAddr stage 3 definition</w:t>
            </w:r>
          </w:p>
        </w:tc>
        <w:tc>
          <w:tcPr>
            <w:tcW w:w="708" w:type="dxa"/>
            <w:tcBorders>
              <w:top w:val="single" w:sz="12" w:space="0" w:color="auto"/>
              <w:bottom w:val="single" w:sz="12" w:space="0" w:color="auto"/>
            </w:tcBorders>
            <w:shd w:val="solid" w:color="FFFFFF" w:fill="auto"/>
          </w:tcPr>
          <w:p w14:paraId="075EC79A" w14:textId="77777777" w:rsidR="00E73394" w:rsidRDefault="00E73394" w:rsidP="00B53421">
            <w:pPr>
              <w:pStyle w:val="TAC"/>
              <w:rPr>
                <w:sz w:val="16"/>
                <w:szCs w:val="16"/>
              </w:rPr>
            </w:pPr>
            <w:r>
              <w:rPr>
                <w:sz w:val="16"/>
                <w:szCs w:val="16"/>
              </w:rPr>
              <w:t>18.2.0</w:t>
            </w:r>
          </w:p>
        </w:tc>
      </w:tr>
      <w:tr w:rsidR="00E73394" w:rsidRPr="007D6048" w14:paraId="68AAFEDE" w14:textId="77777777" w:rsidTr="00E73394">
        <w:tblPrEx>
          <w:tblCellMar>
            <w:top w:w="0" w:type="dxa"/>
            <w:bottom w:w="0" w:type="dxa"/>
          </w:tblCellMar>
        </w:tblPrEx>
        <w:tc>
          <w:tcPr>
            <w:tcW w:w="800" w:type="dxa"/>
            <w:tcBorders>
              <w:top w:val="single" w:sz="12" w:space="0" w:color="auto"/>
              <w:bottom w:val="single" w:sz="12" w:space="0" w:color="auto"/>
            </w:tcBorders>
            <w:shd w:val="solid" w:color="FFFFFF" w:fill="auto"/>
          </w:tcPr>
          <w:p w14:paraId="012114BD" w14:textId="77777777" w:rsidR="00E73394" w:rsidRDefault="00E73394" w:rsidP="00B53421">
            <w:pPr>
              <w:pStyle w:val="TAC"/>
              <w:rPr>
                <w:sz w:val="16"/>
                <w:szCs w:val="16"/>
              </w:rPr>
            </w:pPr>
            <w:r>
              <w:rPr>
                <w:sz w:val="16"/>
                <w:szCs w:val="16"/>
              </w:rPr>
              <w:t>2023-03</w:t>
            </w:r>
          </w:p>
        </w:tc>
        <w:tc>
          <w:tcPr>
            <w:tcW w:w="800" w:type="dxa"/>
            <w:tcBorders>
              <w:top w:val="single" w:sz="12" w:space="0" w:color="auto"/>
              <w:bottom w:val="single" w:sz="12" w:space="0" w:color="auto"/>
            </w:tcBorders>
            <w:shd w:val="solid" w:color="FFFFFF" w:fill="auto"/>
          </w:tcPr>
          <w:p w14:paraId="6D254FFA" w14:textId="77777777" w:rsidR="00E73394" w:rsidRDefault="00E73394" w:rsidP="00B53421">
            <w:pPr>
              <w:pStyle w:val="TAC"/>
              <w:rPr>
                <w:sz w:val="16"/>
                <w:szCs w:val="16"/>
              </w:rPr>
            </w:pPr>
            <w:r>
              <w:rPr>
                <w:sz w:val="16"/>
                <w:szCs w:val="16"/>
              </w:rPr>
              <w:t>SA#99</w:t>
            </w:r>
          </w:p>
        </w:tc>
        <w:tc>
          <w:tcPr>
            <w:tcW w:w="1094" w:type="dxa"/>
            <w:tcBorders>
              <w:top w:val="single" w:sz="12" w:space="0" w:color="auto"/>
              <w:bottom w:val="single" w:sz="12" w:space="0" w:color="auto"/>
            </w:tcBorders>
            <w:shd w:val="solid" w:color="FFFFFF" w:fill="auto"/>
          </w:tcPr>
          <w:p w14:paraId="4B7A284D" w14:textId="77777777" w:rsidR="00E73394" w:rsidRDefault="00E73394" w:rsidP="00B53421">
            <w:pPr>
              <w:pStyle w:val="TAC"/>
              <w:rPr>
                <w:sz w:val="16"/>
                <w:szCs w:val="16"/>
              </w:rPr>
            </w:pPr>
            <w:r>
              <w:rPr>
                <w:sz w:val="16"/>
                <w:szCs w:val="16"/>
              </w:rPr>
              <w:t>SP-230207</w:t>
            </w:r>
          </w:p>
        </w:tc>
        <w:tc>
          <w:tcPr>
            <w:tcW w:w="567" w:type="dxa"/>
            <w:tcBorders>
              <w:top w:val="single" w:sz="12" w:space="0" w:color="auto"/>
              <w:bottom w:val="single" w:sz="12" w:space="0" w:color="auto"/>
            </w:tcBorders>
            <w:shd w:val="solid" w:color="FFFFFF" w:fill="auto"/>
          </w:tcPr>
          <w:p w14:paraId="2868E85E" w14:textId="77777777" w:rsidR="00E73394" w:rsidRDefault="00E73394" w:rsidP="00B53421">
            <w:pPr>
              <w:pStyle w:val="TAL"/>
              <w:rPr>
                <w:sz w:val="16"/>
                <w:szCs w:val="16"/>
              </w:rPr>
            </w:pPr>
            <w:r>
              <w:rPr>
                <w:sz w:val="16"/>
                <w:szCs w:val="16"/>
              </w:rPr>
              <w:t>0226</w:t>
            </w:r>
          </w:p>
        </w:tc>
        <w:tc>
          <w:tcPr>
            <w:tcW w:w="425" w:type="dxa"/>
            <w:tcBorders>
              <w:top w:val="single" w:sz="12" w:space="0" w:color="auto"/>
              <w:bottom w:val="single" w:sz="12" w:space="0" w:color="auto"/>
            </w:tcBorders>
            <w:shd w:val="solid" w:color="FFFFFF" w:fill="auto"/>
          </w:tcPr>
          <w:p w14:paraId="5BA7222F" w14:textId="77777777" w:rsidR="00E73394" w:rsidRDefault="00E73394" w:rsidP="00B53421">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5D73C37" w14:textId="77777777" w:rsidR="00E73394" w:rsidRDefault="00E73394" w:rsidP="00B53421">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1D2DED56" w14:textId="77777777" w:rsidR="00E73394" w:rsidRDefault="00E73394" w:rsidP="00B53421">
            <w:pPr>
              <w:pStyle w:val="TAL"/>
              <w:rPr>
                <w:snapToGrid w:val="0"/>
                <w:sz w:val="16"/>
                <w:szCs w:val="16"/>
                <w:lang w:val="en-AU"/>
              </w:rPr>
            </w:pPr>
            <w:r>
              <w:rPr>
                <w:snapToGrid w:val="0"/>
                <w:sz w:val="16"/>
                <w:szCs w:val="16"/>
                <w:lang w:val="en-AU"/>
              </w:rPr>
              <w:t xml:space="preserve">Adding altitude to GeoArea datatype - Stage 3  </w:t>
            </w:r>
          </w:p>
        </w:tc>
        <w:tc>
          <w:tcPr>
            <w:tcW w:w="708" w:type="dxa"/>
            <w:tcBorders>
              <w:top w:val="single" w:sz="12" w:space="0" w:color="auto"/>
              <w:bottom w:val="single" w:sz="12" w:space="0" w:color="auto"/>
            </w:tcBorders>
            <w:shd w:val="solid" w:color="FFFFFF" w:fill="auto"/>
          </w:tcPr>
          <w:p w14:paraId="05F6D08A" w14:textId="77777777" w:rsidR="00E73394" w:rsidRDefault="00E73394" w:rsidP="00B53421">
            <w:pPr>
              <w:pStyle w:val="TAC"/>
              <w:rPr>
                <w:sz w:val="16"/>
                <w:szCs w:val="16"/>
              </w:rPr>
            </w:pPr>
            <w:r>
              <w:rPr>
                <w:sz w:val="16"/>
                <w:szCs w:val="16"/>
              </w:rPr>
              <w:t>18.2.0</w:t>
            </w:r>
          </w:p>
        </w:tc>
      </w:tr>
      <w:tr w:rsidR="00E73394" w:rsidRPr="007D6048" w14:paraId="39598A46" w14:textId="77777777" w:rsidTr="005A296F">
        <w:tblPrEx>
          <w:tblCellMar>
            <w:top w:w="0" w:type="dxa"/>
            <w:bottom w:w="0" w:type="dxa"/>
          </w:tblCellMar>
        </w:tblPrEx>
        <w:tc>
          <w:tcPr>
            <w:tcW w:w="800" w:type="dxa"/>
            <w:tcBorders>
              <w:top w:val="single" w:sz="12" w:space="0" w:color="auto"/>
              <w:bottom w:val="single" w:sz="12" w:space="0" w:color="auto"/>
            </w:tcBorders>
            <w:shd w:val="solid" w:color="FFFFFF" w:fill="auto"/>
          </w:tcPr>
          <w:p w14:paraId="03008875" w14:textId="77777777" w:rsidR="00E73394" w:rsidRDefault="00E73394" w:rsidP="00B53421">
            <w:pPr>
              <w:pStyle w:val="TAC"/>
              <w:rPr>
                <w:sz w:val="16"/>
                <w:szCs w:val="16"/>
              </w:rPr>
            </w:pPr>
            <w:r>
              <w:rPr>
                <w:sz w:val="16"/>
                <w:szCs w:val="16"/>
              </w:rPr>
              <w:t>2023-03</w:t>
            </w:r>
          </w:p>
        </w:tc>
        <w:tc>
          <w:tcPr>
            <w:tcW w:w="800" w:type="dxa"/>
            <w:tcBorders>
              <w:top w:val="single" w:sz="12" w:space="0" w:color="auto"/>
              <w:bottom w:val="single" w:sz="12" w:space="0" w:color="auto"/>
            </w:tcBorders>
            <w:shd w:val="solid" w:color="FFFFFF" w:fill="auto"/>
          </w:tcPr>
          <w:p w14:paraId="467FA301" w14:textId="77777777" w:rsidR="00E73394" w:rsidRDefault="00E73394" w:rsidP="00B53421">
            <w:pPr>
              <w:pStyle w:val="TAC"/>
              <w:rPr>
                <w:sz w:val="16"/>
                <w:szCs w:val="16"/>
              </w:rPr>
            </w:pPr>
            <w:r>
              <w:rPr>
                <w:sz w:val="16"/>
                <w:szCs w:val="16"/>
              </w:rPr>
              <w:t>SA#99</w:t>
            </w:r>
          </w:p>
        </w:tc>
        <w:tc>
          <w:tcPr>
            <w:tcW w:w="1094" w:type="dxa"/>
            <w:tcBorders>
              <w:top w:val="single" w:sz="12" w:space="0" w:color="auto"/>
              <w:bottom w:val="single" w:sz="12" w:space="0" w:color="auto"/>
            </w:tcBorders>
            <w:shd w:val="solid" w:color="FFFFFF" w:fill="auto"/>
          </w:tcPr>
          <w:p w14:paraId="299D478A" w14:textId="77777777" w:rsidR="00E73394" w:rsidRDefault="00E73394" w:rsidP="00B53421">
            <w:pPr>
              <w:pStyle w:val="TAC"/>
              <w:rPr>
                <w:sz w:val="16"/>
                <w:szCs w:val="16"/>
              </w:rPr>
            </w:pPr>
            <w:r>
              <w:rPr>
                <w:sz w:val="16"/>
                <w:szCs w:val="16"/>
              </w:rPr>
              <w:t>SP-230200</w:t>
            </w:r>
          </w:p>
        </w:tc>
        <w:tc>
          <w:tcPr>
            <w:tcW w:w="567" w:type="dxa"/>
            <w:tcBorders>
              <w:top w:val="single" w:sz="12" w:space="0" w:color="auto"/>
              <w:bottom w:val="single" w:sz="12" w:space="0" w:color="auto"/>
            </w:tcBorders>
            <w:shd w:val="solid" w:color="FFFFFF" w:fill="auto"/>
          </w:tcPr>
          <w:p w14:paraId="11CE5260" w14:textId="77777777" w:rsidR="00E73394" w:rsidRDefault="00E73394" w:rsidP="00B53421">
            <w:pPr>
              <w:pStyle w:val="TAL"/>
              <w:rPr>
                <w:sz w:val="16"/>
                <w:szCs w:val="16"/>
              </w:rPr>
            </w:pPr>
            <w:r>
              <w:rPr>
                <w:sz w:val="16"/>
                <w:szCs w:val="16"/>
              </w:rPr>
              <w:t>0230</w:t>
            </w:r>
          </w:p>
        </w:tc>
        <w:tc>
          <w:tcPr>
            <w:tcW w:w="425" w:type="dxa"/>
            <w:tcBorders>
              <w:top w:val="single" w:sz="12" w:space="0" w:color="auto"/>
              <w:bottom w:val="single" w:sz="12" w:space="0" w:color="auto"/>
            </w:tcBorders>
            <w:shd w:val="solid" w:color="FFFFFF" w:fill="auto"/>
          </w:tcPr>
          <w:p w14:paraId="333AED2A" w14:textId="77777777" w:rsidR="00E73394" w:rsidRDefault="00E73394" w:rsidP="00B53421">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6A93840" w14:textId="77777777" w:rsidR="00E73394" w:rsidRDefault="00E73394" w:rsidP="00B53421">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54DFE0D7" w14:textId="77777777" w:rsidR="00E73394" w:rsidRDefault="00E73394" w:rsidP="00B53421">
            <w:pPr>
              <w:pStyle w:val="TAL"/>
              <w:rPr>
                <w:snapToGrid w:val="0"/>
                <w:sz w:val="16"/>
                <w:szCs w:val="16"/>
                <w:lang w:val="en-AU"/>
              </w:rPr>
            </w:pPr>
            <w:r>
              <w:rPr>
                <w:snapToGrid w:val="0"/>
                <w:sz w:val="16"/>
                <w:szCs w:val="16"/>
                <w:lang w:val="en-AU"/>
              </w:rPr>
              <w:t>Missing Mount information</w:t>
            </w:r>
          </w:p>
        </w:tc>
        <w:tc>
          <w:tcPr>
            <w:tcW w:w="708" w:type="dxa"/>
            <w:tcBorders>
              <w:top w:val="single" w:sz="12" w:space="0" w:color="auto"/>
              <w:bottom w:val="single" w:sz="12" w:space="0" w:color="auto"/>
            </w:tcBorders>
            <w:shd w:val="solid" w:color="FFFFFF" w:fill="auto"/>
          </w:tcPr>
          <w:p w14:paraId="2BC18008" w14:textId="77777777" w:rsidR="00E73394" w:rsidRDefault="00E73394" w:rsidP="00B53421">
            <w:pPr>
              <w:pStyle w:val="TAC"/>
              <w:rPr>
                <w:sz w:val="16"/>
                <w:szCs w:val="16"/>
              </w:rPr>
            </w:pPr>
            <w:r>
              <w:rPr>
                <w:sz w:val="16"/>
                <w:szCs w:val="16"/>
              </w:rPr>
              <w:t>18.2.0</w:t>
            </w:r>
          </w:p>
        </w:tc>
      </w:tr>
      <w:tr w:rsidR="005A296F" w:rsidRPr="007D6048" w14:paraId="5D9CB904" w14:textId="77777777" w:rsidTr="00F355DC">
        <w:tblPrEx>
          <w:tblCellMar>
            <w:top w:w="0" w:type="dxa"/>
            <w:bottom w:w="0" w:type="dxa"/>
          </w:tblCellMar>
        </w:tblPrEx>
        <w:tc>
          <w:tcPr>
            <w:tcW w:w="800" w:type="dxa"/>
            <w:tcBorders>
              <w:top w:val="single" w:sz="12" w:space="0" w:color="auto"/>
              <w:bottom w:val="single" w:sz="12" w:space="0" w:color="auto"/>
            </w:tcBorders>
            <w:shd w:val="solid" w:color="FFFFFF" w:fill="auto"/>
          </w:tcPr>
          <w:p w14:paraId="3B1A7154" w14:textId="77777777" w:rsidR="005A296F" w:rsidRDefault="005A296F" w:rsidP="00B53421">
            <w:pPr>
              <w:pStyle w:val="TAC"/>
              <w:rPr>
                <w:sz w:val="16"/>
                <w:szCs w:val="16"/>
              </w:rPr>
            </w:pPr>
            <w:r>
              <w:rPr>
                <w:sz w:val="16"/>
                <w:szCs w:val="16"/>
              </w:rPr>
              <w:t>2023-03</w:t>
            </w:r>
          </w:p>
        </w:tc>
        <w:tc>
          <w:tcPr>
            <w:tcW w:w="800" w:type="dxa"/>
            <w:tcBorders>
              <w:top w:val="single" w:sz="12" w:space="0" w:color="auto"/>
              <w:bottom w:val="single" w:sz="12" w:space="0" w:color="auto"/>
            </w:tcBorders>
            <w:shd w:val="solid" w:color="FFFFFF" w:fill="auto"/>
          </w:tcPr>
          <w:p w14:paraId="007A6B73" w14:textId="77777777" w:rsidR="005A296F" w:rsidRDefault="005A296F" w:rsidP="00B53421">
            <w:pPr>
              <w:pStyle w:val="TAC"/>
              <w:rPr>
                <w:sz w:val="16"/>
                <w:szCs w:val="16"/>
              </w:rPr>
            </w:pPr>
            <w:r>
              <w:rPr>
                <w:sz w:val="16"/>
                <w:szCs w:val="16"/>
              </w:rPr>
              <w:t>SA#99</w:t>
            </w:r>
          </w:p>
        </w:tc>
        <w:tc>
          <w:tcPr>
            <w:tcW w:w="1094" w:type="dxa"/>
            <w:tcBorders>
              <w:top w:val="single" w:sz="12" w:space="0" w:color="auto"/>
              <w:bottom w:val="single" w:sz="12" w:space="0" w:color="auto"/>
            </w:tcBorders>
            <w:shd w:val="solid" w:color="FFFFFF" w:fill="auto"/>
          </w:tcPr>
          <w:p w14:paraId="7378DCA3" w14:textId="77777777" w:rsidR="005A296F" w:rsidRDefault="005A296F" w:rsidP="00B53421">
            <w:pPr>
              <w:pStyle w:val="TAC"/>
              <w:rPr>
                <w:sz w:val="16"/>
                <w:szCs w:val="16"/>
              </w:rPr>
            </w:pPr>
            <w:r>
              <w:rPr>
                <w:sz w:val="16"/>
                <w:szCs w:val="16"/>
              </w:rPr>
              <w:t>SP-230210</w:t>
            </w:r>
          </w:p>
        </w:tc>
        <w:tc>
          <w:tcPr>
            <w:tcW w:w="567" w:type="dxa"/>
            <w:tcBorders>
              <w:top w:val="single" w:sz="12" w:space="0" w:color="auto"/>
              <w:bottom w:val="single" w:sz="12" w:space="0" w:color="auto"/>
            </w:tcBorders>
            <w:shd w:val="solid" w:color="FFFFFF" w:fill="auto"/>
          </w:tcPr>
          <w:p w14:paraId="7EB54C74" w14:textId="77777777" w:rsidR="005A296F" w:rsidRDefault="005A296F" w:rsidP="00B53421">
            <w:pPr>
              <w:pStyle w:val="TAL"/>
              <w:rPr>
                <w:sz w:val="16"/>
                <w:szCs w:val="16"/>
              </w:rPr>
            </w:pPr>
            <w:r>
              <w:rPr>
                <w:sz w:val="16"/>
                <w:szCs w:val="16"/>
              </w:rPr>
              <w:t>0233</w:t>
            </w:r>
          </w:p>
        </w:tc>
        <w:tc>
          <w:tcPr>
            <w:tcW w:w="425" w:type="dxa"/>
            <w:tcBorders>
              <w:top w:val="single" w:sz="12" w:space="0" w:color="auto"/>
              <w:bottom w:val="single" w:sz="12" w:space="0" w:color="auto"/>
            </w:tcBorders>
            <w:shd w:val="solid" w:color="FFFFFF" w:fill="auto"/>
          </w:tcPr>
          <w:p w14:paraId="0C42F175" w14:textId="77777777" w:rsidR="005A296F" w:rsidRDefault="005A296F" w:rsidP="00B53421">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7F35DDF5" w14:textId="77777777" w:rsidR="005A296F" w:rsidRDefault="005A296F" w:rsidP="00B53421">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5090F2A5" w14:textId="77777777" w:rsidR="005A296F" w:rsidRDefault="005A296F" w:rsidP="00B53421">
            <w:pPr>
              <w:pStyle w:val="TAL"/>
              <w:rPr>
                <w:snapToGrid w:val="0"/>
                <w:sz w:val="16"/>
                <w:szCs w:val="16"/>
                <w:lang w:val="en-AU"/>
              </w:rPr>
            </w:pPr>
            <w:r>
              <w:rPr>
                <w:snapToGrid w:val="0"/>
                <w:sz w:val="16"/>
                <w:szCs w:val="16"/>
                <w:lang w:val="en-AU"/>
              </w:rPr>
              <w:t>Correcting traceRecordingSessionReference property (stage3)</w:t>
            </w:r>
          </w:p>
        </w:tc>
        <w:tc>
          <w:tcPr>
            <w:tcW w:w="708" w:type="dxa"/>
            <w:tcBorders>
              <w:top w:val="single" w:sz="12" w:space="0" w:color="auto"/>
              <w:bottom w:val="single" w:sz="12" w:space="0" w:color="auto"/>
            </w:tcBorders>
            <w:shd w:val="solid" w:color="FFFFFF" w:fill="auto"/>
          </w:tcPr>
          <w:p w14:paraId="63B97A7B" w14:textId="77777777" w:rsidR="005A296F" w:rsidRDefault="005A296F" w:rsidP="00B53421">
            <w:pPr>
              <w:pStyle w:val="TAC"/>
              <w:rPr>
                <w:sz w:val="16"/>
                <w:szCs w:val="16"/>
              </w:rPr>
            </w:pPr>
            <w:r>
              <w:rPr>
                <w:sz w:val="16"/>
                <w:szCs w:val="16"/>
              </w:rPr>
              <w:t>18.2.0</w:t>
            </w:r>
          </w:p>
        </w:tc>
      </w:tr>
      <w:tr w:rsidR="00F355DC" w:rsidRPr="007D6048" w14:paraId="40096D99" w14:textId="77777777" w:rsidTr="00014C34">
        <w:tblPrEx>
          <w:tblCellMar>
            <w:top w:w="0" w:type="dxa"/>
            <w:bottom w:w="0" w:type="dxa"/>
          </w:tblCellMar>
        </w:tblPrEx>
        <w:tc>
          <w:tcPr>
            <w:tcW w:w="800" w:type="dxa"/>
            <w:tcBorders>
              <w:top w:val="single" w:sz="12" w:space="0" w:color="auto"/>
              <w:bottom w:val="single" w:sz="12" w:space="0" w:color="auto"/>
            </w:tcBorders>
            <w:shd w:val="solid" w:color="FFFFFF" w:fill="auto"/>
          </w:tcPr>
          <w:p w14:paraId="6072C3B7" w14:textId="77777777" w:rsidR="00F355DC" w:rsidRDefault="00F355DC" w:rsidP="00B53421">
            <w:pPr>
              <w:pStyle w:val="TAC"/>
              <w:rPr>
                <w:sz w:val="16"/>
                <w:szCs w:val="16"/>
              </w:rPr>
            </w:pPr>
            <w:r>
              <w:rPr>
                <w:sz w:val="16"/>
                <w:szCs w:val="16"/>
              </w:rPr>
              <w:t>2023-03</w:t>
            </w:r>
          </w:p>
        </w:tc>
        <w:tc>
          <w:tcPr>
            <w:tcW w:w="800" w:type="dxa"/>
            <w:tcBorders>
              <w:top w:val="single" w:sz="12" w:space="0" w:color="auto"/>
              <w:bottom w:val="single" w:sz="12" w:space="0" w:color="auto"/>
            </w:tcBorders>
            <w:shd w:val="solid" w:color="FFFFFF" w:fill="auto"/>
          </w:tcPr>
          <w:p w14:paraId="2DCB2796" w14:textId="77777777" w:rsidR="00F355DC" w:rsidRDefault="00F355DC" w:rsidP="00B53421">
            <w:pPr>
              <w:pStyle w:val="TAC"/>
              <w:rPr>
                <w:sz w:val="16"/>
                <w:szCs w:val="16"/>
              </w:rPr>
            </w:pPr>
            <w:r>
              <w:rPr>
                <w:sz w:val="16"/>
                <w:szCs w:val="16"/>
              </w:rPr>
              <w:t>SA#99</w:t>
            </w:r>
          </w:p>
        </w:tc>
        <w:tc>
          <w:tcPr>
            <w:tcW w:w="1094" w:type="dxa"/>
            <w:tcBorders>
              <w:top w:val="single" w:sz="12" w:space="0" w:color="auto"/>
              <w:bottom w:val="single" w:sz="12" w:space="0" w:color="auto"/>
            </w:tcBorders>
            <w:shd w:val="solid" w:color="FFFFFF" w:fill="auto"/>
          </w:tcPr>
          <w:p w14:paraId="65BA72BE" w14:textId="77777777" w:rsidR="00F355DC" w:rsidRDefault="00F355DC" w:rsidP="00B53421">
            <w:pPr>
              <w:pStyle w:val="TAC"/>
              <w:rPr>
                <w:sz w:val="16"/>
                <w:szCs w:val="16"/>
              </w:rPr>
            </w:pPr>
            <w:r>
              <w:rPr>
                <w:sz w:val="16"/>
                <w:szCs w:val="16"/>
              </w:rPr>
              <w:t>SP-230204</w:t>
            </w:r>
          </w:p>
        </w:tc>
        <w:tc>
          <w:tcPr>
            <w:tcW w:w="567" w:type="dxa"/>
            <w:tcBorders>
              <w:top w:val="single" w:sz="12" w:space="0" w:color="auto"/>
              <w:bottom w:val="single" w:sz="12" w:space="0" w:color="auto"/>
            </w:tcBorders>
            <w:shd w:val="solid" w:color="FFFFFF" w:fill="auto"/>
          </w:tcPr>
          <w:p w14:paraId="3CD0C747" w14:textId="77777777" w:rsidR="00F355DC" w:rsidRDefault="00F355DC" w:rsidP="00B53421">
            <w:pPr>
              <w:pStyle w:val="TAL"/>
              <w:rPr>
                <w:sz w:val="16"/>
                <w:szCs w:val="16"/>
              </w:rPr>
            </w:pPr>
            <w:r>
              <w:rPr>
                <w:sz w:val="16"/>
                <w:szCs w:val="16"/>
              </w:rPr>
              <w:t>0234</w:t>
            </w:r>
          </w:p>
        </w:tc>
        <w:tc>
          <w:tcPr>
            <w:tcW w:w="425" w:type="dxa"/>
            <w:tcBorders>
              <w:top w:val="single" w:sz="12" w:space="0" w:color="auto"/>
              <w:bottom w:val="single" w:sz="12" w:space="0" w:color="auto"/>
            </w:tcBorders>
            <w:shd w:val="solid" w:color="FFFFFF" w:fill="auto"/>
          </w:tcPr>
          <w:p w14:paraId="3079C9FB" w14:textId="77777777" w:rsidR="00F355DC" w:rsidRDefault="00F355DC" w:rsidP="00B53421">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4B467E32" w14:textId="77777777" w:rsidR="00F355DC" w:rsidRDefault="00F355DC" w:rsidP="00B53421">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6A642019" w14:textId="77777777" w:rsidR="00F355DC" w:rsidRDefault="00F355DC" w:rsidP="00B53421">
            <w:pPr>
              <w:pStyle w:val="TAL"/>
              <w:rPr>
                <w:snapToGrid w:val="0"/>
                <w:sz w:val="16"/>
                <w:szCs w:val="16"/>
                <w:lang w:val="en-AU"/>
              </w:rPr>
            </w:pPr>
            <w:r>
              <w:rPr>
                <w:snapToGrid w:val="0"/>
                <w:sz w:val="16"/>
                <w:szCs w:val="16"/>
                <w:lang w:val="en-AU"/>
              </w:rPr>
              <w:t>YANG Corrections</w:t>
            </w:r>
          </w:p>
        </w:tc>
        <w:tc>
          <w:tcPr>
            <w:tcW w:w="708" w:type="dxa"/>
            <w:tcBorders>
              <w:top w:val="single" w:sz="12" w:space="0" w:color="auto"/>
              <w:bottom w:val="single" w:sz="12" w:space="0" w:color="auto"/>
            </w:tcBorders>
            <w:shd w:val="solid" w:color="FFFFFF" w:fill="auto"/>
          </w:tcPr>
          <w:p w14:paraId="1E305A6B" w14:textId="77777777" w:rsidR="00F355DC" w:rsidRDefault="00F355DC" w:rsidP="00B53421">
            <w:pPr>
              <w:pStyle w:val="TAC"/>
              <w:rPr>
                <w:sz w:val="16"/>
                <w:szCs w:val="16"/>
              </w:rPr>
            </w:pPr>
            <w:r>
              <w:rPr>
                <w:sz w:val="16"/>
                <w:szCs w:val="16"/>
              </w:rPr>
              <w:t>18.2.0</w:t>
            </w:r>
          </w:p>
        </w:tc>
      </w:tr>
      <w:tr w:rsidR="00014C34" w:rsidRPr="007D6048" w14:paraId="7DDBE8E5" w14:textId="77777777" w:rsidTr="0036283D">
        <w:tblPrEx>
          <w:tblCellMar>
            <w:top w:w="0" w:type="dxa"/>
            <w:bottom w:w="0" w:type="dxa"/>
          </w:tblCellMar>
        </w:tblPrEx>
        <w:tc>
          <w:tcPr>
            <w:tcW w:w="800" w:type="dxa"/>
            <w:tcBorders>
              <w:top w:val="single" w:sz="12" w:space="0" w:color="auto"/>
              <w:bottom w:val="single" w:sz="12" w:space="0" w:color="auto"/>
            </w:tcBorders>
            <w:shd w:val="solid" w:color="FFFFFF" w:fill="auto"/>
          </w:tcPr>
          <w:p w14:paraId="44BE5F4C" w14:textId="77777777" w:rsidR="00014C34" w:rsidRDefault="00014C34" w:rsidP="00B53421">
            <w:pPr>
              <w:pStyle w:val="TAC"/>
              <w:rPr>
                <w:sz w:val="16"/>
                <w:szCs w:val="16"/>
              </w:rPr>
            </w:pPr>
            <w:r>
              <w:rPr>
                <w:sz w:val="16"/>
                <w:szCs w:val="16"/>
              </w:rPr>
              <w:t>2023-03</w:t>
            </w:r>
          </w:p>
        </w:tc>
        <w:tc>
          <w:tcPr>
            <w:tcW w:w="800" w:type="dxa"/>
            <w:tcBorders>
              <w:top w:val="single" w:sz="12" w:space="0" w:color="auto"/>
              <w:bottom w:val="single" w:sz="12" w:space="0" w:color="auto"/>
            </w:tcBorders>
            <w:shd w:val="solid" w:color="FFFFFF" w:fill="auto"/>
          </w:tcPr>
          <w:p w14:paraId="565AC2D8" w14:textId="77777777" w:rsidR="00014C34" w:rsidRDefault="00014C34" w:rsidP="00B53421">
            <w:pPr>
              <w:pStyle w:val="TAC"/>
              <w:rPr>
                <w:sz w:val="16"/>
                <w:szCs w:val="16"/>
              </w:rPr>
            </w:pPr>
            <w:r>
              <w:rPr>
                <w:sz w:val="16"/>
                <w:szCs w:val="16"/>
              </w:rPr>
              <w:t>SA#99</w:t>
            </w:r>
          </w:p>
        </w:tc>
        <w:tc>
          <w:tcPr>
            <w:tcW w:w="1094" w:type="dxa"/>
            <w:tcBorders>
              <w:top w:val="single" w:sz="12" w:space="0" w:color="auto"/>
              <w:bottom w:val="single" w:sz="12" w:space="0" w:color="auto"/>
            </w:tcBorders>
            <w:shd w:val="solid" w:color="FFFFFF" w:fill="auto"/>
          </w:tcPr>
          <w:p w14:paraId="72F1C94F" w14:textId="77777777" w:rsidR="00014C34" w:rsidRDefault="00014C34" w:rsidP="00B53421">
            <w:pPr>
              <w:pStyle w:val="TAC"/>
              <w:rPr>
                <w:sz w:val="16"/>
                <w:szCs w:val="16"/>
              </w:rPr>
            </w:pPr>
            <w:r>
              <w:rPr>
                <w:sz w:val="16"/>
                <w:szCs w:val="16"/>
              </w:rPr>
              <w:t>SP-230208</w:t>
            </w:r>
          </w:p>
        </w:tc>
        <w:tc>
          <w:tcPr>
            <w:tcW w:w="567" w:type="dxa"/>
            <w:tcBorders>
              <w:top w:val="single" w:sz="12" w:space="0" w:color="auto"/>
              <w:bottom w:val="single" w:sz="12" w:space="0" w:color="auto"/>
            </w:tcBorders>
            <w:shd w:val="solid" w:color="FFFFFF" w:fill="auto"/>
          </w:tcPr>
          <w:p w14:paraId="40C4CAAB" w14:textId="77777777" w:rsidR="00014C34" w:rsidRDefault="00014C34" w:rsidP="00B53421">
            <w:pPr>
              <w:pStyle w:val="TAL"/>
              <w:rPr>
                <w:sz w:val="16"/>
                <w:szCs w:val="16"/>
              </w:rPr>
            </w:pPr>
            <w:r>
              <w:rPr>
                <w:sz w:val="16"/>
                <w:szCs w:val="16"/>
              </w:rPr>
              <w:t>0240</w:t>
            </w:r>
          </w:p>
        </w:tc>
        <w:tc>
          <w:tcPr>
            <w:tcW w:w="425" w:type="dxa"/>
            <w:tcBorders>
              <w:top w:val="single" w:sz="12" w:space="0" w:color="auto"/>
              <w:bottom w:val="single" w:sz="12" w:space="0" w:color="auto"/>
            </w:tcBorders>
            <w:shd w:val="solid" w:color="FFFFFF" w:fill="auto"/>
          </w:tcPr>
          <w:p w14:paraId="589FDC69" w14:textId="77777777" w:rsidR="00014C34" w:rsidRDefault="00014C34" w:rsidP="00B53421">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07D77D44" w14:textId="77777777" w:rsidR="00014C34" w:rsidRDefault="00014C34" w:rsidP="00B53421">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70ED5A5D" w14:textId="77777777" w:rsidR="00014C34" w:rsidRDefault="00014C34" w:rsidP="00B53421">
            <w:pPr>
              <w:pStyle w:val="TAL"/>
              <w:rPr>
                <w:snapToGrid w:val="0"/>
                <w:sz w:val="16"/>
                <w:szCs w:val="16"/>
                <w:lang w:val="en-AU"/>
              </w:rPr>
            </w:pPr>
            <w:r>
              <w:rPr>
                <w:snapToGrid w:val="0"/>
                <w:sz w:val="16"/>
                <w:szCs w:val="16"/>
                <w:lang w:val="en-AU"/>
              </w:rPr>
              <w:t>Clarify reporting and monitoring period usage in SupportedPerfMetricGroup datatype. (stage3)</w:t>
            </w:r>
          </w:p>
        </w:tc>
        <w:tc>
          <w:tcPr>
            <w:tcW w:w="708" w:type="dxa"/>
            <w:tcBorders>
              <w:top w:val="single" w:sz="12" w:space="0" w:color="auto"/>
              <w:bottom w:val="single" w:sz="12" w:space="0" w:color="auto"/>
            </w:tcBorders>
            <w:shd w:val="solid" w:color="FFFFFF" w:fill="auto"/>
          </w:tcPr>
          <w:p w14:paraId="5CB0989F" w14:textId="77777777" w:rsidR="00014C34" w:rsidRDefault="00014C34" w:rsidP="00B53421">
            <w:pPr>
              <w:pStyle w:val="TAC"/>
              <w:rPr>
                <w:sz w:val="16"/>
                <w:szCs w:val="16"/>
              </w:rPr>
            </w:pPr>
            <w:r>
              <w:rPr>
                <w:sz w:val="16"/>
                <w:szCs w:val="16"/>
              </w:rPr>
              <w:t>18.2.0</w:t>
            </w:r>
          </w:p>
        </w:tc>
      </w:tr>
      <w:tr w:rsidR="0036283D" w:rsidRPr="007D6048" w14:paraId="48EA1FF1" w14:textId="77777777" w:rsidTr="00A02DD4">
        <w:tblPrEx>
          <w:tblCellMar>
            <w:top w:w="0" w:type="dxa"/>
            <w:bottom w:w="0" w:type="dxa"/>
          </w:tblCellMar>
        </w:tblPrEx>
        <w:tc>
          <w:tcPr>
            <w:tcW w:w="800" w:type="dxa"/>
            <w:tcBorders>
              <w:top w:val="single" w:sz="12" w:space="0" w:color="auto"/>
              <w:bottom w:val="single" w:sz="12" w:space="0" w:color="auto"/>
            </w:tcBorders>
            <w:shd w:val="solid" w:color="FFFFFF" w:fill="auto"/>
          </w:tcPr>
          <w:p w14:paraId="788290EC" w14:textId="77777777" w:rsidR="0036283D" w:rsidRDefault="0036283D" w:rsidP="00B53421">
            <w:pPr>
              <w:pStyle w:val="TAC"/>
              <w:rPr>
                <w:sz w:val="16"/>
                <w:szCs w:val="16"/>
              </w:rPr>
            </w:pPr>
            <w:r>
              <w:rPr>
                <w:sz w:val="16"/>
                <w:szCs w:val="16"/>
              </w:rPr>
              <w:lastRenderedPageBreak/>
              <w:t>2023-03</w:t>
            </w:r>
          </w:p>
        </w:tc>
        <w:tc>
          <w:tcPr>
            <w:tcW w:w="800" w:type="dxa"/>
            <w:tcBorders>
              <w:top w:val="single" w:sz="12" w:space="0" w:color="auto"/>
              <w:bottom w:val="single" w:sz="12" w:space="0" w:color="auto"/>
            </w:tcBorders>
            <w:shd w:val="solid" w:color="FFFFFF" w:fill="auto"/>
          </w:tcPr>
          <w:p w14:paraId="43FEB821" w14:textId="77777777" w:rsidR="0036283D" w:rsidRDefault="0036283D" w:rsidP="00B53421">
            <w:pPr>
              <w:pStyle w:val="TAC"/>
              <w:rPr>
                <w:sz w:val="16"/>
                <w:szCs w:val="16"/>
              </w:rPr>
            </w:pPr>
            <w:r>
              <w:rPr>
                <w:sz w:val="16"/>
                <w:szCs w:val="16"/>
              </w:rPr>
              <w:t>SA#99</w:t>
            </w:r>
          </w:p>
        </w:tc>
        <w:tc>
          <w:tcPr>
            <w:tcW w:w="1094" w:type="dxa"/>
            <w:tcBorders>
              <w:top w:val="single" w:sz="12" w:space="0" w:color="auto"/>
              <w:bottom w:val="single" w:sz="12" w:space="0" w:color="auto"/>
            </w:tcBorders>
            <w:shd w:val="solid" w:color="FFFFFF" w:fill="auto"/>
          </w:tcPr>
          <w:p w14:paraId="1DEA9059" w14:textId="77777777" w:rsidR="0036283D" w:rsidRDefault="0036283D" w:rsidP="00B53421">
            <w:pPr>
              <w:pStyle w:val="TAC"/>
              <w:rPr>
                <w:sz w:val="16"/>
                <w:szCs w:val="16"/>
              </w:rPr>
            </w:pPr>
            <w:r>
              <w:rPr>
                <w:sz w:val="16"/>
                <w:szCs w:val="16"/>
              </w:rPr>
              <w:t>SP-230211</w:t>
            </w:r>
          </w:p>
        </w:tc>
        <w:tc>
          <w:tcPr>
            <w:tcW w:w="567" w:type="dxa"/>
            <w:tcBorders>
              <w:top w:val="single" w:sz="12" w:space="0" w:color="auto"/>
              <w:bottom w:val="single" w:sz="12" w:space="0" w:color="auto"/>
            </w:tcBorders>
            <w:shd w:val="solid" w:color="FFFFFF" w:fill="auto"/>
          </w:tcPr>
          <w:p w14:paraId="4AB06F50" w14:textId="77777777" w:rsidR="0036283D" w:rsidRDefault="0036283D" w:rsidP="00B53421">
            <w:pPr>
              <w:pStyle w:val="TAL"/>
              <w:rPr>
                <w:sz w:val="16"/>
                <w:szCs w:val="16"/>
              </w:rPr>
            </w:pPr>
            <w:r>
              <w:rPr>
                <w:sz w:val="16"/>
                <w:szCs w:val="16"/>
              </w:rPr>
              <w:t>0241</w:t>
            </w:r>
          </w:p>
        </w:tc>
        <w:tc>
          <w:tcPr>
            <w:tcW w:w="425" w:type="dxa"/>
            <w:tcBorders>
              <w:top w:val="single" w:sz="12" w:space="0" w:color="auto"/>
              <w:bottom w:val="single" w:sz="12" w:space="0" w:color="auto"/>
            </w:tcBorders>
            <w:shd w:val="solid" w:color="FFFFFF" w:fill="auto"/>
          </w:tcPr>
          <w:p w14:paraId="6DAB26C1" w14:textId="77777777" w:rsidR="0036283D" w:rsidRDefault="0036283D" w:rsidP="00B53421">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9FA9A05" w14:textId="77777777" w:rsidR="0036283D" w:rsidRDefault="0036283D" w:rsidP="00B53421">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7DF39ED5" w14:textId="77777777" w:rsidR="0036283D" w:rsidRDefault="0036283D" w:rsidP="00B53421">
            <w:pPr>
              <w:pStyle w:val="TAL"/>
              <w:rPr>
                <w:snapToGrid w:val="0"/>
                <w:sz w:val="16"/>
                <w:szCs w:val="16"/>
                <w:lang w:val="en-AU"/>
              </w:rPr>
            </w:pPr>
            <w:r>
              <w:rPr>
                <w:snapToGrid w:val="0"/>
                <w:sz w:val="16"/>
                <w:szCs w:val="16"/>
                <w:lang w:val="en-AU"/>
              </w:rPr>
              <w:t>Correct YANG for ReportingCtrl</w:t>
            </w:r>
          </w:p>
        </w:tc>
        <w:tc>
          <w:tcPr>
            <w:tcW w:w="708" w:type="dxa"/>
            <w:tcBorders>
              <w:top w:val="single" w:sz="12" w:space="0" w:color="auto"/>
              <w:bottom w:val="single" w:sz="12" w:space="0" w:color="auto"/>
            </w:tcBorders>
            <w:shd w:val="solid" w:color="FFFFFF" w:fill="auto"/>
          </w:tcPr>
          <w:p w14:paraId="06215C99" w14:textId="77777777" w:rsidR="0036283D" w:rsidRDefault="0036283D" w:rsidP="00B53421">
            <w:pPr>
              <w:pStyle w:val="TAC"/>
              <w:rPr>
                <w:sz w:val="16"/>
                <w:szCs w:val="16"/>
              </w:rPr>
            </w:pPr>
            <w:r>
              <w:rPr>
                <w:sz w:val="16"/>
                <w:szCs w:val="16"/>
              </w:rPr>
              <w:t>18.2.0</w:t>
            </w:r>
          </w:p>
        </w:tc>
      </w:tr>
      <w:tr w:rsidR="00A02DD4" w:rsidRPr="007D6048" w14:paraId="3E69E4CE" w14:textId="77777777" w:rsidTr="00702BC7">
        <w:tblPrEx>
          <w:tblCellMar>
            <w:top w:w="0" w:type="dxa"/>
            <w:bottom w:w="0" w:type="dxa"/>
          </w:tblCellMar>
        </w:tblPrEx>
        <w:tc>
          <w:tcPr>
            <w:tcW w:w="800" w:type="dxa"/>
            <w:tcBorders>
              <w:top w:val="single" w:sz="12" w:space="0" w:color="auto"/>
              <w:bottom w:val="single" w:sz="12" w:space="0" w:color="auto"/>
            </w:tcBorders>
            <w:shd w:val="solid" w:color="FFFFFF" w:fill="auto"/>
          </w:tcPr>
          <w:p w14:paraId="58D82988" w14:textId="77777777" w:rsidR="00A02DD4" w:rsidRDefault="00A02DD4" w:rsidP="00A02DD4">
            <w:pPr>
              <w:pStyle w:val="TAC"/>
              <w:rPr>
                <w:sz w:val="16"/>
                <w:szCs w:val="16"/>
              </w:rPr>
            </w:pPr>
            <w:r>
              <w:rPr>
                <w:sz w:val="16"/>
                <w:szCs w:val="16"/>
              </w:rPr>
              <w:t>2023-03</w:t>
            </w:r>
          </w:p>
        </w:tc>
        <w:tc>
          <w:tcPr>
            <w:tcW w:w="800" w:type="dxa"/>
            <w:tcBorders>
              <w:top w:val="single" w:sz="12" w:space="0" w:color="auto"/>
              <w:bottom w:val="single" w:sz="12" w:space="0" w:color="auto"/>
            </w:tcBorders>
            <w:shd w:val="solid" w:color="FFFFFF" w:fill="auto"/>
          </w:tcPr>
          <w:p w14:paraId="77BE1D18" w14:textId="77777777" w:rsidR="00A02DD4" w:rsidRDefault="00A02DD4" w:rsidP="00A02DD4">
            <w:pPr>
              <w:pStyle w:val="TAC"/>
              <w:rPr>
                <w:sz w:val="16"/>
                <w:szCs w:val="16"/>
              </w:rPr>
            </w:pPr>
            <w:r>
              <w:rPr>
                <w:sz w:val="16"/>
                <w:szCs w:val="16"/>
              </w:rPr>
              <w:t>SA#99</w:t>
            </w:r>
          </w:p>
        </w:tc>
        <w:tc>
          <w:tcPr>
            <w:tcW w:w="1094" w:type="dxa"/>
            <w:tcBorders>
              <w:top w:val="single" w:sz="12" w:space="0" w:color="auto"/>
              <w:bottom w:val="single" w:sz="12" w:space="0" w:color="auto"/>
            </w:tcBorders>
            <w:shd w:val="solid" w:color="FFFFFF" w:fill="auto"/>
          </w:tcPr>
          <w:p w14:paraId="536F27FD" w14:textId="77777777" w:rsidR="00A02DD4" w:rsidRDefault="00A02DD4" w:rsidP="00A02DD4">
            <w:pPr>
              <w:pStyle w:val="TAC"/>
              <w:rPr>
                <w:sz w:val="16"/>
                <w:szCs w:val="16"/>
              </w:rPr>
            </w:pPr>
          </w:p>
        </w:tc>
        <w:tc>
          <w:tcPr>
            <w:tcW w:w="567" w:type="dxa"/>
            <w:tcBorders>
              <w:top w:val="single" w:sz="12" w:space="0" w:color="auto"/>
              <w:bottom w:val="single" w:sz="12" w:space="0" w:color="auto"/>
            </w:tcBorders>
            <w:shd w:val="solid" w:color="FFFFFF" w:fill="auto"/>
          </w:tcPr>
          <w:p w14:paraId="6A5E01EE" w14:textId="77777777" w:rsidR="00A02DD4" w:rsidRDefault="00A02DD4" w:rsidP="00A02DD4">
            <w:pPr>
              <w:pStyle w:val="TAL"/>
              <w:rPr>
                <w:sz w:val="16"/>
                <w:szCs w:val="16"/>
              </w:rPr>
            </w:pPr>
          </w:p>
        </w:tc>
        <w:tc>
          <w:tcPr>
            <w:tcW w:w="425" w:type="dxa"/>
            <w:tcBorders>
              <w:top w:val="single" w:sz="12" w:space="0" w:color="auto"/>
              <w:bottom w:val="single" w:sz="12" w:space="0" w:color="auto"/>
            </w:tcBorders>
            <w:shd w:val="solid" w:color="FFFFFF" w:fill="auto"/>
          </w:tcPr>
          <w:p w14:paraId="337CEC51" w14:textId="77777777" w:rsidR="00A02DD4" w:rsidRDefault="00A02DD4" w:rsidP="00A02DD4">
            <w:pPr>
              <w:pStyle w:val="TAR"/>
              <w:rPr>
                <w:sz w:val="16"/>
                <w:szCs w:val="16"/>
              </w:rPr>
            </w:pPr>
          </w:p>
        </w:tc>
        <w:tc>
          <w:tcPr>
            <w:tcW w:w="425" w:type="dxa"/>
            <w:tcBorders>
              <w:top w:val="single" w:sz="12" w:space="0" w:color="auto"/>
              <w:bottom w:val="single" w:sz="12" w:space="0" w:color="auto"/>
            </w:tcBorders>
            <w:shd w:val="solid" w:color="FFFFFF" w:fill="auto"/>
          </w:tcPr>
          <w:p w14:paraId="5A82A5A2" w14:textId="77777777" w:rsidR="00A02DD4" w:rsidRDefault="00A02DD4" w:rsidP="00A02DD4">
            <w:pPr>
              <w:pStyle w:val="TAC"/>
              <w:rPr>
                <w:sz w:val="16"/>
                <w:szCs w:val="16"/>
              </w:rPr>
            </w:pPr>
          </w:p>
        </w:tc>
        <w:tc>
          <w:tcPr>
            <w:tcW w:w="4820" w:type="dxa"/>
            <w:tcBorders>
              <w:top w:val="single" w:sz="12" w:space="0" w:color="auto"/>
              <w:bottom w:val="single" w:sz="12" w:space="0" w:color="auto"/>
            </w:tcBorders>
            <w:shd w:val="solid" w:color="FFFFFF" w:fill="auto"/>
          </w:tcPr>
          <w:p w14:paraId="61191942" w14:textId="77777777" w:rsidR="00A02DD4" w:rsidRDefault="00A02DD4" w:rsidP="00A02DD4">
            <w:pPr>
              <w:pStyle w:val="TAL"/>
              <w:rPr>
                <w:snapToGrid w:val="0"/>
                <w:sz w:val="16"/>
                <w:szCs w:val="16"/>
                <w:lang w:val="en-AU"/>
              </w:rPr>
            </w:pPr>
            <w:r>
              <w:rPr>
                <w:snapToGrid w:val="0"/>
                <w:sz w:val="16"/>
                <w:szCs w:val="16"/>
                <w:lang w:val="en-AU"/>
              </w:rPr>
              <w:t>Correction of annexes for alignment with FORGE</w:t>
            </w:r>
          </w:p>
        </w:tc>
        <w:tc>
          <w:tcPr>
            <w:tcW w:w="708" w:type="dxa"/>
            <w:tcBorders>
              <w:top w:val="single" w:sz="12" w:space="0" w:color="auto"/>
              <w:bottom w:val="single" w:sz="12" w:space="0" w:color="auto"/>
            </w:tcBorders>
            <w:shd w:val="solid" w:color="FFFFFF" w:fill="auto"/>
          </w:tcPr>
          <w:p w14:paraId="1AEAD7EA" w14:textId="77777777" w:rsidR="00A02DD4" w:rsidRDefault="00A02DD4" w:rsidP="00A02DD4">
            <w:pPr>
              <w:pStyle w:val="TAC"/>
              <w:rPr>
                <w:sz w:val="16"/>
                <w:szCs w:val="16"/>
              </w:rPr>
            </w:pPr>
            <w:r>
              <w:rPr>
                <w:sz w:val="16"/>
                <w:szCs w:val="16"/>
              </w:rPr>
              <w:t>18.2.1</w:t>
            </w:r>
          </w:p>
        </w:tc>
      </w:tr>
      <w:tr w:rsidR="00702BC7" w:rsidRPr="007D6048" w14:paraId="49CBC9FA" w14:textId="77777777" w:rsidTr="00702BC7">
        <w:tblPrEx>
          <w:tblCellMar>
            <w:top w:w="0" w:type="dxa"/>
            <w:bottom w:w="0" w:type="dxa"/>
          </w:tblCellMar>
        </w:tblPrEx>
        <w:tc>
          <w:tcPr>
            <w:tcW w:w="800" w:type="dxa"/>
            <w:tcBorders>
              <w:top w:val="single" w:sz="12" w:space="0" w:color="auto"/>
              <w:bottom w:val="single" w:sz="12" w:space="0" w:color="auto"/>
            </w:tcBorders>
            <w:shd w:val="solid" w:color="FFFFFF" w:fill="auto"/>
          </w:tcPr>
          <w:p w14:paraId="7F7B8088" w14:textId="77777777" w:rsidR="00702BC7" w:rsidRDefault="00702BC7" w:rsidP="00A02DD4">
            <w:pPr>
              <w:pStyle w:val="TAC"/>
              <w:rPr>
                <w:sz w:val="16"/>
                <w:szCs w:val="16"/>
              </w:rPr>
            </w:pPr>
            <w:r>
              <w:rPr>
                <w:sz w:val="16"/>
                <w:szCs w:val="16"/>
              </w:rPr>
              <w:t>2023-06</w:t>
            </w:r>
          </w:p>
        </w:tc>
        <w:tc>
          <w:tcPr>
            <w:tcW w:w="800" w:type="dxa"/>
            <w:tcBorders>
              <w:top w:val="single" w:sz="12" w:space="0" w:color="auto"/>
              <w:bottom w:val="single" w:sz="12" w:space="0" w:color="auto"/>
            </w:tcBorders>
            <w:shd w:val="solid" w:color="FFFFFF" w:fill="auto"/>
          </w:tcPr>
          <w:p w14:paraId="3FFEEF78" w14:textId="77777777" w:rsidR="00702BC7" w:rsidRDefault="00702BC7" w:rsidP="00A02DD4">
            <w:pPr>
              <w:pStyle w:val="TAC"/>
              <w:rPr>
                <w:sz w:val="16"/>
                <w:szCs w:val="16"/>
              </w:rPr>
            </w:pPr>
            <w:r>
              <w:rPr>
                <w:sz w:val="16"/>
                <w:szCs w:val="16"/>
              </w:rPr>
              <w:t>SA#100</w:t>
            </w:r>
          </w:p>
        </w:tc>
        <w:tc>
          <w:tcPr>
            <w:tcW w:w="1094" w:type="dxa"/>
            <w:tcBorders>
              <w:top w:val="single" w:sz="12" w:space="0" w:color="auto"/>
              <w:bottom w:val="single" w:sz="12" w:space="0" w:color="auto"/>
            </w:tcBorders>
            <w:shd w:val="solid" w:color="FFFFFF" w:fill="auto"/>
          </w:tcPr>
          <w:p w14:paraId="3235B76B" w14:textId="77777777" w:rsidR="00702BC7" w:rsidRDefault="00702BC7" w:rsidP="00A02DD4">
            <w:pPr>
              <w:pStyle w:val="TAC"/>
              <w:rPr>
                <w:sz w:val="16"/>
                <w:szCs w:val="16"/>
              </w:rPr>
            </w:pPr>
            <w:r>
              <w:rPr>
                <w:sz w:val="16"/>
                <w:szCs w:val="16"/>
              </w:rPr>
              <w:t>SP-230653</w:t>
            </w:r>
          </w:p>
        </w:tc>
        <w:tc>
          <w:tcPr>
            <w:tcW w:w="567" w:type="dxa"/>
            <w:tcBorders>
              <w:top w:val="single" w:sz="12" w:space="0" w:color="auto"/>
              <w:bottom w:val="single" w:sz="12" w:space="0" w:color="auto"/>
            </w:tcBorders>
            <w:shd w:val="solid" w:color="FFFFFF" w:fill="auto"/>
          </w:tcPr>
          <w:p w14:paraId="51CA6221" w14:textId="77777777" w:rsidR="00702BC7" w:rsidRDefault="00702BC7" w:rsidP="00A02DD4">
            <w:pPr>
              <w:pStyle w:val="TAL"/>
              <w:rPr>
                <w:sz w:val="16"/>
                <w:szCs w:val="16"/>
              </w:rPr>
            </w:pPr>
            <w:r>
              <w:rPr>
                <w:sz w:val="16"/>
                <w:szCs w:val="16"/>
              </w:rPr>
              <w:t>0214</w:t>
            </w:r>
          </w:p>
        </w:tc>
        <w:tc>
          <w:tcPr>
            <w:tcW w:w="425" w:type="dxa"/>
            <w:tcBorders>
              <w:top w:val="single" w:sz="12" w:space="0" w:color="auto"/>
              <w:bottom w:val="single" w:sz="12" w:space="0" w:color="auto"/>
            </w:tcBorders>
            <w:shd w:val="solid" w:color="FFFFFF" w:fill="auto"/>
          </w:tcPr>
          <w:p w14:paraId="5C237928" w14:textId="77777777" w:rsidR="00702BC7" w:rsidRDefault="00702BC7" w:rsidP="00A02DD4">
            <w:pPr>
              <w:pStyle w:val="TAR"/>
              <w:rPr>
                <w:sz w:val="16"/>
                <w:szCs w:val="16"/>
              </w:rPr>
            </w:pPr>
            <w:r>
              <w:rPr>
                <w:sz w:val="16"/>
                <w:szCs w:val="16"/>
              </w:rPr>
              <w:t>3</w:t>
            </w:r>
          </w:p>
        </w:tc>
        <w:tc>
          <w:tcPr>
            <w:tcW w:w="425" w:type="dxa"/>
            <w:tcBorders>
              <w:top w:val="single" w:sz="12" w:space="0" w:color="auto"/>
              <w:bottom w:val="single" w:sz="12" w:space="0" w:color="auto"/>
            </w:tcBorders>
            <w:shd w:val="solid" w:color="FFFFFF" w:fill="auto"/>
          </w:tcPr>
          <w:p w14:paraId="57EBE652" w14:textId="77777777" w:rsidR="00702BC7" w:rsidRDefault="00702BC7" w:rsidP="00A02DD4">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0FEFBC1F" w14:textId="77777777" w:rsidR="00702BC7" w:rsidRDefault="00702BC7" w:rsidP="00A02DD4">
            <w:pPr>
              <w:pStyle w:val="TAL"/>
              <w:rPr>
                <w:snapToGrid w:val="0"/>
                <w:sz w:val="16"/>
                <w:szCs w:val="16"/>
                <w:lang w:val="en-AU"/>
              </w:rPr>
            </w:pPr>
            <w:r>
              <w:rPr>
                <w:snapToGrid w:val="0"/>
                <w:sz w:val="16"/>
                <w:szCs w:val="16"/>
                <w:lang w:val="en-AU"/>
              </w:rPr>
              <w:t xml:space="preserve">Add stage 3 for data type AvailabilityStatus </w:t>
            </w:r>
          </w:p>
        </w:tc>
        <w:tc>
          <w:tcPr>
            <w:tcW w:w="708" w:type="dxa"/>
            <w:tcBorders>
              <w:top w:val="single" w:sz="12" w:space="0" w:color="auto"/>
              <w:bottom w:val="single" w:sz="12" w:space="0" w:color="auto"/>
            </w:tcBorders>
            <w:shd w:val="solid" w:color="FFFFFF" w:fill="auto"/>
          </w:tcPr>
          <w:p w14:paraId="7B10AD0D" w14:textId="77777777" w:rsidR="00702BC7" w:rsidRDefault="00702BC7" w:rsidP="00A02DD4">
            <w:pPr>
              <w:pStyle w:val="TAC"/>
              <w:rPr>
                <w:sz w:val="16"/>
                <w:szCs w:val="16"/>
              </w:rPr>
            </w:pPr>
            <w:r>
              <w:rPr>
                <w:sz w:val="16"/>
                <w:szCs w:val="16"/>
              </w:rPr>
              <w:t>18.3.0</w:t>
            </w:r>
          </w:p>
        </w:tc>
      </w:tr>
      <w:tr w:rsidR="00702BC7" w:rsidRPr="007D6048" w14:paraId="25AEC0D6" w14:textId="77777777" w:rsidTr="000E2AEE">
        <w:tblPrEx>
          <w:tblCellMar>
            <w:top w:w="0" w:type="dxa"/>
            <w:bottom w:w="0" w:type="dxa"/>
          </w:tblCellMar>
        </w:tblPrEx>
        <w:tc>
          <w:tcPr>
            <w:tcW w:w="800" w:type="dxa"/>
            <w:tcBorders>
              <w:top w:val="single" w:sz="12" w:space="0" w:color="auto"/>
              <w:bottom w:val="single" w:sz="12" w:space="0" w:color="auto"/>
            </w:tcBorders>
            <w:shd w:val="solid" w:color="FFFFFF" w:fill="auto"/>
          </w:tcPr>
          <w:p w14:paraId="2A105835" w14:textId="77777777" w:rsidR="00702BC7" w:rsidRDefault="00702BC7" w:rsidP="00A02DD4">
            <w:pPr>
              <w:pStyle w:val="TAC"/>
              <w:rPr>
                <w:sz w:val="16"/>
                <w:szCs w:val="16"/>
              </w:rPr>
            </w:pPr>
            <w:r>
              <w:rPr>
                <w:sz w:val="16"/>
                <w:szCs w:val="16"/>
              </w:rPr>
              <w:t>2023-06</w:t>
            </w:r>
          </w:p>
        </w:tc>
        <w:tc>
          <w:tcPr>
            <w:tcW w:w="800" w:type="dxa"/>
            <w:tcBorders>
              <w:top w:val="single" w:sz="12" w:space="0" w:color="auto"/>
              <w:bottom w:val="single" w:sz="12" w:space="0" w:color="auto"/>
            </w:tcBorders>
            <w:shd w:val="solid" w:color="FFFFFF" w:fill="auto"/>
          </w:tcPr>
          <w:p w14:paraId="5014C1AB" w14:textId="77777777" w:rsidR="00702BC7" w:rsidRDefault="00702BC7" w:rsidP="00A02DD4">
            <w:pPr>
              <w:pStyle w:val="TAC"/>
              <w:rPr>
                <w:sz w:val="16"/>
                <w:szCs w:val="16"/>
              </w:rPr>
            </w:pPr>
            <w:r>
              <w:rPr>
                <w:sz w:val="16"/>
                <w:szCs w:val="16"/>
              </w:rPr>
              <w:t>SA#100</w:t>
            </w:r>
          </w:p>
        </w:tc>
        <w:tc>
          <w:tcPr>
            <w:tcW w:w="1094" w:type="dxa"/>
            <w:tcBorders>
              <w:top w:val="single" w:sz="12" w:space="0" w:color="auto"/>
              <w:bottom w:val="single" w:sz="12" w:space="0" w:color="auto"/>
            </w:tcBorders>
            <w:shd w:val="solid" w:color="FFFFFF" w:fill="auto"/>
          </w:tcPr>
          <w:p w14:paraId="4756A3D9" w14:textId="77777777" w:rsidR="00702BC7" w:rsidRDefault="00702BC7" w:rsidP="00A02DD4">
            <w:pPr>
              <w:pStyle w:val="TAC"/>
              <w:rPr>
                <w:sz w:val="16"/>
                <w:szCs w:val="16"/>
              </w:rPr>
            </w:pPr>
            <w:r>
              <w:rPr>
                <w:sz w:val="16"/>
                <w:szCs w:val="16"/>
              </w:rPr>
              <w:t>SP-230651</w:t>
            </w:r>
          </w:p>
        </w:tc>
        <w:tc>
          <w:tcPr>
            <w:tcW w:w="567" w:type="dxa"/>
            <w:tcBorders>
              <w:top w:val="single" w:sz="12" w:space="0" w:color="auto"/>
              <w:bottom w:val="single" w:sz="12" w:space="0" w:color="auto"/>
            </w:tcBorders>
            <w:shd w:val="solid" w:color="FFFFFF" w:fill="auto"/>
          </w:tcPr>
          <w:p w14:paraId="61D896CB" w14:textId="77777777" w:rsidR="00702BC7" w:rsidRDefault="00702BC7" w:rsidP="00A02DD4">
            <w:pPr>
              <w:pStyle w:val="TAL"/>
              <w:rPr>
                <w:sz w:val="16"/>
                <w:szCs w:val="16"/>
              </w:rPr>
            </w:pPr>
            <w:r>
              <w:rPr>
                <w:sz w:val="16"/>
                <w:szCs w:val="16"/>
              </w:rPr>
              <w:t>0244</w:t>
            </w:r>
          </w:p>
        </w:tc>
        <w:tc>
          <w:tcPr>
            <w:tcW w:w="425" w:type="dxa"/>
            <w:tcBorders>
              <w:top w:val="single" w:sz="12" w:space="0" w:color="auto"/>
              <w:bottom w:val="single" w:sz="12" w:space="0" w:color="auto"/>
            </w:tcBorders>
            <w:shd w:val="solid" w:color="FFFFFF" w:fill="auto"/>
          </w:tcPr>
          <w:p w14:paraId="4D1DD737" w14:textId="77777777" w:rsidR="00702BC7" w:rsidRDefault="00702BC7" w:rsidP="00A02DD4">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0CD64149" w14:textId="77777777" w:rsidR="00702BC7" w:rsidRDefault="00702BC7" w:rsidP="00A02DD4">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12933B01" w14:textId="77777777" w:rsidR="00702BC7" w:rsidRDefault="00702BC7" w:rsidP="00A02DD4">
            <w:pPr>
              <w:pStyle w:val="TAL"/>
              <w:rPr>
                <w:snapToGrid w:val="0"/>
                <w:sz w:val="16"/>
                <w:szCs w:val="16"/>
                <w:lang w:val="en-AU"/>
              </w:rPr>
            </w:pPr>
            <w:r>
              <w:rPr>
                <w:snapToGrid w:val="0"/>
                <w:sz w:val="16"/>
                <w:szCs w:val="16"/>
                <w:lang w:val="en-AU"/>
              </w:rPr>
              <w:t xml:space="preserve">Correcting the min and max Items possible for fiveQIValue attribute in Stage 3 </w:t>
            </w:r>
          </w:p>
        </w:tc>
        <w:tc>
          <w:tcPr>
            <w:tcW w:w="708" w:type="dxa"/>
            <w:tcBorders>
              <w:top w:val="single" w:sz="12" w:space="0" w:color="auto"/>
              <w:bottom w:val="single" w:sz="12" w:space="0" w:color="auto"/>
            </w:tcBorders>
            <w:shd w:val="solid" w:color="FFFFFF" w:fill="auto"/>
          </w:tcPr>
          <w:p w14:paraId="354B52A8" w14:textId="77777777" w:rsidR="00702BC7" w:rsidRDefault="00702BC7" w:rsidP="00A02DD4">
            <w:pPr>
              <w:pStyle w:val="TAC"/>
              <w:rPr>
                <w:sz w:val="16"/>
                <w:szCs w:val="16"/>
              </w:rPr>
            </w:pPr>
            <w:r>
              <w:rPr>
                <w:sz w:val="16"/>
                <w:szCs w:val="16"/>
              </w:rPr>
              <w:t>18.3.0</w:t>
            </w:r>
          </w:p>
        </w:tc>
      </w:tr>
      <w:tr w:rsidR="000E2AEE" w:rsidRPr="007D6048" w14:paraId="46042902" w14:textId="77777777" w:rsidTr="000E2AEE">
        <w:tblPrEx>
          <w:tblCellMar>
            <w:top w:w="0" w:type="dxa"/>
            <w:bottom w:w="0" w:type="dxa"/>
          </w:tblCellMar>
        </w:tblPrEx>
        <w:tc>
          <w:tcPr>
            <w:tcW w:w="800" w:type="dxa"/>
            <w:tcBorders>
              <w:top w:val="single" w:sz="12" w:space="0" w:color="auto"/>
              <w:bottom w:val="single" w:sz="12" w:space="0" w:color="auto"/>
            </w:tcBorders>
            <w:shd w:val="solid" w:color="FFFFFF" w:fill="auto"/>
          </w:tcPr>
          <w:p w14:paraId="3C28A85C" w14:textId="77777777" w:rsidR="000E2AEE" w:rsidRDefault="000E2AEE" w:rsidP="00A02DD4">
            <w:pPr>
              <w:pStyle w:val="TAC"/>
              <w:rPr>
                <w:sz w:val="16"/>
                <w:szCs w:val="16"/>
              </w:rPr>
            </w:pPr>
            <w:r>
              <w:rPr>
                <w:sz w:val="16"/>
                <w:szCs w:val="16"/>
              </w:rPr>
              <w:t>2023-06</w:t>
            </w:r>
          </w:p>
        </w:tc>
        <w:tc>
          <w:tcPr>
            <w:tcW w:w="800" w:type="dxa"/>
            <w:tcBorders>
              <w:top w:val="single" w:sz="12" w:space="0" w:color="auto"/>
              <w:bottom w:val="single" w:sz="12" w:space="0" w:color="auto"/>
            </w:tcBorders>
            <w:shd w:val="solid" w:color="FFFFFF" w:fill="auto"/>
          </w:tcPr>
          <w:p w14:paraId="7ECFAA5C" w14:textId="77777777" w:rsidR="000E2AEE" w:rsidRDefault="000E2AEE" w:rsidP="00A02DD4">
            <w:pPr>
              <w:pStyle w:val="TAC"/>
              <w:rPr>
                <w:sz w:val="16"/>
                <w:szCs w:val="16"/>
              </w:rPr>
            </w:pPr>
            <w:r>
              <w:rPr>
                <w:sz w:val="16"/>
                <w:szCs w:val="16"/>
              </w:rPr>
              <w:t>SA#100</w:t>
            </w:r>
          </w:p>
        </w:tc>
        <w:tc>
          <w:tcPr>
            <w:tcW w:w="1094" w:type="dxa"/>
            <w:tcBorders>
              <w:top w:val="single" w:sz="12" w:space="0" w:color="auto"/>
              <w:bottom w:val="single" w:sz="12" w:space="0" w:color="auto"/>
            </w:tcBorders>
            <w:shd w:val="solid" w:color="FFFFFF" w:fill="auto"/>
          </w:tcPr>
          <w:p w14:paraId="7FC77C8F" w14:textId="77777777" w:rsidR="000E2AEE" w:rsidRDefault="000E2AEE" w:rsidP="00A02DD4">
            <w:pPr>
              <w:pStyle w:val="TAC"/>
              <w:rPr>
                <w:sz w:val="16"/>
                <w:szCs w:val="16"/>
              </w:rPr>
            </w:pPr>
            <w:r>
              <w:rPr>
                <w:sz w:val="16"/>
                <w:szCs w:val="16"/>
              </w:rPr>
              <w:t>SP-230649</w:t>
            </w:r>
          </w:p>
        </w:tc>
        <w:tc>
          <w:tcPr>
            <w:tcW w:w="567" w:type="dxa"/>
            <w:tcBorders>
              <w:top w:val="single" w:sz="12" w:space="0" w:color="auto"/>
              <w:bottom w:val="single" w:sz="12" w:space="0" w:color="auto"/>
            </w:tcBorders>
            <w:shd w:val="solid" w:color="FFFFFF" w:fill="auto"/>
          </w:tcPr>
          <w:p w14:paraId="230284F1" w14:textId="77777777" w:rsidR="000E2AEE" w:rsidRDefault="000E2AEE" w:rsidP="00A02DD4">
            <w:pPr>
              <w:pStyle w:val="TAL"/>
              <w:rPr>
                <w:sz w:val="16"/>
                <w:szCs w:val="16"/>
              </w:rPr>
            </w:pPr>
            <w:r>
              <w:rPr>
                <w:sz w:val="16"/>
                <w:szCs w:val="16"/>
              </w:rPr>
              <w:t>0246</w:t>
            </w:r>
          </w:p>
        </w:tc>
        <w:tc>
          <w:tcPr>
            <w:tcW w:w="425" w:type="dxa"/>
            <w:tcBorders>
              <w:top w:val="single" w:sz="12" w:space="0" w:color="auto"/>
              <w:bottom w:val="single" w:sz="12" w:space="0" w:color="auto"/>
            </w:tcBorders>
            <w:shd w:val="solid" w:color="FFFFFF" w:fill="auto"/>
          </w:tcPr>
          <w:p w14:paraId="32B2E94B" w14:textId="77777777" w:rsidR="000E2AEE" w:rsidRDefault="000E2AEE" w:rsidP="00A02DD4">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4ACB0A0" w14:textId="77777777" w:rsidR="000E2AEE" w:rsidRDefault="000E2AEE" w:rsidP="00A02DD4">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40009D74" w14:textId="77777777" w:rsidR="000E2AEE" w:rsidRDefault="000E2AEE" w:rsidP="00A02DD4">
            <w:pPr>
              <w:pStyle w:val="TAL"/>
              <w:rPr>
                <w:snapToGrid w:val="0"/>
                <w:sz w:val="16"/>
                <w:szCs w:val="16"/>
                <w:lang w:val="en-AU"/>
              </w:rPr>
            </w:pPr>
            <w:r>
              <w:rPr>
                <w:snapToGrid w:val="0"/>
                <w:sz w:val="16"/>
                <w:szCs w:val="16"/>
                <w:lang w:val="en-AU"/>
              </w:rPr>
              <w:t>correction to stage 3 implementation for MnSInfo and MnsRegistry</w:t>
            </w:r>
          </w:p>
        </w:tc>
        <w:tc>
          <w:tcPr>
            <w:tcW w:w="708" w:type="dxa"/>
            <w:tcBorders>
              <w:top w:val="single" w:sz="12" w:space="0" w:color="auto"/>
              <w:bottom w:val="single" w:sz="12" w:space="0" w:color="auto"/>
            </w:tcBorders>
            <w:shd w:val="solid" w:color="FFFFFF" w:fill="auto"/>
          </w:tcPr>
          <w:p w14:paraId="72A52EDF" w14:textId="77777777" w:rsidR="000E2AEE" w:rsidRDefault="000E2AEE" w:rsidP="00A02DD4">
            <w:pPr>
              <w:pStyle w:val="TAC"/>
              <w:rPr>
                <w:sz w:val="16"/>
                <w:szCs w:val="16"/>
              </w:rPr>
            </w:pPr>
            <w:r>
              <w:rPr>
                <w:sz w:val="16"/>
                <w:szCs w:val="16"/>
              </w:rPr>
              <w:t>18.3.0</w:t>
            </w:r>
          </w:p>
        </w:tc>
      </w:tr>
      <w:tr w:rsidR="000E2AEE" w:rsidRPr="007D6048" w14:paraId="0402720F" w14:textId="77777777" w:rsidTr="003B7CF3">
        <w:tblPrEx>
          <w:tblCellMar>
            <w:top w:w="0" w:type="dxa"/>
            <w:bottom w:w="0" w:type="dxa"/>
          </w:tblCellMar>
        </w:tblPrEx>
        <w:tc>
          <w:tcPr>
            <w:tcW w:w="800" w:type="dxa"/>
            <w:tcBorders>
              <w:top w:val="single" w:sz="12" w:space="0" w:color="auto"/>
            </w:tcBorders>
            <w:shd w:val="solid" w:color="FFFFFF" w:fill="auto"/>
          </w:tcPr>
          <w:p w14:paraId="28A5FF47" w14:textId="77777777" w:rsidR="000E2AEE" w:rsidRDefault="000E2AEE" w:rsidP="00A02DD4">
            <w:pPr>
              <w:pStyle w:val="TAC"/>
              <w:rPr>
                <w:sz w:val="16"/>
                <w:szCs w:val="16"/>
              </w:rPr>
            </w:pPr>
            <w:r>
              <w:rPr>
                <w:sz w:val="16"/>
                <w:szCs w:val="16"/>
              </w:rPr>
              <w:t>2023-06</w:t>
            </w:r>
          </w:p>
        </w:tc>
        <w:tc>
          <w:tcPr>
            <w:tcW w:w="800" w:type="dxa"/>
            <w:tcBorders>
              <w:top w:val="single" w:sz="12" w:space="0" w:color="auto"/>
            </w:tcBorders>
            <w:shd w:val="solid" w:color="FFFFFF" w:fill="auto"/>
          </w:tcPr>
          <w:p w14:paraId="033F2090" w14:textId="77777777" w:rsidR="000E2AEE" w:rsidRDefault="000E2AEE" w:rsidP="00A02DD4">
            <w:pPr>
              <w:pStyle w:val="TAC"/>
              <w:rPr>
                <w:sz w:val="16"/>
                <w:szCs w:val="16"/>
              </w:rPr>
            </w:pPr>
            <w:r>
              <w:rPr>
                <w:sz w:val="16"/>
                <w:szCs w:val="16"/>
              </w:rPr>
              <w:t>SA#100</w:t>
            </w:r>
          </w:p>
        </w:tc>
        <w:tc>
          <w:tcPr>
            <w:tcW w:w="1094" w:type="dxa"/>
            <w:tcBorders>
              <w:top w:val="single" w:sz="12" w:space="0" w:color="auto"/>
            </w:tcBorders>
            <w:shd w:val="solid" w:color="FFFFFF" w:fill="auto"/>
          </w:tcPr>
          <w:p w14:paraId="27D0D8A8" w14:textId="77777777" w:rsidR="000E2AEE" w:rsidRDefault="000E2AEE" w:rsidP="00A02DD4">
            <w:pPr>
              <w:pStyle w:val="TAC"/>
              <w:rPr>
                <w:sz w:val="16"/>
                <w:szCs w:val="16"/>
              </w:rPr>
            </w:pPr>
            <w:r>
              <w:rPr>
                <w:sz w:val="16"/>
                <w:szCs w:val="16"/>
              </w:rPr>
              <w:t>SP-230651</w:t>
            </w:r>
          </w:p>
        </w:tc>
        <w:tc>
          <w:tcPr>
            <w:tcW w:w="567" w:type="dxa"/>
            <w:tcBorders>
              <w:top w:val="single" w:sz="12" w:space="0" w:color="auto"/>
            </w:tcBorders>
            <w:shd w:val="solid" w:color="FFFFFF" w:fill="auto"/>
          </w:tcPr>
          <w:p w14:paraId="12145C2F" w14:textId="77777777" w:rsidR="000E2AEE" w:rsidRDefault="000E2AEE" w:rsidP="00A02DD4">
            <w:pPr>
              <w:pStyle w:val="TAL"/>
              <w:rPr>
                <w:sz w:val="16"/>
                <w:szCs w:val="16"/>
              </w:rPr>
            </w:pPr>
            <w:r>
              <w:rPr>
                <w:sz w:val="16"/>
                <w:szCs w:val="16"/>
              </w:rPr>
              <w:t>0250</w:t>
            </w:r>
          </w:p>
        </w:tc>
        <w:tc>
          <w:tcPr>
            <w:tcW w:w="425" w:type="dxa"/>
            <w:tcBorders>
              <w:top w:val="single" w:sz="12" w:space="0" w:color="auto"/>
            </w:tcBorders>
            <w:shd w:val="solid" w:color="FFFFFF" w:fill="auto"/>
          </w:tcPr>
          <w:p w14:paraId="32213591" w14:textId="77777777" w:rsidR="000E2AEE" w:rsidRDefault="000E2AEE" w:rsidP="00A02DD4">
            <w:pPr>
              <w:pStyle w:val="TAR"/>
              <w:rPr>
                <w:sz w:val="16"/>
                <w:szCs w:val="16"/>
              </w:rPr>
            </w:pPr>
            <w:r>
              <w:rPr>
                <w:sz w:val="16"/>
                <w:szCs w:val="16"/>
              </w:rPr>
              <w:t>-</w:t>
            </w:r>
          </w:p>
        </w:tc>
        <w:tc>
          <w:tcPr>
            <w:tcW w:w="425" w:type="dxa"/>
            <w:tcBorders>
              <w:top w:val="single" w:sz="12" w:space="0" w:color="auto"/>
            </w:tcBorders>
            <w:shd w:val="solid" w:color="FFFFFF" w:fill="auto"/>
          </w:tcPr>
          <w:p w14:paraId="3F10C1E2" w14:textId="77777777" w:rsidR="000E2AEE" w:rsidRDefault="000E2AEE" w:rsidP="00A02DD4">
            <w:pPr>
              <w:pStyle w:val="TAC"/>
              <w:rPr>
                <w:sz w:val="16"/>
                <w:szCs w:val="16"/>
              </w:rPr>
            </w:pPr>
            <w:r>
              <w:rPr>
                <w:sz w:val="16"/>
                <w:szCs w:val="16"/>
              </w:rPr>
              <w:t>F</w:t>
            </w:r>
          </w:p>
        </w:tc>
        <w:tc>
          <w:tcPr>
            <w:tcW w:w="4820" w:type="dxa"/>
            <w:tcBorders>
              <w:top w:val="single" w:sz="12" w:space="0" w:color="auto"/>
            </w:tcBorders>
            <w:shd w:val="solid" w:color="FFFFFF" w:fill="auto"/>
          </w:tcPr>
          <w:p w14:paraId="00EADC83" w14:textId="77777777" w:rsidR="000E2AEE" w:rsidRDefault="000E2AEE" w:rsidP="00A02DD4">
            <w:pPr>
              <w:pStyle w:val="TAL"/>
              <w:rPr>
                <w:snapToGrid w:val="0"/>
                <w:sz w:val="16"/>
                <w:szCs w:val="16"/>
                <w:lang w:val="en-AU"/>
              </w:rPr>
            </w:pPr>
            <w:r>
              <w:rPr>
                <w:snapToGrid w:val="0"/>
                <w:sz w:val="16"/>
                <w:szCs w:val="16"/>
                <w:lang w:val="en-AU"/>
              </w:rPr>
              <w:t>YANG Corrections</w:t>
            </w:r>
          </w:p>
        </w:tc>
        <w:tc>
          <w:tcPr>
            <w:tcW w:w="708" w:type="dxa"/>
            <w:tcBorders>
              <w:top w:val="single" w:sz="12" w:space="0" w:color="auto"/>
            </w:tcBorders>
            <w:shd w:val="solid" w:color="FFFFFF" w:fill="auto"/>
          </w:tcPr>
          <w:p w14:paraId="4D1A4629" w14:textId="77777777" w:rsidR="000E2AEE" w:rsidRDefault="000E2AEE" w:rsidP="00A02DD4">
            <w:pPr>
              <w:pStyle w:val="TAC"/>
              <w:rPr>
                <w:sz w:val="16"/>
                <w:szCs w:val="16"/>
              </w:rPr>
            </w:pPr>
            <w:r>
              <w:rPr>
                <w:sz w:val="16"/>
                <w:szCs w:val="16"/>
              </w:rPr>
              <w:t>18.3.0</w:t>
            </w:r>
          </w:p>
        </w:tc>
      </w:tr>
    </w:tbl>
    <w:p w14:paraId="6CDE5C40" w14:textId="77777777" w:rsidR="008070C3" w:rsidRDefault="008070C3">
      <w:pPr>
        <w:rPr>
          <w:lang w:val="en-US"/>
        </w:rPr>
      </w:pPr>
    </w:p>
    <w:p w14:paraId="2985E2EF" w14:textId="77777777" w:rsidR="00F45460" w:rsidRDefault="00F45460">
      <w:pPr>
        <w:rPr>
          <w:lang w:val="en-US"/>
        </w:rPr>
      </w:pPr>
    </w:p>
    <w:sectPr w:rsidR="00F45460">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701FE" w14:textId="77777777" w:rsidR="00450888" w:rsidRDefault="00450888">
      <w:r>
        <w:separator/>
      </w:r>
    </w:p>
  </w:endnote>
  <w:endnote w:type="continuationSeparator" w:id="0">
    <w:p w14:paraId="7933B7FE" w14:textId="77777777" w:rsidR="00450888" w:rsidRDefault="0045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G Times">
    <w:altName w:val="Times New Roman"/>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Helvetica-Bold">
    <w:altName w:val="Arial"/>
    <w:panose1 w:val="00000000000000000000"/>
    <w:charset w:val="00"/>
    <w:family w:val="roman"/>
    <w:notTrueType/>
    <w:pitch w:val="default"/>
  </w:font>
  <w:font w:name="Elephant Pro">
    <w:charset w:val="00"/>
    <w:family w:val="auto"/>
    <w:pitch w:val="variable"/>
    <w:sig w:usb0="20000287" w:usb1="00000002" w:usb2="00000000" w:usb3="00000000" w:csb0="0000019F" w:csb1="00000000"/>
  </w:font>
  <w:font w:name="DengXian Light">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548F0" w14:textId="77777777" w:rsidR="00BE74FF" w:rsidRDefault="00BE74F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76027" w14:textId="77777777" w:rsidR="00450888" w:rsidRDefault="00450888">
      <w:r>
        <w:separator/>
      </w:r>
    </w:p>
  </w:footnote>
  <w:footnote w:type="continuationSeparator" w:id="0">
    <w:p w14:paraId="7F0E1397" w14:textId="77777777" w:rsidR="00450888" w:rsidRDefault="00450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3BFEE" w14:textId="49FF1C79" w:rsidR="00BE74FF" w:rsidRDefault="00BE74FF">
    <w:pPr>
      <w:pStyle w:val="Header"/>
      <w:framePr w:wrap="auto" w:vAnchor="text" w:hAnchor="margin" w:xAlign="right" w:y="1"/>
      <w:widowControl/>
    </w:pPr>
    <w:r>
      <w:fldChar w:fldCharType="begin"/>
    </w:r>
    <w:r>
      <w:instrText xml:space="preserve"> STYLEREF ZA </w:instrText>
    </w:r>
    <w:r>
      <w:fldChar w:fldCharType="separate"/>
    </w:r>
    <w:r w:rsidR="00807531">
      <w:rPr>
        <w:noProof/>
      </w:rPr>
      <w:t>3GPP TS 28.623 V18.3.0 (2023-06)</w:t>
    </w:r>
    <w:r>
      <w:fldChar w:fldCharType="end"/>
    </w:r>
  </w:p>
  <w:p w14:paraId="6506F562" w14:textId="77777777" w:rsidR="00BE74FF" w:rsidRDefault="00BE74FF">
    <w:pPr>
      <w:pStyle w:val="Header"/>
      <w:framePr w:wrap="auto" w:vAnchor="text" w:hAnchor="margin" w:xAlign="center" w:y="1"/>
      <w:widowControl/>
    </w:pPr>
    <w:r>
      <w:fldChar w:fldCharType="begin"/>
    </w:r>
    <w:r>
      <w:instrText xml:space="preserve"> PAGE </w:instrText>
    </w:r>
    <w:r>
      <w:fldChar w:fldCharType="separate"/>
    </w:r>
    <w:r>
      <w:t>24</w:t>
    </w:r>
    <w:r>
      <w:fldChar w:fldCharType="end"/>
    </w:r>
  </w:p>
  <w:p w14:paraId="5700AE55" w14:textId="6137CAD8" w:rsidR="00BE74FF" w:rsidRDefault="00BE74FF">
    <w:pPr>
      <w:pStyle w:val="Header"/>
      <w:framePr w:wrap="auto" w:vAnchor="text" w:hAnchor="margin" w:y="1"/>
      <w:widowControl/>
    </w:pPr>
    <w:r>
      <w:fldChar w:fldCharType="begin"/>
    </w:r>
    <w:r>
      <w:instrText xml:space="preserve"> STYLEREF ZGSM </w:instrText>
    </w:r>
    <w:r>
      <w:fldChar w:fldCharType="separate"/>
    </w:r>
    <w:r w:rsidR="00807531">
      <w:rPr>
        <w:noProof/>
      </w:rPr>
      <w:cr/>
    </w:r>
    <w:r>
      <w:fldChar w:fldCharType="end"/>
    </w:r>
  </w:p>
  <w:p w14:paraId="502CC4C6" w14:textId="77777777" w:rsidR="00BE74FF" w:rsidRDefault="00BE7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88A6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336427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9A137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8441652"/>
    <w:lvl w:ilvl="0">
      <w:start w:val="1"/>
      <w:numFmt w:val="decimal"/>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4B00B13"/>
    <w:multiLevelType w:val="hybridMultilevel"/>
    <w:tmpl w:val="63B0BD34"/>
    <w:lvl w:ilvl="0" w:tplc="EFF2C68C">
      <w:start w:val="1"/>
      <w:numFmt w:val="lowerLetter"/>
      <w:lvlText w:val="%1)"/>
      <w:lvlJc w:val="left"/>
      <w:pPr>
        <w:ind w:left="720" w:hanging="360"/>
      </w:pPr>
      <w:rPr>
        <w:rFonts w:hint="default"/>
        <w:color w:val="FF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A841BCD"/>
    <w:multiLevelType w:val="singleLevel"/>
    <w:tmpl w:val="5AD8A3AE"/>
    <w:lvl w:ilvl="0">
      <w:start w:val="4"/>
      <w:numFmt w:val="decimal"/>
      <w:lvlText w:val="%1"/>
      <w:lvlJc w:val="left"/>
      <w:pPr>
        <w:tabs>
          <w:tab w:val="num" w:pos="1140"/>
        </w:tabs>
        <w:ind w:left="1140" w:hanging="1140"/>
      </w:pPr>
      <w:rPr>
        <w:rFonts w:hint="default"/>
      </w:rPr>
    </w:lvl>
  </w:abstractNum>
  <w:abstractNum w:abstractNumId="12" w15:restartNumberingAfterBreak="0">
    <w:nsid w:val="0FA71ADA"/>
    <w:multiLevelType w:val="singleLevel"/>
    <w:tmpl w:val="AE44EC3E"/>
    <w:lvl w:ilvl="0">
      <w:start w:val="1"/>
      <w:numFmt w:val="decimal"/>
      <w:lvlText w:val="%1."/>
      <w:lvlJc w:val="left"/>
      <w:pPr>
        <w:tabs>
          <w:tab w:val="num" w:pos="360"/>
        </w:tabs>
        <w:ind w:left="360" w:hanging="360"/>
      </w:pPr>
      <w:rPr>
        <w:rFonts w:hint="default"/>
      </w:rPr>
    </w:lvl>
  </w:abstractNum>
  <w:abstractNum w:abstractNumId="13"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51723A"/>
    <w:multiLevelType w:val="hybridMultilevel"/>
    <w:tmpl w:val="C37ABCC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9F978E9"/>
    <w:multiLevelType w:val="multilevel"/>
    <w:tmpl w:val="9C7E1708"/>
    <w:lvl w:ilvl="0">
      <w:start w:val="1"/>
      <w:numFmt w:val="bullet"/>
      <w:pStyle w:val="IB1"/>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1B1077"/>
    <w:multiLevelType w:val="hybridMultilevel"/>
    <w:tmpl w:val="910884F6"/>
    <w:lvl w:ilvl="0" w:tplc="8D72BCEE">
      <w:start w:val="1"/>
      <w:numFmt w:val="lowerLetter"/>
      <w:lvlText w:val="%1)"/>
      <w:legacy w:legacy="1" w:legacySpace="0" w:legacyIndent="283"/>
      <w:lvlJc w:val="left"/>
      <w:pPr>
        <w:ind w:left="567" w:hanging="283"/>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2E7B620B"/>
    <w:multiLevelType w:val="hybridMultilevel"/>
    <w:tmpl w:val="50043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459C3336"/>
    <w:multiLevelType w:val="singleLevel"/>
    <w:tmpl w:val="9886EFAA"/>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B02ACB"/>
    <w:multiLevelType w:val="singleLevel"/>
    <w:tmpl w:val="04090015"/>
    <w:lvl w:ilvl="0">
      <w:start w:val="1"/>
      <w:numFmt w:val="upperLetter"/>
      <w:lvlText w:val="%1."/>
      <w:lvlJc w:val="left"/>
      <w:pPr>
        <w:tabs>
          <w:tab w:val="num" w:pos="360"/>
        </w:tabs>
        <w:ind w:left="360" w:hanging="360"/>
      </w:pPr>
      <w:rPr>
        <w:rFonts w:hint="default"/>
      </w:rPr>
    </w:lvl>
  </w:abstractNum>
  <w:abstractNum w:abstractNumId="21"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5D443802"/>
    <w:multiLevelType w:val="hybridMultilevel"/>
    <w:tmpl w:val="C37ABCC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4E2071C"/>
    <w:multiLevelType w:val="hybridMultilevel"/>
    <w:tmpl w:val="63B0BD34"/>
    <w:lvl w:ilvl="0" w:tplc="EFF2C68C">
      <w:start w:val="1"/>
      <w:numFmt w:val="lowerLetter"/>
      <w:lvlText w:val="%1)"/>
      <w:lvlJc w:val="left"/>
      <w:pPr>
        <w:ind w:left="720" w:hanging="360"/>
      </w:pPr>
      <w:rPr>
        <w:rFonts w:hint="default"/>
        <w:color w:val="FF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5006E15"/>
    <w:multiLevelType w:val="singleLevel"/>
    <w:tmpl w:val="04090015"/>
    <w:lvl w:ilvl="0">
      <w:start w:val="1"/>
      <w:numFmt w:val="upperLetter"/>
      <w:lvlText w:val="%1."/>
      <w:lvlJc w:val="left"/>
      <w:pPr>
        <w:tabs>
          <w:tab w:val="num" w:pos="360"/>
        </w:tabs>
        <w:ind w:left="360" w:hanging="360"/>
      </w:pPr>
      <w:rPr>
        <w:rFonts w:hint="default"/>
      </w:rPr>
    </w:lvl>
  </w:abstractNum>
  <w:abstractNum w:abstractNumId="25" w15:restartNumberingAfterBreak="0">
    <w:nsid w:val="71261BDE"/>
    <w:multiLevelType w:val="multilevel"/>
    <w:tmpl w:val="5764FA70"/>
    <w:lvl w:ilvl="0">
      <w:start w:val="1"/>
      <w:numFmt w:val="decimal"/>
      <w:lvlText w:val="Comment #%1:"/>
      <w:lvlJc w:val="left"/>
      <w:pPr>
        <w:tabs>
          <w:tab w:val="num" w:pos="3861"/>
        </w:tabs>
        <w:ind w:left="2041" w:hanging="340"/>
      </w:pPr>
    </w:lvl>
    <w:lvl w:ilvl="1">
      <w:start w:val="1"/>
      <w:numFmt w:val="decimal"/>
      <w:lvlText w:val="%2."/>
      <w:lvlJc w:val="left"/>
      <w:pPr>
        <w:tabs>
          <w:tab w:val="num" w:pos="2665"/>
        </w:tabs>
        <w:ind w:left="2665" w:hanging="607"/>
      </w:pPr>
    </w:lvl>
    <w:lvl w:ilvl="2">
      <w:start w:val="1"/>
      <w:numFmt w:val="decimal"/>
      <w:lvlText w:val="%3."/>
      <w:lvlJc w:val="left"/>
      <w:pPr>
        <w:tabs>
          <w:tab w:val="num" w:pos="3005"/>
        </w:tabs>
        <w:ind w:left="3005" w:hanging="584"/>
      </w:pPr>
    </w:lvl>
    <w:lvl w:ilvl="3">
      <w:start w:val="1"/>
      <w:numFmt w:val="decimal"/>
      <w:lvlText w:val="%4."/>
      <w:lvlJc w:val="left"/>
      <w:pPr>
        <w:tabs>
          <w:tab w:val="num" w:pos="3402"/>
        </w:tabs>
        <w:ind w:left="3402" w:hanging="624"/>
      </w:pPr>
    </w:lvl>
    <w:lvl w:ilvl="4">
      <w:start w:val="1"/>
      <w:numFmt w:val="decimal"/>
      <w:lvlText w:val="%5."/>
      <w:lvlJc w:val="left"/>
      <w:pPr>
        <w:tabs>
          <w:tab w:val="num" w:pos="3629"/>
        </w:tabs>
        <w:ind w:left="3629" w:hanging="488"/>
      </w:pPr>
    </w:lvl>
    <w:lvl w:ilvl="5">
      <w:start w:val="1"/>
      <w:numFmt w:val="decimal"/>
      <w:lvlText w:val="%6."/>
      <w:lvlJc w:val="left"/>
      <w:pPr>
        <w:tabs>
          <w:tab w:val="num" w:pos="4139"/>
        </w:tabs>
        <w:ind w:left="4139" w:hanging="641"/>
      </w:pPr>
    </w:lvl>
    <w:lvl w:ilvl="6">
      <w:start w:val="1"/>
      <w:numFmt w:val="decimal"/>
      <w:lvlText w:val="%7."/>
      <w:lvlJc w:val="left"/>
      <w:pPr>
        <w:tabs>
          <w:tab w:val="num" w:pos="4423"/>
        </w:tabs>
        <w:ind w:left="4423" w:hanging="562"/>
      </w:pPr>
    </w:lvl>
    <w:lvl w:ilvl="7">
      <w:start w:val="1"/>
      <w:numFmt w:val="decimal"/>
      <w:lvlText w:val="%8."/>
      <w:lvlJc w:val="left"/>
      <w:pPr>
        <w:tabs>
          <w:tab w:val="num" w:pos="4876"/>
        </w:tabs>
        <w:ind w:left="4876" w:hanging="658"/>
      </w:pPr>
    </w:lvl>
    <w:lvl w:ilvl="8">
      <w:start w:val="1"/>
      <w:numFmt w:val="decimal"/>
      <w:lvlText w:val="%9."/>
      <w:lvlJc w:val="left"/>
      <w:pPr>
        <w:tabs>
          <w:tab w:val="num" w:pos="5103"/>
        </w:tabs>
        <w:ind w:left="5103" w:hanging="522"/>
      </w:pPr>
    </w:lvl>
  </w:abstractNum>
  <w:abstractNum w:abstractNumId="26" w15:restartNumberingAfterBreak="0">
    <w:nsid w:val="723828FB"/>
    <w:multiLevelType w:val="hybridMultilevel"/>
    <w:tmpl w:val="4440CF18"/>
    <w:lvl w:ilvl="0" w:tplc="A7E82002">
      <w:numFmt w:val="bullet"/>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75DE2808"/>
    <w:multiLevelType w:val="hybridMultilevel"/>
    <w:tmpl w:val="7FDC8D18"/>
    <w:lvl w:ilvl="0" w:tplc="1BCCA18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8"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6254B3"/>
    <w:multiLevelType w:val="hybridMultilevel"/>
    <w:tmpl w:val="678254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38370035">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809665593">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3" w16cid:durableId="654257067">
    <w:abstractNumId w:val="11"/>
  </w:num>
  <w:num w:numId="4" w16cid:durableId="190148556">
    <w:abstractNumId w:val="12"/>
  </w:num>
  <w:num w:numId="5" w16cid:durableId="1188643451">
    <w:abstractNumId w:val="20"/>
  </w:num>
  <w:num w:numId="6" w16cid:durableId="954214573">
    <w:abstractNumId w:val="24"/>
  </w:num>
  <w:num w:numId="7" w16cid:durableId="534851328">
    <w:abstractNumId w:val="29"/>
  </w:num>
  <w:num w:numId="8" w16cid:durableId="1452626486">
    <w:abstractNumId w:val="25"/>
  </w:num>
  <w:num w:numId="9" w16cid:durableId="841361308">
    <w:abstractNumId w:val="19"/>
  </w:num>
  <w:num w:numId="10" w16cid:durableId="1256133077">
    <w:abstractNumId w:val="15"/>
  </w:num>
  <w:num w:numId="11" w16cid:durableId="1022363927">
    <w:abstractNumId w:val="28"/>
  </w:num>
  <w:num w:numId="12" w16cid:durableId="1535263584">
    <w:abstractNumId w:val="13"/>
  </w:num>
  <w:num w:numId="13" w16cid:durableId="2109886301">
    <w:abstractNumId w:val="18"/>
  </w:num>
  <w:num w:numId="14" w16cid:durableId="1907256595">
    <w:abstractNumId w:val="21"/>
  </w:num>
  <w:num w:numId="15" w16cid:durableId="1318921182">
    <w:abstractNumId w:val="1"/>
  </w:num>
  <w:num w:numId="16" w16cid:durableId="952325896">
    <w:abstractNumId w:val="1"/>
    <w:lvlOverride w:ilvl="0">
      <w:startOverride w:val="1"/>
    </w:lvlOverride>
  </w:num>
  <w:num w:numId="17" w16cid:durableId="654453969">
    <w:abstractNumId w:val="11"/>
    <w:lvlOverride w:ilvl="0">
      <w:startOverride w:val="4"/>
    </w:lvlOverride>
  </w:num>
  <w:num w:numId="18" w16cid:durableId="2006198544">
    <w:abstractNumId w:val="12"/>
    <w:lvlOverride w:ilvl="0">
      <w:startOverride w:val="1"/>
    </w:lvlOverride>
  </w:num>
  <w:num w:numId="19" w16cid:durableId="39269738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7673800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5864352">
    <w:abstractNumId w:val="24"/>
    <w:lvlOverride w:ilvl="0">
      <w:startOverride w:val="1"/>
    </w:lvlOverride>
  </w:num>
  <w:num w:numId="22" w16cid:durableId="1775395255">
    <w:abstractNumId w:val="20"/>
    <w:lvlOverride w:ilvl="0">
      <w:startOverride w:val="1"/>
    </w:lvlOverride>
  </w:num>
  <w:num w:numId="23" w16cid:durableId="2019037102">
    <w:abstractNumId w:val="13"/>
    <w:lvlOverride w:ilvl="0"/>
    <w:lvlOverride w:ilvl="1"/>
    <w:lvlOverride w:ilvl="2"/>
    <w:lvlOverride w:ilvl="3"/>
    <w:lvlOverride w:ilvl="4"/>
    <w:lvlOverride w:ilvl="5"/>
    <w:lvlOverride w:ilvl="6"/>
    <w:lvlOverride w:ilvl="7"/>
    <w:lvlOverride w:ilvl="8"/>
  </w:num>
  <w:num w:numId="24" w16cid:durableId="1041713301">
    <w:abstractNumId w:val="15"/>
    <w:lvlOverride w:ilvl="0"/>
    <w:lvlOverride w:ilvl="1"/>
    <w:lvlOverride w:ilvl="2"/>
    <w:lvlOverride w:ilvl="3"/>
    <w:lvlOverride w:ilvl="4"/>
    <w:lvlOverride w:ilvl="5"/>
    <w:lvlOverride w:ilvl="6"/>
    <w:lvlOverride w:ilvl="7"/>
    <w:lvlOverride w:ilvl="8"/>
  </w:num>
  <w:num w:numId="25" w16cid:durableId="951940556">
    <w:abstractNumId w:val="28"/>
    <w:lvlOverride w:ilvl="0"/>
    <w:lvlOverride w:ilvl="1"/>
    <w:lvlOverride w:ilvl="2"/>
    <w:lvlOverride w:ilvl="3"/>
    <w:lvlOverride w:ilvl="4"/>
    <w:lvlOverride w:ilvl="5"/>
    <w:lvlOverride w:ilvl="6"/>
    <w:lvlOverride w:ilvl="7"/>
    <w:lvlOverride w:ilvl="8"/>
  </w:num>
  <w:num w:numId="26" w16cid:durableId="185141120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042033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14914939">
    <w:abstractNumId w:val="19"/>
    <w:lvlOverride w:ilvl="0"/>
  </w:num>
  <w:num w:numId="29" w16cid:durableId="1164123025">
    <w:abstractNumId w:val="2"/>
  </w:num>
  <w:num w:numId="30" w16cid:durableId="1165173382">
    <w:abstractNumId w:val="0"/>
  </w:num>
  <w:num w:numId="31" w16cid:durableId="523175073">
    <w:abstractNumId w:val="22"/>
  </w:num>
  <w:num w:numId="32" w16cid:durableId="932130785">
    <w:abstractNumId w:val="14"/>
  </w:num>
  <w:num w:numId="33" w16cid:durableId="1525262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2242057">
    <w:abstractNumId w:val="23"/>
  </w:num>
  <w:num w:numId="35" w16cid:durableId="853810770">
    <w:abstractNumId w:val="10"/>
  </w:num>
  <w:num w:numId="36" w16cid:durableId="1669408257">
    <w:abstractNumId w:val="26"/>
  </w:num>
  <w:num w:numId="37" w16cid:durableId="879586681">
    <w:abstractNumId w:val="27"/>
  </w:num>
  <w:num w:numId="38" w16cid:durableId="302850016">
    <w:abstractNumId w:val="17"/>
  </w:num>
  <w:num w:numId="39" w16cid:durableId="108011436">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40" w16cid:durableId="788355171">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41" w16cid:durableId="515651540">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42" w16cid:durableId="2093306627">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43" w16cid:durableId="1775007248">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44" w16cid:durableId="461270489">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45" w16cid:durableId="2021930914">
    <w:abstractNumId w:val="8"/>
  </w:num>
  <w:num w:numId="46" w16cid:durableId="245455183">
    <w:abstractNumId w:val="6"/>
  </w:num>
  <w:num w:numId="47" w16cid:durableId="1729377884">
    <w:abstractNumId w:val="5"/>
  </w:num>
  <w:num w:numId="48" w16cid:durableId="890313635">
    <w:abstractNumId w:val="4"/>
  </w:num>
  <w:num w:numId="49" w16cid:durableId="94325859">
    <w:abstractNumId w:val="7"/>
  </w:num>
  <w:num w:numId="50" w16cid:durableId="1126192053">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MzK1sLAwMDAwNDVU0lEKTi0uzszPAykwrAUAgD3TEiwAAAA="/>
  </w:docVars>
  <w:rsids>
    <w:rsidRoot w:val="00F92D3E"/>
    <w:rsid w:val="00014C34"/>
    <w:rsid w:val="00023CD0"/>
    <w:rsid w:val="000315C1"/>
    <w:rsid w:val="00032472"/>
    <w:rsid w:val="000356B1"/>
    <w:rsid w:val="000447A6"/>
    <w:rsid w:val="000647C3"/>
    <w:rsid w:val="00077326"/>
    <w:rsid w:val="0008253B"/>
    <w:rsid w:val="00085212"/>
    <w:rsid w:val="00091BBF"/>
    <w:rsid w:val="00092A1A"/>
    <w:rsid w:val="00094EFC"/>
    <w:rsid w:val="000A51F1"/>
    <w:rsid w:val="000B1260"/>
    <w:rsid w:val="000B18FE"/>
    <w:rsid w:val="000B24B9"/>
    <w:rsid w:val="000B29AF"/>
    <w:rsid w:val="000B7F84"/>
    <w:rsid w:val="000C3729"/>
    <w:rsid w:val="000C3C9B"/>
    <w:rsid w:val="000D7D79"/>
    <w:rsid w:val="000E2AEE"/>
    <w:rsid w:val="000F126B"/>
    <w:rsid w:val="000F36CC"/>
    <w:rsid w:val="000F3D14"/>
    <w:rsid w:val="000F6893"/>
    <w:rsid w:val="000F6F88"/>
    <w:rsid w:val="00100F7A"/>
    <w:rsid w:val="00106D20"/>
    <w:rsid w:val="00107FAF"/>
    <w:rsid w:val="0011581C"/>
    <w:rsid w:val="00115E78"/>
    <w:rsid w:val="00135909"/>
    <w:rsid w:val="0014022B"/>
    <w:rsid w:val="00141C1D"/>
    <w:rsid w:val="00142A8E"/>
    <w:rsid w:val="00147ACA"/>
    <w:rsid w:val="00153BF2"/>
    <w:rsid w:val="00154086"/>
    <w:rsid w:val="00155CC2"/>
    <w:rsid w:val="00164E0C"/>
    <w:rsid w:val="00167A99"/>
    <w:rsid w:val="00170453"/>
    <w:rsid w:val="00172B0B"/>
    <w:rsid w:val="001808C0"/>
    <w:rsid w:val="00183AA6"/>
    <w:rsid w:val="00187469"/>
    <w:rsid w:val="001B0FCF"/>
    <w:rsid w:val="001B2C20"/>
    <w:rsid w:val="001B3838"/>
    <w:rsid w:val="001B3F4E"/>
    <w:rsid w:val="001B4BDC"/>
    <w:rsid w:val="001C0EA2"/>
    <w:rsid w:val="001C105E"/>
    <w:rsid w:val="001D184B"/>
    <w:rsid w:val="001D2299"/>
    <w:rsid w:val="001E1E08"/>
    <w:rsid w:val="001E22C6"/>
    <w:rsid w:val="001E390E"/>
    <w:rsid w:val="001E7D4F"/>
    <w:rsid w:val="001F25F1"/>
    <w:rsid w:val="00216A0F"/>
    <w:rsid w:val="00216E8A"/>
    <w:rsid w:val="00222BB1"/>
    <w:rsid w:val="00234FBB"/>
    <w:rsid w:val="002368D4"/>
    <w:rsid w:val="00241474"/>
    <w:rsid w:val="00242487"/>
    <w:rsid w:val="002464DB"/>
    <w:rsid w:val="00246FF8"/>
    <w:rsid w:val="00256BFE"/>
    <w:rsid w:val="00264F4A"/>
    <w:rsid w:val="002656E2"/>
    <w:rsid w:val="00267F6B"/>
    <w:rsid w:val="00270574"/>
    <w:rsid w:val="002708B7"/>
    <w:rsid w:val="00271CCD"/>
    <w:rsid w:val="002972B3"/>
    <w:rsid w:val="00297385"/>
    <w:rsid w:val="002B2C93"/>
    <w:rsid w:val="002B7B42"/>
    <w:rsid w:val="002C0B03"/>
    <w:rsid w:val="002C6B91"/>
    <w:rsid w:val="002D318F"/>
    <w:rsid w:val="002D7A79"/>
    <w:rsid w:val="002E648B"/>
    <w:rsid w:val="003026A2"/>
    <w:rsid w:val="0030483E"/>
    <w:rsid w:val="00314F72"/>
    <w:rsid w:val="003156F9"/>
    <w:rsid w:val="0031694A"/>
    <w:rsid w:val="00321F03"/>
    <w:rsid w:val="00321FCB"/>
    <w:rsid w:val="00330AC7"/>
    <w:rsid w:val="0033157D"/>
    <w:rsid w:val="00335B40"/>
    <w:rsid w:val="00344E86"/>
    <w:rsid w:val="0036283D"/>
    <w:rsid w:val="00370889"/>
    <w:rsid w:val="00375312"/>
    <w:rsid w:val="00386E23"/>
    <w:rsid w:val="00393A81"/>
    <w:rsid w:val="003A430E"/>
    <w:rsid w:val="003B7CF3"/>
    <w:rsid w:val="003C4FA1"/>
    <w:rsid w:val="003D1A62"/>
    <w:rsid w:val="003D615F"/>
    <w:rsid w:val="003E5EA4"/>
    <w:rsid w:val="003F152F"/>
    <w:rsid w:val="003F667C"/>
    <w:rsid w:val="003F73C8"/>
    <w:rsid w:val="003F7BAF"/>
    <w:rsid w:val="00404500"/>
    <w:rsid w:val="00412B02"/>
    <w:rsid w:val="00412E68"/>
    <w:rsid w:val="00412F2D"/>
    <w:rsid w:val="00423AB5"/>
    <w:rsid w:val="00430AD4"/>
    <w:rsid w:val="00432FB1"/>
    <w:rsid w:val="004369F4"/>
    <w:rsid w:val="004443A0"/>
    <w:rsid w:val="004506FC"/>
    <w:rsid w:val="00450756"/>
    <w:rsid w:val="00450888"/>
    <w:rsid w:val="004542BD"/>
    <w:rsid w:val="0045506E"/>
    <w:rsid w:val="00462D74"/>
    <w:rsid w:val="00485AD5"/>
    <w:rsid w:val="00485AF3"/>
    <w:rsid w:val="00487169"/>
    <w:rsid w:val="004909DA"/>
    <w:rsid w:val="00491311"/>
    <w:rsid w:val="004970A1"/>
    <w:rsid w:val="004A3F28"/>
    <w:rsid w:val="004A6589"/>
    <w:rsid w:val="004B19DE"/>
    <w:rsid w:val="004B501D"/>
    <w:rsid w:val="004C4564"/>
    <w:rsid w:val="004F274E"/>
    <w:rsid w:val="004F77DE"/>
    <w:rsid w:val="005134C1"/>
    <w:rsid w:val="005157BE"/>
    <w:rsid w:val="00516A50"/>
    <w:rsid w:val="00516DF7"/>
    <w:rsid w:val="00521AEC"/>
    <w:rsid w:val="00526831"/>
    <w:rsid w:val="0053089F"/>
    <w:rsid w:val="0053102E"/>
    <w:rsid w:val="0053576C"/>
    <w:rsid w:val="00536770"/>
    <w:rsid w:val="00543F19"/>
    <w:rsid w:val="0054681F"/>
    <w:rsid w:val="0054724B"/>
    <w:rsid w:val="00547F44"/>
    <w:rsid w:val="005564C9"/>
    <w:rsid w:val="00557539"/>
    <w:rsid w:val="00562110"/>
    <w:rsid w:val="00563103"/>
    <w:rsid w:val="00581608"/>
    <w:rsid w:val="00590DDA"/>
    <w:rsid w:val="005935EA"/>
    <w:rsid w:val="005A296F"/>
    <w:rsid w:val="005A71FB"/>
    <w:rsid w:val="005B4BFD"/>
    <w:rsid w:val="005C1ED6"/>
    <w:rsid w:val="005C4EEC"/>
    <w:rsid w:val="005D34DB"/>
    <w:rsid w:val="005E02A9"/>
    <w:rsid w:val="00604159"/>
    <w:rsid w:val="006120F8"/>
    <w:rsid w:val="00615621"/>
    <w:rsid w:val="00635579"/>
    <w:rsid w:val="00636EA6"/>
    <w:rsid w:val="006378B8"/>
    <w:rsid w:val="00640E37"/>
    <w:rsid w:val="00642DD5"/>
    <w:rsid w:val="00643C84"/>
    <w:rsid w:val="006451A1"/>
    <w:rsid w:val="006525D6"/>
    <w:rsid w:val="00656DB4"/>
    <w:rsid w:val="00662510"/>
    <w:rsid w:val="00663B33"/>
    <w:rsid w:val="00673EDC"/>
    <w:rsid w:val="00675F2E"/>
    <w:rsid w:val="00681C97"/>
    <w:rsid w:val="006A6869"/>
    <w:rsid w:val="006B0274"/>
    <w:rsid w:val="006B5FF8"/>
    <w:rsid w:val="006C03A9"/>
    <w:rsid w:val="006C2AA5"/>
    <w:rsid w:val="006C382E"/>
    <w:rsid w:val="006E0E9F"/>
    <w:rsid w:val="006E1CCA"/>
    <w:rsid w:val="006E5649"/>
    <w:rsid w:val="006F46F0"/>
    <w:rsid w:val="006F62C6"/>
    <w:rsid w:val="006F6936"/>
    <w:rsid w:val="007015C8"/>
    <w:rsid w:val="00702BC7"/>
    <w:rsid w:val="00703985"/>
    <w:rsid w:val="007167CB"/>
    <w:rsid w:val="00726B9B"/>
    <w:rsid w:val="00734BF8"/>
    <w:rsid w:val="00741995"/>
    <w:rsid w:val="00753254"/>
    <w:rsid w:val="007572D5"/>
    <w:rsid w:val="00761F88"/>
    <w:rsid w:val="00766CC6"/>
    <w:rsid w:val="00771496"/>
    <w:rsid w:val="007836A2"/>
    <w:rsid w:val="00794DC4"/>
    <w:rsid w:val="007A53DB"/>
    <w:rsid w:val="007A54DD"/>
    <w:rsid w:val="007C343D"/>
    <w:rsid w:val="007C77EA"/>
    <w:rsid w:val="007D47EF"/>
    <w:rsid w:val="007D5BD0"/>
    <w:rsid w:val="007E2085"/>
    <w:rsid w:val="007E4C41"/>
    <w:rsid w:val="007F7332"/>
    <w:rsid w:val="00800380"/>
    <w:rsid w:val="00803BFE"/>
    <w:rsid w:val="008070C3"/>
    <w:rsid w:val="00807531"/>
    <w:rsid w:val="008075F1"/>
    <w:rsid w:val="00815786"/>
    <w:rsid w:val="00821190"/>
    <w:rsid w:val="00827427"/>
    <w:rsid w:val="0083036E"/>
    <w:rsid w:val="00830504"/>
    <w:rsid w:val="00832437"/>
    <w:rsid w:val="00840B16"/>
    <w:rsid w:val="00845149"/>
    <w:rsid w:val="00854051"/>
    <w:rsid w:val="0086701C"/>
    <w:rsid w:val="008929DE"/>
    <w:rsid w:val="008A20A3"/>
    <w:rsid w:val="008A6318"/>
    <w:rsid w:val="008A6DC7"/>
    <w:rsid w:val="008B4B2C"/>
    <w:rsid w:val="008B5F23"/>
    <w:rsid w:val="008C0F3A"/>
    <w:rsid w:val="008D0BCA"/>
    <w:rsid w:val="008D1949"/>
    <w:rsid w:val="008D4C09"/>
    <w:rsid w:val="008D7AA5"/>
    <w:rsid w:val="008E74E0"/>
    <w:rsid w:val="008F5D54"/>
    <w:rsid w:val="0090289B"/>
    <w:rsid w:val="009036F9"/>
    <w:rsid w:val="00905599"/>
    <w:rsid w:val="00917BC8"/>
    <w:rsid w:val="0093366E"/>
    <w:rsid w:val="00942896"/>
    <w:rsid w:val="00956FCF"/>
    <w:rsid w:val="00961711"/>
    <w:rsid w:val="00972AF7"/>
    <w:rsid w:val="00976C6F"/>
    <w:rsid w:val="0098157C"/>
    <w:rsid w:val="00981D2A"/>
    <w:rsid w:val="00982B08"/>
    <w:rsid w:val="0099193E"/>
    <w:rsid w:val="009A6C0A"/>
    <w:rsid w:val="009B523D"/>
    <w:rsid w:val="009D1DBB"/>
    <w:rsid w:val="009D7920"/>
    <w:rsid w:val="009D79FA"/>
    <w:rsid w:val="009E1B9D"/>
    <w:rsid w:val="009F0F8E"/>
    <w:rsid w:val="009F5E22"/>
    <w:rsid w:val="009F774F"/>
    <w:rsid w:val="00A014E3"/>
    <w:rsid w:val="00A02DD4"/>
    <w:rsid w:val="00A069CC"/>
    <w:rsid w:val="00A113F3"/>
    <w:rsid w:val="00A153F4"/>
    <w:rsid w:val="00A30897"/>
    <w:rsid w:val="00A30A2A"/>
    <w:rsid w:val="00A354D0"/>
    <w:rsid w:val="00A35BB7"/>
    <w:rsid w:val="00A367D2"/>
    <w:rsid w:val="00A41E51"/>
    <w:rsid w:val="00A42DE0"/>
    <w:rsid w:val="00A43BEA"/>
    <w:rsid w:val="00A4679F"/>
    <w:rsid w:val="00A557A8"/>
    <w:rsid w:val="00A676D4"/>
    <w:rsid w:val="00A71A2D"/>
    <w:rsid w:val="00A76CD1"/>
    <w:rsid w:val="00A8394F"/>
    <w:rsid w:val="00A85AE2"/>
    <w:rsid w:val="00A9515C"/>
    <w:rsid w:val="00A964B8"/>
    <w:rsid w:val="00AA4732"/>
    <w:rsid w:val="00AA7ABD"/>
    <w:rsid w:val="00AC11BB"/>
    <w:rsid w:val="00AC6288"/>
    <w:rsid w:val="00AC69D4"/>
    <w:rsid w:val="00AD6CB8"/>
    <w:rsid w:val="00AE0A34"/>
    <w:rsid w:val="00AF3A3C"/>
    <w:rsid w:val="00B1270A"/>
    <w:rsid w:val="00B130A9"/>
    <w:rsid w:val="00B14A18"/>
    <w:rsid w:val="00B160C7"/>
    <w:rsid w:val="00B16C82"/>
    <w:rsid w:val="00B173FE"/>
    <w:rsid w:val="00B17F65"/>
    <w:rsid w:val="00B22221"/>
    <w:rsid w:val="00B2473A"/>
    <w:rsid w:val="00B35E48"/>
    <w:rsid w:val="00B4590A"/>
    <w:rsid w:val="00B45F57"/>
    <w:rsid w:val="00B5277F"/>
    <w:rsid w:val="00B53421"/>
    <w:rsid w:val="00B55F51"/>
    <w:rsid w:val="00B62924"/>
    <w:rsid w:val="00B630BE"/>
    <w:rsid w:val="00B658CB"/>
    <w:rsid w:val="00B70248"/>
    <w:rsid w:val="00B71144"/>
    <w:rsid w:val="00B819B5"/>
    <w:rsid w:val="00B855DB"/>
    <w:rsid w:val="00B90B43"/>
    <w:rsid w:val="00B9349D"/>
    <w:rsid w:val="00B9577E"/>
    <w:rsid w:val="00BA0CC1"/>
    <w:rsid w:val="00BA3544"/>
    <w:rsid w:val="00BB019F"/>
    <w:rsid w:val="00BB04E6"/>
    <w:rsid w:val="00BB0DE4"/>
    <w:rsid w:val="00BB485B"/>
    <w:rsid w:val="00BB4CD4"/>
    <w:rsid w:val="00BC559A"/>
    <w:rsid w:val="00BC5B0D"/>
    <w:rsid w:val="00BC6386"/>
    <w:rsid w:val="00BD79A5"/>
    <w:rsid w:val="00BD7E0A"/>
    <w:rsid w:val="00BE378F"/>
    <w:rsid w:val="00BE74FF"/>
    <w:rsid w:val="00BF16B4"/>
    <w:rsid w:val="00BF2A4F"/>
    <w:rsid w:val="00C009E8"/>
    <w:rsid w:val="00C00C65"/>
    <w:rsid w:val="00C06EBF"/>
    <w:rsid w:val="00C07BA2"/>
    <w:rsid w:val="00C14E8B"/>
    <w:rsid w:val="00C16333"/>
    <w:rsid w:val="00C20428"/>
    <w:rsid w:val="00C20C35"/>
    <w:rsid w:val="00C342B1"/>
    <w:rsid w:val="00C440B6"/>
    <w:rsid w:val="00C55012"/>
    <w:rsid w:val="00C63724"/>
    <w:rsid w:val="00C64D30"/>
    <w:rsid w:val="00C8170F"/>
    <w:rsid w:val="00C87962"/>
    <w:rsid w:val="00C927DE"/>
    <w:rsid w:val="00C956DD"/>
    <w:rsid w:val="00C964F0"/>
    <w:rsid w:val="00CA4057"/>
    <w:rsid w:val="00CB6523"/>
    <w:rsid w:val="00CC52A9"/>
    <w:rsid w:val="00CC7ADD"/>
    <w:rsid w:val="00CD02DA"/>
    <w:rsid w:val="00CD1041"/>
    <w:rsid w:val="00CE4A3B"/>
    <w:rsid w:val="00CF5800"/>
    <w:rsid w:val="00CF7516"/>
    <w:rsid w:val="00D10E3A"/>
    <w:rsid w:val="00D1719E"/>
    <w:rsid w:val="00D17383"/>
    <w:rsid w:val="00D23D99"/>
    <w:rsid w:val="00D27A93"/>
    <w:rsid w:val="00D41389"/>
    <w:rsid w:val="00D43B13"/>
    <w:rsid w:val="00D441CC"/>
    <w:rsid w:val="00D4734C"/>
    <w:rsid w:val="00D6470C"/>
    <w:rsid w:val="00D73345"/>
    <w:rsid w:val="00D7578A"/>
    <w:rsid w:val="00D76DC0"/>
    <w:rsid w:val="00D81E55"/>
    <w:rsid w:val="00D82525"/>
    <w:rsid w:val="00D8486B"/>
    <w:rsid w:val="00D852EA"/>
    <w:rsid w:val="00D85446"/>
    <w:rsid w:val="00D92D25"/>
    <w:rsid w:val="00D93A04"/>
    <w:rsid w:val="00D94C3F"/>
    <w:rsid w:val="00DA284F"/>
    <w:rsid w:val="00DA33FF"/>
    <w:rsid w:val="00DA3DDC"/>
    <w:rsid w:val="00DB2BB1"/>
    <w:rsid w:val="00DC5434"/>
    <w:rsid w:val="00DD0D7D"/>
    <w:rsid w:val="00DD5E9A"/>
    <w:rsid w:val="00DD60C0"/>
    <w:rsid w:val="00DD6FD0"/>
    <w:rsid w:val="00DE13F0"/>
    <w:rsid w:val="00DE499D"/>
    <w:rsid w:val="00DE6073"/>
    <w:rsid w:val="00DF1442"/>
    <w:rsid w:val="00DF42AA"/>
    <w:rsid w:val="00DF50F1"/>
    <w:rsid w:val="00E11E82"/>
    <w:rsid w:val="00E14853"/>
    <w:rsid w:val="00E221FA"/>
    <w:rsid w:val="00E26D75"/>
    <w:rsid w:val="00E31EC6"/>
    <w:rsid w:val="00E47F92"/>
    <w:rsid w:val="00E518D3"/>
    <w:rsid w:val="00E54F90"/>
    <w:rsid w:val="00E569C2"/>
    <w:rsid w:val="00E6136F"/>
    <w:rsid w:val="00E6539E"/>
    <w:rsid w:val="00E67909"/>
    <w:rsid w:val="00E73394"/>
    <w:rsid w:val="00E73BB7"/>
    <w:rsid w:val="00E82D47"/>
    <w:rsid w:val="00E8536D"/>
    <w:rsid w:val="00E85C91"/>
    <w:rsid w:val="00E94FB3"/>
    <w:rsid w:val="00EA0462"/>
    <w:rsid w:val="00EA0EDA"/>
    <w:rsid w:val="00EA20F3"/>
    <w:rsid w:val="00EB4C84"/>
    <w:rsid w:val="00EB78E4"/>
    <w:rsid w:val="00EC020D"/>
    <w:rsid w:val="00EC1E7C"/>
    <w:rsid w:val="00ED7E49"/>
    <w:rsid w:val="00EE0A9A"/>
    <w:rsid w:val="00EE1475"/>
    <w:rsid w:val="00EE1569"/>
    <w:rsid w:val="00EE1CCC"/>
    <w:rsid w:val="00EE487E"/>
    <w:rsid w:val="00EF065E"/>
    <w:rsid w:val="00F1032B"/>
    <w:rsid w:val="00F32075"/>
    <w:rsid w:val="00F335C5"/>
    <w:rsid w:val="00F355DC"/>
    <w:rsid w:val="00F3583F"/>
    <w:rsid w:val="00F430BD"/>
    <w:rsid w:val="00F45460"/>
    <w:rsid w:val="00F52F1D"/>
    <w:rsid w:val="00F66843"/>
    <w:rsid w:val="00F7433B"/>
    <w:rsid w:val="00F75C21"/>
    <w:rsid w:val="00F92D3E"/>
    <w:rsid w:val="00F95D76"/>
    <w:rsid w:val="00FB05F9"/>
    <w:rsid w:val="00FC340E"/>
    <w:rsid w:val="00FD59A7"/>
    <w:rsid w:val="00FD7D81"/>
    <w:rsid w:val="00FE18D5"/>
    <w:rsid w:val="00FE324D"/>
    <w:rsid w:val="00FF0715"/>
    <w:rsid w:val="00FF1D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6B88F5D7"/>
  <w15:chartTrackingRefBased/>
  <w15:docId w15:val="{6FBF6998-B76C-40A6-823D-00D7FBC9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8" w:uiPriority="39"/>
    <w:lsdException w:name="annotation text" w:qFormat="1"/>
    <w:lsdException w:name="header" w:uiPriority="99"/>
    <w:lsdException w:name="footer" w:uiPriority="99"/>
    <w:lsdException w:name="caption" w:uiPriority="35" w:qFormat="1"/>
    <w:lsdException w:name="annotation reference" w:qFormat="1"/>
    <w:lsdException w:name="macro" w:uiPriority="99"/>
    <w:lsdException w:name="List" w:uiPriority="99"/>
    <w:lsdException w:name="List Bullet" w:uiPriority="99"/>
    <w:lsdException w:name="List Number" w:uiPriority="99"/>
    <w:lsdException w:name="List 2" w:uiPriority="99"/>
    <w:lsdException w:name="List 3" w:uiPriority="99"/>
    <w:lsdException w:name="List Bullet 2" w:uiPriority="99"/>
    <w:lsdException w:name="List Bullet 3" w:uiPriority="99"/>
    <w:lsdException w:name="List Number 2" w:uiPriority="99"/>
    <w:lsdException w:name="List Number 3" w:uiPriority="99"/>
    <w:lsdException w:name="Title" w:uiPriority="10" w:qFormat="1"/>
    <w:lsdException w:name="Body Text" w:uiPriority="99"/>
    <w:lsdException w:name="List Continue" w:uiPriority="99"/>
    <w:lsdException w:name="List Continue 2" w:uiPriority="99"/>
    <w:lsdException w:name="List Continue 3" w:uiPriority="99"/>
    <w:lsdException w:name="Subtitle" w:uiPriority="11" w:qFormat="1"/>
    <w:lsdException w:name="Body Text 2" w:uiPriority="99"/>
    <w:lsdException w:name="Body Text 3" w:uiPriority="99"/>
    <w:lsdException w:name="Strong" w:uiPriority="22" w:qFormat="1"/>
    <w:lsdException w:name="Emphasis" w:uiPriority="20"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aliases w:val=" Char1,Char1"/>
    <w:next w:val="Normal"/>
    <w:link w:val="Heading1Char"/>
    <w:uiPriority w:val="9"/>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h2,2nd level,†berschrift 2,õberschrift 2,UNDERRUBRIK 1-2"/>
    <w:basedOn w:val="Heading1"/>
    <w:next w:val="Normal"/>
    <w:link w:val="Heading2Char"/>
    <w:uiPriority w:val="9"/>
    <w:qFormat/>
    <w:pPr>
      <w:pBdr>
        <w:top w:val="none" w:sz="0" w:space="0" w:color="auto"/>
      </w:pBdr>
      <w:spacing w:before="180"/>
      <w:outlineLvl w:val="1"/>
    </w:pPr>
    <w:rPr>
      <w:sz w:val="32"/>
    </w:rPr>
  </w:style>
  <w:style w:type="paragraph" w:styleId="Heading3">
    <w:name w:val="heading 3"/>
    <w:aliases w:val="h3"/>
    <w:basedOn w:val="Heading2"/>
    <w:next w:val="Normal"/>
    <w:link w:val="Heading3Char"/>
    <w:uiPriority w:val="9"/>
    <w:qFormat/>
    <w:pPr>
      <w:spacing w:before="120"/>
      <w:outlineLvl w:val="2"/>
    </w:pPr>
    <w:rPr>
      <w:sz w:val="28"/>
    </w:rPr>
  </w:style>
  <w:style w:type="paragraph" w:styleId="Heading4">
    <w:name w:val="heading 4"/>
    <w:basedOn w:val="Heading3"/>
    <w:next w:val="Normal"/>
    <w:link w:val="Heading4Char"/>
    <w:uiPriority w:val="9"/>
    <w:qFormat/>
    <w:pPr>
      <w:ind w:left="1418" w:hanging="1418"/>
      <w:outlineLvl w:val="3"/>
    </w:pPr>
    <w:rPr>
      <w:sz w:val="24"/>
    </w:rPr>
  </w:style>
  <w:style w:type="paragraph" w:styleId="Heading5">
    <w:name w:val="heading 5"/>
    <w:basedOn w:val="Heading4"/>
    <w:next w:val="Normal"/>
    <w:link w:val="Heading5Char"/>
    <w:uiPriority w:val="9"/>
    <w:qFormat/>
    <w:pPr>
      <w:ind w:left="1701" w:hanging="1701"/>
      <w:outlineLvl w:val="4"/>
    </w:pPr>
    <w:rPr>
      <w:sz w:val="22"/>
    </w:rPr>
  </w:style>
  <w:style w:type="paragraph" w:styleId="Heading6">
    <w:name w:val="heading 6"/>
    <w:basedOn w:val="H6"/>
    <w:next w:val="Normal"/>
    <w:link w:val="Heading6Char"/>
    <w:uiPriority w:val="9"/>
    <w:qFormat/>
    <w:pPr>
      <w:outlineLvl w:val="5"/>
    </w:pPr>
  </w:style>
  <w:style w:type="paragraph" w:styleId="Heading7">
    <w:name w:val="heading 7"/>
    <w:basedOn w:val="H6"/>
    <w:next w:val="Normal"/>
    <w:link w:val="Heading7Char"/>
    <w:uiPriority w:val="9"/>
    <w:qFormat/>
    <w:pPr>
      <w:outlineLvl w:val="6"/>
    </w:pPr>
  </w:style>
  <w:style w:type="paragraph" w:styleId="Heading8">
    <w:name w:val="heading 8"/>
    <w:basedOn w:val="Heading1"/>
    <w:next w:val="Normal"/>
    <w:link w:val="Heading8Char"/>
    <w:uiPriority w:val="9"/>
    <w:qFormat/>
    <w:pPr>
      <w:ind w:left="0" w:firstLine="0"/>
      <w:outlineLvl w:val="7"/>
    </w:pPr>
  </w:style>
  <w:style w:type="paragraph" w:styleId="Heading9">
    <w:name w:val="heading 9"/>
    <w:basedOn w:val="Heading8"/>
    <w:next w:val="Normal"/>
    <w:link w:val="Heading9Char"/>
    <w:uiPriority w:val="9"/>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
    <w:link w:val="HeaderChar"/>
    <w:uiPriority w:val="99"/>
    <w:pPr>
      <w:widowControl w:val="0"/>
    </w:pPr>
    <w:rPr>
      <w:rFonts w:ascii="Arial" w:hAnsi="Arial"/>
      <w:b/>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pPr>
      <w:ind w:left="1701" w:hanging="1701"/>
    </w:pPr>
  </w:style>
  <w:style w:type="paragraph" w:styleId="TOC4">
    <w:name w:val="toc 4"/>
    <w:basedOn w:val="TOC3"/>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pPr>
      <w:keepLines/>
      <w:spacing w:after="0"/>
    </w:pPr>
  </w:style>
  <w:style w:type="paragraph" w:styleId="Index2">
    <w:name w:val="index 2"/>
    <w:basedOn w:val="Index1"/>
    <w:pPr>
      <w:ind w:left="284"/>
    </w:pPr>
  </w:style>
  <w:style w:type="paragraph" w:customStyle="1" w:styleId="TT">
    <w:name w:val="TT"/>
    <w:basedOn w:val="Heading1"/>
    <w:next w:val="Normal"/>
    <w:pPr>
      <w:outlineLvl w:val="9"/>
    </w:pPr>
  </w:style>
  <w:style w:type="paragraph" w:styleId="Footer">
    <w:name w:val="footer"/>
    <w:basedOn w:val="Header"/>
    <w:link w:val="FooterChar"/>
    <w:uiPriority w:val="99"/>
    <w:pPr>
      <w:jc w:val="center"/>
    </w:pPr>
    <w:rPr>
      <w:i/>
    </w:rPr>
  </w:style>
  <w:style w:type="character" w:styleId="FootnoteReference">
    <w:name w:val="footnote reference"/>
    <w:rPr>
      <w:b/>
      <w:position w:val="6"/>
      <w:sz w:val="16"/>
    </w:rPr>
  </w:style>
  <w:style w:type="paragraph" w:styleId="FootnoteText">
    <w:name w:val="footnote text"/>
    <w:basedOn w:val="Normal"/>
    <w:link w:val="FootnoteTextChar"/>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uiPriority w:val="1"/>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styleId="ListNumber2">
    <w:name w:val="List Number 2"/>
    <w:basedOn w:val="ListNumber"/>
    <w:uiPriority w:val="99"/>
    <w:pPr>
      <w:ind w:left="851"/>
    </w:pPr>
  </w:style>
  <w:style w:type="paragraph" w:styleId="ListNumber">
    <w:name w:val="List Number"/>
    <w:basedOn w:val="List"/>
    <w:uiPriority w:val="99"/>
  </w:style>
  <w:style w:type="paragraph" w:styleId="List">
    <w:name w:val="List"/>
    <w:basedOn w:val="Normal"/>
    <w:uiPriority w:val="99"/>
    <w:pPr>
      <w:ind w:left="568" w:hanging="284"/>
    </w:pPr>
  </w:style>
  <w:style w:type="paragraph" w:customStyle="1" w:styleId="TAH">
    <w:name w:val="TAH"/>
    <w:basedOn w:val="TAC"/>
    <w:link w:val="TAHC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qFormat/>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styleId="ListBullet2">
    <w:name w:val="List Bullet 2"/>
    <w:basedOn w:val="ListBullet"/>
    <w:uiPriority w:val="99"/>
    <w:pPr>
      <w:ind w:left="851"/>
    </w:pPr>
  </w:style>
  <w:style w:type="paragraph" w:styleId="ListBullet">
    <w:name w:val="List Bullet"/>
    <w:basedOn w:val="List"/>
    <w:uiPriority w:val="99"/>
  </w:style>
  <w:style w:type="paragraph" w:customStyle="1" w:styleId="EditorsNote">
    <w:name w:val="Editor's Note"/>
    <w:basedOn w:val="NO"/>
    <w:link w:val="EditorsNoteCh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uiPriority w:val="99"/>
    <w:pPr>
      <w:ind w:left="1135"/>
    </w:pPr>
  </w:style>
  <w:style w:type="paragraph" w:styleId="List2">
    <w:name w:val="List 2"/>
    <w:basedOn w:val="List"/>
    <w:uiPriority w:val="99"/>
    <w:pPr>
      <w:ind w:left="851"/>
    </w:pPr>
  </w:style>
  <w:style w:type="paragraph" w:styleId="List3">
    <w:name w:val="List 3"/>
    <w:basedOn w:val="List2"/>
    <w:uiPriority w:val="99"/>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uiPriority w:val="35"/>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pPr>
      <w:shd w:val="clear" w:color="auto" w:fill="000080"/>
    </w:pPr>
    <w:rPr>
      <w:rFonts w:ascii="Tahoma" w:hAnsi="Tahoma"/>
    </w:rPr>
  </w:style>
  <w:style w:type="paragraph" w:styleId="PlainText">
    <w:name w:val="Plain Text"/>
    <w:basedOn w:val="Normal"/>
    <w:link w:val="PlainTextChar"/>
    <w:rPr>
      <w:rFonts w:ascii="Courier New" w:hAnsi="Courier New"/>
    </w:rPr>
  </w:style>
  <w:style w:type="paragraph" w:customStyle="1" w:styleId="TAJ">
    <w:name w:val="TAJ"/>
    <w:basedOn w:val="TH"/>
  </w:style>
  <w:style w:type="paragraph" w:styleId="BodyText">
    <w:name w:val="Body Text"/>
    <w:basedOn w:val="Normal"/>
    <w:link w:val="BodyTextChar"/>
    <w:uiPriority w:val="99"/>
  </w:style>
  <w:style w:type="character" w:styleId="CommentReference">
    <w:name w:val="annotation reference"/>
    <w:qFormat/>
    <w:rPr>
      <w:sz w:val="16"/>
    </w:rPr>
  </w:style>
  <w:style w:type="paragraph" w:customStyle="1" w:styleId="Guidance">
    <w:name w:val="Guidance"/>
    <w:basedOn w:val="Normal"/>
    <w:rPr>
      <w:i/>
      <w:color w:val="0000FF"/>
    </w:rPr>
  </w:style>
  <w:style w:type="paragraph" w:styleId="CommentText">
    <w:name w:val="annotation text"/>
    <w:basedOn w:val="Normal"/>
    <w:link w:val="CommentTextChar"/>
    <w:qFormat/>
  </w:style>
  <w:style w:type="paragraph" w:customStyle="1" w:styleId="Frontcover">
    <w:name w:val="Front_cover"/>
    <w:rPr>
      <w:rFonts w:ascii="Arial" w:hAnsi="Arial"/>
      <w:lang w:val="en-GB" w:eastAsia="en-US"/>
    </w:rPr>
  </w:style>
  <w:style w:type="paragraph" w:styleId="BodyTextIndent">
    <w:name w:val="Body Text Indent"/>
    <w:basedOn w:val="Normal"/>
    <w:link w:val="BodyTextIndentChar"/>
    <w:pPr>
      <w:widowControl w:val="0"/>
      <w:spacing w:after="0"/>
      <w:ind w:left="-142"/>
    </w:pPr>
    <w:rPr>
      <w:sz w:val="22"/>
    </w:rPr>
  </w:style>
  <w:style w:type="paragraph" w:styleId="BalloonText">
    <w:name w:val="Balloon Text"/>
    <w:basedOn w:val="Normal"/>
    <w:link w:val="BalloonTextChar"/>
    <w:rPr>
      <w:rFonts w:ascii="Tahoma" w:hAnsi="Tahoma" w:cs="Tahoma"/>
      <w:sz w:val="16"/>
      <w:szCs w:val="16"/>
    </w:rPr>
  </w:style>
  <w:style w:type="paragraph" w:customStyle="1" w:styleId="tdoc-header">
    <w:name w:val="tdoc-header"/>
    <w:rPr>
      <w:rFonts w:ascii="Arial" w:hAnsi="Arial"/>
      <w:sz w:val="24"/>
      <w:lang w:val="en-GB" w:eastAsia="en-US"/>
    </w:rPr>
  </w:style>
  <w:style w:type="paragraph" w:customStyle="1" w:styleId="Lista2">
    <w:name w:val="Lista 2"/>
    <w:basedOn w:val="Normal"/>
    <w:pPr>
      <w:numPr>
        <w:ilvl w:val="1"/>
        <w:numId w:val="1"/>
      </w:numPr>
      <w:tabs>
        <w:tab w:val="left" w:pos="2058"/>
      </w:tabs>
      <w:overflowPunct w:val="0"/>
      <w:autoSpaceDE w:val="0"/>
      <w:autoSpaceDN w:val="0"/>
      <w:adjustRightInd w:val="0"/>
      <w:spacing w:after="120"/>
      <w:textAlignment w:val="baseline"/>
    </w:pPr>
    <w:rPr>
      <w:sz w:val="24"/>
    </w:rPr>
  </w:style>
  <w:style w:type="paragraph" w:customStyle="1" w:styleId="List1">
    <w:name w:val="List 1"/>
    <w:basedOn w:val="Normal"/>
    <w:pPr>
      <w:numPr>
        <w:numId w:val="2"/>
      </w:numPr>
      <w:overflowPunct w:val="0"/>
      <w:autoSpaceDE w:val="0"/>
      <w:autoSpaceDN w:val="0"/>
      <w:adjustRightInd w:val="0"/>
      <w:spacing w:after="120"/>
      <w:ind w:left="2410" w:hanging="1559"/>
      <w:textAlignment w:val="baseline"/>
    </w:pPr>
    <w:rPr>
      <w:sz w:val="24"/>
    </w:rPr>
  </w:style>
  <w:style w:type="paragraph" w:customStyle="1" w:styleId="List11">
    <w:name w:val="List 1.1"/>
    <w:basedOn w:val="Normal"/>
    <w:pPr>
      <w:numPr>
        <w:numId w:val="3"/>
      </w:numPr>
      <w:tabs>
        <w:tab w:val="left" w:pos="2041"/>
      </w:tabs>
      <w:overflowPunct w:val="0"/>
      <w:autoSpaceDE w:val="0"/>
      <w:autoSpaceDN w:val="0"/>
      <w:adjustRightInd w:val="0"/>
      <w:spacing w:after="120"/>
      <w:textAlignment w:val="baseline"/>
    </w:pPr>
    <w:rPr>
      <w:sz w:val="24"/>
    </w:rPr>
  </w:style>
  <w:style w:type="paragraph" w:customStyle="1" w:styleId="List21">
    <w:name w:val="List 2.1"/>
    <w:basedOn w:val="List11"/>
    <w:pPr>
      <w:numPr>
        <w:ilvl w:val="1"/>
      </w:numPr>
      <w:tabs>
        <w:tab w:val="clear" w:pos="2041"/>
        <w:tab w:val="num" w:pos="360"/>
        <w:tab w:val="num" w:leader="none" w:pos="2608"/>
      </w:tabs>
      <w:ind w:left="2608" w:hanging="567"/>
    </w:pPr>
  </w:style>
  <w:style w:type="paragraph" w:customStyle="1" w:styleId="List31">
    <w:name w:val="List 3.1"/>
    <w:basedOn w:val="List21"/>
    <w:pPr>
      <w:numPr>
        <w:ilvl w:val="2"/>
      </w:numPr>
      <w:tabs>
        <w:tab w:val="num" w:pos="360"/>
        <w:tab w:val="left" w:pos="3175"/>
      </w:tabs>
      <w:ind w:left="360" w:hanging="794"/>
    </w:pPr>
  </w:style>
  <w:style w:type="paragraph" w:customStyle="1" w:styleId="List41">
    <w:name w:val="List 4.1"/>
    <w:basedOn w:val="List31"/>
    <w:pPr>
      <w:numPr>
        <w:ilvl w:val="3"/>
      </w:numPr>
      <w:tabs>
        <w:tab w:val="num" w:pos="360"/>
        <w:tab w:val="left" w:pos="3742"/>
      </w:tabs>
      <w:ind w:left="3743" w:hanging="1021"/>
    </w:pPr>
  </w:style>
  <w:style w:type="paragraph" w:customStyle="1" w:styleId="List51">
    <w:name w:val="List 5.1"/>
    <w:basedOn w:val="List41"/>
    <w:pPr>
      <w:numPr>
        <w:ilvl w:val="4"/>
      </w:numPr>
      <w:tabs>
        <w:tab w:val="clear" w:pos="3175"/>
        <w:tab w:val="clear" w:pos="3742"/>
        <w:tab w:val="num" w:pos="360"/>
        <w:tab w:val="left" w:pos="4253"/>
      </w:tabs>
      <w:ind w:left="4253" w:hanging="1191"/>
    </w:pPr>
  </w:style>
  <w:style w:type="paragraph" w:customStyle="1" w:styleId="cpde">
    <w:name w:val="cpde"/>
    <w:basedOn w:val="Normal"/>
    <w:pPr>
      <w:numPr>
        <w:numId w:val="4"/>
      </w:numPr>
      <w:overflowPunct w:val="0"/>
      <w:autoSpaceDE w:val="0"/>
      <w:autoSpaceDN w:val="0"/>
      <w:adjustRightInd w:val="0"/>
      <w:spacing w:before="120" w:after="0"/>
      <w:textAlignment w:val="baseline"/>
    </w:pPr>
    <w:rPr>
      <w:rFonts w:ascii="Helvetica" w:hAnsi="Helvetica"/>
    </w:rPr>
  </w:style>
  <w:style w:type="paragraph" w:customStyle="1" w:styleId="code">
    <w:name w:val="code"/>
    <w:basedOn w:val="Normal"/>
    <w:pPr>
      <w:overflowPunct w:val="0"/>
      <w:autoSpaceDE w:val="0"/>
      <w:autoSpaceDN w:val="0"/>
      <w:adjustRightInd w:val="0"/>
      <w:spacing w:after="0"/>
      <w:textAlignment w:val="baseline"/>
    </w:pPr>
    <w:rPr>
      <w:rFonts w:ascii="Courier New" w:hAnsi="Courier New"/>
    </w:rPr>
  </w:style>
  <w:style w:type="paragraph" w:customStyle="1" w:styleId="GDMOindent">
    <w:name w:val="GDMO indent"/>
    <w:basedOn w:val="ASN1Cont"/>
    <w:pPr>
      <w:tabs>
        <w:tab w:val="left" w:pos="720"/>
        <w:tab w:val="left" w:pos="1440"/>
        <w:tab w:val="left" w:pos="2160"/>
        <w:tab w:val="left" w:pos="2880"/>
        <w:tab w:val="left" w:pos="3600"/>
        <w:tab w:val="left" w:pos="4320"/>
      </w:tabs>
      <w:ind w:left="780" w:hanging="780"/>
    </w:pPr>
    <w:rPr>
      <w:b w:val="0"/>
    </w:rPr>
  </w:style>
  <w:style w:type="paragraph" w:customStyle="1" w:styleId="ASN1Cont">
    <w:name w:val="ASN.1 Cont"/>
    <w:basedOn w:val="ASN1"/>
    <w:pPr>
      <w:tabs>
        <w:tab w:val="clear" w:pos="794"/>
        <w:tab w:val="clear" w:pos="1191"/>
        <w:tab w:val="clear" w:pos="1588"/>
        <w:tab w:val="clear" w:pos="1985"/>
      </w:tabs>
      <w:spacing w:before="0"/>
      <w:jc w:val="left"/>
    </w:pPr>
  </w:style>
  <w:style w:type="paragraph" w:customStyle="1" w:styleId="ASN1">
    <w:name w:val="ASN.1"/>
    <w:basedOn w:val="Normal"/>
    <w:next w:val="ASN1Cont0"/>
    <w:pPr>
      <w:tabs>
        <w:tab w:val="left" w:pos="794"/>
        <w:tab w:val="left" w:pos="1191"/>
        <w:tab w:val="left" w:pos="1588"/>
        <w:tab w:val="left" w:pos="1985"/>
      </w:tabs>
      <w:overflowPunct w:val="0"/>
      <w:autoSpaceDE w:val="0"/>
      <w:autoSpaceDN w:val="0"/>
      <w:adjustRightInd w:val="0"/>
      <w:spacing w:before="136" w:after="0"/>
      <w:jc w:val="both"/>
      <w:textAlignment w:val="baseline"/>
    </w:pPr>
    <w:rPr>
      <w:rFonts w:ascii="Helvetica" w:hAnsi="Helvetica"/>
      <w:b/>
      <w:sz w:val="18"/>
    </w:rPr>
  </w:style>
  <w:style w:type="paragraph" w:customStyle="1" w:styleId="ASN1Cont0">
    <w:name w:val="ASN.1 Cont."/>
    <w:basedOn w:val="ASN1"/>
    <w:pPr>
      <w:spacing w:before="0"/>
      <w:jc w:val="left"/>
    </w:pPr>
  </w:style>
  <w:style w:type="paragraph" w:styleId="BodyTextIndent3">
    <w:name w:val="Body Text Indent 3"/>
    <w:basedOn w:val="Normal"/>
    <w:link w:val="BodyTextIndent3Char"/>
    <w:pPr>
      <w:overflowPunct w:val="0"/>
      <w:autoSpaceDE w:val="0"/>
      <w:autoSpaceDN w:val="0"/>
      <w:adjustRightInd w:val="0"/>
      <w:spacing w:before="120" w:after="0"/>
      <w:ind w:left="360"/>
      <w:textAlignment w:val="baseline"/>
    </w:pPr>
    <w:rPr>
      <w:rFonts w:ascii="Helvetica" w:hAnsi="Helvetica"/>
    </w:rPr>
  </w:style>
  <w:style w:type="paragraph" w:styleId="BodyText3">
    <w:name w:val="Body Text 3"/>
    <w:basedOn w:val="Normal"/>
    <w:link w:val="BodyText3Char"/>
    <w:uiPriority w:val="99"/>
    <w:pPr>
      <w:overflowPunct w:val="0"/>
      <w:autoSpaceDE w:val="0"/>
      <w:autoSpaceDN w:val="0"/>
      <w:adjustRightInd w:val="0"/>
      <w:spacing w:before="120" w:after="0"/>
      <w:textAlignment w:val="baseline"/>
    </w:pPr>
    <w:rPr>
      <w:rFonts w:ascii="Helvetica" w:hAnsi="Helvetica"/>
      <w:i/>
    </w:rPr>
  </w:style>
  <w:style w:type="paragraph" w:styleId="BodyTextIndent2">
    <w:name w:val="Body Text Indent 2"/>
    <w:basedOn w:val="Normal"/>
    <w:link w:val="BodyTextIndent2Char"/>
    <w:pPr>
      <w:overflowPunct w:val="0"/>
      <w:autoSpaceDE w:val="0"/>
      <w:autoSpaceDN w:val="0"/>
      <w:adjustRightInd w:val="0"/>
      <w:spacing w:before="120" w:after="0"/>
      <w:ind w:left="720" w:hanging="720"/>
      <w:textAlignment w:val="baseline"/>
    </w:pPr>
    <w:rPr>
      <w:rFonts w:ascii="Arial" w:hAnsi="Arial"/>
    </w:rPr>
  </w:style>
  <w:style w:type="paragraph" w:customStyle="1" w:styleId="GDMO">
    <w:name w:val="GDMO"/>
    <w:basedOn w:val="ASN1Cont"/>
    <w:pPr>
      <w:tabs>
        <w:tab w:val="left" w:pos="1588"/>
        <w:tab w:val="left" w:pos="2268"/>
        <w:tab w:val="left" w:pos="2892"/>
        <w:tab w:val="left" w:pos="3572"/>
      </w:tabs>
    </w:pPr>
    <w:rPr>
      <w:b w:val="0"/>
    </w:rPr>
  </w:style>
  <w:style w:type="paragraph" w:styleId="NormalIndent">
    <w:name w:val="Normal Indent"/>
    <w:basedOn w:val="Normal"/>
    <w:pPr>
      <w:overflowPunct w:val="0"/>
      <w:autoSpaceDE w:val="0"/>
      <w:autoSpaceDN w:val="0"/>
      <w:adjustRightInd w:val="0"/>
      <w:spacing w:before="120" w:after="0"/>
      <w:ind w:left="720"/>
      <w:textAlignment w:val="baseline"/>
    </w:pPr>
    <w:rPr>
      <w:rFonts w:ascii="Helvetica" w:hAnsi="Helvetica"/>
    </w:rPr>
  </w:style>
  <w:style w:type="paragraph" w:customStyle="1" w:styleId="listbullettight">
    <w:name w:val="list bullet tight"/>
    <w:basedOn w:val="cpde"/>
    <w:pPr>
      <w:numPr>
        <w:numId w:val="7"/>
      </w:numPr>
      <w:overflowPunct/>
      <w:autoSpaceDE/>
      <w:autoSpaceDN/>
      <w:adjustRightInd/>
      <w:textAlignment w:val="auto"/>
    </w:pPr>
  </w:style>
  <w:style w:type="paragraph" w:customStyle="1" w:styleId="nornal">
    <w:name w:val="nornal"/>
    <w:basedOn w:val="cpde"/>
    <w:pPr>
      <w:numPr>
        <w:numId w:val="8"/>
      </w:numPr>
      <w:overflowPunct/>
      <w:autoSpaceDE/>
      <w:autoSpaceDN/>
      <w:adjustRightInd/>
      <w:textAlignment w:val="auto"/>
    </w:pPr>
  </w:style>
  <w:style w:type="paragraph" w:customStyle="1" w:styleId="enumlev1">
    <w:name w:val="enumlev1"/>
    <w:basedOn w:val="Normal"/>
    <w:pPr>
      <w:tabs>
        <w:tab w:val="left" w:pos="794"/>
        <w:tab w:val="left" w:pos="1191"/>
        <w:tab w:val="left" w:pos="1588"/>
        <w:tab w:val="left" w:pos="1985"/>
      </w:tabs>
      <w:overflowPunct w:val="0"/>
      <w:autoSpaceDE w:val="0"/>
      <w:autoSpaceDN w:val="0"/>
      <w:adjustRightInd w:val="0"/>
      <w:spacing w:before="86" w:after="0"/>
      <w:ind w:left="1191" w:hanging="397"/>
      <w:jc w:val="both"/>
      <w:textAlignment w:val="baseline"/>
    </w:pPr>
    <w:rPr>
      <w:rFonts w:ascii="Times" w:hAnsi="Times"/>
    </w:rPr>
  </w:style>
  <w:style w:type="paragraph" w:customStyle="1" w:styleId="Figure">
    <w:name w:val="Figure_#"/>
    <w:basedOn w:val="Normal"/>
    <w:next w:val="Normal"/>
    <w:pPr>
      <w:keepNext/>
      <w:overflowPunct w:val="0"/>
      <w:autoSpaceDE w:val="0"/>
      <w:autoSpaceDN w:val="0"/>
      <w:adjustRightInd w:val="0"/>
      <w:spacing w:before="567" w:after="113"/>
      <w:jc w:val="center"/>
      <w:textAlignment w:val="baseline"/>
    </w:pPr>
  </w:style>
  <w:style w:type="paragraph" w:styleId="BodyText2">
    <w:name w:val="Body Text 2"/>
    <w:basedOn w:val="Normal"/>
    <w:link w:val="BodyText2Char"/>
    <w:uiPriority w:val="99"/>
    <w:pPr>
      <w:overflowPunct w:val="0"/>
      <w:autoSpaceDE w:val="0"/>
      <w:autoSpaceDN w:val="0"/>
      <w:adjustRightInd w:val="0"/>
      <w:spacing w:before="120" w:after="0"/>
      <w:textAlignment w:val="baseline"/>
    </w:pPr>
    <w:rPr>
      <w:rFonts w:ascii="Helvetica" w:hAnsi="Helvetica"/>
      <w:i/>
    </w:rPr>
  </w:style>
  <w:style w:type="paragraph" w:customStyle="1" w:styleId="Buffer">
    <w:name w:val="Buffer"/>
    <w:basedOn w:val="Normal"/>
    <w:pPr>
      <w:keepNext/>
      <w:overflowPunct w:val="0"/>
      <w:autoSpaceDE w:val="0"/>
      <w:autoSpaceDN w:val="0"/>
      <w:adjustRightInd w:val="0"/>
      <w:spacing w:before="120" w:after="0" w:line="80" w:lineRule="atLeast"/>
      <w:textAlignment w:val="baseline"/>
    </w:pPr>
    <w:rPr>
      <w:rFonts w:ascii="Helvetica" w:hAnsi="Helvetica"/>
      <w:color w:val="000000"/>
      <w:sz w:val="8"/>
    </w:rPr>
  </w:style>
  <w:style w:type="character" w:styleId="PageNumber">
    <w:name w:val="page number"/>
    <w:basedOn w:val="DefaultParagraphFont"/>
  </w:style>
  <w:style w:type="paragraph" w:customStyle="1" w:styleId="caption0">
    <w:name w:val="caption"/>
    <w:basedOn w:val="Normal"/>
    <w:next w:val="Normal"/>
    <w:pPr>
      <w:framePr w:hSpace="181" w:wrap="notBeside" w:hAnchor="margin" w:xAlign="center" w:yAlign="top"/>
      <w:pBdr>
        <w:top w:val="single" w:sz="6" w:space="1" w:color="auto"/>
        <w:left w:val="single" w:sz="6" w:space="1" w:color="auto"/>
        <w:bottom w:val="single" w:sz="6" w:space="1" w:color="auto"/>
        <w:right w:val="single" w:sz="6" w:space="1" w:color="auto"/>
      </w:pBdr>
      <w:overflowPunct w:val="0"/>
      <w:autoSpaceDE w:val="0"/>
      <w:autoSpaceDN w:val="0"/>
      <w:adjustRightInd w:val="0"/>
      <w:spacing w:before="120" w:after="120" w:line="260" w:lineRule="atLeast"/>
      <w:jc w:val="center"/>
      <w:textAlignment w:val="baseline"/>
    </w:pPr>
    <w:rPr>
      <w:rFonts w:ascii="Helvetica" w:hAnsi="Helvetica"/>
    </w:rPr>
  </w:style>
  <w:style w:type="paragraph" w:customStyle="1" w:styleId="listtext1">
    <w:name w:val="list text 1"/>
    <w:basedOn w:val="Normal"/>
    <w:pPr>
      <w:tabs>
        <w:tab w:val="left" w:pos="860"/>
        <w:tab w:val="left" w:pos="1700"/>
      </w:tabs>
      <w:overflowPunct w:val="0"/>
      <w:autoSpaceDE w:val="0"/>
      <w:autoSpaceDN w:val="0"/>
      <w:adjustRightInd w:val="0"/>
      <w:spacing w:before="80" w:after="0"/>
      <w:ind w:left="840" w:right="9" w:hanging="540"/>
      <w:jc w:val="both"/>
      <w:textAlignment w:val="baseline"/>
    </w:pPr>
    <w:rPr>
      <w:rFonts w:ascii="Helvetica" w:hAnsi="Helvetica"/>
      <w:color w:val="000000"/>
      <w:sz w:val="22"/>
    </w:rPr>
  </w:style>
  <w:style w:type="paragraph" w:customStyle="1" w:styleId="Note">
    <w:name w:val="Note"/>
    <w:basedOn w:val="Normal"/>
    <w:pPr>
      <w:overflowPunct w:val="0"/>
      <w:autoSpaceDE w:val="0"/>
      <w:autoSpaceDN w:val="0"/>
      <w:adjustRightInd w:val="0"/>
      <w:spacing w:before="80" w:after="80"/>
      <w:ind w:left="720" w:right="720" w:hanging="360"/>
      <w:textAlignment w:val="baseline"/>
    </w:pPr>
    <w:rPr>
      <w:rFonts w:ascii="Helvetica" w:hAnsi="Helvetica"/>
      <w:i/>
      <w:color w:val="000000"/>
    </w:rPr>
  </w:style>
  <w:style w:type="paragraph" w:customStyle="1" w:styleId="ASN1ital">
    <w:name w:val="ASN.1 ital"/>
    <w:basedOn w:val="Normal"/>
    <w:next w:val="ASN1Cont0"/>
    <w:pPr>
      <w:tabs>
        <w:tab w:val="left" w:pos="794"/>
        <w:tab w:val="left" w:pos="1191"/>
        <w:tab w:val="left" w:pos="1588"/>
        <w:tab w:val="left" w:pos="1985"/>
      </w:tabs>
      <w:overflowPunct w:val="0"/>
      <w:autoSpaceDE w:val="0"/>
      <w:autoSpaceDN w:val="0"/>
      <w:adjustRightInd w:val="0"/>
      <w:spacing w:after="0"/>
      <w:jc w:val="both"/>
      <w:textAlignment w:val="baseline"/>
    </w:pPr>
    <w:rPr>
      <w:i/>
    </w:rPr>
  </w:style>
  <w:style w:type="paragraph" w:customStyle="1" w:styleId="SourceCode">
    <w:name w:val="Source Code"/>
    <w:basedOn w:val="Normal"/>
    <w:pPr>
      <w:tabs>
        <w:tab w:val="left" w:pos="1701"/>
        <w:tab w:val="left" w:pos="2410"/>
        <w:tab w:val="left" w:pos="2977"/>
      </w:tabs>
      <w:overflowPunct w:val="0"/>
      <w:autoSpaceDE w:val="0"/>
      <w:autoSpaceDN w:val="0"/>
      <w:adjustRightInd w:val="0"/>
      <w:spacing w:after="0"/>
      <w:ind w:left="851"/>
      <w:textAlignment w:val="baseline"/>
    </w:pPr>
    <w:rPr>
      <w:rFonts w:ascii="Courier New" w:hAnsi="Courier New"/>
      <w:snapToGrid w:val="0"/>
      <w:sz w:val="18"/>
    </w:rPr>
  </w:style>
  <w:style w:type="paragraph" w:customStyle="1" w:styleId="deftexte">
    <w:name w:val="def texte"/>
    <w:basedOn w:val="Normal"/>
    <w:pPr>
      <w:numPr>
        <w:numId w:val="6"/>
      </w:numPr>
      <w:tabs>
        <w:tab w:val="left" w:pos="794"/>
        <w:tab w:val="left" w:pos="1191"/>
        <w:tab w:val="left" w:pos="1588"/>
        <w:tab w:val="left" w:pos="1985"/>
      </w:tabs>
      <w:overflowPunct w:val="0"/>
      <w:autoSpaceDE w:val="0"/>
      <w:autoSpaceDN w:val="0"/>
      <w:adjustRightInd w:val="0"/>
      <w:spacing w:before="136" w:after="0"/>
      <w:jc w:val="both"/>
      <w:textAlignment w:val="baseline"/>
    </w:pPr>
    <w:rPr>
      <w:rFonts w:ascii="Times" w:hAnsi="Times"/>
    </w:rPr>
  </w:style>
  <w:style w:type="character" w:styleId="Emphasis">
    <w:name w:val="Emphasis"/>
    <w:uiPriority w:val="20"/>
    <w:qFormat/>
    <w:rPr>
      <w:i/>
    </w:rPr>
  </w:style>
  <w:style w:type="character" w:styleId="Strong">
    <w:name w:val="Strong"/>
    <w:uiPriority w:val="22"/>
    <w:qFormat/>
    <w:rPr>
      <w:b/>
    </w:rPr>
  </w:style>
  <w:style w:type="paragraph" w:customStyle="1" w:styleId="DefinitionTerm">
    <w:name w:val="Definition Term"/>
    <w:basedOn w:val="Normal"/>
    <w:next w:val="DefinitionList"/>
    <w:pPr>
      <w:overflowPunct w:val="0"/>
      <w:autoSpaceDE w:val="0"/>
      <w:autoSpaceDN w:val="0"/>
      <w:adjustRightInd w:val="0"/>
      <w:spacing w:after="0"/>
      <w:textAlignment w:val="baseline"/>
    </w:pPr>
    <w:rPr>
      <w:snapToGrid w:val="0"/>
      <w:sz w:val="24"/>
    </w:rPr>
  </w:style>
  <w:style w:type="paragraph" w:customStyle="1" w:styleId="DefinitionList">
    <w:name w:val="Definition List"/>
    <w:basedOn w:val="Normal"/>
    <w:next w:val="DefinitionTerm"/>
    <w:pPr>
      <w:overflowPunct w:val="0"/>
      <w:autoSpaceDE w:val="0"/>
      <w:autoSpaceDN w:val="0"/>
      <w:adjustRightInd w:val="0"/>
      <w:spacing w:after="0"/>
      <w:ind w:left="360"/>
      <w:textAlignment w:val="baseline"/>
    </w:pPr>
    <w:rPr>
      <w:snapToGrid w:val="0"/>
      <w:sz w:val="24"/>
    </w:rPr>
  </w:style>
  <w:style w:type="paragraph" w:customStyle="1" w:styleId="Blockquote">
    <w:name w:val="Blockquote"/>
    <w:basedOn w:val="Normal"/>
    <w:pPr>
      <w:overflowPunct w:val="0"/>
      <w:autoSpaceDE w:val="0"/>
      <w:autoSpaceDN w:val="0"/>
      <w:adjustRightInd w:val="0"/>
      <w:spacing w:before="100" w:after="100"/>
      <w:ind w:left="360" w:right="360"/>
      <w:textAlignment w:val="baseline"/>
    </w:pPr>
    <w:rPr>
      <w:snapToGrid w:val="0"/>
      <w:sz w:val="24"/>
    </w:rPr>
  </w:style>
  <w:style w:type="paragraph" w:styleId="BlockText">
    <w:name w:val="Block Text"/>
    <w:basedOn w:val="Normal"/>
    <w:pPr>
      <w:overflowPunct w:val="0"/>
      <w:autoSpaceDE w:val="0"/>
      <w:autoSpaceDN w:val="0"/>
      <w:adjustRightInd w:val="0"/>
      <w:spacing w:after="0"/>
      <w:ind w:left="1440" w:right="720"/>
      <w:textAlignment w:val="baseline"/>
    </w:pPr>
    <w:rPr>
      <w:rFonts w:ascii="Courier New" w:hAnsi="Courier New"/>
    </w:rPr>
  </w:style>
  <w:style w:type="paragraph" w:customStyle="1" w:styleId="Style1">
    <w:name w:val="Style1"/>
    <w:basedOn w:val="Normal"/>
    <w:pPr>
      <w:overflowPunct w:val="0"/>
      <w:autoSpaceDE w:val="0"/>
      <w:autoSpaceDN w:val="0"/>
      <w:adjustRightInd w:val="0"/>
      <w:spacing w:before="120" w:after="0"/>
      <w:textAlignment w:val="baseline"/>
    </w:pPr>
  </w:style>
  <w:style w:type="paragraph" w:customStyle="1" w:styleId="Bulletlist">
    <w:name w:val="Bullet list"/>
    <w:basedOn w:val="Normal"/>
    <w:pPr>
      <w:overflowPunct w:val="0"/>
      <w:autoSpaceDE w:val="0"/>
      <w:autoSpaceDN w:val="0"/>
      <w:adjustRightInd w:val="0"/>
      <w:spacing w:before="120" w:after="0"/>
      <w:textAlignment w:val="baseline"/>
    </w:pPr>
  </w:style>
  <w:style w:type="paragraph" w:customStyle="1" w:styleId="Bullets">
    <w:name w:val="Bullets"/>
    <w:basedOn w:val="Normal"/>
    <w:pPr>
      <w:keepLines/>
      <w:numPr>
        <w:numId w:val="5"/>
      </w:numPr>
      <w:tabs>
        <w:tab w:val="left" w:pos="1247"/>
        <w:tab w:val="left" w:pos="2552"/>
        <w:tab w:val="num" w:pos="2977"/>
        <w:tab w:val="left" w:pos="3856"/>
        <w:tab w:val="left" w:pos="5216"/>
        <w:tab w:val="left" w:pos="6464"/>
        <w:tab w:val="left" w:pos="7768"/>
        <w:tab w:val="left" w:pos="9072"/>
        <w:tab w:val="left" w:pos="10206"/>
      </w:tabs>
      <w:overflowPunct w:val="0"/>
      <w:autoSpaceDE w:val="0"/>
      <w:autoSpaceDN w:val="0"/>
      <w:adjustRightInd w:val="0"/>
      <w:spacing w:after="120"/>
      <w:ind w:left="2977" w:hanging="425"/>
      <w:textAlignment w:val="baseline"/>
    </w:pPr>
    <w:rPr>
      <w:rFonts w:ascii="Arial" w:hAnsi="Arial"/>
      <w:sz w:val="22"/>
    </w:rPr>
  </w:style>
  <w:style w:type="paragraph" w:customStyle="1" w:styleId="mifGrammar">
    <w:name w:val="mifGrammar"/>
    <w:basedOn w:val="Normal"/>
    <w:pPr>
      <w:keepNext/>
      <w:keepLines/>
      <w:tabs>
        <w:tab w:val="left" w:pos="720"/>
        <w:tab w:val="left" w:pos="1440"/>
        <w:tab w:val="left" w:pos="2160"/>
        <w:tab w:val="left" w:pos="2880"/>
        <w:tab w:val="left" w:pos="3600"/>
      </w:tabs>
      <w:overflowPunct w:val="0"/>
      <w:autoSpaceDE w:val="0"/>
      <w:autoSpaceDN w:val="0"/>
      <w:adjustRightInd w:val="0"/>
      <w:spacing w:after="0"/>
      <w:ind w:left="1152"/>
      <w:textAlignment w:val="baseline"/>
    </w:pPr>
    <w:rPr>
      <w:rFonts w:ascii="Courier New" w:hAnsi="Courier New"/>
      <w:sz w:val="18"/>
    </w:rPr>
  </w:style>
  <w:style w:type="paragraph" w:customStyle="1" w:styleId="TableTitle">
    <w:name w:val="Table_Title"/>
    <w:basedOn w:val="Table"/>
    <w:next w:val="TableText"/>
    <w:pPr>
      <w:spacing w:before="0"/>
    </w:pPr>
    <w:rPr>
      <w:b/>
    </w:rPr>
  </w:style>
  <w:style w:type="paragraph" w:customStyle="1" w:styleId="Table">
    <w:name w:val="Table_#"/>
    <w:basedOn w:val="Normal"/>
    <w:next w:val="TableTitle"/>
    <w:pPr>
      <w:keepNext/>
      <w:tabs>
        <w:tab w:val="left" w:pos="794"/>
        <w:tab w:val="left" w:pos="1191"/>
        <w:tab w:val="left" w:pos="1588"/>
        <w:tab w:val="left" w:pos="1985"/>
      </w:tabs>
      <w:overflowPunct w:val="0"/>
      <w:autoSpaceDE w:val="0"/>
      <w:autoSpaceDN w:val="0"/>
      <w:adjustRightInd w:val="0"/>
      <w:spacing w:before="567" w:after="113"/>
      <w:jc w:val="center"/>
      <w:textAlignment w:val="baseline"/>
    </w:pPr>
    <w:rPr>
      <w:rFonts w:ascii="CG Times" w:hAnsi="CG Times"/>
      <w:sz w:val="18"/>
    </w:rPr>
  </w:style>
  <w:style w:type="paragraph" w:customStyle="1" w:styleId="TableText">
    <w:name w:val="Table_Text"/>
    <w:basedOn w:val="TableLegend"/>
    <w:pPr>
      <w:spacing w:before="142" w:after="142"/>
    </w:pPr>
  </w:style>
  <w:style w:type="paragraph" w:customStyle="1" w:styleId="TableLegend">
    <w:name w:val="Table_Legend"/>
    <w:basedOn w:val="Normal"/>
    <w:next w:val="Normal"/>
    <w:pPr>
      <w:keepNext/>
      <w:tabs>
        <w:tab w:val="left" w:pos="794"/>
        <w:tab w:val="left" w:pos="1191"/>
        <w:tab w:val="left" w:pos="1588"/>
        <w:tab w:val="left" w:pos="1985"/>
      </w:tabs>
      <w:overflowPunct w:val="0"/>
      <w:autoSpaceDE w:val="0"/>
      <w:autoSpaceDN w:val="0"/>
      <w:adjustRightInd w:val="0"/>
      <w:spacing w:before="113" w:after="480"/>
      <w:textAlignment w:val="baseline"/>
    </w:pPr>
    <w:rPr>
      <w:rFonts w:ascii="CG Times" w:hAnsi="CG Times"/>
      <w:sz w:val="18"/>
    </w:rPr>
  </w:style>
  <w:style w:type="paragraph" w:customStyle="1" w:styleId="TableFin">
    <w:name w:val="Table_Fin"/>
    <w:basedOn w:val="Normal"/>
    <w:next w:val="Normal"/>
    <w:pPr>
      <w:overflowPunct w:val="0"/>
      <w:autoSpaceDE w:val="0"/>
      <w:autoSpaceDN w:val="0"/>
      <w:adjustRightInd w:val="0"/>
      <w:spacing w:before="284" w:after="0"/>
      <w:jc w:val="both"/>
      <w:textAlignment w:val="baseline"/>
    </w:pPr>
    <w:rPr>
      <w:rFonts w:ascii="CG Times" w:hAnsi="CG Times"/>
    </w:rPr>
  </w:style>
  <w:style w:type="paragraph" w:customStyle="1" w:styleId="Appendix">
    <w:name w:val="Appendix"/>
    <w:basedOn w:val="Heading1"/>
    <w:next w:val="Normal"/>
    <w:pPr>
      <w:keepLines w:val="0"/>
      <w:pageBreakBefore/>
      <w:pBdr>
        <w:top w:val="none" w:sz="0" w:space="0" w:color="auto"/>
      </w:pBdr>
      <w:overflowPunct w:val="0"/>
      <w:autoSpaceDE w:val="0"/>
      <w:autoSpaceDN w:val="0"/>
      <w:adjustRightInd w:val="0"/>
      <w:spacing w:before="120" w:after="60"/>
      <w:ind w:left="0" w:firstLine="0"/>
      <w:textAlignment w:val="baseline"/>
    </w:pPr>
    <w:rPr>
      <w:b/>
      <w:kern w:val="28"/>
      <w:sz w:val="28"/>
    </w:rPr>
  </w:style>
  <w:style w:type="paragraph" w:customStyle="1" w:styleId="Tablebold">
    <w:name w:val="Table bold"/>
    <w:basedOn w:val="Normal"/>
    <w:next w:val="Tablenormal0"/>
    <w:pPr>
      <w:keepNext/>
      <w:overflowPunct w:val="0"/>
      <w:autoSpaceDE w:val="0"/>
      <w:autoSpaceDN w:val="0"/>
      <w:adjustRightInd w:val="0"/>
      <w:spacing w:before="60" w:after="60"/>
      <w:textAlignment w:val="baseline"/>
    </w:pPr>
    <w:rPr>
      <w:rFonts w:ascii="Arial" w:hAnsi="Arial"/>
      <w:b/>
      <w:sz w:val="16"/>
    </w:rPr>
  </w:style>
  <w:style w:type="paragraph" w:customStyle="1" w:styleId="Tablenormal0">
    <w:name w:val="Table normal"/>
    <w:basedOn w:val="Normal"/>
    <w:pPr>
      <w:overflowPunct w:val="0"/>
      <w:autoSpaceDE w:val="0"/>
      <w:autoSpaceDN w:val="0"/>
      <w:adjustRightInd w:val="0"/>
      <w:spacing w:before="60" w:after="60"/>
      <w:textAlignment w:val="baseline"/>
    </w:pPr>
    <w:rPr>
      <w:rFonts w:ascii="Arial" w:hAnsi="Arial"/>
      <w:sz w:val="16"/>
    </w:rPr>
  </w:style>
  <w:style w:type="paragraph" w:customStyle="1" w:styleId="H1">
    <w:name w:val="H1"/>
    <w:basedOn w:val="Normal"/>
    <w:next w:val="Normal"/>
    <w:pPr>
      <w:keepNext/>
      <w:overflowPunct w:val="0"/>
      <w:autoSpaceDE w:val="0"/>
      <w:autoSpaceDN w:val="0"/>
      <w:adjustRightInd w:val="0"/>
      <w:spacing w:before="100" w:after="100"/>
      <w:textAlignment w:val="baseline"/>
      <w:outlineLvl w:val="1"/>
    </w:pPr>
    <w:rPr>
      <w:b/>
      <w:snapToGrid w:val="0"/>
      <w:kern w:val="36"/>
      <w:sz w:val="48"/>
    </w:rPr>
  </w:style>
  <w:style w:type="paragraph" w:customStyle="1" w:styleId="Figure0">
    <w:name w:val="Figure"/>
    <w:basedOn w:val="Normal"/>
    <w:next w:val="Normal"/>
    <w:pPr>
      <w:tabs>
        <w:tab w:val="left" w:pos="794"/>
        <w:tab w:val="left" w:pos="1191"/>
        <w:tab w:val="left" w:pos="1588"/>
        <w:tab w:val="left" w:pos="1985"/>
      </w:tabs>
      <w:overflowPunct w:val="0"/>
      <w:autoSpaceDE w:val="0"/>
      <w:autoSpaceDN w:val="0"/>
      <w:adjustRightInd w:val="0"/>
      <w:spacing w:before="240" w:after="480"/>
      <w:jc w:val="center"/>
      <w:textAlignment w:val="baseline"/>
    </w:pPr>
    <w:rPr>
      <w:rFonts w:ascii="CG Times" w:hAnsi="CG Times"/>
    </w:rPr>
  </w:style>
  <w:style w:type="paragraph" w:customStyle="1" w:styleId="cdpe">
    <w:name w:val="cdpe"/>
    <w:basedOn w:val="enumlev1"/>
  </w:style>
  <w:style w:type="paragraph" w:styleId="NormalWeb">
    <w:name w:val="Normal (Web)"/>
    <w:basedOn w:val="Normal"/>
    <w:pPr>
      <w:overflowPunct w:val="0"/>
      <w:autoSpaceDE w:val="0"/>
      <w:autoSpaceDN w:val="0"/>
      <w:adjustRightInd w:val="0"/>
      <w:spacing w:before="100" w:beforeAutospacing="1" w:after="100" w:afterAutospacing="1"/>
      <w:textAlignment w:val="baseline"/>
    </w:pPr>
    <w:rPr>
      <w:rFonts w:ascii="Arial Unicode MS" w:eastAsia="Arial Unicode MS" w:hAnsi="Arial Unicode MS" w:cs="Arial Unicode MS"/>
      <w:sz w:val="24"/>
      <w:szCs w:val="24"/>
    </w:rPr>
  </w:style>
  <w:style w:type="paragraph" w:customStyle="1" w:styleId="I1">
    <w:name w:val="I1"/>
    <w:basedOn w:val="List"/>
    <w:pPr>
      <w:overflowPunct w:val="0"/>
      <w:autoSpaceDE w:val="0"/>
      <w:autoSpaceDN w:val="0"/>
      <w:adjustRightInd w:val="0"/>
      <w:textAlignment w:val="baseline"/>
    </w:pPr>
  </w:style>
  <w:style w:type="paragraph" w:customStyle="1" w:styleId="I2">
    <w:name w:val="I2"/>
    <w:basedOn w:val="List2"/>
    <w:pPr>
      <w:overflowPunct w:val="0"/>
      <w:autoSpaceDE w:val="0"/>
      <w:autoSpaceDN w:val="0"/>
      <w:adjustRightInd w:val="0"/>
      <w:textAlignment w:val="baseline"/>
    </w:pPr>
  </w:style>
  <w:style w:type="paragraph" w:customStyle="1" w:styleId="I3">
    <w:name w:val="I3"/>
    <w:basedOn w:val="List3"/>
    <w:pPr>
      <w:overflowPunct w:val="0"/>
      <w:autoSpaceDE w:val="0"/>
      <w:autoSpaceDN w:val="0"/>
      <w:adjustRightInd w:val="0"/>
      <w:textAlignment w:val="baseline"/>
    </w:pPr>
  </w:style>
  <w:style w:type="paragraph" w:customStyle="1" w:styleId="IB3">
    <w:name w:val="IB3"/>
    <w:basedOn w:val="Normal"/>
    <w:pPr>
      <w:numPr>
        <w:numId w:val="12"/>
      </w:numPr>
      <w:tabs>
        <w:tab w:val="clear" w:pos="927"/>
        <w:tab w:val="left" w:pos="851"/>
      </w:tabs>
      <w:overflowPunct w:val="0"/>
      <w:autoSpaceDE w:val="0"/>
      <w:autoSpaceDN w:val="0"/>
      <w:adjustRightInd w:val="0"/>
      <w:ind w:left="851" w:hanging="567"/>
      <w:textAlignment w:val="baseline"/>
    </w:pPr>
  </w:style>
  <w:style w:type="paragraph" w:customStyle="1" w:styleId="IB1">
    <w:name w:val="IB1"/>
    <w:basedOn w:val="Normal"/>
    <w:pPr>
      <w:numPr>
        <w:numId w:val="10"/>
      </w:numPr>
      <w:tabs>
        <w:tab w:val="clear" w:pos="360"/>
        <w:tab w:val="left" w:pos="284"/>
      </w:tabs>
      <w:overflowPunct w:val="0"/>
      <w:autoSpaceDE w:val="0"/>
      <w:autoSpaceDN w:val="0"/>
      <w:adjustRightInd w:val="0"/>
      <w:textAlignment w:val="baseline"/>
    </w:pPr>
  </w:style>
  <w:style w:type="paragraph" w:customStyle="1" w:styleId="IB2">
    <w:name w:val="IB2"/>
    <w:basedOn w:val="Normal"/>
    <w:pPr>
      <w:numPr>
        <w:numId w:val="11"/>
      </w:numPr>
      <w:tabs>
        <w:tab w:val="clear" w:pos="644"/>
        <w:tab w:val="left" w:pos="567"/>
      </w:tabs>
      <w:overflowPunct w:val="0"/>
      <w:autoSpaceDE w:val="0"/>
      <w:autoSpaceDN w:val="0"/>
      <w:adjustRightInd w:val="0"/>
      <w:ind w:left="568" w:hanging="284"/>
      <w:textAlignment w:val="baseline"/>
    </w:pPr>
  </w:style>
  <w:style w:type="paragraph" w:customStyle="1" w:styleId="IBN">
    <w:name w:val="IBN"/>
    <w:basedOn w:val="Normal"/>
    <w:pPr>
      <w:numPr>
        <w:numId w:val="13"/>
      </w:numPr>
      <w:tabs>
        <w:tab w:val="clear" w:pos="644"/>
        <w:tab w:val="left" w:pos="567"/>
      </w:tabs>
      <w:overflowPunct w:val="0"/>
      <w:autoSpaceDE w:val="0"/>
      <w:autoSpaceDN w:val="0"/>
      <w:adjustRightInd w:val="0"/>
      <w:ind w:left="568" w:hanging="284"/>
      <w:textAlignment w:val="baseline"/>
    </w:pPr>
  </w:style>
  <w:style w:type="paragraph" w:customStyle="1" w:styleId="IBL">
    <w:name w:val="IBL"/>
    <w:basedOn w:val="Normal"/>
    <w:pPr>
      <w:numPr>
        <w:numId w:val="14"/>
      </w:numPr>
      <w:tabs>
        <w:tab w:val="clear" w:pos="360"/>
        <w:tab w:val="left" w:pos="284"/>
      </w:tabs>
      <w:overflowPunct w:val="0"/>
      <w:autoSpaceDE w:val="0"/>
      <w:autoSpaceDN w:val="0"/>
      <w:adjustRightInd w:val="0"/>
      <w:textAlignment w:val="baseline"/>
    </w:pPr>
  </w:style>
  <w:style w:type="paragraph" w:customStyle="1" w:styleId="Normalaftertitle">
    <w:name w:val="Normal after title"/>
    <w:basedOn w:val="Heading1"/>
    <w:next w:val="Normal"/>
    <w:pPr>
      <w:widowControl w:val="0"/>
      <w:numPr>
        <w:numId w:val="9"/>
      </w:numPr>
      <w:pBdr>
        <w:top w:val="none" w:sz="0" w:space="0" w:color="auto"/>
      </w:pBdr>
      <w:tabs>
        <w:tab w:val="left" w:pos="794"/>
      </w:tabs>
      <w:overflowPunct w:val="0"/>
      <w:autoSpaceDE w:val="0"/>
      <w:autoSpaceDN w:val="0"/>
      <w:adjustRightInd w:val="0"/>
      <w:spacing w:before="313" w:after="0"/>
      <w:jc w:val="both"/>
      <w:textAlignment w:val="baseline"/>
      <w:outlineLvl w:val="9"/>
    </w:pPr>
    <w:rPr>
      <w:rFonts w:ascii="Times" w:hAnsi="Times"/>
      <w:sz w:val="20"/>
    </w:rPr>
  </w:style>
  <w:style w:type="paragraph" w:customStyle="1" w:styleId="FL">
    <w:name w:val="FL"/>
    <w:basedOn w:val="Normal"/>
    <w:pPr>
      <w:keepNext/>
      <w:keepLines/>
      <w:overflowPunct w:val="0"/>
      <w:autoSpaceDE w:val="0"/>
      <w:autoSpaceDN w:val="0"/>
      <w:adjustRightInd w:val="0"/>
      <w:spacing w:before="60"/>
      <w:jc w:val="center"/>
      <w:textAlignment w:val="baseline"/>
    </w:pPr>
    <w:rPr>
      <w:rFonts w:ascii="Arial" w:hAnsi="Arial"/>
      <w:b/>
    </w:rPr>
  </w:style>
  <w:style w:type="paragraph" w:customStyle="1" w:styleId="CRCoverPage">
    <w:name w:val="CR Cover Page"/>
    <w:pPr>
      <w:spacing w:after="120"/>
    </w:pPr>
    <w:rPr>
      <w:rFonts w:ascii="Arial" w:hAnsi="Arial"/>
      <w:lang w:val="en-GB" w:eastAsia="en-US"/>
    </w:rPr>
  </w:style>
  <w:style w:type="character" w:customStyle="1" w:styleId="TALChar">
    <w:name w:val="TAL Char"/>
    <w:link w:val="TAL"/>
    <w:qFormat/>
    <w:rPr>
      <w:rFonts w:ascii="Arial" w:hAnsi="Arial"/>
      <w:sz w:val="18"/>
      <w:lang w:eastAsia="en-US"/>
    </w:rPr>
  </w:style>
  <w:style w:type="paragraph" w:customStyle="1" w:styleId="StyleBefore0pt">
    <w:name w:val="Style Before:  0 pt"/>
    <w:basedOn w:val="Normal"/>
    <w:pPr>
      <w:spacing w:before="120" w:after="0"/>
    </w:pPr>
    <w:rPr>
      <w:sz w:val="24"/>
    </w:rPr>
  </w:style>
  <w:style w:type="character" w:customStyle="1" w:styleId="Heading1Char">
    <w:name w:val="Heading 1 Char"/>
    <w:aliases w:val=" Char1 Char,Char1 Char"/>
    <w:link w:val="Heading1"/>
    <w:uiPriority w:val="9"/>
    <w:rPr>
      <w:rFonts w:ascii="Arial" w:hAnsi="Arial"/>
      <w:sz w:val="36"/>
      <w:lang w:eastAsia="en-US"/>
    </w:rPr>
  </w:style>
  <w:style w:type="character" w:customStyle="1" w:styleId="Heading8Char">
    <w:name w:val="Heading 8 Char"/>
    <w:basedOn w:val="Heading1Char"/>
    <w:link w:val="Heading8"/>
    <w:uiPriority w:val="9"/>
    <w:rPr>
      <w:rFonts w:ascii="Arial" w:hAnsi="Arial"/>
      <w:sz w:val="36"/>
      <w:lang w:eastAsia="en-US"/>
    </w:rPr>
  </w:style>
  <w:style w:type="paragraph" w:customStyle="1" w:styleId="StyleHeading3h3CourierNew">
    <w:name w:val="Style Heading 3h3 + Courier New"/>
    <w:basedOn w:val="Heading3"/>
    <w:link w:val="StyleHeading3h3CourierNewChar"/>
    <w:pPr>
      <w:overflowPunct w:val="0"/>
      <w:autoSpaceDE w:val="0"/>
      <w:autoSpaceDN w:val="0"/>
      <w:adjustRightInd w:val="0"/>
      <w:spacing w:before="360" w:after="120"/>
      <w:textAlignment w:val="baseline"/>
    </w:pPr>
    <w:rPr>
      <w:rFonts w:ascii="Courier New" w:hAnsi="Courier New"/>
    </w:rPr>
  </w:style>
  <w:style w:type="character" w:customStyle="1" w:styleId="Heading2Char">
    <w:name w:val="Heading 2 Char"/>
    <w:aliases w:val="H2 Char,h2 Char,2nd level Char,†berschrift 2 Char,õberschrift 2 Char,UNDERRUBRIK 1-2 Char"/>
    <w:link w:val="Heading2"/>
    <w:uiPriority w:val="9"/>
    <w:rPr>
      <w:rFonts w:ascii="Arial" w:hAnsi="Arial"/>
      <w:sz w:val="32"/>
      <w:lang w:eastAsia="en-US"/>
    </w:rPr>
  </w:style>
  <w:style w:type="character" w:customStyle="1" w:styleId="Heading3Char">
    <w:name w:val="Heading 3 Char"/>
    <w:aliases w:val="h3 Char,h3 Char1,Heading 3 Char1"/>
    <w:link w:val="Heading3"/>
    <w:uiPriority w:val="9"/>
    <w:rPr>
      <w:rFonts w:ascii="Arial" w:hAnsi="Arial"/>
      <w:sz w:val="28"/>
      <w:lang w:eastAsia="en-US"/>
    </w:rPr>
  </w:style>
  <w:style w:type="character" w:customStyle="1" w:styleId="StyleHeading3h3CourierNewChar">
    <w:name w:val="Style Heading 3h3 + Courier New Char"/>
    <w:link w:val="StyleHeading3h3CourierNew"/>
    <w:rPr>
      <w:rFonts w:ascii="Courier New" w:hAnsi="Courier New"/>
      <w:sz w:val="28"/>
      <w:lang w:eastAsia="en-US"/>
    </w:rPr>
  </w:style>
  <w:style w:type="paragraph" w:styleId="ListNumber4">
    <w:name w:val="List Number 4"/>
    <w:basedOn w:val="Normal"/>
    <w:pPr>
      <w:numPr>
        <w:numId w:val="15"/>
      </w:numPr>
      <w:spacing w:after="0"/>
      <w:jc w:val="both"/>
    </w:pPr>
    <w:rPr>
      <w:rFonts w:ascii="Arial" w:eastAsia="SimSun" w:hAnsi="Arial"/>
      <w:lang w:eastAsia="de-DE"/>
    </w:rPr>
  </w:style>
  <w:style w:type="character" w:customStyle="1" w:styleId="PLChar">
    <w:name w:val="PL Char"/>
    <w:link w:val="PL"/>
    <w:qFormat/>
    <w:rPr>
      <w:rFonts w:ascii="Courier New" w:hAnsi="Courier New"/>
      <w:sz w:val="16"/>
      <w:lang w:eastAsia="en-US"/>
    </w:rPr>
  </w:style>
  <w:style w:type="character" w:customStyle="1" w:styleId="msoins0">
    <w:name w:val="msoins"/>
    <w:basedOn w:val="DefaultParagraphFont"/>
  </w:style>
  <w:style w:type="character" w:customStyle="1" w:styleId="EXChar">
    <w:name w:val="EX Char"/>
    <w:link w:val="EX"/>
    <w:rsid w:val="00B658CB"/>
    <w:rPr>
      <w:lang w:eastAsia="en-US"/>
    </w:rPr>
  </w:style>
  <w:style w:type="character" w:customStyle="1" w:styleId="BodyTextChar">
    <w:name w:val="Body Text Char"/>
    <w:link w:val="BodyText"/>
    <w:uiPriority w:val="99"/>
    <w:rsid w:val="00462D74"/>
    <w:rPr>
      <w:lang w:eastAsia="en-US"/>
    </w:rPr>
  </w:style>
  <w:style w:type="character" w:customStyle="1" w:styleId="BodyTextIndentChar">
    <w:name w:val="Body Text Indent Char"/>
    <w:link w:val="BodyTextIndent"/>
    <w:rsid w:val="00462D74"/>
    <w:rPr>
      <w:sz w:val="22"/>
      <w:lang w:eastAsia="en-US"/>
    </w:rPr>
  </w:style>
  <w:style w:type="character" w:customStyle="1" w:styleId="CommentTextChar">
    <w:name w:val="Comment Text Char"/>
    <w:link w:val="CommentText"/>
    <w:qFormat/>
    <w:rsid w:val="00462D74"/>
    <w:rPr>
      <w:lang w:eastAsia="en-US"/>
    </w:rPr>
  </w:style>
  <w:style w:type="character" w:customStyle="1" w:styleId="TAHCar">
    <w:name w:val="TAH Car"/>
    <w:link w:val="TAH"/>
    <w:rsid w:val="00FF1DAF"/>
    <w:rPr>
      <w:rFonts w:ascii="Arial" w:hAnsi="Arial"/>
      <w:b/>
      <w:sz w:val="18"/>
      <w:lang w:eastAsia="en-US"/>
    </w:rPr>
  </w:style>
  <w:style w:type="character" w:customStyle="1" w:styleId="THChar">
    <w:name w:val="TH Char"/>
    <w:link w:val="TH"/>
    <w:qFormat/>
    <w:locked/>
    <w:rsid w:val="000D7D79"/>
    <w:rPr>
      <w:rFonts w:ascii="Arial" w:hAnsi="Arial"/>
      <w:b/>
      <w:lang w:eastAsia="en-US"/>
    </w:rPr>
  </w:style>
  <w:style w:type="character" w:customStyle="1" w:styleId="Heading4Char">
    <w:name w:val="Heading 4 Char"/>
    <w:link w:val="Heading4"/>
    <w:uiPriority w:val="9"/>
    <w:rsid w:val="0011581C"/>
    <w:rPr>
      <w:rFonts w:ascii="Arial" w:hAnsi="Arial"/>
      <w:sz w:val="24"/>
      <w:lang w:eastAsia="en-US"/>
    </w:rPr>
  </w:style>
  <w:style w:type="character" w:customStyle="1" w:styleId="Heading5Char">
    <w:name w:val="Heading 5 Char"/>
    <w:link w:val="Heading5"/>
    <w:uiPriority w:val="9"/>
    <w:rsid w:val="0011581C"/>
    <w:rPr>
      <w:rFonts w:ascii="Arial" w:hAnsi="Arial"/>
      <w:sz w:val="22"/>
      <w:lang w:eastAsia="en-US"/>
    </w:rPr>
  </w:style>
  <w:style w:type="character" w:customStyle="1" w:styleId="Heading6Char">
    <w:name w:val="Heading 6 Char"/>
    <w:link w:val="Heading6"/>
    <w:uiPriority w:val="9"/>
    <w:rsid w:val="0011581C"/>
    <w:rPr>
      <w:rFonts w:ascii="Arial" w:hAnsi="Arial"/>
      <w:lang w:eastAsia="en-US"/>
    </w:rPr>
  </w:style>
  <w:style w:type="character" w:customStyle="1" w:styleId="Heading7Char">
    <w:name w:val="Heading 7 Char"/>
    <w:link w:val="Heading7"/>
    <w:uiPriority w:val="9"/>
    <w:rsid w:val="0011581C"/>
    <w:rPr>
      <w:rFonts w:ascii="Arial" w:hAnsi="Arial"/>
      <w:lang w:eastAsia="en-US"/>
    </w:rPr>
  </w:style>
  <w:style w:type="character" w:customStyle="1" w:styleId="Heading9Char">
    <w:name w:val="Heading 9 Char"/>
    <w:link w:val="Heading9"/>
    <w:uiPriority w:val="9"/>
    <w:rsid w:val="0011581C"/>
    <w:rPr>
      <w:rFonts w:ascii="Arial" w:hAnsi="Arial"/>
      <w:sz w:val="36"/>
      <w:lang w:eastAsia="en-US"/>
    </w:rPr>
  </w:style>
  <w:style w:type="character" w:customStyle="1" w:styleId="Heading2Char1">
    <w:name w:val="Heading 2 Char1"/>
    <w:aliases w:val="H2 Char1,h2 Char1,2nd level Char1,†berschrift 2 Char1,õberschrift 2 Char1,UNDERRUBRIK 1-2 Char1"/>
    <w:semiHidden/>
    <w:rsid w:val="0011581C"/>
    <w:rPr>
      <w:rFonts w:ascii="Cambria" w:eastAsia="Times New Roman" w:hAnsi="Cambria" w:cs="Times New Roman"/>
      <w:color w:val="365F91"/>
      <w:sz w:val="26"/>
      <w:szCs w:val="26"/>
      <w:lang w:val="en-US" w:eastAsia="en-US"/>
    </w:rPr>
  </w:style>
  <w:style w:type="paragraph" w:styleId="HTMLPreformatted">
    <w:name w:val="HTML Preformatted"/>
    <w:basedOn w:val="Normal"/>
    <w:link w:val="HTMLPreformattedChar"/>
    <w:uiPriority w:val="99"/>
    <w:unhideWhenUsed/>
    <w:rsid w:val="00115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pPr>
    <w:rPr>
      <w:rFonts w:ascii="Courier New" w:hAnsi="Courier New" w:cs="Courier New"/>
      <w:lang w:eastAsia="zh-CN"/>
    </w:rPr>
  </w:style>
  <w:style w:type="character" w:customStyle="1" w:styleId="HTMLPreformattedChar">
    <w:name w:val="HTML Preformatted Char"/>
    <w:link w:val="HTMLPreformatted"/>
    <w:uiPriority w:val="99"/>
    <w:rsid w:val="0011581C"/>
    <w:rPr>
      <w:rFonts w:ascii="Courier New" w:hAnsi="Courier New" w:cs="Courier New"/>
      <w:lang w:eastAsia="zh-CN"/>
    </w:rPr>
  </w:style>
  <w:style w:type="paragraph" w:customStyle="1" w:styleId="msonormal0">
    <w:name w:val="msonormal"/>
    <w:basedOn w:val="Normal"/>
    <w:rsid w:val="0011581C"/>
    <w:pPr>
      <w:spacing w:before="100" w:beforeAutospacing="1" w:after="100" w:afterAutospacing="1"/>
    </w:pPr>
    <w:rPr>
      <w:sz w:val="24"/>
      <w:szCs w:val="24"/>
      <w:lang w:eastAsia="en-GB"/>
    </w:rPr>
  </w:style>
  <w:style w:type="character" w:customStyle="1" w:styleId="FootnoteTextChar">
    <w:name w:val="Footnote Text Char"/>
    <w:link w:val="FootnoteText"/>
    <w:rsid w:val="0011581C"/>
    <w:rPr>
      <w:sz w:val="16"/>
      <w:lang w:eastAsia="en-US"/>
    </w:rPr>
  </w:style>
  <w:style w:type="character" w:customStyle="1" w:styleId="HeaderChar">
    <w:name w:val="Header Char"/>
    <w:aliases w:val="header odd Char,header Char,header odd1 Char,header odd2 Char,header odd3 Char,header odd4 Char,header odd5 Char,header odd6 Char"/>
    <w:link w:val="Header"/>
    <w:uiPriority w:val="99"/>
    <w:rsid w:val="0011581C"/>
    <w:rPr>
      <w:rFonts w:ascii="Arial" w:hAnsi="Arial"/>
      <w:b/>
      <w:sz w:val="18"/>
      <w:lang w:eastAsia="en-US"/>
    </w:rPr>
  </w:style>
  <w:style w:type="character" w:customStyle="1" w:styleId="FooterChar">
    <w:name w:val="Footer Char"/>
    <w:link w:val="Footer"/>
    <w:uiPriority w:val="99"/>
    <w:rsid w:val="0011581C"/>
    <w:rPr>
      <w:rFonts w:ascii="Arial" w:hAnsi="Arial"/>
      <w:b/>
      <w:i/>
      <w:sz w:val="18"/>
      <w:lang w:eastAsia="en-US"/>
    </w:rPr>
  </w:style>
  <w:style w:type="character" w:customStyle="1" w:styleId="DocumentMapChar">
    <w:name w:val="Document Map Char"/>
    <w:link w:val="DocumentMap"/>
    <w:rsid w:val="0011581C"/>
    <w:rPr>
      <w:rFonts w:ascii="Tahoma" w:hAnsi="Tahoma"/>
      <w:shd w:val="clear" w:color="auto" w:fill="000080"/>
      <w:lang w:eastAsia="en-US"/>
    </w:rPr>
  </w:style>
  <w:style w:type="paragraph" w:styleId="CommentSubject">
    <w:name w:val="annotation subject"/>
    <w:basedOn w:val="CommentText"/>
    <w:next w:val="CommentText"/>
    <w:link w:val="CommentSubjectChar"/>
    <w:unhideWhenUsed/>
    <w:rsid w:val="0011581C"/>
    <w:rPr>
      <w:rFonts w:eastAsia="SimSun"/>
      <w:b/>
      <w:bCs/>
    </w:rPr>
  </w:style>
  <w:style w:type="character" w:customStyle="1" w:styleId="CommentSubjectChar">
    <w:name w:val="Comment Subject Char"/>
    <w:link w:val="CommentSubject"/>
    <w:rsid w:val="0011581C"/>
    <w:rPr>
      <w:rFonts w:eastAsia="SimSun"/>
      <w:b/>
      <w:bCs/>
      <w:lang w:eastAsia="en-US"/>
    </w:rPr>
  </w:style>
  <w:style w:type="character" w:customStyle="1" w:styleId="BalloonTextChar">
    <w:name w:val="Balloon Text Char"/>
    <w:link w:val="BalloonText"/>
    <w:rsid w:val="0011581C"/>
    <w:rPr>
      <w:rFonts w:ascii="Tahoma" w:hAnsi="Tahoma" w:cs="Tahoma"/>
      <w:sz w:val="16"/>
      <w:szCs w:val="16"/>
      <w:lang w:eastAsia="en-US"/>
    </w:rPr>
  </w:style>
  <w:style w:type="paragraph" w:styleId="Revision">
    <w:name w:val="Revision"/>
    <w:uiPriority w:val="99"/>
    <w:semiHidden/>
    <w:rsid w:val="0011581C"/>
    <w:rPr>
      <w:rFonts w:eastAsia="SimSun"/>
      <w:lang w:val="en-GB" w:eastAsia="en-US"/>
    </w:rPr>
  </w:style>
  <w:style w:type="paragraph" w:styleId="ListParagraph">
    <w:name w:val="List Paragraph"/>
    <w:basedOn w:val="Normal"/>
    <w:link w:val="ListParagraphChar"/>
    <w:uiPriority w:val="34"/>
    <w:qFormat/>
    <w:rsid w:val="0011581C"/>
    <w:pPr>
      <w:overflowPunct w:val="0"/>
      <w:autoSpaceDE w:val="0"/>
      <w:autoSpaceDN w:val="0"/>
      <w:adjustRightInd w:val="0"/>
      <w:spacing w:after="0"/>
      <w:ind w:left="720"/>
      <w:contextualSpacing/>
    </w:pPr>
    <w:rPr>
      <w:rFonts w:ascii="Arial" w:hAnsi="Arial"/>
      <w:sz w:val="22"/>
    </w:rPr>
  </w:style>
  <w:style w:type="character" w:customStyle="1" w:styleId="NOZchn">
    <w:name w:val="NO Zchn"/>
    <w:link w:val="NO"/>
    <w:locked/>
    <w:rsid w:val="0011581C"/>
    <w:rPr>
      <w:lang w:eastAsia="en-US"/>
    </w:rPr>
  </w:style>
  <w:style w:type="character" w:customStyle="1" w:styleId="EditorsNoteChar">
    <w:name w:val="Editor's Note Char"/>
    <w:link w:val="EditorsNote"/>
    <w:locked/>
    <w:rsid w:val="0011581C"/>
    <w:rPr>
      <w:color w:val="FF0000"/>
      <w:lang w:eastAsia="en-US"/>
    </w:rPr>
  </w:style>
  <w:style w:type="character" w:customStyle="1" w:styleId="B1Char">
    <w:name w:val="B1 Char"/>
    <w:link w:val="B1"/>
    <w:qFormat/>
    <w:locked/>
    <w:rsid w:val="0011581C"/>
    <w:rPr>
      <w:lang w:eastAsia="en-US"/>
    </w:rPr>
  </w:style>
  <w:style w:type="paragraph" w:customStyle="1" w:styleId="a">
    <w:name w:val="表格文本"/>
    <w:basedOn w:val="Normal"/>
    <w:rsid w:val="0011581C"/>
    <w:pPr>
      <w:widowControl w:val="0"/>
      <w:tabs>
        <w:tab w:val="decimal" w:pos="0"/>
      </w:tabs>
      <w:overflowPunct w:val="0"/>
      <w:autoSpaceDE w:val="0"/>
      <w:autoSpaceDN w:val="0"/>
      <w:adjustRightInd w:val="0"/>
      <w:spacing w:after="0" w:line="0" w:lineRule="atLeast"/>
    </w:pPr>
    <w:rPr>
      <w:rFonts w:ascii="Arial" w:eastAsia="SimSun" w:hAnsi="Arial"/>
      <w:sz w:val="16"/>
      <w:szCs w:val="16"/>
      <w:lang w:eastAsia="zh-CN"/>
    </w:rPr>
  </w:style>
  <w:style w:type="paragraph" w:customStyle="1" w:styleId="paragraph">
    <w:name w:val="paragraph"/>
    <w:basedOn w:val="Normal"/>
    <w:rsid w:val="0011581C"/>
    <w:pPr>
      <w:overflowPunct w:val="0"/>
      <w:autoSpaceDE w:val="0"/>
      <w:autoSpaceDN w:val="0"/>
      <w:adjustRightInd w:val="0"/>
      <w:spacing w:after="0"/>
    </w:pPr>
    <w:rPr>
      <w:sz w:val="24"/>
      <w:szCs w:val="24"/>
    </w:rPr>
  </w:style>
  <w:style w:type="paragraph" w:customStyle="1" w:styleId="Default">
    <w:name w:val="Default"/>
    <w:rsid w:val="0011581C"/>
    <w:pPr>
      <w:autoSpaceDE w:val="0"/>
      <w:autoSpaceDN w:val="0"/>
      <w:adjustRightInd w:val="0"/>
    </w:pPr>
    <w:rPr>
      <w:rFonts w:ascii="Arial" w:eastAsia="DengXian" w:hAnsi="Arial" w:cs="Arial"/>
      <w:color w:val="000000"/>
      <w:sz w:val="24"/>
      <w:szCs w:val="24"/>
      <w:lang w:val="en-GB" w:eastAsia="en-US"/>
    </w:rPr>
  </w:style>
  <w:style w:type="character" w:customStyle="1" w:styleId="B1Car">
    <w:name w:val="B1+ Car"/>
    <w:link w:val="B10"/>
    <w:locked/>
    <w:rsid w:val="0011581C"/>
    <w:rPr>
      <w:lang w:eastAsia="en-US"/>
    </w:rPr>
  </w:style>
  <w:style w:type="paragraph" w:customStyle="1" w:styleId="B10">
    <w:name w:val="B1+"/>
    <w:basedOn w:val="Normal"/>
    <w:link w:val="B1Car"/>
    <w:rsid w:val="0011581C"/>
    <w:pPr>
      <w:tabs>
        <w:tab w:val="num" w:pos="737"/>
      </w:tabs>
      <w:overflowPunct w:val="0"/>
      <w:autoSpaceDE w:val="0"/>
      <w:autoSpaceDN w:val="0"/>
      <w:adjustRightInd w:val="0"/>
      <w:ind w:left="737" w:hanging="453"/>
    </w:pPr>
  </w:style>
  <w:style w:type="character" w:customStyle="1" w:styleId="TACChar">
    <w:name w:val="TAC Char"/>
    <w:link w:val="TAC"/>
    <w:locked/>
    <w:rsid w:val="0011581C"/>
    <w:rPr>
      <w:rFonts w:ascii="Arial" w:hAnsi="Arial"/>
      <w:sz w:val="18"/>
      <w:lang w:eastAsia="en-US"/>
    </w:rPr>
  </w:style>
  <w:style w:type="character" w:customStyle="1" w:styleId="normaltextrun1">
    <w:name w:val="normaltextrun1"/>
    <w:rsid w:val="0011581C"/>
  </w:style>
  <w:style w:type="character" w:customStyle="1" w:styleId="spellingerror">
    <w:name w:val="spellingerror"/>
    <w:rsid w:val="0011581C"/>
  </w:style>
  <w:style w:type="character" w:customStyle="1" w:styleId="eop">
    <w:name w:val="eop"/>
    <w:rsid w:val="0011581C"/>
  </w:style>
  <w:style w:type="character" w:customStyle="1" w:styleId="NOChar">
    <w:name w:val="NO Char"/>
    <w:qFormat/>
    <w:locked/>
    <w:rsid w:val="0011581C"/>
    <w:rPr>
      <w:rFonts w:ascii="Times New Roman" w:eastAsia="Times New Roman" w:hAnsi="Times New Roman" w:cs="Times New Roman" w:hint="default"/>
      <w:lang w:eastAsia="en-US"/>
    </w:rPr>
  </w:style>
  <w:style w:type="character" w:customStyle="1" w:styleId="TFChar">
    <w:name w:val="TF Char"/>
    <w:link w:val="TF"/>
    <w:locked/>
    <w:rsid w:val="0011581C"/>
    <w:rPr>
      <w:rFonts w:ascii="Arial" w:hAnsi="Arial"/>
      <w:b/>
      <w:lang w:eastAsia="en-US"/>
    </w:rPr>
  </w:style>
  <w:style w:type="character" w:customStyle="1" w:styleId="desc">
    <w:name w:val="desc"/>
    <w:rsid w:val="0011581C"/>
  </w:style>
  <w:style w:type="character" w:customStyle="1" w:styleId="EXCar">
    <w:name w:val="EX Car"/>
    <w:rsid w:val="0011581C"/>
    <w:rPr>
      <w:lang w:val="en-GB" w:eastAsia="en-US"/>
    </w:rPr>
  </w:style>
  <w:style w:type="character" w:customStyle="1" w:styleId="TAHChar">
    <w:name w:val="TAH Char"/>
    <w:rsid w:val="0011581C"/>
    <w:rPr>
      <w:rFonts w:ascii="Arial" w:hAnsi="Arial" w:cs="Arial" w:hint="default"/>
      <w:b/>
      <w:bCs w:val="0"/>
      <w:sz w:val="18"/>
      <w:lang w:eastAsia="en-US"/>
    </w:rPr>
  </w:style>
  <w:style w:type="paragraph" w:customStyle="1" w:styleId="Caption1">
    <w:name w:val="Caption1"/>
    <w:basedOn w:val="Normal"/>
    <w:next w:val="Normal"/>
    <w:rsid w:val="001808C0"/>
    <w:pPr>
      <w:framePr w:hSpace="181" w:wrap="notBeside" w:hAnchor="margin" w:xAlign="center" w:yAlign="top"/>
      <w:pBdr>
        <w:top w:val="single" w:sz="6" w:space="1" w:color="auto"/>
        <w:left w:val="single" w:sz="6" w:space="1" w:color="auto"/>
        <w:bottom w:val="single" w:sz="6" w:space="1" w:color="auto"/>
        <w:right w:val="single" w:sz="6" w:space="1" w:color="auto"/>
      </w:pBdr>
      <w:overflowPunct w:val="0"/>
      <w:autoSpaceDE w:val="0"/>
      <w:autoSpaceDN w:val="0"/>
      <w:adjustRightInd w:val="0"/>
      <w:spacing w:before="120" w:after="120" w:line="260" w:lineRule="atLeast"/>
      <w:jc w:val="center"/>
      <w:textAlignment w:val="baseline"/>
    </w:pPr>
    <w:rPr>
      <w:rFonts w:ascii="Helvetica" w:hAnsi="Helvetica"/>
    </w:rPr>
  </w:style>
  <w:style w:type="character" w:customStyle="1" w:styleId="hljs-tag">
    <w:name w:val="hljs-tag"/>
    <w:rsid w:val="001808C0"/>
  </w:style>
  <w:style w:type="character" w:customStyle="1" w:styleId="hljs-name">
    <w:name w:val="hljs-name"/>
    <w:rsid w:val="001808C0"/>
  </w:style>
  <w:style w:type="character" w:customStyle="1" w:styleId="hljs-attr">
    <w:name w:val="hljs-attr"/>
    <w:rsid w:val="001808C0"/>
  </w:style>
  <w:style w:type="character" w:customStyle="1" w:styleId="hljs-string">
    <w:name w:val="hljs-string"/>
    <w:rsid w:val="001808C0"/>
  </w:style>
  <w:style w:type="character" w:customStyle="1" w:styleId="PlainTextChar">
    <w:name w:val="Plain Text Char"/>
    <w:link w:val="PlainText"/>
    <w:rsid w:val="0054724B"/>
    <w:rPr>
      <w:rFonts w:ascii="Courier New" w:hAnsi="Courier New"/>
      <w:lang w:eastAsia="en-US"/>
    </w:rPr>
  </w:style>
  <w:style w:type="character" w:customStyle="1" w:styleId="BodyTextIndent3Char">
    <w:name w:val="Body Text Indent 3 Char"/>
    <w:link w:val="BodyTextIndent3"/>
    <w:rsid w:val="0054724B"/>
    <w:rPr>
      <w:rFonts w:ascii="Helvetica" w:hAnsi="Helvetica"/>
      <w:lang w:eastAsia="en-US"/>
    </w:rPr>
  </w:style>
  <w:style w:type="character" w:customStyle="1" w:styleId="BodyText3Char">
    <w:name w:val="Body Text 3 Char"/>
    <w:link w:val="BodyText3"/>
    <w:uiPriority w:val="99"/>
    <w:rsid w:val="0054724B"/>
    <w:rPr>
      <w:rFonts w:ascii="Helvetica" w:hAnsi="Helvetica"/>
      <w:i/>
      <w:lang w:eastAsia="en-US"/>
    </w:rPr>
  </w:style>
  <w:style w:type="character" w:customStyle="1" w:styleId="BodyTextIndent2Char">
    <w:name w:val="Body Text Indent 2 Char"/>
    <w:link w:val="BodyTextIndent2"/>
    <w:rsid w:val="0054724B"/>
    <w:rPr>
      <w:rFonts w:ascii="Arial" w:hAnsi="Arial"/>
      <w:lang w:eastAsia="en-US"/>
    </w:rPr>
  </w:style>
  <w:style w:type="character" w:customStyle="1" w:styleId="BodyText2Char">
    <w:name w:val="Body Text 2 Char"/>
    <w:link w:val="BodyText2"/>
    <w:uiPriority w:val="99"/>
    <w:rsid w:val="0054724B"/>
    <w:rPr>
      <w:rFonts w:ascii="Helvetica" w:hAnsi="Helvetica"/>
      <w:i/>
      <w:lang w:eastAsia="en-US"/>
    </w:rPr>
  </w:style>
  <w:style w:type="character" w:customStyle="1" w:styleId="TALChar1">
    <w:name w:val="TAL Char1"/>
    <w:rsid w:val="0054724B"/>
    <w:rPr>
      <w:rFonts w:ascii="Arial" w:hAnsi="Arial"/>
      <w:sz w:val="18"/>
      <w:lang w:val="en-GB" w:eastAsia="en-US" w:bidi="ar-SA"/>
    </w:rPr>
  </w:style>
  <w:style w:type="numbering" w:customStyle="1" w:styleId="NoList1">
    <w:name w:val="No List1"/>
    <w:next w:val="NoList"/>
    <w:uiPriority w:val="99"/>
    <w:semiHidden/>
    <w:unhideWhenUsed/>
    <w:rsid w:val="00CC7ADD"/>
  </w:style>
  <w:style w:type="numbering" w:customStyle="1" w:styleId="NoList11">
    <w:name w:val="No List11"/>
    <w:next w:val="NoList"/>
    <w:uiPriority w:val="99"/>
    <w:semiHidden/>
    <w:rsid w:val="00CC7ADD"/>
  </w:style>
  <w:style w:type="character" w:styleId="UnresolvedMention">
    <w:name w:val="Unresolved Mention"/>
    <w:uiPriority w:val="99"/>
    <w:semiHidden/>
    <w:unhideWhenUsed/>
    <w:rsid w:val="00CC7ADD"/>
    <w:rPr>
      <w:color w:val="605E5C"/>
      <w:shd w:val="clear" w:color="auto" w:fill="E1DFDD"/>
    </w:rPr>
  </w:style>
  <w:style w:type="character" w:customStyle="1" w:styleId="Heading3Char2">
    <w:name w:val="Heading 3 Char2"/>
    <w:aliases w:val="h3 Char2"/>
    <w:semiHidden/>
    <w:rsid w:val="00E6136F"/>
    <w:rPr>
      <w:rFonts w:ascii="Calibri Light" w:eastAsia="Times New Roman" w:hAnsi="Calibri Light" w:cs="Times New Roman"/>
      <w:color w:val="1F3763"/>
      <w:sz w:val="24"/>
      <w:szCs w:val="24"/>
      <w:lang w:eastAsia="en-US"/>
    </w:rPr>
  </w:style>
  <w:style w:type="character" w:customStyle="1" w:styleId="HeaderChar1">
    <w:name w:val="Header Char1"/>
    <w:aliases w:val="header odd Char1,header Char1,header odd1 Char1,header odd2 Char1,header odd3 Char1,header odd4 Char1,header odd5 Char1,header odd6 Char1"/>
    <w:semiHidden/>
    <w:rsid w:val="00E6136F"/>
    <w:rPr>
      <w:lang w:eastAsia="en-US"/>
    </w:rPr>
  </w:style>
  <w:style w:type="paragraph" w:styleId="Bibliography">
    <w:name w:val="Bibliography"/>
    <w:basedOn w:val="Normal"/>
    <w:next w:val="Normal"/>
    <w:uiPriority w:val="37"/>
    <w:semiHidden/>
    <w:unhideWhenUsed/>
    <w:rsid w:val="006E0E9F"/>
  </w:style>
  <w:style w:type="paragraph" w:styleId="BodyTextFirstIndent">
    <w:name w:val="Body Text First Indent"/>
    <w:basedOn w:val="BodyText"/>
    <w:link w:val="BodyTextFirstIndentChar"/>
    <w:rsid w:val="006E0E9F"/>
    <w:pPr>
      <w:spacing w:after="120"/>
      <w:ind w:firstLine="210"/>
    </w:pPr>
  </w:style>
  <w:style w:type="character" w:customStyle="1" w:styleId="BodyTextFirstIndentChar">
    <w:name w:val="Body Text First Indent Char"/>
    <w:basedOn w:val="BodyTextChar"/>
    <w:link w:val="BodyTextFirstIndent"/>
    <w:rsid w:val="006E0E9F"/>
    <w:rPr>
      <w:lang w:eastAsia="en-US"/>
    </w:rPr>
  </w:style>
  <w:style w:type="paragraph" w:styleId="BodyTextFirstIndent2">
    <w:name w:val="Body Text First Indent 2"/>
    <w:basedOn w:val="BodyTextIndent"/>
    <w:link w:val="BodyTextFirstIndent2Char"/>
    <w:rsid w:val="006E0E9F"/>
    <w:pPr>
      <w:widowControl/>
      <w:spacing w:after="120"/>
      <w:ind w:left="283" w:firstLine="210"/>
    </w:pPr>
    <w:rPr>
      <w:sz w:val="20"/>
    </w:rPr>
  </w:style>
  <w:style w:type="character" w:customStyle="1" w:styleId="BodyTextFirstIndent2Char">
    <w:name w:val="Body Text First Indent 2 Char"/>
    <w:link w:val="BodyTextFirstIndent2"/>
    <w:rsid w:val="006E0E9F"/>
    <w:rPr>
      <w:lang w:eastAsia="en-US"/>
    </w:rPr>
  </w:style>
  <w:style w:type="paragraph" w:styleId="Closing">
    <w:name w:val="Closing"/>
    <w:basedOn w:val="Normal"/>
    <w:link w:val="ClosingChar"/>
    <w:rsid w:val="006E0E9F"/>
    <w:pPr>
      <w:ind w:left="4252"/>
    </w:pPr>
  </w:style>
  <w:style w:type="character" w:customStyle="1" w:styleId="ClosingChar">
    <w:name w:val="Closing Char"/>
    <w:link w:val="Closing"/>
    <w:rsid w:val="006E0E9F"/>
    <w:rPr>
      <w:lang w:eastAsia="en-US"/>
    </w:rPr>
  </w:style>
  <w:style w:type="paragraph" w:styleId="Date">
    <w:name w:val="Date"/>
    <w:basedOn w:val="Normal"/>
    <w:next w:val="Normal"/>
    <w:link w:val="DateChar"/>
    <w:rsid w:val="006E0E9F"/>
  </w:style>
  <w:style w:type="character" w:customStyle="1" w:styleId="DateChar">
    <w:name w:val="Date Char"/>
    <w:link w:val="Date"/>
    <w:rsid w:val="006E0E9F"/>
    <w:rPr>
      <w:lang w:eastAsia="en-US"/>
    </w:rPr>
  </w:style>
  <w:style w:type="paragraph" w:styleId="E-mailSignature">
    <w:name w:val="E-mail Signature"/>
    <w:basedOn w:val="Normal"/>
    <w:link w:val="E-mailSignatureChar"/>
    <w:rsid w:val="006E0E9F"/>
  </w:style>
  <w:style w:type="character" w:customStyle="1" w:styleId="E-mailSignatureChar">
    <w:name w:val="E-mail Signature Char"/>
    <w:link w:val="E-mailSignature"/>
    <w:rsid w:val="006E0E9F"/>
    <w:rPr>
      <w:lang w:eastAsia="en-US"/>
    </w:rPr>
  </w:style>
  <w:style w:type="paragraph" w:styleId="EndnoteText">
    <w:name w:val="endnote text"/>
    <w:basedOn w:val="Normal"/>
    <w:link w:val="EndnoteTextChar"/>
    <w:rsid w:val="006E0E9F"/>
  </w:style>
  <w:style w:type="character" w:customStyle="1" w:styleId="EndnoteTextChar">
    <w:name w:val="Endnote Text Char"/>
    <w:link w:val="EndnoteText"/>
    <w:rsid w:val="006E0E9F"/>
    <w:rPr>
      <w:lang w:eastAsia="en-US"/>
    </w:rPr>
  </w:style>
  <w:style w:type="paragraph" w:styleId="EnvelopeAddress">
    <w:name w:val="envelope address"/>
    <w:basedOn w:val="Normal"/>
    <w:rsid w:val="006E0E9F"/>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E0E9F"/>
    <w:rPr>
      <w:rFonts w:ascii="Calibri Light" w:hAnsi="Calibri Light"/>
    </w:rPr>
  </w:style>
  <w:style w:type="paragraph" w:styleId="HTMLAddress">
    <w:name w:val="HTML Address"/>
    <w:basedOn w:val="Normal"/>
    <w:link w:val="HTMLAddressChar"/>
    <w:rsid w:val="006E0E9F"/>
    <w:rPr>
      <w:i/>
      <w:iCs/>
    </w:rPr>
  </w:style>
  <w:style w:type="character" w:customStyle="1" w:styleId="HTMLAddressChar">
    <w:name w:val="HTML Address Char"/>
    <w:link w:val="HTMLAddress"/>
    <w:rsid w:val="006E0E9F"/>
    <w:rPr>
      <w:i/>
      <w:iCs/>
      <w:lang w:eastAsia="en-US"/>
    </w:rPr>
  </w:style>
  <w:style w:type="paragraph" w:styleId="Index3">
    <w:name w:val="index 3"/>
    <w:basedOn w:val="Normal"/>
    <w:next w:val="Normal"/>
    <w:rsid w:val="006E0E9F"/>
    <w:pPr>
      <w:ind w:left="600" w:hanging="200"/>
    </w:pPr>
  </w:style>
  <w:style w:type="paragraph" w:styleId="Index4">
    <w:name w:val="index 4"/>
    <w:basedOn w:val="Normal"/>
    <w:next w:val="Normal"/>
    <w:rsid w:val="006E0E9F"/>
    <w:pPr>
      <w:ind w:left="800" w:hanging="200"/>
    </w:pPr>
  </w:style>
  <w:style w:type="paragraph" w:styleId="Index5">
    <w:name w:val="index 5"/>
    <w:basedOn w:val="Normal"/>
    <w:next w:val="Normal"/>
    <w:rsid w:val="006E0E9F"/>
    <w:pPr>
      <w:ind w:left="1000" w:hanging="200"/>
    </w:pPr>
  </w:style>
  <w:style w:type="paragraph" w:styleId="Index6">
    <w:name w:val="index 6"/>
    <w:basedOn w:val="Normal"/>
    <w:next w:val="Normal"/>
    <w:rsid w:val="006E0E9F"/>
    <w:pPr>
      <w:ind w:left="1200" w:hanging="200"/>
    </w:pPr>
  </w:style>
  <w:style w:type="paragraph" w:styleId="Index7">
    <w:name w:val="index 7"/>
    <w:basedOn w:val="Normal"/>
    <w:next w:val="Normal"/>
    <w:rsid w:val="006E0E9F"/>
    <w:pPr>
      <w:ind w:left="1400" w:hanging="200"/>
    </w:pPr>
  </w:style>
  <w:style w:type="paragraph" w:styleId="Index8">
    <w:name w:val="index 8"/>
    <w:basedOn w:val="Normal"/>
    <w:next w:val="Normal"/>
    <w:rsid w:val="006E0E9F"/>
    <w:pPr>
      <w:ind w:left="1600" w:hanging="200"/>
    </w:pPr>
  </w:style>
  <w:style w:type="paragraph" w:styleId="Index9">
    <w:name w:val="index 9"/>
    <w:basedOn w:val="Normal"/>
    <w:next w:val="Normal"/>
    <w:rsid w:val="006E0E9F"/>
    <w:pPr>
      <w:ind w:left="1800" w:hanging="200"/>
    </w:pPr>
  </w:style>
  <w:style w:type="paragraph" w:styleId="IntenseQuote">
    <w:name w:val="Intense Quote"/>
    <w:basedOn w:val="Normal"/>
    <w:next w:val="Normal"/>
    <w:link w:val="IntenseQuoteChar"/>
    <w:uiPriority w:val="30"/>
    <w:qFormat/>
    <w:rsid w:val="006E0E9F"/>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E0E9F"/>
    <w:rPr>
      <w:i/>
      <w:iCs/>
      <w:color w:val="4472C4"/>
      <w:lang w:eastAsia="en-US"/>
    </w:rPr>
  </w:style>
  <w:style w:type="paragraph" w:styleId="ListContinue">
    <w:name w:val="List Continue"/>
    <w:basedOn w:val="Normal"/>
    <w:uiPriority w:val="99"/>
    <w:rsid w:val="006E0E9F"/>
    <w:pPr>
      <w:spacing w:after="120"/>
      <w:ind w:left="283"/>
      <w:contextualSpacing/>
    </w:pPr>
  </w:style>
  <w:style w:type="paragraph" w:styleId="ListContinue2">
    <w:name w:val="List Continue 2"/>
    <w:basedOn w:val="Normal"/>
    <w:uiPriority w:val="99"/>
    <w:rsid w:val="006E0E9F"/>
    <w:pPr>
      <w:spacing w:after="120"/>
      <w:ind w:left="566"/>
      <w:contextualSpacing/>
    </w:pPr>
  </w:style>
  <w:style w:type="paragraph" w:styleId="ListContinue3">
    <w:name w:val="List Continue 3"/>
    <w:basedOn w:val="Normal"/>
    <w:uiPriority w:val="99"/>
    <w:rsid w:val="006E0E9F"/>
    <w:pPr>
      <w:spacing w:after="120"/>
      <w:ind w:left="849"/>
      <w:contextualSpacing/>
    </w:pPr>
  </w:style>
  <w:style w:type="paragraph" w:styleId="ListContinue4">
    <w:name w:val="List Continue 4"/>
    <w:basedOn w:val="Normal"/>
    <w:rsid w:val="006E0E9F"/>
    <w:pPr>
      <w:spacing w:after="120"/>
      <w:ind w:left="1132"/>
      <w:contextualSpacing/>
    </w:pPr>
  </w:style>
  <w:style w:type="paragraph" w:styleId="ListContinue5">
    <w:name w:val="List Continue 5"/>
    <w:basedOn w:val="Normal"/>
    <w:rsid w:val="006E0E9F"/>
    <w:pPr>
      <w:spacing w:after="120"/>
      <w:ind w:left="1415"/>
      <w:contextualSpacing/>
    </w:pPr>
  </w:style>
  <w:style w:type="paragraph" w:styleId="ListNumber3">
    <w:name w:val="List Number 3"/>
    <w:basedOn w:val="Normal"/>
    <w:uiPriority w:val="99"/>
    <w:rsid w:val="006E0E9F"/>
    <w:pPr>
      <w:numPr>
        <w:numId w:val="29"/>
      </w:numPr>
      <w:contextualSpacing/>
    </w:pPr>
  </w:style>
  <w:style w:type="paragraph" w:styleId="ListNumber5">
    <w:name w:val="List Number 5"/>
    <w:basedOn w:val="Normal"/>
    <w:rsid w:val="006E0E9F"/>
    <w:pPr>
      <w:numPr>
        <w:numId w:val="30"/>
      </w:numPr>
      <w:contextualSpacing/>
    </w:pPr>
  </w:style>
  <w:style w:type="paragraph" w:styleId="MacroText">
    <w:name w:val="macro"/>
    <w:link w:val="MacroTextChar"/>
    <w:uiPriority w:val="99"/>
    <w:rsid w:val="006E0E9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link w:val="MacroText"/>
    <w:uiPriority w:val="99"/>
    <w:rsid w:val="006E0E9F"/>
    <w:rPr>
      <w:rFonts w:ascii="Courier New" w:hAnsi="Courier New" w:cs="Courier New"/>
      <w:lang w:eastAsia="en-US"/>
    </w:rPr>
  </w:style>
  <w:style w:type="paragraph" w:styleId="MessageHeader">
    <w:name w:val="Message Header"/>
    <w:basedOn w:val="Normal"/>
    <w:link w:val="MessageHeaderChar"/>
    <w:rsid w:val="006E0E9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E0E9F"/>
    <w:rPr>
      <w:rFonts w:ascii="Calibri Light" w:hAnsi="Calibri Light"/>
      <w:sz w:val="24"/>
      <w:szCs w:val="24"/>
      <w:shd w:val="pct20" w:color="auto" w:fill="auto"/>
      <w:lang w:eastAsia="en-US"/>
    </w:rPr>
  </w:style>
  <w:style w:type="paragraph" w:styleId="NoSpacing">
    <w:name w:val="No Spacing"/>
    <w:uiPriority w:val="1"/>
    <w:qFormat/>
    <w:rsid w:val="006E0E9F"/>
    <w:rPr>
      <w:lang w:val="en-GB" w:eastAsia="en-US"/>
    </w:rPr>
  </w:style>
  <w:style w:type="paragraph" w:styleId="NoteHeading">
    <w:name w:val="Note Heading"/>
    <w:basedOn w:val="Normal"/>
    <w:next w:val="Normal"/>
    <w:link w:val="NoteHeadingChar"/>
    <w:rsid w:val="006E0E9F"/>
  </w:style>
  <w:style w:type="character" w:customStyle="1" w:styleId="NoteHeadingChar">
    <w:name w:val="Note Heading Char"/>
    <w:link w:val="NoteHeading"/>
    <w:rsid w:val="006E0E9F"/>
    <w:rPr>
      <w:lang w:eastAsia="en-US"/>
    </w:rPr>
  </w:style>
  <w:style w:type="paragraph" w:styleId="Quote">
    <w:name w:val="Quote"/>
    <w:basedOn w:val="Normal"/>
    <w:next w:val="Normal"/>
    <w:link w:val="QuoteChar"/>
    <w:uiPriority w:val="29"/>
    <w:qFormat/>
    <w:rsid w:val="006E0E9F"/>
    <w:pPr>
      <w:spacing w:before="200" w:after="160"/>
      <w:ind w:left="864" w:right="864"/>
      <w:jc w:val="center"/>
    </w:pPr>
    <w:rPr>
      <w:i/>
      <w:iCs/>
      <w:color w:val="404040"/>
    </w:rPr>
  </w:style>
  <w:style w:type="character" w:customStyle="1" w:styleId="QuoteChar">
    <w:name w:val="Quote Char"/>
    <w:link w:val="Quote"/>
    <w:uiPriority w:val="29"/>
    <w:rsid w:val="006E0E9F"/>
    <w:rPr>
      <w:i/>
      <w:iCs/>
      <w:color w:val="404040"/>
      <w:lang w:eastAsia="en-US"/>
    </w:rPr>
  </w:style>
  <w:style w:type="paragraph" w:styleId="Salutation">
    <w:name w:val="Salutation"/>
    <w:basedOn w:val="Normal"/>
    <w:next w:val="Normal"/>
    <w:link w:val="SalutationChar"/>
    <w:rsid w:val="006E0E9F"/>
  </w:style>
  <w:style w:type="character" w:customStyle="1" w:styleId="SalutationChar">
    <w:name w:val="Salutation Char"/>
    <w:link w:val="Salutation"/>
    <w:rsid w:val="006E0E9F"/>
    <w:rPr>
      <w:lang w:eastAsia="en-US"/>
    </w:rPr>
  </w:style>
  <w:style w:type="paragraph" w:styleId="Signature">
    <w:name w:val="Signature"/>
    <w:basedOn w:val="Normal"/>
    <w:link w:val="SignatureChar"/>
    <w:rsid w:val="006E0E9F"/>
    <w:pPr>
      <w:ind w:left="4252"/>
    </w:pPr>
  </w:style>
  <w:style w:type="character" w:customStyle="1" w:styleId="SignatureChar">
    <w:name w:val="Signature Char"/>
    <w:link w:val="Signature"/>
    <w:rsid w:val="006E0E9F"/>
    <w:rPr>
      <w:lang w:eastAsia="en-US"/>
    </w:rPr>
  </w:style>
  <w:style w:type="paragraph" w:styleId="Subtitle">
    <w:name w:val="Subtitle"/>
    <w:basedOn w:val="Normal"/>
    <w:next w:val="Normal"/>
    <w:link w:val="SubtitleChar"/>
    <w:uiPriority w:val="11"/>
    <w:qFormat/>
    <w:rsid w:val="006E0E9F"/>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6E0E9F"/>
    <w:rPr>
      <w:rFonts w:ascii="Calibri Light" w:hAnsi="Calibri Light"/>
      <w:sz w:val="24"/>
      <w:szCs w:val="24"/>
      <w:lang w:eastAsia="en-US"/>
    </w:rPr>
  </w:style>
  <w:style w:type="paragraph" w:styleId="TableofAuthorities">
    <w:name w:val="table of authorities"/>
    <w:basedOn w:val="Normal"/>
    <w:next w:val="Normal"/>
    <w:rsid w:val="006E0E9F"/>
    <w:pPr>
      <w:ind w:left="200" w:hanging="200"/>
    </w:pPr>
  </w:style>
  <w:style w:type="paragraph" w:styleId="TableofFigures">
    <w:name w:val="table of figures"/>
    <w:basedOn w:val="Normal"/>
    <w:next w:val="Normal"/>
    <w:rsid w:val="006E0E9F"/>
  </w:style>
  <w:style w:type="paragraph" w:styleId="Title">
    <w:name w:val="Title"/>
    <w:basedOn w:val="Normal"/>
    <w:next w:val="Normal"/>
    <w:link w:val="TitleChar"/>
    <w:uiPriority w:val="10"/>
    <w:qFormat/>
    <w:rsid w:val="006E0E9F"/>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6E0E9F"/>
    <w:rPr>
      <w:rFonts w:ascii="Calibri Light" w:hAnsi="Calibri Light"/>
      <w:b/>
      <w:bCs/>
      <w:kern w:val="28"/>
      <w:sz w:val="32"/>
      <w:szCs w:val="32"/>
      <w:lang w:eastAsia="en-US"/>
    </w:rPr>
  </w:style>
  <w:style w:type="paragraph" w:styleId="TOAHeading">
    <w:name w:val="toa heading"/>
    <w:basedOn w:val="Normal"/>
    <w:next w:val="Normal"/>
    <w:rsid w:val="006E0E9F"/>
    <w:pPr>
      <w:spacing w:before="120"/>
    </w:pPr>
    <w:rPr>
      <w:rFonts w:ascii="Calibri Light" w:hAnsi="Calibri Light"/>
      <w:b/>
      <w:bCs/>
      <w:sz w:val="24"/>
      <w:szCs w:val="24"/>
    </w:rPr>
  </w:style>
  <w:style w:type="paragraph" w:styleId="TOCHeading">
    <w:name w:val="TOC Heading"/>
    <w:basedOn w:val="Heading1"/>
    <w:next w:val="Normal"/>
    <w:uiPriority w:val="39"/>
    <w:unhideWhenUsed/>
    <w:qFormat/>
    <w:rsid w:val="006E0E9F"/>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ListParagraphChar">
    <w:name w:val="List Paragraph Char"/>
    <w:link w:val="ListParagraph"/>
    <w:uiPriority w:val="34"/>
    <w:locked/>
    <w:rsid w:val="00A9515C"/>
    <w:rPr>
      <w:rFonts w:ascii="Arial" w:hAnsi="Arial"/>
      <w:sz w:val="22"/>
      <w:lang w:eastAsia="en-US"/>
    </w:rPr>
  </w:style>
  <w:style w:type="character" w:customStyle="1" w:styleId="Char">
    <w:name w:val="批注主题 Char"/>
    <w:rsid w:val="00A9515C"/>
    <w:rPr>
      <w:rFonts w:ascii="Times New Roman" w:eastAsia="Times New Roman" w:hAnsi="Times New Roman" w:cs="Times New Roman"/>
      <w:b/>
      <w:bCs/>
      <w:kern w:val="0"/>
      <w:sz w:val="20"/>
      <w:szCs w:val="20"/>
      <w:lang w:val="en-GB" w:eastAsia="en-US"/>
    </w:rPr>
  </w:style>
  <w:style w:type="character" w:customStyle="1" w:styleId="fontstyle01">
    <w:name w:val="fontstyle01"/>
    <w:rsid w:val="00A9515C"/>
    <w:rPr>
      <w:rFonts w:ascii="Helvetica-Bold" w:hAnsi="Helvetica-Bold" w:hint="default"/>
      <w:b/>
      <w:bCs/>
      <w:i w:val="0"/>
      <w:iCs w:val="0"/>
      <w:color w:val="000000"/>
      <w:sz w:val="20"/>
      <w:szCs w:val="20"/>
    </w:rPr>
  </w:style>
  <w:style w:type="character" w:customStyle="1" w:styleId="ObjetducommentaireCar">
    <w:name w:val="Objet du commentaire Car"/>
    <w:rsid w:val="00A9515C"/>
    <w:rPr>
      <w:rFonts w:eastAsia="Times New Roman"/>
      <w:b/>
      <w:bCs/>
      <w:lang w:eastAsia="en-US"/>
    </w:rPr>
  </w:style>
  <w:style w:type="paragraph" w:customStyle="1" w:styleId="tal0">
    <w:name w:val="tal"/>
    <w:basedOn w:val="Normal"/>
    <w:rsid w:val="00A9515C"/>
    <w:pPr>
      <w:spacing w:before="100" w:beforeAutospacing="1" w:after="100" w:afterAutospacing="1"/>
    </w:pPr>
    <w:rPr>
      <w:rFonts w:eastAsia="SimSun"/>
      <w:sz w:val="24"/>
      <w:szCs w:val="24"/>
      <w:lang w:eastAsia="zh-CN"/>
    </w:rPr>
  </w:style>
  <w:style w:type="paragraph" w:customStyle="1" w:styleId="xmsolistbullet">
    <w:name w:val="x_msolistbullet"/>
    <w:basedOn w:val="Normal"/>
    <w:rsid w:val="00A9515C"/>
    <w:pPr>
      <w:spacing w:before="100" w:beforeAutospacing="1" w:after="100" w:afterAutospacing="1"/>
    </w:pPr>
    <w:rPr>
      <w:rFonts w:eastAsia="SimSun"/>
      <w:sz w:val="24"/>
      <w:szCs w:val="24"/>
      <w:lang w:eastAsia="de-DE"/>
    </w:rPr>
  </w:style>
  <w:style w:type="paragraph" w:customStyle="1" w:styleId="Reference">
    <w:name w:val="Reference"/>
    <w:basedOn w:val="Normal"/>
    <w:rsid w:val="00A9515C"/>
    <w:pPr>
      <w:tabs>
        <w:tab w:val="left" w:pos="851"/>
      </w:tabs>
      <w:ind w:left="851" w:hanging="851"/>
    </w:pPr>
    <w:rPr>
      <w:rFonts w:eastAsia="SimSun"/>
    </w:rPr>
  </w:style>
  <w:style w:type="character" w:customStyle="1" w:styleId="B1Char1">
    <w:name w:val="B1 Char1"/>
    <w:qFormat/>
    <w:rsid w:val="00A9515C"/>
    <w:rPr>
      <w:rFonts w:eastAsia="Times New Roman"/>
      <w:lang w:eastAsia="ja-JP"/>
    </w:rPr>
  </w:style>
  <w:style w:type="character" w:customStyle="1" w:styleId="1Char1">
    <w:name w:val="标题 1 Char1"/>
    <w:aliases w:val="Char1 Char1"/>
    <w:rsid w:val="00A9515C"/>
    <w:rPr>
      <w:rFonts w:eastAsia="Times New Roman"/>
      <w:b/>
      <w:bCs/>
      <w:kern w:val="44"/>
      <w:sz w:val="44"/>
      <w:szCs w:val="44"/>
      <w:lang w:val="en-GB" w:eastAsia="en-US"/>
    </w:rPr>
  </w:style>
  <w:style w:type="paragraph" w:customStyle="1" w:styleId="H7">
    <w:name w:val="H7"/>
    <w:basedOn w:val="H6"/>
    <w:rsid w:val="00A9515C"/>
    <w:pPr>
      <w:overflowPunct w:val="0"/>
      <w:autoSpaceDE w:val="0"/>
      <w:autoSpaceDN w:val="0"/>
      <w:adjustRightInd w:val="0"/>
      <w:textAlignment w:val="baseline"/>
    </w:pPr>
  </w:style>
  <w:style w:type="paragraph" w:customStyle="1" w:styleId="H8">
    <w:name w:val="H8"/>
    <w:basedOn w:val="H6"/>
    <w:rsid w:val="00A9515C"/>
    <w:pPr>
      <w:overflowPunct w:val="0"/>
      <w:autoSpaceDE w:val="0"/>
      <w:autoSpaceDN w:val="0"/>
      <w:adjustRightInd w:val="0"/>
      <w:textAlignment w:val="baseline"/>
    </w:pPr>
    <w:rPr>
      <w:lang w:eastAsia="zh-CN"/>
    </w:rPr>
  </w:style>
  <w:style w:type="table" w:styleId="TableGrid">
    <w:name w:val="Table Grid"/>
    <w:basedOn w:val="TableNormal"/>
    <w:uiPriority w:val="59"/>
    <w:rsid w:val="00A9515C"/>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A9515C"/>
    <w:rPr>
      <w:color w:val="605E5C"/>
      <w:shd w:val="clear" w:color="auto" w:fill="E1DFDD"/>
    </w:rPr>
  </w:style>
  <w:style w:type="paragraph" w:customStyle="1" w:styleId="1">
    <w:name w:val="题注1"/>
    <w:basedOn w:val="Normal"/>
    <w:next w:val="Normal"/>
    <w:rsid w:val="00A9515C"/>
    <w:pPr>
      <w:framePr w:hSpace="181" w:wrap="notBeside" w:hAnchor="margin" w:xAlign="center" w:yAlign="top"/>
      <w:pBdr>
        <w:top w:val="single" w:sz="6" w:space="1" w:color="auto"/>
        <w:left w:val="single" w:sz="6" w:space="1" w:color="auto"/>
        <w:bottom w:val="single" w:sz="6" w:space="1" w:color="auto"/>
        <w:right w:val="single" w:sz="6" w:space="1" w:color="auto"/>
      </w:pBdr>
      <w:overflowPunct w:val="0"/>
      <w:autoSpaceDE w:val="0"/>
      <w:autoSpaceDN w:val="0"/>
      <w:adjustRightInd w:val="0"/>
      <w:spacing w:before="120" w:after="120" w:line="260" w:lineRule="atLeast"/>
      <w:jc w:val="center"/>
      <w:textAlignment w:val="baseline"/>
    </w:pPr>
    <w:rPr>
      <w:rFonts w:ascii="Helvetica" w:eastAsia="SimSun" w:hAnsi="Helvetica"/>
    </w:rPr>
  </w:style>
  <w:style w:type="paragraph" w:customStyle="1" w:styleId="Caption2">
    <w:name w:val="Caption2"/>
    <w:basedOn w:val="Normal"/>
    <w:next w:val="Normal"/>
    <w:rsid w:val="00A9515C"/>
    <w:pPr>
      <w:framePr w:hSpace="181" w:wrap="notBeside" w:hAnchor="margin" w:xAlign="center" w:yAlign="top"/>
      <w:pBdr>
        <w:top w:val="single" w:sz="6" w:space="1" w:color="auto"/>
        <w:left w:val="single" w:sz="6" w:space="1" w:color="auto"/>
        <w:bottom w:val="single" w:sz="6" w:space="1" w:color="auto"/>
        <w:right w:val="single" w:sz="6" w:space="1" w:color="auto"/>
      </w:pBdr>
      <w:overflowPunct w:val="0"/>
      <w:autoSpaceDE w:val="0"/>
      <w:autoSpaceDN w:val="0"/>
      <w:adjustRightInd w:val="0"/>
      <w:spacing w:before="120" w:after="120" w:line="260" w:lineRule="atLeast"/>
      <w:jc w:val="center"/>
      <w:textAlignment w:val="baseline"/>
    </w:pPr>
    <w:rPr>
      <w:rFonts w:ascii="Helvetica" w:eastAsia="SimSun" w:hAnsi="Helvetica"/>
    </w:rPr>
  </w:style>
  <w:style w:type="paragraph" w:customStyle="1" w:styleId="Code0">
    <w:name w:val="Code"/>
    <w:uiPriority w:val="1"/>
    <w:qFormat/>
    <w:rsid w:val="00C06EBF"/>
    <w:rPr>
      <w:rFonts w:ascii="Courier New" w:eastAsia="DengXian" w:hAnsi="Courier New"/>
      <w:sz w:val="16"/>
      <w:szCs w:val="22"/>
      <w:lang w:val="en-US" w:eastAsia="en-US"/>
    </w:rPr>
  </w:style>
  <w:style w:type="character" w:styleId="SubtleEmphasis">
    <w:name w:val="Subtle Emphasis"/>
    <w:uiPriority w:val="19"/>
    <w:qFormat/>
    <w:rsid w:val="00C06EBF"/>
    <w:rPr>
      <w:i/>
      <w:iCs/>
      <w:color w:val="808080"/>
    </w:rPr>
  </w:style>
  <w:style w:type="character" w:styleId="IntenseEmphasis">
    <w:name w:val="Intense Emphasis"/>
    <w:uiPriority w:val="21"/>
    <w:qFormat/>
    <w:rsid w:val="00C06EBF"/>
    <w:rPr>
      <w:b/>
      <w:bCs/>
      <w:i/>
      <w:iCs/>
      <w:color w:val="4472C4"/>
    </w:rPr>
  </w:style>
  <w:style w:type="character" w:styleId="SubtleReference">
    <w:name w:val="Subtle Reference"/>
    <w:uiPriority w:val="31"/>
    <w:qFormat/>
    <w:rsid w:val="00C06EBF"/>
    <w:rPr>
      <w:smallCaps/>
      <w:color w:val="ED7D31"/>
      <w:u w:val="single"/>
    </w:rPr>
  </w:style>
  <w:style w:type="character" w:styleId="IntenseReference">
    <w:name w:val="Intense Reference"/>
    <w:uiPriority w:val="32"/>
    <w:qFormat/>
    <w:rsid w:val="00C06EBF"/>
    <w:rPr>
      <w:b/>
      <w:bCs/>
      <w:smallCaps/>
      <w:color w:val="ED7D31"/>
      <w:spacing w:val="5"/>
      <w:u w:val="single"/>
    </w:rPr>
  </w:style>
  <w:style w:type="character" w:styleId="BookTitle">
    <w:name w:val="Book Title"/>
    <w:uiPriority w:val="33"/>
    <w:qFormat/>
    <w:rsid w:val="00C06EBF"/>
    <w:rPr>
      <w:b/>
      <w:bCs/>
      <w:smallCaps/>
      <w:spacing w:val="5"/>
    </w:rPr>
  </w:style>
  <w:style w:type="table" w:styleId="LightShading">
    <w:name w:val="Light Shading"/>
    <w:basedOn w:val="TableNormal"/>
    <w:uiPriority w:val="60"/>
    <w:rsid w:val="00C06EBF"/>
    <w:rPr>
      <w:rFonts w:ascii="Calibri" w:eastAsia="DengXian" w:hAnsi="Calibri"/>
      <w:color w:val="000000"/>
      <w:sz w:val="22"/>
      <w:szCs w:val="22"/>
      <w:lang w:val="en-US"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C06EBF"/>
    <w:rPr>
      <w:rFonts w:ascii="Calibri" w:eastAsia="DengXian" w:hAnsi="Calibri"/>
      <w:color w:val="2F5496"/>
      <w:sz w:val="22"/>
      <w:szCs w:val="22"/>
      <w:lang w:val="en-US" w:eastAsia="en-US"/>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C06EBF"/>
    <w:rPr>
      <w:rFonts w:ascii="Calibri" w:eastAsia="DengXian" w:hAnsi="Calibri"/>
      <w:color w:val="C45911"/>
      <w:sz w:val="22"/>
      <w:szCs w:val="22"/>
      <w:lang w:val="en-US" w:eastAsia="en-US"/>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C06EBF"/>
    <w:rPr>
      <w:rFonts w:ascii="Calibri" w:eastAsia="DengXian" w:hAnsi="Calibri"/>
      <w:color w:val="7B7B7B"/>
      <w:sz w:val="22"/>
      <w:szCs w:val="22"/>
      <w:lang w:val="en-US" w:eastAsia="en-US"/>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C06EBF"/>
    <w:rPr>
      <w:rFonts w:ascii="Calibri" w:eastAsia="DengXian" w:hAnsi="Calibri"/>
      <w:color w:val="BF8F00"/>
      <w:sz w:val="22"/>
      <w:szCs w:val="22"/>
      <w:lang w:val="en-US" w:eastAsia="en-US"/>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C06EBF"/>
    <w:rPr>
      <w:rFonts w:ascii="Calibri" w:eastAsia="DengXian" w:hAnsi="Calibri"/>
      <w:color w:val="2E74B5"/>
      <w:sz w:val="22"/>
      <w:szCs w:val="22"/>
      <w:lang w:val="en-US" w:eastAsia="en-US"/>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C06EBF"/>
    <w:rPr>
      <w:rFonts w:ascii="Calibri" w:eastAsia="DengXian" w:hAnsi="Calibri"/>
      <w:color w:val="538135"/>
      <w:sz w:val="22"/>
      <w:szCs w:val="22"/>
      <w:lang w:val="en-US" w:eastAsia="en-US"/>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ghtList">
    <w:name w:val="Light List"/>
    <w:basedOn w:val="TableNormal"/>
    <w:uiPriority w:val="61"/>
    <w:rsid w:val="00C06EBF"/>
    <w:rPr>
      <w:rFonts w:ascii="Calibri" w:eastAsia="DengXian" w:hAnsi="Calibri"/>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06EBF"/>
    <w:rPr>
      <w:rFonts w:ascii="Calibri" w:eastAsia="DengXian" w:hAnsi="Calibri"/>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C06EBF"/>
    <w:rPr>
      <w:rFonts w:ascii="Calibri" w:eastAsia="DengXian" w:hAnsi="Calibri"/>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C06EBF"/>
    <w:rPr>
      <w:rFonts w:ascii="Calibri" w:eastAsia="DengXian" w:hAnsi="Calibri"/>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C06EBF"/>
    <w:rPr>
      <w:rFonts w:ascii="Calibri" w:eastAsia="DengXian" w:hAnsi="Calibri"/>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C06EBF"/>
    <w:rPr>
      <w:rFonts w:ascii="Calibri" w:eastAsia="DengXian" w:hAnsi="Calibri"/>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C06EBF"/>
    <w:rPr>
      <w:rFonts w:ascii="Calibri" w:eastAsia="DengXian" w:hAnsi="Calibri"/>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Grid">
    <w:name w:val="Light Grid"/>
    <w:basedOn w:val="TableNormal"/>
    <w:uiPriority w:val="62"/>
    <w:rsid w:val="00C06EBF"/>
    <w:rPr>
      <w:rFonts w:ascii="Calibri" w:eastAsia="DengXian" w:hAnsi="Calibri"/>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Elephant Pro"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Elephant Pro"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Elephant Pro" w:hAnsi="Calibri Light" w:cs="Times New Roman"/>
        <w:b/>
        <w:bCs/>
      </w:rPr>
    </w:tblStylePr>
    <w:tblStylePr w:type="lastCol">
      <w:rPr>
        <w:rFonts w:ascii="Calibri Light" w:eastAsia="Elephant Pro"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C06EBF"/>
    <w:rPr>
      <w:rFonts w:ascii="Calibri" w:eastAsia="DengXian" w:hAnsi="Calibri"/>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Elephant Pro"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Elephant Pro"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Elephant Pro" w:hAnsi="Calibri Light" w:cs="Times New Roman"/>
        <w:b/>
        <w:bCs/>
      </w:rPr>
    </w:tblStylePr>
    <w:tblStylePr w:type="lastCol">
      <w:rPr>
        <w:rFonts w:ascii="Calibri Light" w:eastAsia="Elephant Pro"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rsid w:val="00C06EBF"/>
    <w:rPr>
      <w:rFonts w:ascii="Calibri" w:eastAsia="DengXian" w:hAnsi="Calibri"/>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Elephant Pro"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Elephant Pro"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Elephant Pro" w:hAnsi="Calibri Light" w:cs="Times New Roman"/>
        <w:b/>
        <w:bCs/>
      </w:rPr>
    </w:tblStylePr>
    <w:tblStylePr w:type="lastCol">
      <w:rPr>
        <w:rFonts w:ascii="Calibri Light" w:eastAsia="Elephant Pro"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rsid w:val="00C06EBF"/>
    <w:rPr>
      <w:rFonts w:ascii="Calibri" w:eastAsia="DengXian" w:hAnsi="Calibri"/>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Elephant Pro"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Elephant Pro"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Elephant Pro" w:hAnsi="Calibri Light" w:cs="Times New Roman"/>
        <w:b/>
        <w:bCs/>
      </w:rPr>
    </w:tblStylePr>
    <w:tblStylePr w:type="lastCol">
      <w:rPr>
        <w:rFonts w:ascii="Calibri Light" w:eastAsia="Elephant Pro"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rsid w:val="00C06EBF"/>
    <w:rPr>
      <w:rFonts w:ascii="Calibri" w:eastAsia="DengXian" w:hAnsi="Calibri"/>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Elephant Pro"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Elephant Pro"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Elephant Pro" w:hAnsi="Calibri Light" w:cs="Times New Roman"/>
        <w:b/>
        <w:bCs/>
      </w:rPr>
    </w:tblStylePr>
    <w:tblStylePr w:type="lastCol">
      <w:rPr>
        <w:rFonts w:ascii="Calibri Light" w:eastAsia="Elephant Pro"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rsid w:val="00C06EBF"/>
    <w:rPr>
      <w:rFonts w:ascii="Calibri" w:eastAsia="DengXian" w:hAnsi="Calibri"/>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Elephant Pro"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Elephant Pro"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Elephant Pro" w:hAnsi="Calibri Light" w:cs="Times New Roman"/>
        <w:b/>
        <w:bCs/>
      </w:rPr>
    </w:tblStylePr>
    <w:tblStylePr w:type="lastCol">
      <w:rPr>
        <w:rFonts w:ascii="Calibri Light" w:eastAsia="Elephant Pro"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rsid w:val="00C06EBF"/>
    <w:rPr>
      <w:rFonts w:ascii="Calibri" w:eastAsia="DengXian" w:hAnsi="Calibri"/>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Elephant Pro"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Elephant Pro"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Elephant Pro" w:hAnsi="Calibri Light" w:cs="Times New Roman"/>
        <w:b/>
        <w:bCs/>
      </w:rPr>
    </w:tblStylePr>
    <w:tblStylePr w:type="lastCol">
      <w:rPr>
        <w:rFonts w:ascii="Calibri Light" w:eastAsia="Elephant Pro"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MediumShading1">
    <w:name w:val="Medium Shading 1"/>
    <w:basedOn w:val="TableNormal"/>
    <w:uiPriority w:val="63"/>
    <w:rsid w:val="00C06EBF"/>
    <w:rPr>
      <w:rFonts w:ascii="Calibri" w:eastAsia="DengXian" w:hAnsi="Calibri"/>
      <w:sz w:val="22"/>
      <w:szCs w:val="22"/>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06EBF"/>
    <w:rPr>
      <w:rFonts w:ascii="Calibri" w:eastAsia="DengXian" w:hAnsi="Calibri"/>
      <w:sz w:val="22"/>
      <w:szCs w:val="22"/>
      <w:lang w:val="en-US" w:eastAsia="en-US"/>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06EBF"/>
    <w:rPr>
      <w:rFonts w:ascii="Calibri" w:eastAsia="DengXian" w:hAnsi="Calibri"/>
      <w:sz w:val="22"/>
      <w:szCs w:val="22"/>
      <w:lang w:val="en-US" w:eastAsia="en-US"/>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06EBF"/>
    <w:rPr>
      <w:rFonts w:ascii="Calibri" w:eastAsia="DengXian" w:hAnsi="Calibri"/>
      <w:sz w:val="22"/>
      <w:szCs w:val="22"/>
      <w:lang w:val="en-US" w:eastAsia="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06EBF"/>
    <w:rPr>
      <w:rFonts w:ascii="Calibri" w:eastAsia="DengXian" w:hAnsi="Calibri"/>
      <w:sz w:val="22"/>
      <w:szCs w:val="22"/>
      <w:lang w:val="en-US" w:eastAsia="en-US"/>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06EBF"/>
    <w:rPr>
      <w:rFonts w:ascii="Calibri" w:eastAsia="DengXian" w:hAnsi="Calibri"/>
      <w:sz w:val="22"/>
      <w:szCs w:val="22"/>
      <w:lang w:val="en-US"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06EBF"/>
    <w:rPr>
      <w:rFonts w:ascii="Calibri" w:eastAsia="DengXian" w:hAnsi="Calibri"/>
      <w:sz w:val="22"/>
      <w:szCs w:val="22"/>
      <w:lang w:val="en-US" w:eastAsia="en-US"/>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C06EBF"/>
    <w:rPr>
      <w:rFonts w:ascii="Calibri" w:eastAsia="DengXian"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06EBF"/>
    <w:rPr>
      <w:rFonts w:ascii="Calibri" w:eastAsia="DengXian"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06EBF"/>
    <w:rPr>
      <w:rFonts w:ascii="Calibri" w:eastAsia="DengXian"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06EBF"/>
    <w:rPr>
      <w:rFonts w:ascii="Calibri" w:eastAsia="DengXian"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06EBF"/>
    <w:rPr>
      <w:rFonts w:ascii="Calibri" w:eastAsia="DengXian"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06EBF"/>
    <w:rPr>
      <w:rFonts w:ascii="Calibri" w:eastAsia="DengXian"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06EBF"/>
    <w:rPr>
      <w:rFonts w:ascii="Calibri" w:eastAsia="DengXian"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06EBF"/>
    <w:rPr>
      <w:rFonts w:ascii="Calibri" w:eastAsia="DengXian" w:hAnsi="Calibri"/>
      <w:color w:val="000000"/>
      <w:sz w:val="22"/>
      <w:szCs w:val="22"/>
      <w:lang w:val="en-US" w:eastAsia="en-US"/>
    </w:rPr>
    <w:tblPr>
      <w:tblStyleRowBandSize w:val="1"/>
      <w:tblStyleColBandSize w:val="1"/>
      <w:tblBorders>
        <w:top w:val="single" w:sz="8" w:space="0" w:color="000000"/>
        <w:bottom w:val="single" w:sz="8" w:space="0" w:color="000000"/>
      </w:tblBorders>
    </w:tblPr>
    <w:tblStylePr w:type="firstRow">
      <w:rPr>
        <w:rFonts w:ascii="Calibri Light" w:eastAsia="Elephant Pro"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C06EBF"/>
    <w:rPr>
      <w:rFonts w:ascii="Calibri" w:eastAsia="DengXian" w:hAnsi="Calibri"/>
      <w:color w:val="000000"/>
      <w:sz w:val="22"/>
      <w:szCs w:val="22"/>
      <w:lang w:val="en-US" w:eastAsia="en-US"/>
    </w:rPr>
    <w:tblPr>
      <w:tblStyleRowBandSize w:val="1"/>
      <w:tblStyleColBandSize w:val="1"/>
      <w:tblBorders>
        <w:top w:val="single" w:sz="8" w:space="0" w:color="4472C4"/>
        <w:bottom w:val="single" w:sz="8" w:space="0" w:color="4472C4"/>
      </w:tblBorders>
    </w:tblPr>
    <w:tblStylePr w:type="firstRow">
      <w:rPr>
        <w:rFonts w:ascii="Calibri Light" w:eastAsia="Elephant Pro"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C06EBF"/>
    <w:rPr>
      <w:rFonts w:ascii="Calibri" w:eastAsia="DengXian" w:hAnsi="Calibri"/>
      <w:color w:val="000000"/>
      <w:sz w:val="22"/>
      <w:szCs w:val="22"/>
      <w:lang w:val="en-US" w:eastAsia="en-US"/>
    </w:rPr>
    <w:tblPr>
      <w:tblStyleRowBandSize w:val="1"/>
      <w:tblStyleColBandSize w:val="1"/>
      <w:tblBorders>
        <w:top w:val="single" w:sz="8" w:space="0" w:color="ED7D31"/>
        <w:bottom w:val="single" w:sz="8" w:space="0" w:color="ED7D31"/>
      </w:tblBorders>
    </w:tblPr>
    <w:tblStylePr w:type="firstRow">
      <w:rPr>
        <w:rFonts w:ascii="Calibri Light" w:eastAsia="Elephant Pro"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C06EBF"/>
    <w:rPr>
      <w:rFonts w:ascii="Calibri" w:eastAsia="DengXian" w:hAnsi="Calibri"/>
      <w:color w:val="000000"/>
      <w:sz w:val="22"/>
      <w:szCs w:val="22"/>
      <w:lang w:val="en-US" w:eastAsia="en-US"/>
    </w:rPr>
    <w:tblPr>
      <w:tblStyleRowBandSize w:val="1"/>
      <w:tblStyleColBandSize w:val="1"/>
      <w:tblBorders>
        <w:top w:val="single" w:sz="8" w:space="0" w:color="A5A5A5"/>
        <w:bottom w:val="single" w:sz="8" w:space="0" w:color="A5A5A5"/>
      </w:tblBorders>
    </w:tblPr>
    <w:tblStylePr w:type="firstRow">
      <w:rPr>
        <w:rFonts w:ascii="Calibri Light" w:eastAsia="Elephant Pro"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C06EBF"/>
    <w:rPr>
      <w:rFonts w:ascii="Calibri" w:eastAsia="DengXian" w:hAnsi="Calibri"/>
      <w:color w:val="000000"/>
      <w:sz w:val="22"/>
      <w:szCs w:val="22"/>
      <w:lang w:val="en-US" w:eastAsia="en-US"/>
    </w:rPr>
    <w:tblPr>
      <w:tblStyleRowBandSize w:val="1"/>
      <w:tblStyleColBandSize w:val="1"/>
      <w:tblBorders>
        <w:top w:val="single" w:sz="8" w:space="0" w:color="FFC000"/>
        <w:bottom w:val="single" w:sz="8" w:space="0" w:color="FFC000"/>
      </w:tblBorders>
    </w:tblPr>
    <w:tblStylePr w:type="firstRow">
      <w:rPr>
        <w:rFonts w:ascii="Calibri Light" w:eastAsia="Elephant Pro"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C06EBF"/>
    <w:rPr>
      <w:rFonts w:ascii="Calibri" w:eastAsia="DengXian" w:hAnsi="Calibri"/>
      <w:color w:val="000000"/>
      <w:sz w:val="22"/>
      <w:szCs w:val="22"/>
      <w:lang w:val="en-US" w:eastAsia="en-US"/>
    </w:rPr>
    <w:tblPr>
      <w:tblStyleRowBandSize w:val="1"/>
      <w:tblStyleColBandSize w:val="1"/>
      <w:tblBorders>
        <w:top w:val="single" w:sz="8" w:space="0" w:color="5B9BD5"/>
        <w:bottom w:val="single" w:sz="8" w:space="0" w:color="5B9BD5"/>
      </w:tblBorders>
    </w:tblPr>
    <w:tblStylePr w:type="firstRow">
      <w:rPr>
        <w:rFonts w:ascii="Calibri Light" w:eastAsia="Elephant Pro"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C06EBF"/>
    <w:rPr>
      <w:rFonts w:ascii="Calibri" w:eastAsia="DengXian" w:hAnsi="Calibri"/>
      <w:color w:val="000000"/>
      <w:sz w:val="22"/>
      <w:szCs w:val="22"/>
      <w:lang w:val="en-US" w:eastAsia="en-US"/>
    </w:rPr>
    <w:tblPr>
      <w:tblStyleRowBandSize w:val="1"/>
      <w:tblStyleColBandSize w:val="1"/>
      <w:tblBorders>
        <w:top w:val="single" w:sz="8" w:space="0" w:color="70AD47"/>
        <w:bottom w:val="single" w:sz="8" w:space="0" w:color="70AD47"/>
      </w:tblBorders>
    </w:tblPr>
    <w:tblStylePr w:type="firstRow">
      <w:rPr>
        <w:rFonts w:ascii="Calibri Light" w:eastAsia="Elephant Pro"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rsid w:val="00C06EBF"/>
    <w:rPr>
      <w:rFonts w:ascii="Calibri" w:eastAsia="DengXian" w:hAnsi="Calibri"/>
      <w:sz w:val="22"/>
      <w:szCs w:val="22"/>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06EBF"/>
    <w:rPr>
      <w:rFonts w:ascii="Calibri" w:eastAsia="DengXian" w:hAnsi="Calibri"/>
      <w:sz w:val="22"/>
      <w:szCs w:val="22"/>
      <w:lang w:val="en-US" w:eastAsia="en-US"/>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rsid w:val="00C06EBF"/>
    <w:rPr>
      <w:rFonts w:ascii="Calibri" w:eastAsia="DengXian" w:hAnsi="Calibri"/>
      <w:sz w:val="22"/>
      <w:szCs w:val="22"/>
      <w:lang w:val="en-US" w:eastAsia="en-US"/>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C06EBF"/>
    <w:rPr>
      <w:rFonts w:ascii="Calibri" w:eastAsia="DengXian" w:hAnsi="Calibri"/>
      <w:sz w:val="22"/>
      <w:szCs w:val="22"/>
      <w:lang w:val="en-US" w:eastAsia="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C06EBF"/>
    <w:rPr>
      <w:rFonts w:ascii="Calibri" w:eastAsia="DengXian" w:hAnsi="Calibri"/>
      <w:sz w:val="22"/>
      <w:szCs w:val="22"/>
      <w:lang w:val="en-US" w:eastAsia="en-US"/>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C06EBF"/>
    <w:rPr>
      <w:rFonts w:ascii="Calibri" w:eastAsia="DengXian" w:hAnsi="Calibri"/>
      <w:sz w:val="22"/>
      <w:szCs w:val="22"/>
      <w:lang w:val="en-US"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C06EBF"/>
    <w:rPr>
      <w:rFonts w:ascii="Calibri" w:eastAsia="DengXian" w:hAnsi="Calibri"/>
      <w:sz w:val="22"/>
      <w:szCs w:val="22"/>
      <w:lang w:val="en-US" w:eastAsia="en-US"/>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C06EBF"/>
    <w:rPr>
      <w:rFonts w:ascii="Calibri" w:eastAsia="DengXian"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06EBF"/>
    <w:rPr>
      <w:rFonts w:ascii="Calibri" w:eastAsia="DengXian"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C06EBF"/>
    <w:rPr>
      <w:rFonts w:ascii="Calibri" w:eastAsia="DengXian"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C06EBF"/>
    <w:rPr>
      <w:rFonts w:ascii="Calibri" w:eastAsia="DengXian"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C06EBF"/>
    <w:rPr>
      <w:rFonts w:ascii="Calibri" w:eastAsia="DengXian"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C06EBF"/>
    <w:rPr>
      <w:rFonts w:ascii="Calibri" w:eastAsia="DengXian"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C06EBF"/>
    <w:rPr>
      <w:rFonts w:ascii="Calibri" w:eastAsia="DengXian"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DarkList">
    <w:name w:val="Dark List"/>
    <w:basedOn w:val="TableNormal"/>
    <w:uiPriority w:val="70"/>
    <w:rsid w:val="00C06EBF"/>
    <w:rPr>
      <w:rFonts w:ascii="Calibri" w:eastAsia="DengXian" w:hAnsi="Calibri"/>
      <w:color w:val="FFFFFF"/>
      <w:sz w:val="22"/>
      <w:szCs w:val="22"/>
      <w:lang w:val="en-US" w:eastAsia="en-US"/>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06EBF"/>
    <w:rPr>
      <w:rFonts w:ascii="Calibri" w:eastAsia="DengXian" w:hAnsi="Calibri"/>
      <w:color w:val="FFFFFF"/>
      <w:sz w:val="22"/>
      <w:szCs w:val="22"/>
      <w:lang w:val="en-US" w:eastAsia="en-US"/>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rsid w:val="00C06EBF"/>
    <w:rPr>
      <w:rFonts w:ascii="Calibri" w:eastAsia="DengXian" w:hAnsi="Calibri"/>
      <w:color w:val="FFFFFF"/>
      <w:sz w:val="22"/>
      <w:szCs w:val="22"/>
      <w:lang w:val="en-US" w:eastAsia="en-US"/>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C06EBF"/>
    <w:rPr>
      <w:rFonts w:ascii="Calibri" w:eastAsia="DengXian" w:hAnsi="Calibri"/>
      <w:color w:val="FFFFFF"/>
      <w:sz w:val="22"/>
      <w:szCs w:val="22"/>
      <w:lang w:val="en-US" w:eastAsia="en-US"/>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C06EBF"/>
    <w:rPr>
      <w:rFonts w:ascii="Calibri" w:eastAsia="DengXian" w:hAnsi="Calibri"/>
      <w:color w:val="FFFFFF"/>
      <w:sz w:val="22"/>
      <w:szCs w:val="22"/>
      <w:lang w:val="en-US" w:eastAsia="en-US"/>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C06EBF"/>
    <w:rPr>
      <w:rFonts w:ascii="Calibri" w:eastAsia="DengXian" w:hAnsi="Calibri"/>
      <w:color w:val="FFFFFF"/>
      <w:sz w:val="22"/>
      <w:szCs w:val="22"/>
      <w:lang w:val="en-US" w:eastAsia="en-US"/>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C06EBF"/>
    <w:rPr>
      <w:rFonts w:ascii="Calibri" w:eastAsia="DengXian" w:hAnsi="Calibri"/>
      <w:color w:val="FFFFFF"/>
      <w:sz w:val="22"/>
      <w:szCs w:val="22"/>
      <w:lang w:val="en-US" w:eastAsia="en-US"/>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ColorfulShading">
    <w:name w:val="Colorful Shading"/>
    <w:basedOn w:val="TableNormal"/>
    <w:uiPriority w:val="71"/>
    <w:rsid w:val="00C06EBF"/>
    <w:rPr>
      <w:rFonts w:ascii="Calibri" w:eastAsia="DengXian" w:hAnsi="Calibri"/>
      <w:color w:val="000000"/>
      <w:sz w:val="22"/>
      <w:szCs w:val="22"/>
      <w:lang w:val="en-US" w:eastAsia="en-US"/>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06EBF"/>
    <w:rPr>
      <w:rFonts w:ascii="Calibri" w:eastAsia="DengXian" w:hAnsi="Calibri"/>
      <w:color w:val="000000"/>
      <w:sz w:val="22"/>
      <w:szCs w:val="22"/>
      <w:lang w:val="en-US" w:eastAsia="en-US"/>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06EBF"/>
    <w:rPr>
      <w:rFonts w:ascii="Calibri" w:eastAsia="DengXian" w:hAnsi="Calibri"/>
      <w:color w:val="000000"/>
      <w:sz w:val="22"/>
      <w:szCs w:val="22"/>
      <w:lang w:val="en-US" w:eastAsia="en-US"/>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06EBF"/>
    <w:rPr>
      <w:rFonts w:ascii="Calibri" w:eastAsia="DengXian" w:hAnsi="Calibri"/>
      <w:color w:val="000000"/>
      <w:sz w:val="22"/>
      <w:szCs w:val="22"/>
      <w:lang w:val="en-US" w:eastAsia="en-US"/>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C06EBF"/>
    <w:rPr>
      <w:rFonts w:ascii="Calibri" w:eastAsia="DengXian" w:hAnsi="Calibri"/>
      <w:color w:val="000000"/>
      <w:sz w:val="22"/>
      <w:szCs w:val="22"/>
      <w:lang w:val="en-US" w:eastAsia="en-US"/>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C06EBF"/>
    <w:rPr>
      <w:rFonts w:ascii="Calibri" w:eastAsia="DengXian" w:hAnsi="Calibri"/>
      <w:color w:val="000000"/>
      <w:sz w:val="22"/>
      <w:szCs w:val="22"/>
      <w:lang w:val="en-US" w:eastAsia="en-US"/>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06EBF"/>
    <w:rPr>
      <w:rFonts w:ascii="Calibri" w:eastAsia="DengXian" w:hAnsi="Calibri"/>
      <w:color w:val="000000"/>
      <w:sz w:val="22"/>
      <w:szCs w:val="22"/>
      <w:lang w:val="en-US" w:eastAsia="en-US"/>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ColorfulList">
    <w:name w:val="Colorful List"/>
    <w:basedOn w:val="TableNormal"/>
    <w:uiPriority w:val="72"/>
    <w:rsid w:val="00C06EBF"/>
    <w:rPr>
      <w:rFonts w:ascii="Calibri" w:eastAsia="DengXian" w:hAnsi="Calibri"/>
      <w:color w:val="000000"/>
      <w:sz w:val="22"/>
      <w:szCs w:val="22"/>
      <w:lang w:val="en-US" w:eastAsia="en-US"/>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06EBF"/>
    <w:rPr>
      <w:rFonts w:ascii="Calibri" w:eastAsia="DengXian" w:hAnsi="Calibri"/>
      <w:color w:val="000000"/>
      <w:sz w:val="22"/>
      <w:szCs w:val="22"/>
      <w:lang w:val="en-US" w:eastAsia="en-US"/>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rsid w:val="00C06EBF"/>
    <w:rPr>
      <w:rFonts w:ascii="Calibri" w:eastAsia="DengXian" w:hAnsi="Calibri"/>
      <w:color w:val="000000"/>
      <w:sz w:val="22"/>
      <w:szCs w:val="22"/>
      <w:lang w:val="en-US" w:eastAsia="en-US"/>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C06EBF"/>
    <w:rPr>
      <w:rFonts w:ascii="Calibri" w:eastAsia="DengXian" w:hAnsi="Calibri"/>
      <w:color w:val="000000"/>
      <w:sz w:val="22"/>
      <w:szCs w:val="22"/>
      <w:lang w:val="en-US" w:eastAsia="en-US"/>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rsid w:val="00C06EBF"/>
    <w:rPr>
      <w:rFonts w:ascii="Calibri" w:eastAsia="DengXian" w:hAnsi="Calibri"/>
      <w:color w:val="000000"/>
      <w:sz w:val="22"/>
      <w:szCs w:val="22"/>
      <w:lang w:val="en-US" w:eastAsia="en-US"/>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rsid w:val="00C06EBF"/>
    <w:rPr>
      <w:rFonts w:ascii="Calibri" w:eastAsia="DengXian" w:hAnsi="Calibri"/>
      <w:color w:val="000000"/>
      <w:sz w:val="22"/>
      <w:szCs w:val="22"/>
      <w:lang w:val="en-US" w:eastAsia="en-US"/>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C06EBF"/>
    <w:rPr>
      <w:rFonts w:ascii="Calibri" w:eastAsia="DengXian" w:hAnsi="Calibri"/>
      <w:color w:val="000000"/>
      <w:sz w:val="22"/>
      <w:szCs w:val="22"/>
      <w:lang w:val="en-US" w:eastAsia="en-US"/>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Grid">
    <w:name w:val="Colorful Grid"/>
    <w:basedOn w:val="TableNormal"/>
    <w:uiPriority w:val="73"/>
    <w:rsid w:val="00C06EBF"/>
    <w:rPr>
      <w:rFonts w:ascii="Calibri" w:eastAsia="DengXian" w:hAnsi="Calibri"/>
      <w:color w:val="000000"/>
      <w:sz w:val="22"/>
      <w:szCs w:val="22"/>
      <w:lang w:val="en-US" w:eastAsia="en-US"/>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06EBF"/>
    <w:rPr>
      <w:rFonts w:ascii="Calibri" w:eastAsia="DengXian" w:hAnsi="Calibri"/>
      <w:color w:val="000000"/>
      <w:sz w:val="22"/>
      <w:szCs w:val="22"/>
      <w:lang w:val="en-US" w:eastAsia="en-US"/>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rsid w:val="00C06EBF"/>
    <w:rPr>
      <w:rFonts w:ascii="Calibri" w:eastAsia="DengXian" w:hAnsi="Calibri"/>
      <w:color w:val="000000"/>
      <w:sz w:val="22"/>
      <w:szCs w:val="22"/>
      <w:lang w:val="en-US" w:eastAsia="en-US"/>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C06EBF"/>
    <w:rPr>
      <w:rFonts w:ascii="Calibri" w:eastAsia="DengXian" w:hAnsi="Calibri"/>
      <w:color w:val="000000"/>
      <w:sz w:val="22"/>
      <w:szCs w:val="22"/>
      <w:lang w:val="en-US" w:eastAsia="en-US"/>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C06EBF"/>
    <w:rPr>
      <w:rFonts w:ascii="Calibri" w:eastAsia="DengXian" w:hAnsi="Calibri"/>
      <w:color w:val="000000"/>
      <w:sz w:val="22"/>
      <w:szCs w:val="22"/>
      <w:lang w:val="en-US" w:eastAsia="en-US"/>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C06EBF"/>
    <w:rPr>
      <w:rFonts w:ascii="Calibri" w:eastAsia="DengXian" w:hAnsi="Calibri"/>
      <w:color w:val="000000"/>
      <w:sz w:val="22"/>
      <w:szCs w:val="22"/>
      <w:lang w:val="en-US" w:eastAsia="en-US"/>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C06EBF"/>
    <w:rPr>
      <w:rFonts w:ascii="Calibri" w:eastAsia="DengXian" w:hAnsi="Calibri"/>
      <w:color w:val="000000"/>
      <w:sz w:val="22"/>
      <w:szCs w:val="22"/>
      <w:lang w:val="en-US" w:eastAsia="en-US"/>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4780">
      <w:bodyDiv w:val="1"/>
      <w:marLeft w:val="0"/>
      <w:marRight w:val="0"/>
      <w:marTop w:val="0"/>
      <w:marBottom w:val="0"/>
      <w:divBdr>
        <w:top w:val="none" w:sz="0" w:space="0" w:color="auto"/>
        <w:left w:val="none" w:sz="0" w:space="0" w:color="auto"/>
        <w:bottom w:val="none" w:sz="0" w:space="0" w:color="auto"/>
        <w:right w:val="none" w:sz="0" w:space="0" w:color="auto"/>
      </w:divBdr>
    </w:div>
    <w:div w:id="61564930">
      <w:bodyDiv w:val="1"/>
      <w:marLeft w:val="0"/>
      <w:marRight w:val="0"/>
      <w:marTop w:val="0"/>
      <w:marBottom w:val="0"/>
      <w:divBdr>
        <w:top w:val="none" w:sz="0" w:space="0" w:color="auto"/>
        <w:left w:val="none" w:sz="0" w:space="0" w:color="auto"/>
        <w:bottom w:val="none" w:sz="0" w:space="0" w:color="auto"/>
        <w:right w:val="none" w:sz="0" w:space="0" w:color="auto"/>
      </w:divBdr>
    </w:div>
    <w:div w:id="62220877">
      <w:bodyDiv w:val="1"/>
      <w:marLeft w:val="0"/>
      <w:marRight w:val="0"/>
      <w:marTop w:val="0"/>
      <w:marBottom w:val="0"/>
      <w:divBdr>
        <w:top w:val="none" w:sz="0" w:space="0" w:color="auto"/>
        <w:left w:val="none" w:sz="0" w:space="0" w:color="auto"/>
        <w:bottom w:val="none" w:sz="0" w:space="0" w:color="auto"/>
        <w:right w:val="none" w:sz="0" w:space="0" w:color="auto"/>
      </w:divBdr>
    </w:div>
    <w:div w:id="67650776">
      <w:bodyDiv w:val="1"/>
      <w:marLeft w:val="0"/>
      <w:marRight w:val="0"/>
      <w:marTop w:val="0"/>
      <w:marBottom w:val="0"/>
      <w:divBdr>
        <w:top w:val="none" w:sz="0" w:space="0" w:color="auto"/>
        <w:left w:val="none" w:sz="0" w:space="0" w:color="auto"/>
        <w:bottom w:val="none" w:sz="0" w:space="0" w:color="auto"/>
        <w:right w:val="none" w:sz="0" w:space="0" w:color="auto"/>
      </w:divBdr>
    </w:div>
    <w:div w:id="90248995">
      <w:bodyDiv w:val="1"/>
      <w:marLeft w:val="0"/>
      <w:marRight w:val="0"/>
      <w:marTop w:val="0"/>
      <w:marBottom w:val="0"/>
      <w:divBdr>
        <w:top w:val="none" w:sz="0" w:space="0" w:color="auto"/>
        <w:left w:val="none" w:sz="0" w:space="0" w:color="auto"/>
        <w:bottom w:val="none" w:sz="0" w:space="0" w:color="auto"/>
        <w:right w:val="none" w:sz="0" w:space="0" w:color="auto"/>
      </w:divBdr>
    </w:div>
    <w:div w:id="139274505">
      <w:bodyDiv w:val="1"/>
      <w:marLeft w:val="0"/>
      <w:marRight w:val="0"/>
      <w:marTop w:val="0"/>
      <w:marBottom w:val="0"/>
      <w:divBdr>
        <w:top w:val="none" w:sz="0" w:space="0" w:color="auto"/>
        <w:left w:val="none" w:sz="0" w:space="0" w:color="auto"/>
        <w:bottom w:val="none" w:sz="0" w:space="0" w:color="auto"/>
        <w:right w:val="none" w:sz="0" w:space="0" w:color="auto"/>
      </w:divBdr>
    </w:div>
    <w:div w:id="164828536">
      <w:bodyDiv w:val="1"/>
      <w:marLeft w:val="0"/>
      <w:marRight w:val="0"/>
      <w:marTop w:val="0"/>
      <w:marBottom w:val="0"/>
      <w:divBdr>
        <w:top w:val="none" w:sz="0" w:space="0" w:color="auto"/>
        <w:left w:val="none" w:sz="0" w:space="0" w:color="auto"/>
        <w:bottom w:val="none" w:sz="0" w:space="0" w:color="auto"/>
        <w:right w:val="none" w:sz="0" w:space="0" w:color="auto"/>
      </w:divBdr>
    </w:div>
    <w:div w:id="265357384">
      <w:bodyDiv w:val="1"/>
      <w:marLeft w:val="0"/>
      <w:marRight w:val="0"/>
      <w:marTop w:val="0"/>
      <w:marBottom w:val="0"/>
      <w:divBdr>
        <w:top w:val="none" w:sz="0" w:space="0" w:color="auto"/>
        <w:left w:val="none" w:sz="0" w:space="0" w:color="auto"/>
        <w:bottom w:val="none" w:sz="0" w:space="0" w:color="auto"/>
        <w:right w:val="none" w:sz="0" w:space="0" w:color="auto"/>
      </w:divBdr>
    </w:div>
    <w:div w:id="370151075">
      <w:bodyDiv w:val="1"/>
      <w:marLeft w:val="0"/>
      <w:marRight w:val="0"/>
      <w:marTop w:val="0"/>
      <w:marBottom w:val="0"/>
      <w:divBdr>
        <w:top w:val="none" w:sz="0" w:space="0" w:color="auto"/>
        <w:left w:val="none" w:sz="0" w:space="0" w:color="auto"/>
        <w:bottom w:val="none" w:sz="0" w:space="0" w:color="auto"/>
        <w:right w:val="none" w:sz="0" w:space="0" w:color="auto"/>
      </w:divBdr>
    </w:div>
    <w:div w:id="393896615">
      <w:bodyDiv w:val="1"/>
      <w:marLeft w:val="0"/>
      <w:marRight w:val="0"/>
      <w:marTop w:val="0"/>
      <w:marBottom w:val="0"/>
      <w:divBdr>
        <w:top w:val="none" w:sz="0" w:space="0" w:color="auto"/>
        <w:left w:val="none" w:sz="0" w:space="0" w:color="auto"/>
        <w:bottom w:val="none" w:sz="0" w:space="0" w:color="auto"/>
        <w:right w:val="none" w:sz="0" w:space="0" w:color="auto"/>
      </w:divBdr>
    </w:div>
    <w:div w:id="412048373">
      <w:bodyDiv w:val="1"/>
      <w:marLeft w:val="0"/>
      <w:marRight w:val="0"/>
      <w:marTop w:val="0"/>
      <w:marBottom w:val="0"/>
      <w:divBdr>
        <w:top w:val="none" w:sz="0" w:space="0" w:color="auto"/>
        <w:left w:val="none" w:sz="0" w:space="0" w:color="auto"/>
        <w:bottom w:val="none" w:sz="0" w:space="0" w:color="auto"/>
        <w:right w:val="none" w:sz="0" w:space="0" w:color="auto"/>
      </w:divBdr>
    </w:div>
    <w:div w:id="412777926">
      <w:bodyDiv w:val="1"/>
      <w:marLeft w:val="0"/>
      <w:marRight w:val="0"/>
      <w:marTop w:val="0"/>
      <w:marBottom w:val="0"/>
      <w:divBdr>
        <w:top w:val="none" w:sz="0" w:space="0" w:color="auto"/>
        <w:left w:val="none" w:sz="0" w:space="0" w:color="auto"/>
        <w:bottom w:val="none" w:sz="0" w:space="0" w:color="auto"/>
        <w:right w:val="none" w:sz="0" w:space="0" w:color="auto"/>
      </w:divBdr>
    </w:div>
    <w:div w:id="449973640">
      <w:bodyDiv w:val="1"/>
      <w:marLeft w:val="0"/>
      <w:marRight w:val="0"/>
      <w:marTop w:val="0"/>
      <w:marBottom w:val="0"/>
      <w:divBdr>
        <w:top w:val="none" w:sz="0" w:space="0" w:color="auto"/>
        <w:left w:val="none" w:sz="0" w:space="0" w:color="auto"/>
        <w:bottom w:val="none" w:sz="0" w:space="0" w:color="auto"/>
        <w:right w:val="none" w:sz="0" w:space="0" w:color="auto"/>
      </w:divBdr>
    </w:div>
    <w:div w:id="477460625">
      <w:bodyDiv w:val="1"/>
      <w:marLeft w:val="0"/>
      <w:marRight w:val="0"/>
      <w:marTop w:val="0"/>
      <w:marBottom w:val="0"/>
      <w:divBdr>
        <w:top w:val="none" w:sz="0" w:space="0" w:color="auto"/>
        <w:left w:val="none" w:sz="0" w:space="0" w:color="auto"/>
        <w:bottom w:val="none" w:sz="0" w:space="0" w:color="auto"/>
        <w:right w:val="none" w:sz="0" w:space="0" w:color="auto"/>
      </w:divBdr>
    </w:div>
    <w:div w:id="640312604">
      <w:bodyDiv w:val="1"/>
      <w:marLeft w:val="0"/>
      <w:marRight w:val="0"/>
      <w:marTop w:val="0"/>
      <w:marBottom w:val="0"/>
      <w:divBdr>
        <w:top w:val="none" w:sz="0" w:space="0" w:color="auto"/>
        <w:left w:val="none" w:sz="0" w:space="0" w:color="auto"/>
        <w:bottom w:val="none" w:sz="0" w:space="0" w:color="auto"/>
        <w:right w:val="none" w:sz="0" w:space="0" w:color="auto"/>
      </w:divBdr>
    </w:div>
    <w:div w:id="702708985">
      <w:bodyDiv w:val="1"/>
      <w:marLeft w:val="0"/>
      <w:marRight w:val="0"/>
      <w:marTop w:val="0"/>
      <w:marBottom w:val="0"/>
      <w:divBdr>
        <w:top w:val="none" w:sz="0" w:space="0" w:color="auto"/>
        <w:left w:val="none" w:sz="0" w:space="0" w:color="auto"/>
        <w:bottom w:val="none" w:sz="0" w:space="0" w:color="auto"/>
        <w:right w:val="none" w:sz="0" w:space="0" w:color="auto"/>
      </w:divBdr>
    </w:div>
    <w:div w:id="710346131">
      <w:bodyDiv w:val="1"/>
      <w:marLeft w:val="0"/>
      <w:marRight w:val="0"/>
      <w:marTop w:val="0"/>
      <w:marBottom w:val="0"/>
      <w:divBdr>
        <w:top w:val="none" w:sz="0" w:space="0" w:color="auto"/>
        <w:left w:val="none" w:sz="0" w:space="0" w:color="auto"/>
        <w:bottom w:val="none" w:sz="0" w:space="0" w:color="auto"/>
        <w:right w:val="none" w:sz="0" w:space="0" w:color="auto"/>
      </w:divBdr>
    </w:div>
    <w:div w:id="717781091">
      <w:bodyDiv w:val="1"/>
      <w:marLeft w:val="0"/>
      <w:marRight w:val="0"/>
      <w:marTop w:val="0"/>
      <w:marBottom w:val="0"/>
      <w:divBdr>
        <w:top w:val="none" w:sz="0" w:space="0" w:color="auto"/>
        <w:left w:val="none" w:sz="0" w:space="0" w:color="auto"/>
        <w:bottom w:val="none" w:sz="0" w:space="0" w:color="auto"/>
        <w:right w:val="none" w:sz="0" w:space="0" w:color="auto"/>
      </w:divBdr>
    </w:div>
    <w:div w:id="819738213">
      <w:bodyDiv w:val="1"/>
      <w:marLeft w:val="0"/>
      <w:marRight w:val="0"/>
      <w:marTop w:val="0"/>
      <w:marBottom w:val="0"/>
      <w:divBdr>
        <w:top w:val="none" w:sz="0" w:space="0" w:color="auto"/>
        <w:left w:val="none" w:sz="0" w:space="0" w:color="auto"/>
        <w:bottom w:val="none" w:sz="0" w:space="0" w:color="auto"/>
        <w:right w:val="none" w:sz="0" w:space="0" w:color="auto"/>
      </w:divBdr>
    </w:div>
    <w:div w:id="823546101">
      <w:bodyDiv w:val="1"/>
      <w:marLeft w:val="0"/>
      <w:marRight w:val="0"/>
      <w:marTop w:val="0"/>
      <w:marBottom w:val="0"/>
      <w:divBdr>
        <w:top w:val="none" w:sz="0" w:space="0" w:color="auto"/>
        <w:left w:val="none" w:sz="0" w:space="0" w:color="auto"/>
        <w:bottom w:val="none" w:sz="0" w:space="0" w:color="auto"/>
        <w:right w:val="none" w:sz="0" w:space="0" w:color="auto"/>
      </w:divBdr>
    </w:div>
    <w:div w:id="943195528">
      <w:bodyDiv w:val="1"/>
      <w:marLeft w:val="0"/>
      <w:marRight w:val="0"/>
      <w:marTop w:val="0"/>
      <w:marBottom w:val="0"/>
      <w:divBdr>
        <w:top w:val="none" w:sz="0" w:space="0" w:color="auto"/>
        <w:left w:val="none" w:sz="0" w:space="0" w:color="auto"/>
        <w:bottom w:val="none" w:sz="0" w:space="0" w:color="auto"/>
        <w:right w:val="none" w:sz="0" w:space="0" w:color="auto"/>
      </w:divBdr>
    </w:div>
    <w:div w:id="1002204600">
      <w:bodyDiv w:val="1"/>
      <w:marLeft w:val="0"/>
      <w:marRight w:val="0"/>
      <w:marTop w:val="0"/>
      <w:marBottom w:val="0"/>
      <w:divBdr>
        <w:top w:val="none" w:sz="0" w:space="0" w:color="auto"/>
        <w:left w:val="none" w:sz="0" w:space="0" w:color="auto"/>
        <w:bottom w:val="none" w:sz="0" w:space="0" w:color="auto"/>
        <w:right w:val="none" w:sz="0" w:space="0" w:color="auto"/>
      </w:divBdr>
    </w:div>
    <w:div w:id="1025982455">
      <w:bodyDiv w:val="1"/>
      <w:marLeft w:val="0"/>
      <w:marRight w:val="0"/>
      <w:marTop w:val="0"/>
      <w:marBottom w:val="0"/>
      <w:divBdr>
        <w:top w:val="none" w:sz="0" w:space="0" w:color="auto"/>
        <w:left w:val="none" w:sz="0" w:space="0" w:color="auto"/>
        <w:bottom w:val="none" w:sz="0" w:space="0" w:color="auto"/>
        <w:right w:val="none" w:sz="0" w:space="0" w:color="auto"/>
      </w:divBdr>
    </w:div>
    <w:div w:id="1027756489">
      <w:bodyDiv w:val="1"/>
      <w:marLeft w:val="0"/>
      <w:marRight w:val="0"/>
      <w:marTop w:val="0"/>
      <w:marBottom w:val="0"/>
      <w:divBdr>
        <w:top w:val="none" w:sz="0" w:space="0" w:color="auto"/>
        <w:left w:val="none" w:sz="0" w:space="0" w:color="auto"/>
        <w:bottom w:val="none" w:sz="0" w:space="0" w:color="auto"/>
        <w:right w:val="none" w:sz="0" w:space="0" w:color="auto"/>
      </w:divBdr>
    </w:div>
    <w:div w:id="1142039134">
      <w:bodyDiv w:val="1"/>
      <w:marLeft w:val="0"/>
      <w:marRight w:val="0"/>
      <w:marTop w:val="0"/>
      <w:marBottom w:val="0"/>
      <w:divBdr>
        <w:top w:val="none" w:sz="0" w:space="0" w:color="auto"/>
        <w:left w:val="none" w:sz="0" w:space="0" w:color="auto"/>
        <w:bottom w:val="none" w:sz="0" w:space="0" w:color="auto"/>
        <w:right w:val="none" w:sz="0" w:space="0" w:color="auto"/>
      </w:divBdr>
    </w:div>
    <w:div w:id="1154953914">
      <w:bodyDiv w:val="1"/>
      <w:marLeft w:val="0"/>
      <w:marRight w:val="0"/>
      <w:marTop w:val="0"/>
      <w:marBottom w:val="0"/>
      <w:divBdr>
        <w:top w:val="none" w:sz="0" w:space="0" w:color="auto"/>
        <w:left w:val="none" w:sz="0" w:space="0" w:color="auto"/>
        <w:bottom w:val="none" w:sz="0" w:space="0" w:color="auto"/>
        <w:right w:val="none" w:sz="0" w:space="0" w:color="auto"/>
      </w:divBdr>
    </w:div>
    <w:div w:id="1187408880">
      <w:bodyDiv w:val="1"/>
      <w:marLeft w:val="0"/>
      <w:marRight w:val="0"/>
      <w:marTop w:val="0"/>
      <w:marBottom w:val="0"/>
      <w:divBdr>
        <w:top w:val="none" w:sz="0" w:space="0" w:color="auto"/>
        <w:left w:val="none" w:sz="0" w:space="0" w:color="auto"/>
        <w:bottom w:val="none" w:sz="0" w:space="0" w:color="auto"/>
        <w:right w:val="none" w:sz="0" w:space="0" w:color="auto"/>
      </w:divBdr>
    </w:div>
    <w:div w:id="1197742082">
      <w:bodyDiv w:val="1"/>
      <w:marLeft w:val="0"/>
      <w:marRight w:val="0"/>
      <w:marTop w:val="0"/>
      <w:marBottom w:val="0"/>
      <w:divBdr>
        <w:top w:val="none" w:sz="0" w:space="0" w:color="auto"/>
        <w:left w:val="none" w:sz="0" w:space="0" w:color="auto"/>
        <w:bottom w:val="none" w:sz="0" w:space="0" w:color="auto"/>
        <w:right w:val="none" w:sz="0" w:space="0" w:color="auto"/>
      </w:divBdr>
    </w:div>
    <w:div w:id="1202521649">
      <w:bodyDiv w:val="1"/>
      <w:marLeft w:val="0"/>
      <w:marRight w:val="0"/>
      <w:marTop w:val="0"/>
      <w:marBottom w:val="0"/>
      <w:divBdr>
        <w:top w:val="none" w:sz="0" w:space="0" w:color="auto"/>
        <w:left w:val="none" w:sz="0" w:space="0" w:color="auto"/>
        <w:bottom w:val="none" w:sz="0" w:space="0" w:color="auto"/>
        <w:right w:val="none" w:sz="0" w:space="0" w:color="auto"/>
      </w:divBdr>
    </w:div>
    <w:div w:id="1235357839">
      <w:bodyDiv w:val="1"/>
      <w:marLeft w:val="0"/>
      <w:marRight w:val="0"/>
      <w:marTop w:val="0"/>
      <w:marBottom w:val="0"/>
      <w:divBdr>
        <w:top w:val="none" w:sz="0" w:space="0" w:color="auto"/>
        <w:left w:val="none" w:sz="0" w:space="0" w:color="auto"/>
        <w:bottom w:val="none" w:sz="0" w:space="0" w:color="auto"/>
        <w:right w:val="none" w:sz="0" w:space="0" w:color="auto"/>
      </w:divBdr>
    </w:div>
    <w:div w:id="1243174937">
      <w:bodyDiv w:val="1"/>
      <w:marLeft w:val="0"/>
      <w:marRight w:val="0"/>
      <w:marTop w:val="0"/>
      <w:marBottom w:val="0"/>
      <w:divBdr>
        <w:top w:val="none" w:sz="0" w:space="0" w:color="auto"/>
        <w:left w:val="none" w:sz="0" w:space="0" w:color="auto"/>
        <w:bottom w:val="none" w:sz="0" w:space="0" w:color="auto"/>
        <w:right w:val="none" w:sz="0" w:space="0" w:color="auto"/>
      </w:divBdr>
    </w:div>
    <w:div w:id="1282230674">
      <w:bodyDiv w:val="1"/>
      <w:marLeft w:val="0"/>
      <w:marRight w:val="0"/>
      <w:marTop w:val="0"/>
      <w:marBottom w:val="0"/>
      <w:divBdr>
        <w:top w:val="none" w:sz="0" w:space="0" w:color="auto"/>
        <w:left w:val="none" w:sz="0" w:space="0" w:color="auto"/>
        <w:bottom w:val="none" w:sz="0" w:space="0" w:color="auto"/>
        <w:right w:val="none" w:sz="0" w:space="0" w:color="auto"/>
      </w:divBdr>
    </w:div>
    <w:div w:id="1315723696">
      <w:bodyDiv w:val="1"/>
      <w:marLeft w:val="0"/>
      <w:marRight w:val="0"/>
      <w:marTop w:val="0"/>
      <w:marBottom w:val="0"/>
      <w:divBdr>
        <w:top w:val="none" w:sz="0" w:space="0" w:color="auto"/>
        <w:left w:val="none" w:sz="0" w:space="0" w:color="auto"/>
        <w:bottom w:val="none" w:sz="0" w:space="0" w:color="auto"/>
        <w:right w:val="none" w:sz="0" w:space="0" w:color="auto"/>
      </w:divBdr>
    </w:div>
    <w:div w:id="1331372077">
      <w:bodyDiv w:val="1"/>
      <w:marLeft w:val="0"/>
      <w:marRight w:val="0"/>
      <w:marTop w:val="0"/>
      <w:marBottom w:val="0"/>
      <w:divBdr>
        <w:top w:val="none" w:sz="0" w:space="0" w:color="auto"/>
        <w:left w:val="none" w:sz="0" w:space="0" w:color="auto"/>
        <w:bottom w:val="none" w:sz="0" w:space="0" w:color="auto"/>
        <w:right w:val="none" w:sz="0" w:space="0" w:color="auto"/>
      </w:divBdr>
    </w:div>
    <w:div w:id="1347754954">
      <w:bodyDiv w:val="1"/>
      <w:marLeft w:val="0"/>
      <w:marRight w:val="0"/>
      <w:marTop w:val="0"/>
      <w:marBottom w:val="0"/>
      <w:divBdr>
        <w:top w:val="none" w:sz="0" w:space="0" w:color="auto"/>
        <w:left w:val="none" w:sz="0" w:space="0" w:color="auto"/>
        <w:bottom w:val="none" w:sz="0" w:space="0" w:color="auto"/>
        <w:right w:val="none" w:sz="0" w:space="0" w:color="auto"/>
      </w:divBdr>
    </w:div>
    <w:div w:id="1353654521">
      <w:bodyDiv w:val="1"/>
      <w:marLeft w:val="0"/>
      <w:marRight w:val="0"/>
      <w:marTop w:val="0"/>
      <w:marBottom w:val="0"/>
      <w:divBdr>
        <w:top w:val="none" w:sz="0" w:space="0" w:color="auto"/>
        <w:left w:val="none" w:sz="0" w:space="0" w:color="auto"/>
        <w:bottom w:val="none" w:sz="0" w:space="0" w:color="auto"/>
        <w:right w:val="none" w:sz="0" w:space="0" w:color="auto"/>
      </w:divBdr>
    </w:div>
    <w:div w:id="1379814380">
      <w:bodyDiv w:val="1"/>
      <w:marLeft w:val="0"/>
      <w:marRight w:val="0"/>
      <w:marTop w:val="0"/>
      <w:marBottom w:val="0"/>
      <w:divBdr>
        <w:top w:val="none" w:sz="0" w:space="0" w:color="auto"/>
        <w:left w:val="none" w:sz="0" w:space="0" w:color="auto"/>
        <w:bottom w:val="none" w:sz="0" w:space="0" w:color="auto"/>
        <w:right w:val="none" w:sz="0" w:space="0" w:color="auto"/>
      </w:divBdr>
    </w:div>
    <w:div w:id="1450976234">
      <w:bodyDiv w:val="1"/>
      <w:marLeft w:val="0"/>
      <w:marRight w:val="0"/>
      <w:marTop w:val="0"/>
      <w:marBottom w:val="0"/>
      <w:divBdr>
        <w:top w:val="none" w:sz="0" w:space="0" w:color="auto"/>
        <w:left w:val="none" w:sz="0" w:space="0" w:color="auto"/>
        <w:bottom w:val="none" w:sz="0" w:space="0" w:color="auto"/>
        <w:right w:val="none" w:sz="0" w:space="0" w:color="auto"/>
      </w:divBdr>
    </w:div>
    <w:div w:id="1457215678">
      <w:bodyDiv w:val="1"/>
      <w:marLeft w:val="0"/>
      <w:marRight w:val="0"/>
      <w:marTop w:val="0"/>
      <w:marBottom w:val="0"/>
      <w:divBdr>
        <w:top w:val="none" w:sz="0" w:space="0" w:color="auto"/>
        <w:left w:val="none" w:sz="0" w:space="0" w:color="auto"/>
        <w:bottom w:val="none" w:sz="0" w:space="0" w:color="auto"/>
        <w:right w:val="none" w:sz="0" w:space="0" w:color="auto"/>
      </w:divBdr>
    </w:div>
    <w:div w:id="1556892620">
      <w:bodyDiv w:val="1"/>
      <w:marLeft w:val="0"/>
      <w:marRight w:val="0"/>
      <w:marTop w:val="0"/>
      <w:marBottom w:val="0"/>
      <w:divBdr>
        <w:top w:val="none" w:sz="0" w:space="0" w:color="auto"/>
        <w:left w:val="none" w:sz="0" w:space="0" w:color="auto"/>
        <w:bottom w:val="none" w:sz="0" w:space="0" w:color="auto"/>
        <w:right w:val="none" w:sz="0" w:space="0" w:color="auto"/>
      </w:divBdr>
    </w:div>
    <w:div w:id="1562672913">
      <w:bodyDiv w:val="1"/>
      <w:marLeft w:val="0"/>
      <w:marRight w:val="0"/>
      <w:marTop w:val="0"/>
      <w:marBottom w:val="0"/>
      <w:divBdr>
        <w:top w:val="none" w:sz="0" w:space="0" w:color="auto"/>
        <w:left w:val="none" w:sz="0" w:space="0" w:color="auto"/>
        <w:bottom w:val="none" w:sz="0" w:space="0" w:color="auto"/>
        <w:right w:val="none" w:sz="0" w:space="0" w:color="auto"/>
      </w:divBdr>
    </w:div>
    <w:div w:id="1571117873">
      <w:bodyDiv w:val="1"/>
      <w:marLeft w:val="0"/>
      <w:marRight w:val="0"/>
      <w:marTop w:val="0"/>
      <w:marBottom w:val="0"/>
      <w:divBdr>
        <w:top w:val="none" w:sz="0" w:space="0" w:color="auto"/>
        <w:left w:val="none" w:sz="0" w:space="0" w:color="auto"/>
        <w:bottom w:val="none" w:sz="0" w:space="0" w:color="auto"/>
        <w:right w:val="none" w:sz="0" w:space="0" w:color="auto"/>
      </w:divBdr>
    </w:div>
    <w:div w:id="1624993078">
      <w:bodyDiv w:val="1"/>
      <w:marLeft w:val="0"/>
      <w:marRight w:val="0"/>
      <w:marTop w:val="0"/>
      <w:marBottom w:val="0"/>
      <w:divBdr>
        <w:top w:val="none" w:sz="0" w:space="0" w:color="auto"/>
        <w:left w:val="none" w:sz="0" w:space="0" w:color="auto"/>
        <w:bottom w:val="none" w:sz="0" w:space="0" w:color="auto"/>
        <w:right w:val="none" w:sz="0" w:space="0" w:color="auto"/>
      </w:divBdr>
    </w:div>
    <w:div w:id="1645312951">
      <w:bodyDiv w:val="1"/>
      <w:marLeft w:val="0"/>
      <w:marRight w:val="0"/>
      <w:marTop w:val="0"/>
      <w:marBottom w:val="0"/>
      <w:divBdr>
        <w:top w:val="none" w:sz="0" w:space="0" w:color="auto"/>
        <w:left w:val="none" w:sz="0" w:space="0" w:color="auto"/>
        <w:bottom w:val="none" w:sz="0" w:space="0" w:color="auto"/>
        <w:right w:val="none" w:sz="0" w:space="0" w:color="auto"/>
      </w:divBdr>
    </w:div>
    <w:div w:id="1647397590">
      <w:bodyDiv w:val="1"/>
      <w:marLeft w:val="0"/>
      <w:marRight w:val="0"/>
      <w:marTop w:val="0"/>
      <w:marBottom w:val="0"/>
      <w:divBdr>
        <w:top w:val="none" w:sz="0" w:space="0" w:color="auto"/>
        <w:left w:val="none" w:sz="0" w:space="0" w:color="auto"/>
        <w:bottom w:val="none" w:sz="0" w:space="0" w:color="auto"/>
        <w:right w:val="none" w:sz="0" w:space="0" w:color="auto"/>
      </w:divBdr>
    </w:div>
    <w:div w:id="1650939864">
      <w:bodyDiv w:val="1"/>
      <w:marLeft w:val="0"/>
      <w:marRight w:val="0"/>
      <w:marTop w:val="0"/>
      <w:marBottom w:val="0"/>
      <w:divBdr>
        <w:top w:val="none" w:sz="0" w:space="0" w:color="auto"/>
        <w:left w:val="none" w:sz="0" w:space="0" w:color="auto"/>
        <w:bottom w:val="none" w:sz="0" w:space="0" w:color="auto"/>
        <w:right w:val="none" w:sz="0" w:space="0" w:color="auto"/>
      </w:divBdr>
    </w:div>
    <w:div w:id="1680427677">
      <w:bodyDiv w:val="1"/>
      <w:marLeft w:val="0"/>
      <w:marRight w:val="0"/>
      <w:marTop w:val="0"/>
      <w:marBottom w:val="0"/>
      <w:divBdr>
        <w:top w:val="none" w:sz="0" w:space="0" w:color="auto"/>
        <w:left w:val="none" w:sz="0" w:space="0" w:color="auto"/>
        <w:bottom w:val="none" w:sz="0" w:space="0" w:color="auto"/>
        <w:right w:val="none" w:sz="0" w:space="0" w:color="auto"/>
      </w:divBdr>
    </w:div>
    <w:div w:id="1691297927">
      <w:bodyDiv w:val="1"/>
      <w:marLeft w:val="0"/>
      <w:marRight w:val="0"/>
      <w:marTop w:val="0"/>
      <w:marBottom w:val="0"/>
      <w:divBdr>
        <w:top w:val="none" w:sz="0" w:space="0" w:color="auto"/>
        <w:left w:val="none" w:sz="0" w:space="0" w:color="auto"/>
        <w:bottom w:val="none" w:sz="0" w:space="0" w:color="auto"/>
        <w:right w:val="none" w:sz="0" w:space="0" w:color="auto"/>
      </w:divBdr>
    </w:div>
    <w:div w:id="1695885239">
      <w:bodyDiv w:val="1"/>
      <w:marLeft w:val="0"/>
      <w:marRight w:val="0"/>
      <w:marTop w:val="0"/>
      <w:marBottom w:val="0"/>
      <w:divBdr>
        <w:top w:val="none" w:sz="0" w:space="0" w:color="auto"/>
        <w:left w:val="none" w:sz="0" w:space="0" w:color="auto"/>
        <w:bottom w:val="none" w:sz="0" w:space="0" w:color="auto"/>
        <w:right w:val="none" w:sz="0" w:space="0" w:color="auto"/>
      </w:divBdr>
    </w:div>
    <w:div w:id="1745297624">
      <w:bodyDiv w:val="1"/>
      <w:marLeft w:val="0"/>
      <w:marRight w:val="0"/>
      <w:marTop w:val="0"/>
      <w:marBottom w:val="0"/>
      <w:divBdr>
        <w:top w:val="none" w:sz="0" w:space="0" w:color="auto"/>
        <w:left w:val="none" w:sz="0" w:space="0" w:color="auto"/>
        <w:bottom w:val="none" w:sz="0" w:space="0" w:color="auto"/>
        <w:right w:val="none" w:sz="0" w:space="0" w:color="auto"/>
      </w:divBdr>
    </w:div>
    <w:div w:id="1777288245">
      <w:bodyDiv w:val="1"/>
      <w:marLeft w:val="0"/>
      <w:marRight w:val="0"/>
      <w:marTop w:val="0"/>
      <w:marBottom w:val="0"/>
      <w:divBdr>
        <w:top w:val="none" w:sz="0" w:space="0" w:color="auto"/>
        <w:left w:val="none" w:sz="0" w:space="0" w:color="auto"/>
        <w:bottom w:val="none" w:sz="0" w:space="0" w:color="auto"/>
        <w:right w:val="none" w:sz="0" w:space="0" w:color="auto"/>
      </w:divBdr>
    </w:div>
    <w:div w:id="1790588095">
      <w:bodyDiv w:val="1"/>
      <w:marLeft w:val="0"/>
      <w:marRight w:val="0"/>
      <w:marTop w:val="0"/>
      <w:marBottom w:val="0"/>
      <w:divBdr>
        <w:top w:val="none" w:sz="0" w:space="0" w:color="auto"/>
        <w:left w:val="none" w:sz="0" w:space="0" w:color="auto"/>
        <w:bottom w:val="none" w:sz="0" w:space="0" w:color="auto"/>
        <w:right w:val="none" w:sz="0" w:space="0" w:color="auto"/>
      </w:divBdr>
    </w:div>
    <w:div w:id="1792747139">
      <w:bodyDiv w:val="1"/>
      <w:marLeft w:val="0"/>
      <w:marRight w:val="0"/>
      <w:marTop w:val="0"/>
      <w:marBottom w:val="0"/>
      <w:divBdr>
        <w:top w:val="none" w:sz="0" w:space="0" w:color="auto"/>
        <w:left w:val="none" w:sz="0" w:space="0" w:color="auto"/>
        <w:bottom w:val="none" w:sz="0" w:space="0" w:color="auto"/>
        <w:right w:val="none" w:sz="0" w:space="0" w:color="auto"/>
      </w:divBdr>
    </w:div>
    <w:div w:id="1794707771">
      <w:bodyDiv w:val="1"/>
      <w:marLeft w:val="0"/>
      <w:marRight w:val="0"/>
      <w:marTop w:val="0"/>
      <w:marBottom w:val="0"/>
      <w:divBdr>
        <w:top w:val="none" w:sz="0" w:space="0" w:color="auto"/>
        <w:left w:val="none" w:sz="0" w:space="0" w:color="auto"/>
        <w:bottom w:val="none" w:sz="0" w:space="0" w:color="auto"/>
        <w:right w:val="none" w:sz="0" w:space="0" w:color="auto"/>
      </w:divBdr>
    </w:div>
    <w:div w:id="1822457344">
      <w:bodyDiv w:val="1"/>
      <w:marLeft w:val="0"/>
      <w:marRight w:val="0"/>
      <w:marTop w:val="0"/>
      <w:marBottom w:val="0"/>
      <w:divBdr>
        <w:top w:val="none" w:sz="0" w:space="0" w:color="auto"/>
        <w:left w:val="none" w:sz="0" w:space="0" w:color="auto"/>
        <w:bottom w:val="none" w:sz="0" w:space="0" w:color="auto"/>
        <w:right w:val="none" w:sz="0" w:space="0" w:color="auto"/>
      </w:divBdr>
    </w:div>
    <w:div w:id="1839345680">
      <w:bodyDiv w:val="1"/>
      <w:marLeft w:val="0"/>
      <w:marRight w:val="0"/>
      <w:marTop w:val="0"/>
      <w:marBottom w:val="0"/>
      <w:divBdr>
        <w:top w:val="none" w:sz="0" w:space="0" w:color="auto"/>
        <w:left w:val="none" w:sz="0" w:space="0" w:color="auto"/>
        <w:bottom w:val="none" w:sz="0" w:space="0" w:color="auto"/>
        <w:right w:val="none" w:sz="0" w:space="0" w:color="auto"/>
      </w:divBdr>
    </w:div>
    <w:div w:id="1872571479">
      <w:bodyDiv w:val="1"/>
      <w:marLeft w:val="0"/>
      <w:marRight w:val="0"/>
      <w:marTop w:val="0"/>
      <w:marBottom w:val="0"/>
      <w:divBdr>
        <w:top w:val="none" w:sz="0" w:space="0" w:color="auto"/>
        <w:left w:val="none" w:sz="0" w:space="0" w:color="auto"/>
        <w:bottom w:val="none" w:sz="0" w:space="0" w:color="auto"/>
        <w:right w:val="none" w:sz="0" w:space="0" w:color="auto"/>
      </w:divBdr>
    </w:div>
    <w:div w:id="1932735403">
      <w:bodyDiv w:val="1"/>
      <w:marLeft w:val="0"/>
      <w:marRight w:val="0"/>
      <w:marTop w:val="0"/>
      <w:marBottom w:val="0"/>
      <w:divBdr>
        <w:top w:val="none" w:sz="0" w:space="0" w:color="auto"/>
        <w:left w:val="none" w:sz="0" w:space="0" w:color="auto"/>
        <w:bottom w:val="none" w:sz="0" w:space="0" w:color="auto"/>
        <w:right w:val="none" w:sz="0" w:space="0" w:color="auto"/>
      </w:divBdr>
    </w:div>
    <w:div w:id="1935018384">
      <w:bodyDiv w:val="1"/>
      <w:marLeft w:val="0"/>
      <w:marRight w:val="0"/>
      <w:marTop w:val="0"/>
      <w:marBottom w:val="0"/>
      <w:divBdr>
        <w:top w:val="none" w:sz="0" w:space="0" w:color="auto"/>
        <w:left w:val="none" w:sz="0" w:space="0" w:color="auto"/>
        <w:bottom w:val="none" w:sz="0" w:space="0" w:color="auto"/>
        <w:right w:val="none" w:sz="0" w:space="0" w:color="auto"/>
      </w:divBdr>
    </w:div>
    <w:div w:id="2020304324">
      <w:bodyDiv w:val="1"/>
      <w:marLeft w:val="0"/>
      <w:marRight w:val="0"/>
      <w:marTop w:val="0"/>
      <w:marBottom w:val="0"/>
      <w:divBdr>
        <w:top w:val="none" w:sz="0" w:space="0" w:color="auto"/>
        <w:left w:val="none" w:sz="0" w:space="0" w:color="auto"/>
        <w:bottom w:val="none" w:sz="0" w:space="0" w:color="auto"/>
        <w:right w:val="none" w:sz="0" w:space="0" w:color="auto"/>
      </w:divBdr>
    </w:div>
    <w:div w:id="2022198724">
      <w:bodyDiv w:val="1"/>
      <w:marLeft w:val="0"/>
      <w:marRight w:val="0"/>
      <w:marTop w:val="0"/>
      <w:marBottom w:val="0"/>
      <w:divBdr>
        <w:top w:val="none" w:sz="0" w:space="0" w:color="auto"/>
        <w:left w:val="none" w:sz="0" w:space="0" w:color="auto"/>
        <w:bottom w:val="none" w:sz="0" w:space="0" w:color="auto"/>
        <w:right w:val="none" w:sz="0" w:space="0" w:color="auto"/>
      </w:divBdr>
    </w:div>
    <w:div w:id="2048410396">
      <w:bodyDiv w:val="1"/>
      <w:marLeft w:val="0"/>
      <w:marRight w:val="0"/>
      <w:marTop w:val="0"/>
      <w:marBottom w:val="0"/>
      <w:divBdr>
        <w:top w:val="none" w:sz="0" w:space="0" w:color="auto"/>
        <w:left w:val="none" w:sz="0" w:space="0" w:color="auto"/>
        <w:bottom w:val="none" w:sz="0" w:space="0" w:color="auto"/>
        <w:right w:val="none" w:sz="0" w:space="0" w:color="auto"/>
      </w:divBdr>
    </w:div>
    <w:div w:id="2079160138">
      <w:bodyDiv w:val="1"/>
      <w:marLeft w:val="0"/>
      <w:marRight w:val="0"/>
      <w:marTop w:val="0"/>
      <w:marBottom w:val="0"/>
      <w:divBdr>
        <w:top w:val="none" w:sz="0" w:space="0" w:color="auto"/>
        <w:left w:val="none" w:sz="0" w:space="0" w:color="auto"/>
        <w:bottom w:val="none" w:sz="0" w:space="0" w:color="auto"/>
        <w:right w:val="none" w:sz="0" w:space="0" w:color="auto"/>
      </w:divBdr>
    </w:div>
    <w:div w:id="2122069101">
      <w:bodyDiv w:val="1"/>
      <w:marLeft w:val="0"/>
      <w:marRight w:val="0"/>
      <w:marTop w:val="0"/>
      <w:marBottom w:val="0"/>
      <w:divBdr>
        <w:top w:val="none" w:sz="0" w:space="0" w:color="auto"/>
        <w:left w:val="none" w:sz="0" w:space="0" w:color="auto"/>
        <w:bottom w:val="none" w:sz="0" w:space="0" w:color="auto"/>
        <w:right w:val="none" w:sz="0" w:space="0" w:color="auto"/>
      </w:divBdr>
    </w:div>
    <w:div w:id="213505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12D19C1-311F-4E53-B354-B0868034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146</Pages>
  <Words>56066</Words>
  <Characters>297153</Characters>
  <Application>Microsoft Office Word</Application>
  <DocSecurity>0</DocSecurity>
  <Lines>2476</Lines>
  <Paragraphs>705</Paragraphs>
  <ScaleCrop>false</ScaleCrop>
  <HeadingPairs>
    <vt:vector size="2" baseType="variant">
      <vt:variant>
        <vt:lpstr>Title</vt:lpstr>
      </vt:variant>
      <vt:variant>
        <vt:i4>1</vt:i4>
      </vt:variant>
    </vt:vector>
  </HeadingPairs>
  <TitlesOfParts>
    <vt:vector size="1" baseType="lpstr">
      <vt:lpstr>3GPP TS 28.623</vt:lpstr>
    </vt:vector>
  </TitlesOfParts>
  <Manager/>
  <Company/>
  <LinksUpToDate>false</LinksUpToDate>
  <CharactersWithSpaces>352514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28.623</dc:title>
  <dc:subject>Telecommunication management; Generic Network Resource Model (NRM) Integration Reference Point (IRP); Solution Set (SS) definitions  (Release 15)</dc:subject>
  <dc:creator>MCC Support</dc:creator>
  <cp:keywords>Generic, NRM, IRP, Converged Management</cp:keywords>
  <dc:description/>
  <cp:lastModifiedBy>Wilhelm Meding</cp:lastModifiedBy>
  <cp:revision>2</cp:revision>
  <dcterms:created xsi:type="dcterms:W3CDTF">2024-06-28T13:25:00Z</dcterms:created>
  <dcterms:modified xsi:type="dcterms:W3CDTF">2024-06-28T13:25:00Z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28.623%Rel-16%0011%28.623%Rel-16%-%28.623%Rel-16%0015%28.623%Rel-16%0016%28.623%Rel-16%0018%28.623%Rel-16%0020%28.623%Rel-16%0021%28.623%Rel-16%0026%28.623%Rel-16%0027%28.623%Rel-16%0029%28.623%Rel-16%0031%28.623%Rel-16%0035%28.623%Rel-16%0037%28.623%Rel-</vt:lpwstr>
  </property>
  <property fmtid="{D5CDD505-2E9C-101B-9397-08002B2CF9AE}" pid="3" name="MCCCRsImpl1">
    <vt:lpwstr>16%0039%28.623%Rel-16%0040%28.623%Rel-16%0041%28.623%Rel-16%0042%28.623%Rel-16%0043%28.623%Rel-16%0045%28.623%Rel-16%%28.623%Rel-16%%28.623%Rel-16%0046%28.623%Rel-16%0047%28.623%Rel-16%0079%28.623%Rel-16%0080%28.623%Rel-16%0081%28.623%Rel-16%0082%28.623%R</vt:lpwstr>
  </property>
  <property fmtid="{D5CDD505-2E9C-101B-9397-08002B2CF9AE}" pid="4" name="MCCCRsImpl2">
    <vt:lpwstr>05%28.623%Rel-16%0106%28.623%Rel-16%0107%28.623%Rel-16%0108%28.623%Rel-16%0109%28.623%Rel-16%0110%28.623%Rel-16%0111%28.623%Rel-16%0112%28.623%Rel-16%0113%28.623%Rel-16%0114%28.623%Rel-16%0115%28.623%Rel-16%0117%28.623%Rel-16%0118%28.623%Rel-16%0125%28.62</vt:lpwstr>
  </property>
  <property fmtid="{D5CDD505-2E9C-101B-9397-08002B2CF9AE}" pid="5" name="MCCCRsImpl4">
    <vt:lpwstr>3%Rel-16%0127%</vt:lpwstr>
  </property>
</Properties>
</file>