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CF0AF" w14:textId="77777777" w:rsidR="007B3457" w:rsidRDefault="007B3457">
      <w:bookmarkStart w:id="0" w:name="page1"/>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7B3457" w14:paraId="78073AC5" w14:textId="77777777">
        <w:tc>
          <w:tcPr>
            <w:tcW w:w="10423" w:type="dxa"/>
            <w:gridSpan w:val="2"/>
            <w:shd w:val="clear" w:color="auto" w:fill="auto"/>
          </w:tcPr>
          <w:p w14:paraId="7EEA27D6" w14:textId="5DAF2AF7" w:rsidR="007B3457" w:rsidRDefault="00000000">
            <w:pPr>
              <w:pStyle w:val="ZA"/>
              <w:framePr w:w="0" w:hRule="auto" w:wrap="auto" w:vAnchor="margin" w:hAnchor="text" w:yAlign="inline"/>
            </w:pPr>
            <w:r>
              <w:rPr>
                <w:sz w:val="64"/>
              </w:rPr>
              <w:t xml:space="preserve">3GPP TS 29.175 </w:t>
            </w:r>
            <w:r>
              <w:t>V</w:t>
            </w:r>
            <w:r w:rsidR="00EA4AD2">
              <w:t>18</w:t>
            </w:r>
            <w:r>
              <w:t>.</w:t>
            </w:r>
            <w:r w:rsidR="00626B18">
              <w:rPr>
                <w:rFonts w:eastAsiaTheme="minorEastAsia" w:hint="eastAsia"/>
                <w:lang w:eastAsia="zh-CN"/>
              </w:rPr>
              <w:t>2</w:t>
            </w:r>
            <w:r>
              <w:t xml:space="preserve">.0 </w:t>
            </w:r>
            <w:r>
              <w:rPr>
                <w:sz w:val="32"/>
              </w:rPr>
              <w:t>(202</w:t>
            </w:r>
            <w:r w:rsidR="00B50941">
              <w:rPr>
                <w:sz w:val="32"/>
              </w:rPr>
              <w:t>4</w:t>
            </w:r>
            <w:r>
              <w:rPr>
                <w:sz w:val="32"/>
              </w:rPr>
              <w:t>-</w:t>
            </w:r>
            <w:r w:rsidR="00B50941">
              <w:rPr>
                <w:sz w:val="32"/>
              </w:rPr>
              <w:t>0</w:t>
            </w:r>
            <w:r w:rsidR="00626B18">
              <w:rPr>
                <w:rFonts w:eastAsiaTheme="minorEastAsia" w:hint="eastAsia"/>
                <w:sz w:val="32"/>
                <w:lang w:eastAsia="zh-CN"/>
              </w:rPr>
              <w:t>9</w:t>
            </w:r>
            <w:r>
              <w:rPr>
                <w:sz w:val="32"/>
              </w:rPr>
              <w:t>)</w:t>
            </w:r>
          </w:p>
        </w:tc>
      </w:tr>
      <w:tr w:rsidR="007B3457" w14:paraId="201BD1DF" w14:textId="77777777">
        <w:trPr>
          <w:trHeight w:hRule="exact" w:val="1134"/>
        </w:trPr>
        <w:tc>
          <w:tcPr>
            <w:tcW w:w="10423" w:type="dxa"/>
            <w:gridSpan w:val="2"/>
            <w:shd w:val="clear" w:color="auto" w:fill="auto"/>
          </w:tcPr>
          <w:p w14:paraId="4866857C" w14:textId="77777777" w:rsidR="007B3457" w:rsidRDefault="00000000">
            <w:pPr>
              <w:pStyle w:val="ZB"/>
              <w:framePr w:w="0" w:hRule="auto" w:wrap="auto" w:vAnchor="margin" w:hAnchor="text" w:yAlign="inline"/>
            </w:pPr>
            <w:r>
              <w:t xml:space="preserve">Technical </w:t>
            </w:r>
            <w:bookmarkStart w:id="1" w:name="spectype2"/>
            <w:r>
              <w:t>Specification</w:t>
            </w:r>
            <w:bookmarkEnd w:id="1"/>
          </w:p>
        </w:tc>
      </w:tr>
      <w:tr w:rsidR="007B3457" w14:paraId="6FF53D72" w14:textId="77777777">
        <w:trPr>
          <w:trHeight w:hRule="exact" w:val="3686"/>
        </w:trPr>
        <w:tc>
          <w:tcPr>
            <w:tcW w:w="10423" w:type="dxa"/>
            <w:gridSpan w:val="2"/>
            <w:shd w:val="clear" w:color="auto" w:fill="auto"/>
          </w:tcPr>
          <w:p w14:paraId="664F1A19" w14:textId="77777777" w:rsidR="007B3457" w:rsidRDefault="00000000">
            <w:pPr>
              <w:pStyle w:val="ZT"/>
              <w:framePr w:wrap="auto" w:hAnchor="text" w:yAlign="inline"/>
            </w:pPr>
            <w:r>
              <w:t>3rd Generation Partnership Project;</w:t>
            </w:r>
          </w:p>
          <w:p w14:paraId="03A912DE" w14:textId="77777777" w:rsidR="007B3457" w:rsidRDefault="00000000">
            <w:pPr>
              <w:pStyle w:val="ZT"/>
              <w:framePr w:wrap="auto" w:hAnchor="text" w:yAlign="inline"/>
            </w:pPr>
            <w:r>
              <w:t>Technical Specification Group Core Network and Terminals;</w:t>
            </w:r>
          </w:p>
          <w:p w14:paraId="084583B4" w14:textId="77777777" w:rsidR="007B3457" w:rsidRDefault="00000000">
            <w:pPr>
              <w:pStyle w:val="ZT"/>
              <w:framePr w:wrap="auto" w:hAnchor="text" w:yAlign="inline"/>
            </w:pPr>
            <w:r>
              <w:t>IP Multimedia Subsystem;</w:t>
            </w:r>
          </w:p>
          <w:p w14:paraId="6DDA3494" w14:textId="0C8393C7" w:rsidR="007B3457" w:rsidRDefault="00000000">
            <w:pPr>
              <w:pStyle w:val="ZT"/>
              <w:framePr w:wrap="auto" w:hAnchor="text" w:yAlign="inline"/>
            </w:pPr>
            <w:r>
              <w:t>IP Multimedia Subsystem (IMS) Application Server (AS) Services</w:t>
            </w:r>
          </w:p>
          <w:p w14:paraId="672007B3" w14:textId="77777777" w:rsidR="007B3457" w:rsidRDefault="00000000">
            <w:pPr>
              <w:pStyle w:val="ZT"/>
              <w:framePr w:wrap="auto" w:hAnchor="text" w:yAlign="inline"/>
            </w:pPr>
            <w:r>
              <w:t>Stage 3</w:t>
            </w:r>
          </w:p>
          <w:p w14:paraId="52D45AA2" w14:textId="2EC8F7B6" w:rsidR="007B3457" w:rsidRDefault="00000000">
            <w:pPr>
              <w:pStyle w:val="ZT"/>
              <w:framePr w:wrap="auto" w:hAnchor="text" w:yAlign="inline"/>
              <w:rPr>
                <w:i/>
                <w:sz w:val="28"/>
              </w:rPr>
            </w:pPr>
            <w:r>
              <w:t>(</w:t>
            </w:r>
            <w:r>
              <w:rPr>
                <w:rStyle w:val="ZGSM"/>
              </w:rPr>
              <w:t>Release 18</w:t>
            </w:r>
            <w:r>
              <w:t>)</w:t>
            </w:r>
          </w:p>
          <w:p w14:paraId="37A5D550" w14:textId="77777777" w:rsidR="007B3457" w:rsidRDefault="007B3457">
            <w:pPr>
              <w:pStyle w:val="ZT"/>
              <w:framePr w:wrap="auto" w:hAnchor="text" w:yAlign="inline"/>
              <w:rPr>
                <w:i/>
                <w:sz w:val="28"/>
              </w:rPr>
            </w:pPr>
          </w:p>
        </w:tc>
      </w:tr>
      <w:tr w:rsidR="007B3457" w14:paraId="60569827" w14:textId="77777777">
        <w:tc>
          <w:tcPr>
            <w:tcW w:w="10423" w:type="dxa"/>
            <w:gridSpan w:val="2"/>
            <w:shd w:val="clear" w:color="auto" w:fill="auto"/>
          </w:tcPr>
          <w:p w14:paraId="2E432105" w14:textId="77777777" w:rsidR="007B3457" w:rsidRDefault="00000000">
            <w:pPr>
              <w:pStyle w:val="ZU"/>
              <w:framePr w:w="0" w:wrap="auto" w:vAnchor="margin" w:hAnchor="text" w:yAlign="inline"/>
              <w:tabs>
                <w:tab w:val="right" w:pos="10206"/>
              </w:tabs>
              <w:jc w:val="left"/>
              <w:rPr>
                <w:color w:val="0000FF"/>
              </w:rPr>
            </w:pPr>
            <w:r>
              <w:rPr>
                <w:color w:val="0000FF"/>
              </w:rPr>
              <w:tab/>
            </w:r>
          </w:p>
        </w:tc>
      </w:tr>
      <w:bookmarkStart w:id="2" w:name="_MON_1684549432"/>
      <w:bookmarkEnd w:id="2"/>
      <w:tr w:rsidR="007B3457" w14:paraId="2BFFB103" w14:textId="77777777">
        <w:trPr>
          <w:trHeight w:hRule="exact" w:val="1531"/>
        </w:trPr>
        <w:tc>
          <w:tcPr>
            <w:tcW w:w="4883" w:type="dxa"/>
            <w:shd w:val="clear" w:color="auto" w:fill="auto"/>
          </w:tcPr>
          <w:p w14:paraId="7517FA1D" w14:textId="6ED3C05B" w:rsidR="007B3457" w:rsidRDefault="00000000">
            <w:r>
              <w:object w:dxaOrig="2051" w:dyaOrig="1250" w14:anchorId="6AFFD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63pt" o:ole="">
                  <v:imagedata r:id="rId9" o:title=""/>
                </v:shape>
                <o:OLEObject Type="Embed" ProgID="Word.Picture.8" ShapeID="_x0000_i1025" DrawAspect="Content" ObjectID="_1788845429" r:id="rId10"/>
              </w:object>
            </w:r>
          </w:p>
        </w:tc>
        <w:tc>
          <w:tcPr>
            <w:tcW w:w="5540" w:type="dxa"/>
            <w:shd w:val="clear" w:color="auto" w:fill="auto"/>
          </w:tcPr>
          <w:p w14:paraId="33E32498" w14:textId="77777777" w:rsidR="007B3457" w:rsidRDefault="00000000">
            <w:pPr>
              <w:jc w:val="right"/>
            </w:pPr>
            <w:bookmarkStart w:id="3" w:name="logos"/>
            <w:r>
              <w:pict w14:anchorId="73A98D87">
                <v:shape id="_x0000_i1026" type="#_x0000_t75" style="width:127.5pt;height:75pt">
                  <v:imagedata r:id="rId11" o:title="3GPP-logo_web"/>
                </v:shape>
              </w:pict>
            </w:r>
            <w:bookmarkEnd w:id="3"/>
          </w:p>
        </w:tc>
      </w:tr>
      <w:tr w:rsidR="007B3457" w14:paraId="489C728E" w14:textId="77777777">
        <w:trPr>
          <w:trHeight w:hRule="exact" w:val="5783"/>
        </w:trPr>
        <w:tc>
          <w:tcPr>
            <w:tcW w:w="10423" w:type="dxa"/>
            <w:gridSpan w:val="2"/>
            <w:shd w:val="clear" w:color="auto" w:fill="auto"/>
          </w:tcPr>
          <w:p w14:paraId="0B36991C" w14:textId="77777777" w:rsidR="007B3457" w:rsidRDefault="007B3457"/>
        </w:tc>
      </w:tr>
      <w:tr w:rsidR="007B3457" w14:paraId="49525E5F" w14:textId="77777777">
        <w:trPr>
          <w:cantSplit/>
          <w:trHeight w:hRule="exact" w:val="964"/>
        </w:trPr>
        <w:tc>
          <w:tcPr>
            <w:tcW w:w="10423" w:type="dxa"/>
            <w:gridSpan w:val="2"/>
            <w:shd w:val="clear" w:color="auto" w:fill="auto"/>
          </w:tcPr>
          <w:p w14:paraId="34E391F2" w14:textId="77777777" w:rsidR="007B3457" w:rsidRDefault="00000000">
            <w:pPr>
              <w:rPr>
                <w:sz w:val="16"/>
              </w:rPr>
            </w:pPr>
            <w:bookmarkStart w:id="4"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4"/>
          </w:p>
          <w:p w14:paraId="1962BB05" w14:textId="77777777" w:rsidR="007B3457" w:rsidRDefault="007B3457">
            <w:pPr>
              <w:pStyle w:val="ZV"/>
              <w:framePr w:wrap="auto" w:vAnchor="margin" w:hAnchor="text" w:yAlign="inline"/>
            </w:pPr>
          </w:p>
          <w:p w14:paraId="7BAD7AF1" w14:textId="77777777" w:rsidR="007B3457" w:rsidRDefault="007B3457">
            <w:pPr>
              <w:rPr>
                <w:sz w:val="16"/>
              </w:rPr>
            </w:pPr>
          </w:p>
        </w:tc>
      </w:tr>
      <w:bookmarkEnd w:id="0"/>
    </w:tbl>
    <w:p w14:paraId="77FB2EDC" w14:textId="77777777" w:rsidR="007B3457" w:rsidRDefault="007B3457">
      <w:pPr>
        <w:sectPr w:rsidR="007B3457" w:rsidSect="00574B8D">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B3457" w14:paraId="4548ED5E" w14:textId="77777777">
        <w:trPr>
          <w:trHeight w:hRule="exact" w:val="5670"/>
        </w:trPr>
        <w:tc>
          <w:tcPr>
            <w:tcW w:w="10423" w:type="dxa"/>
            <w:shd w:val="clear" w:color="auto" w:fill="auto"/>
          </w:tcPr>
          <w:p w14:paraId="7A41B1A5" w14:textId="77777777" w:rsidR="007B3457" w:rsidRDefault="007B3457">
            <w:pPr>
              <w:pStyle w:val="Guidance"/>
            </w:pPr>
            <w:bookmarkStart w:id="5" w:name="page2"/>
          </w:p>
        </w:tc>
      </w:tr>
      <w:tr w:rsidR="007B3457" w14:paraId="71505E90" w14:textId="77777777">
        <w:trPr>
          <w:trHeight w:hRule="exact" w:val="5387"/>
        </w:trPr>
        <w:tc>
          <w:tcPr>
            <w:tcW w:w="10423" w:type="dxa"/>
            <w:shd w:val="clear" w:color="auto" w:fill="auto"/>
          </w:tcPr>
          <w:p w14:paraId="19C714AE" w14:textId="77777777" w:rsidR="007B3457" w:rsidRDefault="00000000">
            <w:pPr>
              <w:pStyle w:val="FP"/>
              <w:spacing w:after="240"/>
              <w:ind w:left="2835" w:right="2835"/>
              <w:jc w:val="center"/>
              <w:rPr>
                <w:rFonts w:ascii="Arial" w:hAnsi="Arial"/>
                <w:b/>
                <w:i/>
              </w:rPr>
            </w:pPr>
            <w:bookmarkStart w:id="6" w:name="coords3gpp"/>
            <w:r>
              <w:rPr>
                <w:rFonts w:ascii="Arial" w:hAnsi="Arial"/>
                <w:b/>
                <w:i/>
              </w:rPr>
              <w:t>3GPP</w:t>
            </w:r>
          </w:p>
          <w:p w14:paraId="05710F69" w14:textId="77777777" w:rsidR="007B3457" w:rsidRDefault="00000000">
            <w:pPr>
              <w:pStyle w:val="FP"/>
              <w:pBdr>
                <w:bottom w:val="single" w:sz="6" w:space="1" w:color="auto"/>
              </w:pBdr>
              <w:ind w:left="2835" w:right="2835"/>
              <w:jc w:val="center"/>
            </w:pPr>
            <w:r>
              <w:t>Postal address</w:t>
            </w:r>
          </w:p>
          <w:p w14:paraId="5D68EB76" w14:textId="77777777" w:rsidR="007B3457" w:rsidRDefault="007B3457">
            <w:pPr>
              <w:pStyle w:val="FP"/>
              <w:ind w:left="2835" w:right="2835"/>
              <w:jc w:val="center"/>
              <w:rPr>
                <w:rFonts w:ascii="Arial" w:hAnsi="Arial"/>
                <w:sz w:val="18"/>
              </w:rPr>
            </w:pPr>
          </w:p>
          <w:p w14:paraId="1D1DF02D" w14:textId="77777777" w:rsidR="007B3457" w:rsidRDefault="00000000">
            <w:pPr>
              <w:pStyle w:val="FP"/>
              <w:pBdr>
                <w:bottom w:val="single" w:sz="6" w:space="1" w:color="auto"/>
              </w:pBdr>
              <w:spacing w:before="240"/>
              <w:ind w:left="2835" w:right="2835"/>
              <w:jc w:val="center"/>
            </w:pPr>
            <w:r>
              <w:t>3GPP support office address</w:t>
            </w:r>
          </w:p>
          <w:p w14:paraId="2093ADD0" w14:textId="77777777" w:rsidR="007B3457" w:rsidRDefault="00000000">
            <w:pPr>
              <w:pStyle w:val="FP"/>
              <w:ind w:left="2835" w:right="2835"/>
              <w:jc w:val="center"/>
              <w:rPr>
                <w:rFonts w:ascii="Arial" w:hAnsi="Arial"/>
                <w:sz w:val="18"/>
              </w:rPr>
            </w:pPr>
            <w:r>
              <w:rPr>
                <w:rFonts w:ascii="Arial" w:hAnsi="Arial"/>
                <w:sz w:val="18"/>
              </w:rPr>
              <w:t xml:space="preserve">650 Route des </w:t>
            </w:r>
            <w:proofErr w:type="spellStart"/>
            <w:r>
              <w:rPr>
                <w:rFonts w:ascii="Arial" w:hAnsi="Arial"/>
                <w:sz w:val="18"/>
              </w:rPr>
              <w:t>Lucioles</w:t>
            </w:r>
            <w:proofErr w:type="spellEnd"/>
            <w:r>
              <w:rPr>
                <w:rFonts w:ascii="Arial" w:hAnsi="Arial"/>
                <w:sz w:val="18"/>
              </w:rPr>
              <w:t xml:space="preserve"> - Sophia Antipolis</w:t>
            </w:r>
          </w:p>
          <w:p w14:paraId="5C7FD8A1" w14:textId="77777777" w:rsidR="007B3457" w:rsidRDefault="00000000">
            <w:pPr>
              <w:pStyle w:val="FP"/>
              <w:ind w:left="2835" w:right="2835"/>
              <w:jc w:val="center"/>
              <w:rPr>
                <w:rFonts w:ascii="Arial" w:hAnsi="Arial"/>
                <w:sz w:val="18"/>
              </w:rPr>
            </w:pPr>
            <w:proofErr w:type="spellStart"/>
            <w:r>
              <w:rPr>
                <w:rFonts w:ascii="Arial" w:hAnsi="Arial"/>
                <w:sz w:val="18"/>
              </w:rPr>
              <w:t>Valbonne</w:t>
            </w:r>
            <w:proofErr w:type="spellEnd"/>
            <w:r>
              <w:rPr>
                <w:rFonts w:ascii="Arial" w:hAnsi="Arial"/>
                <w:sz w:val="18"/>
              </w:rPr>
              <w:t xml:space="preserve"> - FRANCE</w:t>
            </w:r>
          </w:p>
          <w:p w14:paraId="2FA6910D" w14:textId="77777777" w:rsidR="007B3457" w:rsidRDefault="00000000">
            <w:pPr>
              <w:pStyle w:val="FP"/>
              <w:spacing w:after="20"/>
              <w:ind w:left="2835" w:right="2835"/>
              <w:jc w:val="center"/>
              <w:rPr>
                <w:rFonts w:ascii="Arial" w:hAnsi="Arial"/>
                <w:sz w:val="18"/>
              </w:rPr>
            </w:pPr>
            <w:r>
              <w:rPr>
                <w:rFonts w:ascii="Arial" w:hAnsi="Arial"/>
                <w:sz w:val="18"/>
              </w:rPr>
              <w:t>Tel.: +33 4 92 94 42 00 Fax: +33 4 93 65 47 16</w:t>
            </w:r>
          </w:p>
          <w:p w14:paraId="24175D2A" w14:textId="77777777" w:rsidR="007B3457" w:rsidRDefault="00000000">
            <w:pPr>
              <w:pStyle w:val="FP"/>
              <w:pBdr>
                <w:bottom w:val="single" w:sz="6" w:space="1" w:color="auto"/>
              </w:pBdr>
              <w:spacing w:before="240"/>
              <w:ind w:left="2835" w:right="2835"/>
              <w:jc w:val="center"/>
            </w:pPr>
            <w:r>
              <w:t>Internet</w:t>
            </w:r>
          </w:p>
          <w:p w14:paraId="2F5DEC00" w14:textId="77777777" w:rsidR="007B3457" w:rsidRDefault="00000000">
            <w:pPr>
              <w:pStyle w:val="FP"/>
              <w:ind w:left="2835" w:right="2835"/>
              <w:jc w:val="center"/>
              <w:rPr>
                <w:rFonts w:ascii="Arial" w:hAnsi="Arial"/>
                <w:sz w:val="18"/>
              </w:rPr>
            </w:pPr>
            <w:r>
              <w:rPr>
                <w:rFonts w:ascii="Arial" w:hAnsi="Arial"/>
                <w:sz w:val="18"/>
              </w:rPr>
              <w:t>http://www.3gpp.org</w:t>
            </w:r>
            <w:bookmarkEnd w:id="6"/>
          </w:p>
          <w:p w14:paraId="41338A60" w14:textId="77777777" w:rsidR="007B3457" w:rsidRDefault="007B3457"/>
        </w:tc>
      </w:tr>
      <w:tr w:rsidR="007B3457" w14:paraId="34591A1A" w14:textId="77777777">
        <w:tc>
          <w:tcPr>
            <w:tcW w:w="10423" w:type="dxa"/>
            <w:shd w:val="clear" w:color="auto" w:fill="auto"/>
            <w:vAlign w:val="bottom"/>
          </w:tcPr>
          <w:p w14:paraId="3348A469" w14:textId="77777777" w:rsidR="007B3457" w:rsidRDefault="00000000">
            <w:pPr>
              <w:pStyle w:val="FP"/>
              <w:pBdr>
                <w:bottom w:val="single" w:sz="6" w:space="1" w:color="auto"/>
              </w:pBdr>
              <w:spacing w:after="240"/>
              <w:jc w:val="center"/>
              <w:rPr>
                <w:rFonts w:ascii="Arial" w:hAnsi="Arial"/>
                <w:b/>
                <w:i/>
              </w:rPr>
            </w:pPr>
            <w:bookmarkStart w:id="7" w:name="copyrightNotification"/>
            <w:r>
              <w:rPr>
                <w:rFonts w:ascii="Arial" w:hAnsi="Arial"/>
                <w:b/>
                <w:i/>
              </w:rPr>
              <w:t>Copyright Notification</w:t>
            </w:r>
          </w:p>
          <w:p w14:paraId="04D831C8" w14:textId="77777777" w:rsidR="007B3457" w:rsidRDefault="00000000">
            <w:pPr>
              <w:pStyle w:val="FP"/>
              <w:jc w:val="center"/>
            </w:pPr>
            <w:r>
              <w:t>No part may be reproduced except as authorized by written permission.</w:t>
            </w:r>
            <w:r>
              <w:br/>
              <w:t>The copyright and the foregoing restriction extend to reproduction in all media.</w:t>
            </w:r>
          </w:p>
          <w:p w14:paraId="74FA6CC4" w14:textId="77777777" w:rsidR="007B3457" w:rsidRDefault="007B3457">
            <w:pPr>
              <w:pStyle w:val="FP"/>
              <w:jc w:val="center"/>
            </w:pPr>
          </w:p>
          <w:p w14:paraId="462B945D" w14:textId="256D2972" w:rsidR="007B3457" w:rsidRDefault="00000000">
            <w:pPr>
              <w:pStyle w:val="FP"/>
              <w:jc w:val="center"/>
              <w:rPr>
                <w:sz w:val="18"/>
              </w:rPr>
            </w:pPr>
            <w:r>
              <w:rPr>
                <w:sz w:val="18"/>
              </w:rPr>
              <w:t>© 202</w:t>
            </w:r>
            <w:r w:rsidR="00B50941">
              <w:rPr>
                <w:sz w:val="18"/>
              </w:rPr>
              <w:t>4</w:t>
            </w:r>
            <w:r>
              <w:rPr>
                <w:sz w:val="18"/>
              </w:rPr>
              <w:t>, 3GPP Organizational Partners (ARIB, ATIS, CCSA, ETSI, TSDSI, TTA, TTC).</w:t>
            </w:r>
            <w:bookmarkStart w:id="8" w:name="copyrightaddon"/>
            <w:bookmarkEnd w:id="8"/>
          </w:p>
          <w:p w14:paraId="10E782B0" w14:textId="77777777" w:rsidR="007B3457" w:rsidRDefault="00000000">
            <w:pPr>
              <w:pStyle w:val="FP"/>
              <w:jc w:val="center"/>
              <w:rPr>
                <w:sz w:val="18"/>
              </w:rPr>
            </w:pPr>
            <w:r>
              <w:rPr>
                <w:sz w:val="18"/>
              </w:rPr>
              <w:t>All rights reserved.</w:t>
            </w:r>
          </w:p>
          <w:p w14:paraId="1C8D57AE" w14:textId="77777777" w:rsidR="007B3457" w:rsidRDefault="007B3457">
            <w:pPr>
              <w:pStyle w:val="FP"/>
              <w:rPr>
                <w:sz w:val="18"/>
              </w:rPr>
            </w:pPr>
          </w:p>
          <w:p w14:paraId="75697B76" w14:textId="77777777" w:rsidR="007B3457" w:rsidRDefault="00000000">
            <w:pPr>
              <w:pStyle w:val="FP"/>
              <w:rPr>
                <w:sz w:val="18"/>
              </w:rPr>
            </w:pPr>
            <w:r>
              <w:rPr>
                <w:sz w:val="18"/>
              </w:rPr>
              <w:t>UMTS™ is a Trade Mark of ETSI registered for the benefit of its members</w:t>
            </w:r>
          </w:p>
          <w:p w14:paraId="6AB2421E" w14:textId="77777777" w:rsidR="007B3457" w:rsidRDefault="00000000">
            <w:pPr>
              <w:pStyle w:val="FP"/>
              <w:rPr>
                <w:sz w:val="18"/>
              </w:rPr>
            </w:pPr>
            <w:r>
              <w:rPr>
                <w:sz w:val="18"/>
              </w:rPr>
              <w:t xml:space="preserve">3GPP™ is a Trade Mark of ETSI registered for the benefit of its </w:t>
            </w:r>
            <w:proofErr w:type="gramStart"/>
            <w:r>
              <w:rPr>
                <w:sz w:val="18"/>
              </w:rPr>
              <w:t>Members</w:t>
            </w:r>
            <w:proofErr w:type="gramEnd"/>
            <w:r>
              <w:rPr>
                <w:sz w:val="18"/>
              </w:rPr>
              <w:t xml:space="preserve"> and of the 3GPP Organizational Partners</w:t>
            </w:r>
            <w:r>
              <w:rPr>
                <w:sz w:val="18"/>
              </w:rPr>
              <w:br/>
              <w:t>LTE™ is a Trade Mark of ETSI registered for the benefit of its Members and of the 3GPP Organizational Partners</w:t>
            </w:r>
          </w:p>
          <w:p w14:paraId="539F7A99" w14:textId="77777777" w:rsidR="007B3457" w:rsidRDefault="00000000">
            <w:pPr>
              <w:pStyle w:val="FP"/>
              <w:rPr>
                <w:sz w:val="18"/>
              </w:rPr>
            </w:pPr>
            <w:r>
              <w:rPr>
                <w:sz w:val="18"/>
              </w:rPr>
              <w:t>GSM® and the GSM logo are registered and owned by the GSM Association</w:t>
            </w:r>
            <w:bookmarkEnd w:id="7"/>
          </w:p>
          <w:p w14:paraId="282F2988" w14:textId="77777777" w:rsidR="007B3457" w:rsidRDefault="007B3457"/>
        </w:tc>
      </w:tr>
      <w:bookmarkEnd w:id="5"/>
    </w:tbl>
    <w:p w14:paraId="594B2D29" w14:textId="77777777" w:rsidR="007B3457" w:rsidRDefault="00000000">
      <w:pPr>
        <w:pStyle w:val="TT"/>
      </w:pPr>
      <w:r>
        <w:br w:type="page"/>
      </w:r>
      <w:bookmarkStart w:id="9" w:name="tableOfContents"/>
      <w:bookmarkEnd w:id="9"/>
      <w:r>
        <w:lastRenderedPageBreak/>
        <w:t>Contents</w:t>
      </w:r>
    </w:p>
    <w:p w14:paraId="74F3B83B" w14:textId="61E05B85" w:rsidR="00F42D98" w:rsidRDefault="00000000">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"1-9" </w:instrText>
      </w:r>
      <w:r>
        <w:fldChar w:fldCharType="separate"/>
      </w:r>
      <w:r w:rsidR="00F42D98">
        <w:rPr>
          <w:noProof/>
        </w:rPr>
        <w:t>Foreword</w:t>
      </w:r>
      <w:r w:rsidR="00F42D98">
        <w:rPr>
          <w:noProof/>
        </w:rPr>
        <w:tab/>
      </w:r>
      <w:r w:rsidR="00F42D98">
        <w:rPr>
          <w:noProof/>
        </w:rPr>
        <w:fldChar w:fldCharType="begin" w:fldLock="1"/>
      </w:r>
      <w:r w:rsidR="00F42D98">
        <w:rPr>
          <w:noProof/>
        </w:rPr>
        <w:instrText xml:space="preserve"> PAGEREF _Toc177461413 \h </w:instrText>
      </w:r>
      <w:r w:rsidR="00F42D98">
        <w:rPr>
          <w:noProof/>
        </w:rPr>
      </w:r>
      <w:r w:rsidR="00F42D98">
        <w:rPr>
          <w:noProof/>
        </w:rPr>
        <w:fldChar w:fldCharType="separate"/>
      </w:r>
      <w:r w:rsidR="00F42D98">
        <w:rPr>
          <w:noProof/>
        </w:rPr>
        <w:t>6</w:t>
      </w:r>
      <w:r w:rsidR="00F42D98">
        <w:rPr>
          <w:noProof/>
        </w:rPr>
        <w:fldChar w:fldCharType="end"/>
      </w:r>
    </w:p>
    <w:p w14:paraId="44EFB28F" w14:textId="52BDC100"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_Toc177461414 \h </w:instrText>
      </w:r>
      <w:r>
        <w:rPr>
          <w:noProof/>
        </w:rPr>
      </w:r>
      <w:r>
        <w:rPr>
          <w:noProof/>
        </w:rPr>
        <w:fldChar w:fldCharType="separate"/>
      </w:r>
      <w:r>
        <w:rPr>
          <w:noProof/>
        </w:rPr>
        <w:t>8</w:t>
      </w:r>
      <w:r>
        <w:rPr>
          <w:noProof/>
        </w:rPr>
        <w:fldChar w:fldCharType="end"/>
      </w:r>
    </w:p>
    <w:p w14:paraId="3AA1ECFE" w14:textId="592B5DAA"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_Toc177461415 \h </w:instrText>
      </w:r>
      <w:r>
        <w:rPr>
          <w:noProof/>
        </w:rPr>
      </w:r>
      <w:r>
        <w:rPr>
          <w:noProof/>
        </w:rPr>
        <w:fldChar w:fldCharType="separate"/>
      </w:r>
      <w:r>
        <w:rPr>
          <w:noProof/>
        </w:rPr>
        <w:t>8</w:t>
      </w:r>
      <w:r>
        <w:rPr>
          <w:noProof/>
        </w:rPr>
        <w:fldChar w:fldCharType="end"/>
      </w:r>
    </w:p>
    <w:p w14:paraId="710DAC54" w14:textId="7A1D0409"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_Toc177461416 \h </w:instrText>
      </w:r>
      <w:r>
        <w:rPr>
          <w:noProof/>
        </w:rPr>
      </w:r>
      <w:r>
        <w:rPr>
          <w:noProof/>
        </w:rPr>
        <w:fldChar w:fldCharType="separate"/>
      </w:r>
      <w:r>
        <w:rPr>
          <w:noProof/>
        </w:rPr>
        <w:t>9</w:t>
      </w:r>
      <w:r>
        <w:rPr>
          <w:noProof/>
        </w:rPr>
        <w:fldChar w:fldCharType="end"/>
      </w:r>
    </w:p>
    <w:p w14:paraId="34990D79" w14:textId="5545B59B"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_Toc177461417 \h </w:instrText>
      </w:r>
      <w:r>
        <w:rPr>
          <w:noProof/>
        </w:rPr>
      </w:r>
      <w:r>
        <w:rPr>
          <w:noProof/>
        </w:rPr>
        <w:fldChar w:fldCharType="separate"/>
      </w:r>
      <w:r>
        <w:rPr>
          <w:noProof/>
        </w:rPr>
        <w:t>9</w:t>
      </w:r>
      <w:r>
        <w:rPr>
          <w:noProof/>
        </w:rPr>
        <w:fldChar w:fldCharType="end"/>
      </w:r>
    </w:p>
    <w:p w14:paraId="6EA6B7A4" w14:textId="2BE7189E"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_Toc177461418 \h </w:instrText>
      </w:r>
      <w:r>
        <w:rPr>
          <w:noProof/>
        </w:rPr>
      </w:r>
      <w:r>
        <w:rPr>
          <w:noProof/>
        </w:rPr>
        <w:fldChar w:fldCharType="separate"/>
      </w:r>
      <w:r>
        <w:rPr>
          <w:noProof/>
        </w:rPr>
        <w:t>9</w:t>
      </w:r>
      <w:r>
        <w:rPr>
          <w:noProof/>
        </w:rPr>
        <w:fldChar w:fldCharType="end"/>
      </w:r>
    </w:p>
    <w:p w14:paraId="0CE002DF" w14:textId="283FCE40"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_Toc177461419 \h </w:instrText>
      </w:r>
      <w:r>
        <w:rPr>
          <w:noProof/>
        </w:rPr>
      </w:r>
      <w:r>
        <w:rPr>
          <w:noProof/>
        </w:rPr>
        <w:fldChar w:fldCharType="separate"/>
      </w:r>
      <w:r>
        <w:rPr>
          <w:noProof/>
        </w:rPr>
        <w:t>9</w:t>
      </w:r>
      <w:r>
        <w:rPr>
          <w:noProof/>
        </w:rPr>
        <w:fldChar w:fldCharType="end"/>
      </w:r>
    </w:p>
    <w:p w14:paraId="08DAD4E5" w14:textId="0D13DB4E"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_Toc177461420 \h </w:instrText>
      </w:r>
      <w:r>
        <w:rPr>
          <w:noProof/>
        </w:rPr>
      </w:r>
      <w:r>
        <w:rPr>
          <w:noProof/>
        </w:rPr>
        <w:fldChar w:fldCharType="separate"/>
      </w:r>
      <w:r>
        <w:rPr>
          <w:noProof/>
        </w:rPr>
        <w:t>9</w:t>
      </w:r>
      <w:r>
        <w:rPr>
          <w:noProof/>
        </w:rPr>
        <w:fldChar w:fldCharType="end"/>
      </w:r>
    </w:p>
    <w:p w14:paraId="4E260B4A" w14:textId="6950C103"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Services offered by the IMS AS</w:t>
      </w:r>
      <w:r>
        <w:rPr>
          <w:noProof/>
        </w:rPr>
        <w:tab/>
      </w:r>
      <w:r>
        <w:rPr>
          <w:noProof/>
        </w:rPr>
        <w:fldChar w:fldCharType="begin" w:fldLock="1"/>
      </w:r>
      <w:r>
        <w:rPr>
          <w:noProof/>
        </w:rPr>
        <w:instrText xml:space="preserve"> PAGEREF _Toc177461421 \h </w:instrText>
      </w:r>
      <w:r>
        <w:rPr>
          <w:noProof/>
        </w:rPr>
      </w:r>
      <w:r>
        <w:rPr>
          <w:noProof/>
        </w:rPr>
        <w:fldChar w:fldCharType="separate"/>
      </w:r>
      <w:r>
        <w:rPr>
          <w:noProof/>
        </w:rPr>
        <w:t>10</w:t>
      </w:r>
      <w:r>
        <w:rPr>
          <w:noProof/>
        </w:rPr>
        <w:fldChar w:fldCharType="end"/>
      </w:r>
    </w:p>
    <w:p w14:paraId="248BF545" w14:textId="671313DA"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_Toc177461422 \h </w:instrText>
      </w:r>
      <w:r>
        <w:rPr>
          <w:noProof/>
        </w:rPr>
      </w:r>
      <w:r>
        <w:rPr>
          <w:noProof/>
        </w:rPr>
        <w:fldChar w:fldCharType="separate"/>
      </w:r>
      <w:r>
        <w:rPr>
          <w:noProof/>
        </w:rPr>
        <w:t>10</w:t>
      </w:r>
      <w:r>
        <w:rPr>
          <w:noProof/>
        </w:rPr>
        <w:fldChar w:fldCharType="end"/>
      </w:r>
    </w:p>
    <w:p w14:paraId="284D144F" w14:textId="08290161"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Nimsas_SessionEventControl Service</w:t>
      </w:r>
      <w:r>
        <w:rPr>
          <w:noProof/>
        </w:rPr>
        <w:tab/>
      </w:r>
      <w:r>
        <w:rPr>
          <w:noProof/>
        </w:rPr>
        <w:fldChar w:fldCharType="begin" w:fldLock="1"/>
      </w:r>
      <w:r>
        <w:rPr>
          <w:noProof/>
        </w:rPr>
        <w:instrText xml:space="preserve"> PAGEREF _Toc177461423 \h </w:instrText>
      </w:r>
      <w:r>
        <w:rPr>
          <w:noProof/>
        </w:rPr>
      </w:r>
      <w:r>
        <w:rPr>
          <w:noProof/>
        </w:rPr>
        <w:fldChar w:fldCharType="separate"/>
      </w:r>
      <w:r>
        <w:rPr>
          <w:noProof/>
        </w:rPr>
        <w:t>10</w:t>
      </w:r>
      <w:r>
        <w:rPr>
          <w:noProof/>
        </w:rPr>
        <w:fldChar w:fldCharType="end"/>
      </w:r>
    </w:p>
    <w:p w14:paraId="3010F60A" w14:textId="6B3FD19D"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_Toc177461424 \h </w:instrText>
      </w:r>
      <w:r>
        <w:rPr>
          <w:noProof/>
        </w:rPr>
      </w:r>
      <w:r>
        <w:rPr>
          <w:noProof/>
        </w:rPr>
        <w:fldChar w:fldCharType="separate"/>
      </w:r>
      <w:r>
        <w:rPr>
          <w:noProof/>
        </w:rPr>
        <w:t>10</w:t>
      </w:r>
      <w:r>
        <w:rPr>
          <w:noProof/>
        </w:rPr>
        <w:fldChar w:fldCharType="end"/>
      </w:r>
    </w:p>
    <w:p w14:paraId="15BBA139" w14:textId="350BE205"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_Toc177461425 \h </w:instrText>
      </w:r>
      <w:r>
        <w:rPr>
          <w:noProof/>
        </w:rPr>
      </w:r>
      <w:r>
        <w:rPr>
          <w:noProof/>
        </w:rPr>
        <w:fldChar w:fldCharType="separate"/>
      </w:r>
      <w:r>
        <w:rPr>
          <w:noProof/>
        </w:rPr>
        <w:t>10</w:t>
      </w:r>
      <w:r>
        <w:rPr>
          <w:noProof/>
        </w:rPr>
        <w:fldChar w:fldCharType="end"/>
      </w:r>
    </w:p>
    <w:p w14:paraId="5A24B50A" w14:textId="0106D00F"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5.2.2.1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_Toc177461426 \h </w:instrText>
      </w:r>
      <w:r>
        <w:rPr>
          <w:noProof/>
        </w:rPr>
      </w:r>
      <w:r>
        <w:rPr>
          <w:noProof/>
        </w:rPr>
        <w:fldChar w:fldCharType="separate"/>
      </w:r>
      <w:r>
        <w:rPr>
          <w:noProof/>
        </w:rPr>
        <w:t>10</w:t>
      </w:r>
      <w:r>
        <w:rPr>
          <w:noProof/>
        </w:rPr>
        <w:fldChar w:fldCharType="end"/>
      </w:r>
    </w:p>
    <w:p w14:paraId="4D42165A" w14:textId="635C17BC"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5.2.2.1A</w:t>
      </w:r>
      <w:r>
        <w:rPr>
          <w:rFonts w:asciiTheme="minorHAnsi" w:eastAsiaTheme="minorEastAsia" w:hAnsiTheme="minorHAnsi" w:cstheme="minorBidi"/>
          <w:noProof/>
          <w:kern w:val="2"/>
          <w:sz w:val="24"/>
          <w:szCs w:val="24"/>
          <w:lang w:eastAsia="en-GB"/>
          <w14:ligatures w14:val="standardContextual"/>
        </w:rPr>
        <w:tab/>
      </w:r>
      <w:r>
        <w:rPr>
          <w:noProof/>
        </w:rPr>
        <w:t>Subscribe</w:t>
      </w:r>
      <w:r>
        <w:rPr>
          <w:noProof/>
        </w:rPr>
        <w:tab/>
      </w:r>
      <w:r>
        <w:rPr>
          <w:noProof/>
        </w:rPr>
        <w:fldChar w:fldCharType="begin" w:fldLock="1"/>
      </w:r>
      <w:r>
        <w:rPr>
          <w:noProof/>
        </w:rPr>
        <w:instrText xml:space="preserve"> PAGEREF _Toc177461427 \h </w:instrText>
      </w:r>
      <w:r>
        <w:rPr>
          <w:noProof/>
        </w:rPr>
      </w:r>
      <w:r>
        <w:rPr>
          <w:noProof/>
        </w:rPr>
        <w:fldChar w:fldCharType="separate"/>
      </w:r>
      <w:r>
        <w:rPr>
          <w:noProof/>
        </w:rPr>
        <w:t>11</w:t>
      </w:r>
      <w:r>
        <w:rPr>
          <w:noProof/>
        </w:rPr>
        <w:fldChar w:fldCharType="end"/>
      </w:r>
    </w:p>
    <w:p w14:paraId="7B604CBD" w14:textId="7D62BC17"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5.2.2.2</w:t>
      </w:r>
      <w:r>
        <w:rPr>
          <w:rFonts w:asciiTheme="minorHAnsi" w:eastAsiaTheme="minorEastAsia" w:hAnsiTheme="minorHAnsi" w:cstheme="minorBidi"/>
          <w:noProof/>
          <w:kern w:val="2"/>
          <w:sz w:val="24"/>
          <w:szCs w:val="24"/>
          <w:lang w:eastAsia="en-GB"/>
          <w14:ligatures w14:val="standardContextual"/>
        </w:rPr>
        <w:tab/>
      </w:r>
      <w:r>
        <w:rPr>
          <w:noProof/>
        </w:rPr>
        <w:t>Notify</w:t>
      </w:r>
      <w:r>
        <w:rPr>
          <w:noProof/>
        </w:rPr>
        <w:tab/>
      </w:r>
      <w:r>
        <w:rPr>
          <w:noProof/>
        </w:rPr>
        <w:fldChar w:fldCharType="begin" w:fldLock="1"/>
      </w:r>
      <w:r>
        <w:rPr>
          <w:noProof/>
        </w:rPr>
        <w:instrText xml:space="preserve"> PAGEREF _Toc177461428 \h </w:instrText>
      </w:r>
      <w:r>
        <w:rPr>
          <w:noProof/>
        </w:rPr>
      </w:r>
      <w:r>
        <w:rPr>
          <w:noProof/>
        </w:rPr>
        <w:fldChar w:fldCharType="separate"/>
      </w:r>
      <w:r>
        <w:rPr>
          <w:noProof/>
        </w:rPr>
        <w:t>11</w:t>
      </w:r>
      <w:r>
        <w:rPr>
          <w:noProof/>
        </w:rPr>
        <w:fldChar w:fldCharType="end"/>
      </w:r>
    </w:p>
    <w:p w14:paraId="386CEAE4" w14:textId="66091BA7"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5.2.2.2.1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_Toc177461429 \h </w:instrText>
      </w:r>
      <w:r>
        <w:rPr>
          <w:noProof/>
        </w:rPr>
      </w:r>
      <w:r>
        <w:rPr>
          <w:noProof/>
        </w:rPr>
        <w:fldChar w:fldCharType="separate"/>
      </w:r>
      <w:r>
        <w:rPr>
          <w:noProof/>
        </w:rPr>
        <w:t>11</w:t>
      </w:r>
      <w:r>
        <w:rPr>
          <w:noProof/>
        </w:rPr>
        <w:fldChar w:fldCharType="end"/>
      </w:r>
    </w:p>
    <w:p w14:paraId="457C0CF6" w14:textId="3596F6D3"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5.2.2.2.2</w:t>
      </w:r>
      <w:r>
        <w:rPr>
          <w:rFonts w:asciiTheme="minorHAnsi" w:eastAsiaTheme="minorEastAsia" w:hAnsiTheme="minorHAnsi" w:cstheme="minorBidi"/>
          <w:noProof/>
          <w:kern w:val="2"/>
          <w:sz w:val="24"/>
          <w:szCs w:val="24"/>
          <w:lang w:eastAsia="en-GB"/>
          <w14:ligatures w14:val="standardContextual"/>
        </w:rPr>
        <w:tab/>
      </w:r>
      <w:r>
        <w:rPr>
          <w:noProof/>
        </w:rPr>
        <w:t>Notification for Session Event</w:t>
      </w:r>
      <w:r>
        <w:rPr>
          <w:noProof/>
        </w:rPr>
        <w:tab/>
      </w:r>
      <w:r>
        <w:rPr>
          <w:noProof/>
        </w:rPr>
        <w:fldChar w:fldCharType="begin" w:fldLock="1"/>
      </w:r>
      <w:r>
        <w:rPr>
          <w:noProof/>
        </w:rPr>
        <w:instrText xml:space="preserve"> PAGEREF _Toc177461430 \h </w:instrText>
      </w:r>
      <w:r>
        <w:rPr>
          <w:noProof/>
        </w:rPr>
      </w:r>
      <w:r>
        <w:rPr>
          <w:noProof/>
        </w:rPr>
        <w:fldChar w:fldCharType="separate"/>
      </w:r>
      <w:r>
        <w:rPr>
          <w:noProof/>
        </w:rPr>
        <w:t>11</w:t>
      </w:r>
      <w:r>
        <w:rPr>
          <w:noProof/>
        </w:rPr>
        <w:fldChar w:fldCharType="end"/>
      </w:r>
    </w:p>
    <w:p w14:paraId="430A14EE" w14:textId="3E6B4534"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Nimsas_MediaControl Service</w:t>
      </w:r>
      <w:r>
        <w:rPr>
          <w:noProof/>
        </w:rPr>
        <w:tab/>
      </w:r>
      <w:r>
        <w:rPr>
          <w:noProof/>
        </w:rPr>
        <w:fldChar w:fldCharType="begin" w:fldLock="1"/>
      </w:r>
      <w:r>
        <w:rPr>
          <w:noProof/>
        </w:rPr>
        <w:instrText xml:space="preserve"> PAGEREF _Toc177461431 \h </w:instrText>
      </w:r>
      <w:r>
        <w:rPr>
          <w:noProof/>
        </w:rPr>
      </w:r>
      <w:r>
        <w:rPr>
          <w:noProof/>
        </w:rPr>
        <w:fldChar w:fldCharType="separate"/>
      </w:r>
      <w:r>
        <w:rPr>
          <w:noProof/>
        </w:rPr>
        <w:t>12</w:t>
      </w:r>
      <w:r>
        <w:rPr>
          <w:noProof/>
        </w:rPr>
        <w:fldChar w:fldCharType="end"/>
      </w:r>
    </w:p>
    <w:p w14:paraId="74D1C6F3" w14:textId="53CEDD20"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5.3.1</w:t>
      </w:r>
      <w:r>
        <w:rPr>
          <w:rFonts w:asciiTheme="minorHAnsi" w:eastAsiaTheme="minorEastAsia"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_Toc177461432 \h </w:instrText>
      </w:r>
      <w:r>
        <w:rPr>
          <w:noProof/>
        </w:rPr>
      </w:r>
      <w:r>
        <w:rPr>
          <w:noProof/>
        </w:rPr>
        <w:fldChar w:fldCharType="separate"/>
      </w:r>
      <w:r>
        <w:rPr>
          <w:noProof/>
        </w:rPr>
        <w:t>12</w:t>
      </w:r>
      <w:r>
        <w:rPr>
          <w:noProof/>
        </w:rPr>
        <w:fldChar w:fldCharType="end"/>
      </w:r>
    </w:p>
    <w:p w14:paraId="2ECA45F9" w14:textId="2A05955E"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5.3.2</w:t>
      </w:r>
      <w:r>
        <w:rPr>
          <w:rFonts w:asciiTheme="minorHAnsi" w:eastAsiaTheme="minorEastAsia"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_Toc177461433 \h </w:instrText>
      </w:r>
      <w:r>
        <w:rPr>
          <w:noProof/>
        </w:rPr>
      </w:r>
      <w:r>
        <w:rPr>
          <w:noProof/>
        </w:rPr>
        <w:fldChar w:fldCharType="separate"/>
      </w:r>
      <w:r>
        <w:rPr>
          <w:noProof/>
        </w:rPr>
        <w:t>12</w:t>
      </w:r>
      <w:r>
        <w:rPr>
          <w:noProof/>
        </w:rPr>
        <w:fldChar w:fldCharType="end"/>
      </w:r>
    </w:p>
    <w:p w14:paraId="20EB384D" w14:textId="0D617BAD"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5.3.2.1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_Toc177461434 \h </w:instrText>
      </w:r>
      <w:r>
        <w:rPr>
          <w:noProof/>
        </w:rPr>
      </w:r>
      <w:r>
        <w:rPr>
          <w:noProof/>
        </w:rPr>
        <w:fldChar w:fldCharType="separate"/>
      </w:r>
      <w:r>
        <w:rPr>
          <w:noProof/>
        </w:rPr>
        <w:t>12</w:t>
      </w:r>
      <w:r>
        <w:rPr>
          <w:noProof/>
        </w:rPr>
        <w:fldChar w:fldCharType="end"/>
      </w:r>
    </w:p>
    <w:p w14:paraId="7ADBA973" w14:textId="4C5CD2D8"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5.3.2.2</w:t>
      </w:r>
      <w:r>
        <w:rPr>
          <w:rFonts w:asciiTheme="minorHAnsi" w:eastAsiaTheme="minorEastAsia" w:hAnsiTheme="minorHAnsi" w:cstheme="minorBidi"/>
          <w:noProof/>
          <w:kern w:val="2"/>
          <w:sz w:val="24"/>
          <w:szCs w:val="24"/>
          <w:lang w:eastAsia="en-GB"/>
          <w14:ligatures w14:val="standardContextual"/>
        </w:rPr>
        <w:tab/>
      </w:r>
      <w:r>
        <w:rPr>
          <w:noProof/>
        </w:rPr>
        <w:t>MediaInstruction</w:t>
      </w:r>
      <w:r>
        <w:rPr>
          <w:noProof/>
        </w:rPr>
        <w:tab/>
      </w:r>
      <w:r>
        <w:rPr>
          <w:noProof/>
        </w:rPr>
        <w:fldChar w:fldCharType="begin" w:fldLock="1"/>
      </w:r>
      <w:r>
        <w:rPr>
          <w:noProof/>
        </w:rPr>
        <w:instrText xml:space="preserve"> PAGEREF _Toc177461435 \h </w:instrText>
      </w:r>
      <w:r>
        <w:rPr>
          <w:noProof/>
        </w:rPr>
      </w:r>
      <w:r>
        <w:rPr>
          <w:noProof/>
        </w:rPr>
        <w:fldChar w:fldCharType="separate"/>
      </w:r>
      <w:r>
        <w:rPr>
          <w:noProof/>
        </w:rPr>
        <w:t>12</w:t>
      </w:r>
      <w:r>
        <w:rPr>
          <w:noProof/>
        </w:rPr>
        <w:fldChar w:fldCharType="end"/>
      </w:r>
    </w:p>
    <w:p w14:paraId="5800ABEB" w14:textId="7F2F1640"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5.3.2.2.1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_Toc177461436 \h </w:instrText>
      </w:r>
      <w:r>
        <w:rPr>
          <w:noProof/>
        </w:rPr>
      </w:r>
      <w:r>
        <w:rPr>
          <w:noProof/>
        </w:rPr>
        <w:fldChar w:fldCharType="separate"/>
      </w:r>
      <w:r>
        <w:rPr>
          <w:noProof/>
        </w:rPr>
        <w:t>12</w:t>
      </w:r>
      <w:r>
        <w:rPr>
          <w:noProof/>
        </w:rPr>
        <w:fldChar w:fldCharType="end"/>
      </w:r>
    </w:p>
    <w:p w14:paraId="2CD03C0D" w14:textId="09131B5D"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5.3.2.2.2</w:t>
      </w:r>
      <w:r>
        <w:rPr>
          <w:rFonts w:asciiTheme="minorHAnsi" w:eastAsiaTheme="minorEastAsia" w:hAnsiTheme="minorHAnsi" w:cstheme="minorBidi"/>
          <w:noProof/>
          <w:kern w:val="2"/>
          <w:sz w:val="24"/>
          <w:szCs w:val="24"/>
          <w:lang w:eastAsia="en-GB"/>
          <w14:ligatures w14:val="standardContextual"/>
        </w:rPr>
        <w:tab/>
      </w:r>
      <w:r>
        <w:rPr>
          <w:noProof/>
        </w:rPr>
        <w:t>Media Instruction</w:t>
      </w:r>
      <w:r>
        <w:rPr>
          <w:noProof/>
        </w:rPr>
        <w:tab/>
      </w:r>
      <w:r>
        <w:rPr>
          <w:noProof/>
        </w:rPr>
        <w:fldChar w:fldCharType="begin" w:fldLock="1"/>
      </w:r>
      <w:r>
        <w:rPr>
          <w:noProof/>
        </w:rPr>
        <w:instrText xml:space="preserve"> PAGEREF _Toc177461437 \h </w:instrText>
      </w:r>
      <w:r>
        <w:rPr>
          <w:noProof/>
        </w:rPr>
      </w:r>
      <w:r>
        <w:rPr>
          <w:noProof/>
        </w:rPr>
        <w:fldChar w:fldCharType="separate"/>
      </w:r>
      <w:r>
        <w:rPr>
          <w:noProof/>
        </w:rPr>
        <w:t>12</w:t>
      </w:r>
      <w:r>
        <w:rPr>
          <w:noProof/>
        </w:rPr>
        <w:fldChar w:fldCharType="end"/>
      </w:r>
    </w:p>
    <w:p w14:paraId="4B9C84DB" w14:textId="2292CAD1"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API Definitions</w:t>
      </w:r>
      <w:r>
        <w:rPr>
          <w:noProof/>
        </w:rPr>
        <w:tab/>
      </w:r>
      <w:r>
        <w:rPr>
          <w:noProof/>
        </w:rPr>
        <w:fldChar w:fldCharType="begin" w:fldLock="1"/>
      </w:r>
      <w:r>
        <w:rPr>
          <w:noProof/>
        </w:rPr>
        <w:instrText xml:space="preserve"> PAGEREF _Toc177461438 \h </w:instrText>
      </w:r>
      <w:r>
        <w:rPr>
          <w:noProof/>
        </w:rPr>
      </w:r>
      <w:r>
        <w:rPr>
          <w:noProof/>
        </w:rPr>
        <w:fldChar w:fldCharType="separate"/>
      </w:r>
      <w:r>
        <w:rPr>
          <w:noProof/>
        </w:rPr>
        <w:t>13</w:t>
      </w:r>
      <w:r>
        <w:rPr>
          <w:noProof/>
        </w:rPr>
        <w:fldChar w:fldCharType="end"/>
      </w:r>
    </w:p>
    <w:p w14:paraId="4EA19FFF" w14:textId="54F55482"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Nimsas_SessionEventControl Service API</w:t>
      </w:r>
      <w:r>
        <w:rPr>
          <w:noProof/>
        </w:rPr>
        <w:tab/>
      </w:r>
      <w:r>
        <w:rPr>
          <w:noProof/>
        </w:rPr>
        <w:fldChar w:fldCharType="begin" w:fldLock="1"/>
      </w:r>
      <w:r>
        <w:rPr>
          <w:noProof/>
        </w:rPr>
        <w:instrText xml:space="preserve"> PAGEREF _Toc177461439 \h </w:instrText>
      </w:r>
      <w:r>
        <w:rPr>
          <w:noProof/>
        </w:rPr>
      </w:r>
      <w:r>
        <w:rPr>
          <w:noProof/>
        </w:rPr>
        <w:fldChar w:fldCharType="separate"/>
      </w:r>
      <w:r>
        <w:rPr>
          <w:noProof/>
        </w:rPr>
        <w:t>13</w:t>
      </w:r>
      <w:r>
        <w:rPr>
          <w:noProof/>
        </w:rPr>
        <w:fldChar w:fldCharType="end"/>
      </w:r>
    </w:p>
    <w:p w14:paraId="2983DCB2" w14:textId="5200825E"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6.1.1</w:t>
      </w:r>
      <w:r>
        <w:rPr>
          <w:rFonts w:asciiTheme="minorHAnsi" w:eastAsiaTheme="minorEastAsia" w:hAnsiTheme="minorHAnsi" w:cstheme="minorBidi"/>
          <w:noProof/>
          <w:kern w:val="2"/>
          <w:sz w:val="24"/>
          <w:szCs w:val="24"/>
          <w:lang w:eastAsia="en-GB"/>
          <w14:ligatures w14:val="standardContextual"/>
        </w:rPr>
        <w:tab/>
      </w:r>
      <w:r>
        <w:rPr>
          <w:noProof/>
        </w:rPr>
        <w:t>API URI</w:t>
      </w:r>
      <w:r>
        <w:rPr>
          <w:noProof/>
        </w:rPr>
        <w:tab/>
      </w:r>
      <w:r>
        <w:rPr>
          <w:noProof/>
        </w:rPr>
        <w:fldChar w:fldCharType="begin" w:fldLock="1"/>
      </w:r>
      <w:r>
        <w:rPr>
          <w:noProof/>
        </w:rPr>
        <w:instrText xml:space="preserve"> PAGEREF _Toc177461440 \h </w:instrText>
      </w:r>
      <w:r>
        <w:rPr>
          <w:noProof/>
        </w:rPr>
      </w:r>
      <w:r>
        <w:rPr>
          <w:noProof/>
        </w:rPr>
        <w:fldChar w:fldCharType="separate"/>
      </w:r>
      <w:r>
        <w:rPr>
          <w:noProof/>
        </w:rPr>
        <w:t>13</w:t>
      </w:r>
      <w:r>
        <w:rPr>
          <w:noProof/>
        </w:rPr>
        <w:fldChar w:fldCharType="end"/>
      </w:r>
    </w:p>
    <w:p w14:paraId="42B65116" w14:textId="21724B2E"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6.1.2</w:t>
      </w:r>
      <w:r>
        <w:rPr>
          <w:rFonts w:asciiTheme="minorHAnsi" w:eastAsiaTheme="minorEastAsia"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_Toc177461441 \h </w:instrText>
      </w:r>
      <w:r>
        <w:rPr>
          <w:noProof/>
        </w:rPr>
      </w:r>
      <w:r>
        <w:rPr>
          <w:noProof/>
        </w:rPr>
        <w:fldChar w:fldCharType="separate"/>
      </w:r>
      <w:r>
        <w:rPr>
          <w:noProof/>
        </w:rPr>
        <w:t>13</w:t>
      </w:r>
      <w:r>
        <w:rPr>
          <w:noProof/>
        </w:rPr>
        <w:fldChar w:fldCharType="end"/>
      </w:r>
    </w:p>
    <w:p w14:paraId="67518A36" w14:textId="7557C8CC"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_Toc177461442 \h </w:instrText>
      </w:r>
      <w:r>
        <w:rPr>
          <w:noProof/>
        </w:rPr>
      </w:r>
      <w:r>
        <w:rPr>
          <w:noProof/>
        </w:rPr>
        <w:fldChar w:fldCharType="separate"/>
      </w:r>
      <w:r>
        <w:rPr>
          <w:noProof/>
        </w:rPr>
        <w:t>13</w:t>
      </w:r>
      <w:r>
        <w:rPr>
          <w:noProof/>
        </w:rPr>
        <w:fldChar w:fldCharType="end"/>
      </w:r>
    </w:p>
    <w:p w14:paraId="3E3035EC" w14:textId="38EC94AF"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6.1.2.2</w:t>
      </w:r>
      <w:r>
        <w:rPr>
          <w:rFonts w:asciiTheme="minorHAnsi" w:eastAsiaTheme="minorEastAsia"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_Toc177461443 \h </w:instrText>
      </w:r>
      <w:r>
        <w:rPr>
          <w:noProof/>
        </w:rPr>
      </w:r>
      <w:r>
        <w:rPr>
          <w:noProof/>
        </w:rPr>
        <w:fldChar w:fldCharType="separate"/>
      </w:r>
      <w:r>
        <w:rPr>
          <w:noProof/>
        </w:rPr>
        <w:t>14</w:t>
      </w:r>
      <w:r>
        <w:rPr>
          <w:noProof/>
        </w:rPr>
        <w:fldChar w:fldCharType="end"/>
      </w:r>
    </w:p>
    <w:p w14:paraId="5A9185AF" w14:textId="406A9FB0"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_Toc177461444 \h </w:instrText>
      </w:r>
      <w:r>
        <w:rPr>
          <w:noProof/>
        </w:rPr>
      </w:r>
      <w:r>
        <w:rPr>
          <w:noProof/>
        </w:rPr>
        <w:fldChar w:fldCharType="separate"/>
      </w:r>
      <w:r>
        <w:rPr>
          <w:noProof/>
        </w:rPr>
        <w:t>14</w:t>
      </w:r>
      <w:r>
        <w:rPr>
          <w:noProof/>
        </w:rPr>
        <w:fldChar w:fldCharType="end"/>
      </w:r>
    </w:p>
    <w:p w14:paraId="1BC27A72" w14:textId="6648CC0A"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6.1.2.2.2</w:t>
      </w:r>
      <w:r>
        <w:rPr>
          <w:rFonts w:asciiTheme="minorHAnsi" w:eastAsiaTheme="minorEastAsia"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_Toc177461445 \h </w:instrText>
      </w:r>
      <w:r>
        <w:rPr>
          <w:noProof/>
        </w:rPr>
      </w:r>
      <w:r>
        <w:rPr>
          <w:noProof/>
        </w:rPr>
        <w:fldChar w:fldCharType="separate"/>
      </w:r>
      <w:r>
        <w:rPr>
          <w:noProof/>
        </w:rPr>
        <w:t>14</w:t>
      </w:r>
      <w:r>
        <w:rPr>
          <w:noProof/>
        </w:rPr>
        <w:fldChar w:fldCharType="end"/>
      </w:r>
    </w:p>
    <w:p w14:paraId="0EE02229" w14:textId="018D1476"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6.1.2.3</w:t>
      </w:r>
      <w:r>
        <w:rPr>
          <w:rFonts w:asciiTheme="minorHAnsi" w:eastAsiaTheme="minorEastAsia"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_Toc177461446 \h </w:instrText>
      </w:r>
      <w:r>
        <w:rPr>
          <w:noProof/>
        </w:rPr>
      </w:r>
      <w:r>
        <w:rPr>
          <w:noProof/>
        </w:rPr>
        <w:fldChar w:fldCharType="separate"/>
      </w:r>
      <w:r>
        <w:rPr>
          <w:noProof/>
        </w:rPr>
        <w:t>14</w:t>
      </w:r>
      <w:r>
        <w:rPr>
          <w:noProof/>
        </w:rPr>
        <w:fldChar w:fldCharType="end"/>
      </w:r>
    </w:p>
    <w:p w14:paraId="478B41F5" w14:textId="7001BF3C"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6.1.3</w:t>
      </w:r>
      <w:r>
        <w:rPr>
          <w:rFonts w:asciiTheme="minorHAnsi" w:eastAsiaTheme="minorEastAsia"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_Toc177461447 \h </w:instrText>
      </w:r>
      <w:r>
        <w:rPr>
          <w:noProof/>
        </w:rPr>
      </w:r>
      <w:r>
        <w:rPr>
          <w:noProof/>
        </w:rPr>
        <w:fldChar w:fldCharType="separate"/>
      </w:r>
      <w:r>
        <w:rPr>
          <w:noProof/>
        </w:rPr>
        <w:t>14</w:t>
      </w:r>
      <w:r>
        <w:rPr>
          <w:noProof/>
        </w:rPr>
        <w:fldChar w:fldCharType="end"/>
      </w:r>
    </w:p>
    <w:p w14:paraId="446E1D49" w14:textId="45705C52"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6.1.3.1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_Toc177461448 \h </w:instrText>
      </w:r>
      <w:r>
        <w:rPr>
          <w:noProof/>
        </w:rPr>
      </w:r>
      <w:r>
        <w:rPr>
          <w:noProof/>
        </w:rPr>
        <w:fldChar w:fldCharType="separate"/>
      </w:r>
      <w:r>
        <w:rPr>
          <w:noProof/>
        </w:rPr>
        <w:t>14</w:t>
      </w:r>
      <w:r>
        <w:rPr>
          <w:noProof/>
        </w:rPr>
        <w:fldChar w:fldCharType="end"/>
      </w:r>
    </w:p>
    <w:p w14:paraId="4F6645B9" w14:textId="4B75B649"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6.1.3.2</w:t>
      </w:r>
      <w:r>
        <w:rPr>
          <w:rFonts w:asciiTheme="minorHAnsi" w:eastAsiaTheme="minorEastAsia" w:hAnsiTheme="minorHAnsi" w:cstheme="minorBidi"/>
          <w:noProof/>
          <w:kern w:val="2"/>
          <w:sz w:val="24"/>
          <w:szCs w:val="24"/>
          <w:lang w:eastAsia="en-GB"/>
          <w14:ligatures w14:val="standardContextual"/>
        </w:rPr>
        <w:tab/>
      </w:r>
      <w:r>
        <w:rPr>
          <w:noProof/>
        </w:rPr>
        <w:t>Resource: Session Event Subscriptions</w:t>
      </w:r>
      <w:r>
        <w:rPr>
          <w:noProof/>
        </w:rPr>
        <w:tab/>
      </w:r>
      <w:r>
        <w:rPr>
          <w:noProof/>
        </w:rPr>
        <w:fldChar w:fldCharType="begin" w:fldLock="1"/>
      </w:r>
      <w:r>
        <w:rPr>
          <w:noProof/>
        </w:rPr>
        <w:instrText xml:space="preserve"> PAGEREF _Toc177461449 \h </w:instrText>
      </w:r>
      <w:r>
        <w:rPr>
          <w:noProof/>
        </w:rPr>
      </w:r>
      <w:r>
        <w:rPr>
          <w:noProof/>
        </w:rPr>
        <w:fldChar w:fldCharType="separate"/>
      </w:r>
      <w:r>
        <w:rPr>
          <w:noProof/>
        </w:rPr>
        <w:t>15</w:t>
      </w:r>
      <w:r>
        <w:rPr>
          <w:noProof/>
        </w:rPr>
        <w:fldChar w:fldCharType="end"/>
      </w:r>
    </w:p>
    <w:p w14:paraId="218D99A2" w14:textId="05D36BA1"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6.1.3.2.1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_Toc177461450 \h </w:instrText>
      </w:r>
      <w:r>
        <w:rPr>
          <w:noProof/>
        </w:rPr>
      </w:r>
      <w:r>
        <w:rPr>
          <w:noProof/>
        </w:rPr>
        <w:fldChar w:fldCharType="separate"/>
      </w:r>
      <w:r>
        <w:rPr>
          <w:noProof/>
        </w:rPr>
        <w:t>15</w:t>
      </w:r>
      <w:r>
        <w:rPr>
          <w:noProof/>
        </w:rPr>
        <w:fldChar w:fldCharType="end"/>
      </w:r>
    </w:p>
    <w:p w14:paraId="504BA402" w14:textId="65615A4C"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6.1.3.2.2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_Toc177461451 \h </w:instrText>
      </w:r>
      <w:r>
        <w:rPr>
          <w:noProof/>
        </w:rPr>
      </w:r>
      <w:r>
        <w:rPr>
          <w:noProof/>
        </w:rPr>
        <w:fldChar w:fldCharType="separate"/>
      </w:r>
      <w:r>
        <w:rPr>
          <w:noProof/>
        </w:rPr>
        <w:t>15</w:t>
      </w:r>
      <w:r>
        <w:rPr>
          <w:noProof/>
        </w:rPr>
        <w:fldChar w:fldCharType="end"/>
      </w:r>
    </w:p>
    <w:p w14:paraId="00DFB77F" w14:textId="10773890"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6.1.3.2.3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_Toc177461452 \h </w:instrText>
      </w:r>
      <w:r>
        <w:rPr>
          <w:noProof/>
        </w:rPr>
      </w:r>
      <w:r>
        <w:rPr>
          <w:noProof/>
        </w:rPr>
        <w:fldChar w:fldCharType="separate"/>
      </w:r>
      <w:r>
        <w:rPr>
          <w:noProof/>
        </w:rPr>
        <w:t>15</w:t>
      </w:r>
      <w:r>
        <w:rPr>
          <w:noProof/>
        </w:rPr>
        <w:fldChar w:fldCharType="end"/>
      </w:r>
    </w:p>
    <w:p w14:paraId="218F43A7" w14:textId="5BB3B84C"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6.1.3.2.4</w:t>
      </w:r>
      <w:r>
        <w:rPr>
          <w:rFonts w:asciiTheme="minorHAnsi" w:eastAsiaTheme="minorEastAsia" w:hAnsiTheme="minorHAnsi" w:cstheme="minorBidi"/>
          <w:noProof/>
          <w:kern w:val="2"/>
          <w:sz w:val="24"/>
          <w:szCs w:val="24"/>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_Toc177461453 \h </w:instrText>
      </w:r>
      <w:r>
        <w:rPr>
          <w:noProof/>
        </w:rPr>
      </w:r>
      <w:r>
        <w:rPr>
          <w:noProof/>
        </w:rPr>
        <w:fldChar w:fldCharType="separate"/>
      </w:r>
      <w:r>
        <w:rPr>
          <w:noProof/>
        </w:rPr>
        <w:t>15</w:t>
      </w:r>
      <w:r>
        <w:rPr>
          <w:noProof/>
        </w:rPr>
        <w:fldChar w:fldCharType="end"/>
      </w:r>
    </w:p>
    <w:p w14:paraId="10232035" w14:textId="3624A143"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6.1.4</w:t>
      </w:r>
      <w:r>
        <w:rPr>
          <w:rFonts w:asciiTheme="minorHAnsi" w:eastAsiaTheme="minorEastAsia" w:hAnsiTheme="minorHAnsi" w:cstheme="minorBidi"/>
          <w:noProof/>
          <w:kern w:val="2"/>
          <w:sz w:val="24"/>
          <w:szCs w:val="24"/>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_Toc177461454 \h </w:instrText>
      </w:r>
      <w:r>
        <w:rPr>
          <w:noProof/>
        </w:rPr>
      </w:r>
      <w:r>
        <w:rPr>
          <w:noProof/>
        </w:rPr>
        <w:fldChar w:fldCharType="separate"/>
      </w:r>
      <w:r>
        <w:rPr>
          <w:noProof/>
        </w:rPr>
        <w:t>15</w:t>
      </w:r>
      <w:r>
        <w:rPr>
          <w:noProof/>
        </w:rPr>
        <w:fldChar w:fldCharType="end"/>
      </w:r>
    </w:p>
    <w:p w14:paraId="2E975B9F" w14:textId="0EB6616C"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6.1.5</w:t>
      </w:r>
      <w:r>
        <w:rPr>
          <w:rFonts w:asciiTheme="minorHAnsi" w:eastAsiaTheme="minorEastAsia"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_Toc177461455 \h </w:instrText>
      </w:r>
      <w:r>
        <w:rPr>
          <w:noProof/>
        </w:rPr>
      </w:r>
      <w:r>
        <w:rPr>
          <w:noProof/>
        </w:rPr>
        <w:fldChar w:fldCharType="separate"/>
      </w:r>
      <w:r>
        <w:rPr>
          <w:noProof/>
        </w:rPr>
        <w:t>15</w:t>
      </w:r>
      <w:r>
        <w:rPr>
          <w:noProof/>
        </w:rPr>
        <w:fldChar w:fldCharType="end"/>
      </w:r>
    </w:p>
    <w:p w14:paraId="7FA2B418" w14:textId="3DB6C2D5"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6.1.5.1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_Toc177461456 \h </w:instrText>
      </w:r>
      <w:r>
        <w:rPr>
          <w:noProof/>
        </w:rPr>
      </w:r>
      <w:r>
        <w:rPr>
          <w:noProof/>
        </w:rPr>
        <w:fldChar w:fldCharType="separate"/>
      </w:r>
      <w:r>
        <w:rPr>
          <w:noProof/>
        </w:rPr>
        <w:t>15</w:t>
      </w:r>
      <w:r>
        <w:rPr>
          <w:noProof/>
        </w:rPr>
        <w:fldChar w:fldCharType="end"/>
      </w:r>
    </w:p>
    <w:p w14:paraId="1FE3F04C" w14:textId="7A2AED1A"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6.1.5.2</w:t>
      </w:r>
      <w:r>
        <w:rPr>
          <w:rFonts w:asciiTheme="minorHAnsi" w:eastAsiaTheme="minorEastAsia" w:hAnsiTheme="minorHAnsi" w:cstheme="minorBidi"/>
          <w:noProof/>
          <w:kern w:val="2"/>
          <w:sz w:val="24"/>
          <w:szCs w:val="24"/>
          <w:lang w:eastAsia="en-GB"/>
          <w14:ligatures w14:val="standardContextual"/>
        </w:rPr>
        <w:tab/>
      </w:r>
      <w:r>
        <w:rPr>
          <w:noProof/>
        </w:rPr>
        <w:t>Session Event Notification</w:t>
      </w:r>
      <w:r>
        <w:rPr>
          <w:noProof/>
        </w:rPr>
        <w:tab/>
      </w:r>
      <w:r>
        <w:rPr>
          <w:noProof/>
        </w:rPr>
        <w:fldChar w:fldCharType="begin" w:fldLock="1"/>
      </w:r>
      <w:r>
        <w:rPr>
          <w:noProof/>
        </w:rPr>
        <w:instrText xml:space="preserve"> PAGEREF _Toc177461457 \h </w:instrText>
      </w:r>
      <w:r>
        <w:rPr>
          <w:noProof/>
        </w:rPr>
      </w:r>
      <w:r>
        <w:rPr>
          <w:noProof/>
        </w:rPr>
        <w:fldChar w:fldCharType="separate"/>
      </w:r>
      <w:r>
        <w:rPr>
          <w:noProof/>
        </w:rPr>
        <w:t>16</w:t>
      </w:r>
      <w:r>
        <w:rPr>
          <w:noProof/>
        </w:rPr>
        <w:fldChar w:fldCharType="end"/>
      </w:r>
    </w:p>
    <w:p w14:paraId="06866150" w14:textId="580A905B"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6.1.5.2.1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_Toc177461458 \h </w:instrText>
      </w:r>
      <w:r>
        <w:rPr>
          <w:noProof/>
        </w:rPr>
      </w:r>
      <w:r>
        <w:rPr>
          <w:noProof/>
        </w:rPr>
        <w:fldChar w:fldCharType="separate"/>
      </w:r>
      <w:r>
        <w:rPr>
          <w:noProof/>
        </w:rPr>
        <w:t>16</w:t>
      </w:r>
      <w:r>
        <w:rPr>
          <w:noProof/>
        </w:rPr>
        <w:fldChar w:fldCharType="end"/>
      </w:r>
    </w:p>
    <w:p w14:paraId="6C4FFB66" w14:textId="58BF28D6"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6.1.5.2.2</w:t>
      </w:r>
      <w:r>
        <w:rPr>
          <w:rFonts w:asciiTheme="minorHAnsi" w:eastAsiaTheme="minorEastAsia" w:hAnsiTheme="minorHAnsi" w:cstheme="minorBidi"/>
          <w:noProof/>
          <w:kern w:val="2"/>
          <w:sz w:val="24"/>
          <w:szCs w:val="24"/>
          <w:lang w:eastAsia="en-GB"/>
          <w14:ligatures w14:val="standardContextual"/>
        </w:rPr>
        <w:tab/>
      </w:r>
      <w:r>
        <w:rPr>
          <w:noProof/>
        </w:rPr>
        <w:t>Target URI</w:t>
      </w:r>
      <w:r>
        <w:rPr>
          <w:noProof/>
        </w:rPr>
        <w:tab/>
      </w:r>
      <w:r>
        <w:rPr>
          <w:noProof/>
        </w:rPr>
        <w:fldChar w:fldCharType="begin" w:fldLock="1"/>
      </w:r>
      <w:r>
        <w:rPr>
          <w:noProof/>
        </w:rPr>
        <w:instrText xml:space="preserve"> PAGEREF _Toc177461459 \h </w:instrText>
      </w:r>
      <w:r>
        <w:rPr>
          <w:noProof/>
        </w:rPr>
      </w:r>
      <w:r>
        <w:rPr>
          <w:noProof/>
        </w:rPr>
        <w:fldChar w:fldCharType="separate"/>
      </w:r>
      <w:r>
        <w:rPr>
          <w:noProof/>
        </w:rPr>
        <w:t>16</w:t>
      </w:r>
      <w:r>
        <w:rPr>
          <w:noProof/>
        </w:rPr>
        <w:fldChar w:fldCharType="end"/>
      </w:r>
    </w:p>
    <w:p w14:paraId="536C60E1" w14:textId="7A8CD3B0"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6.1.5.2.3</w:t>
      </w:r>
      <w:r>
        <w:rPr>
          <w:rFonts w:asciiTheme="minorHAnsi" w:eastAsiaTheme="minorEastAsia" w:hAnsiTheme="minorHAnsi" w:cstheme="minorBidi"/>
          <w:noProof/>
          <w:kern w:val="2"/>
          <w:sz w:val="24"/>
          <w:szCs w:val="24"/>
          <w:lang w:eastAsia="en-GB"/>
          <w14:ligatures w14:val="standardContextual"/>
        </w:rPr>
        <w:tab/>
      </w:r>
      <w:r>
        <w:rPr>
          <w:noProof/>
        </w:rPr>
        <w:t>Standard Methods</w:t>
      </w:r>
      <w:r>
        <w:rPr>
          <w:noProof/>
        </w:rPr>
        <w:tab/>
      </w:r>
      <w:r>
        <w:rPr>
          <w:noProof/>
        </w:rPr>
        <w:fldChar w:fldCharType="begin" w:fldLock="1"/>
      </w:r>
      <w:r>
        <w:rPr>
          <w:noProof/>
        </w:rPr>
        <w:instrText xml:space="preserve"> PAGEREF _Toc177461460 \h </w:instrText>
      </w:r>
      <w:r>
        <w:rPr>
          <w:noProof/>
        </w:rPr>
      </w:r>
      <w:r>
        <w:rPr>
          <w:noProof/>
        </w:rPr>
        <w:fldChar w:fldCharType="separate"/>
      </w:r>
      <w:r>
        <w:rPr>
          <w:noProof/>
        </w:rPr>
        <w:t>16</w:t>
      </w:r>
      <w:r>
        <w:rPr>
          <w:noProof/>
        </w:rPr>
        <w:fldChar w:fldCharType="end"/>
      </w:r>
    </w:p>
    <w:p w14:paraId="7FCD7612" w14:textId="546C1C17"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6.1.6</w:t>
      </w:r>
      <w:r>
        <w:rPr>
          <w:rFonts w:asciiTheme="minorHAnsi" w:eastAsiaTheme="minorEastAsia"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_Toc177461461 \h </w:instrText>
      </w:r>
      <w:r>
        <w:rPr>
          <w:noProof/>
        </w:rPr>
      </w:r>
      <w:r>
        <w:rPr>
          <w:noProof/>
        </w:rPr>
        <w:fldChar w:fldCharType="separate"/>
      </w:r>
      <w:r>
        <w:rPr>
          <w:noProof/>
        </w:rPr>
        <w:t>17</w:t>
      </w:r>
      <w:r>
        <w:rPr>
          <w:noProof/>
        </w:rPr>
        <w:fldChar w:fldCharType="end"/>
      </w:r>
    </w:p>
    <w:p w14:paraId="083784AF" w14:textId="1CE19994"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6.1.6.1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_Toc177461462 \h </w:instrText>
      </w:r>
      <w:r>
        <w:rPr>
          <w:noProof/>
        </w:rPr>
      </w:r>
      <w:r>
        <w:rPr>
          <w:noProof/>
        </w:rPr>
        <w:fldChar w:fldCharType="separate"/>
      </w:r>
      <w:r>
        <w:rPr>
          <w:noProof/>
        </w:rPr>
        <w:t>17</w:t>
      </w:r>
      <w:r>
        <w:rPr>
          <w:noProof/>
        </w:rPr>
        <w:fldChar w:fldCharType="end"/>
      </w:r>
    </w:p>
    <w:p w14:paraId="54E9CFAA" w14:textId="2BCB15B5"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sidRPr="007F485C">
        <w:rPr>
          <w:noProof/>
          <w:lang w:val="en-US"/>
        </w:rPr>
        <w:t>6.1.6.2</w:t>
      </w:r>
      <w:r>
        <w:rPr>
          <w:rFonts w:asciiTheme="minorHAnsi" w:eastAsiaTheme="minorEastAsia" w:hAnsiTheme="minorHAnsi" w:cstheme="minorBidi"/>
          <w:noProof/>
          <w:kern w:val="2"/>
          <w:sz w:val="24"/>
          <w:szCs w:val="24"/>
          <w:lang w:eastAsia="en-GB"/>
          <w14:ligatures w14:val="standardContextual"/>
        </w:rPr>
        <w:tab/>
      </w:r>
      <w:r w:rsidRPr="007F485C">
        <w:rPr>
          <w:noProof/>
          <w:lang w:val="en-US"/>
        </w:rPr>
        <w:t>Structured data types</w:t>
      </w:r>
      <w:r>
        <w:rPr>
          <w:noProof/>
        </w:rPr>
        <w:tab/>
      </w:r>
      <w:r>
        <w:rPr>
          <w:noProof/>
        </w:rPr>
        <w:fldChar w:fldCharType="begin" w:fldLock="1"/>
      </w:r>
      <w:r>
        <w:rPr>
          <w:noProof/>
        </w:rPr>
        <w:instrText xml:space="preserve"> PAGEREF _Toc177461463 \h </w:instrText>
      </w:r>
      <w:r>
        <w:rPr>
          <w:noProof/>
        </w:rPr>
      </w:r>
      <w:r>
        <w:rPr>
          <w:noProof/>
        </w:rPr>
        <w:fldChar w:fldCharType="separate"/>
      </w:r>
      <w:r>
        <w:rPr>
          <w:noProof/>
        </w:rPr>
        <w:t>18</w:t>
      </w:r>
      <w:r>
        <w:rPr>
          <w:noProof/>
        </w:rPr>
        <w:fldChar w:fldCharType="end"/>
      </w:r>
    </w:p>
    <w:p w14:paraId="28D09F66" w14:textId="40994DDD"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_Toc177461464 \h </w:instrText>
      </w:r>
      <w:r>
        <w:rPr>
          <w:noProof/>
        </w:rPr>
      </w:r>
      <w:r>
        <w:rPr>
          <w:noProof/>
        </w:rPr>
        <w:fldChar w:fldCharType="separate"/>
      </w:r>
      <w:r>
        <w:rPr>
          <w:noProof/>
        </w:rPr>
        <w:t>18</w:t>
      </w:r>
      <w:r>
        <w:rPr>
          <w:noProof/>
        </w:rPr>
        <w:fldChar w:fldCharType="end"/>
      </w:r>
    </w:p>
    <w:p w14:paraId="667FE272" w14:textId="18A5803A"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6.1.6.2.2</w:t>
      </w:r>
      <w:r>
        <w:rPr>
          <w:rFonts w:asciiTheme="minorHAnsi" w:eastAsiaTheme="minorEastAsia" w:hAnsiTheme="minorHAnsi" w:cstheme="minorBidi"/>
          <w:noProof/>
          <w:kern w:val="2"/>
          <w:sz w:val="24"/>
          <w:szCs w:val="24"/>
          <w:lang w:eastAsia="en-GB"/>
          <w14:ligatures w14:val="standardContextual"/>
        </w:rPr>
        <w:tab/>
      </w:r>
      <w:r>
        <w:rPr>
          <w:noProof/>
        </w:rPr>
        <w:t>Type: SessionEventNotification</w:t>
      </w:r>
      <w:r>
        <w:rPr>
          <w:noProof/>
        </w:rPr>
        <w:tab/>
      </w:r>
      <w:r>
        <w:rPr>
          <w:noProof/>
        </w:rPr>
        <w:fldChar w:fldCharType="begin" w:fldLock="1"/>
      </w:r>
      <w:r>
        <w:rPr>
          <w:noProof/>
        </w:rPr>
        <w:instrText xml:space="preserve"> PAGEREF _Toc177461465 \h </w:instrText>
      </w:r>
      <w:r>
        <w:rPr>
          <w:noProof/>
        </w:rPr>
      </w:r>
      <w:r>
        <w:rPr>
          <w:noProof/>
        </w:rPr>
        <w:fldChar w:fldCharType="separate"/>
      </w:r>
      <w:r>
        <w:rPr>
          <w:noProof/>
        </w:rPr>
        <w:t>19</w:t>
      </w:r>
      <w:r>
        <w:rPr>
          <w:noProof/>
        </w:rPr>
        <w:fldChar w:fldCharType="end"/>
      </w:r>
    </w:p>
    <w:p w14:paraId="531F19D0" w14:textId="01F39BEE"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6.1.6.2.3</w:t>
      </w:r>
      <w:r>
        <w:rPr>
          <w:rFonts w:asciiTheme="minorHAnsi" w:eastAsiaTheme="minorEastAsia" w:hAnsiTheme="minorHAnsi" w:cstheme="minorBidi"/>
          <w:noProof/>
          <w:kern w:val="2"/>
          <w:sz w:val="24"/>
          <w:szCs w:val="24"/>
          <w:lang w:eastAsia="en-GB"/>
          <w14:ligatures w14:val="standardContextual"/>
        </w:rPr>
        <w:tab/>
      </w:r>
      <w:r>
        <w:rPr>
          <w:noProof/>
        </w:rPr>
        <w:t>Type: NotificationEvent</w:t>
      </w:r>
      <w:r>
        <w:rPr>
          <w:noProof/>
        </w:rPr>
        <w:tab/>
      </w:r>
      <w:r>
        <w:rPr>
          <w:noProof/>
        </w:rPr>
        <w:fldChar w:fldCharType="begin" w:fldLock="1"/>
      </w:r>
      <w:r>
        <w:rPr>
          <w:noProof/>
        </w:rPr>
        <w:instrText xml:space="preserve"> PAGEREF _Toc177461466 \h </w:instrText>
      </w:r>
      <w:r>
        <w:rPr>
          <w:noProof/>
        </w:rPr>
      </w:r>
      <w:r>
        <w:rPr>
          <w:noProof/>
        </w:rPr>
        <w:fldChar w:fldCharType="separate"/>
      </w:r>
      <w:r>
        <w:rPr>
          <w:noProof/>
        </w:rPr>
        <w:t>19</w:t>
      </w:r>
      <w:r>
        <w:rPr>
          <w:noProof/>
        </w:rPr>
        <w:fldChar w:fldCharType="end"/>
      </w:r>
    </w:p>
    <w:p w14:paraId="6B2E17B4" w14:textId="5FA5FCE4"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6.1.6.2.4</w:t>
      </w:r>
      <w:r>
        <w:rPr>
          <w:rFonts w:asciiTheme="minorHAnsi" w:eastAsiaTheme="minorEastAsia" w:hAnsiTheme="minorHAnsi" w:cstheme="minorBidi"/>
          <w:noProof/>
          <w:kern w:val="2"/>
          <w:sz w:val="24"/>
          <w:szCs w:val="24"/>
          <w:lang w:eastAsia="en-GB"/>
          <w14:ligatures w14:val="standardContextual"/>
        </w:rPr>
        <w:tab/>
      </w:r>
      <w:r>
        <w:rPr>
          <w:noProof/>
        </w:rPr>
        <w:t>Type: SessionInfo</w:t>
      </w:r>
      <w:r>
        <w:rPr>
          <w:noProof/>
        </w:rPr>
        <w:tab/>
      </w:r>
      <w:r>
        <w:rPr>
          <w:noProof/>
        </w:rPr>
        <w:fldChar w:fldCharType="begin" w:fldLock="1"/>
      </w:r>
      <w:r>
        <w:rPr>
          <w:noProof/>
        </w:rPr>
        <w:instrText xml:space="preserve"> PAGEREF _Toc177461467 \h </w:instrText>
      </w:r>
      <w:r>
        <w:rPr>
          <w:noProof/>
        </w:rPr>
      </w:r>
      <w:r>
        <w:rPr>
          <w:noProof/>
        </w:rPr>
        <w:fldChar w:fldCharType="separate"/>
      </w:r>
      <w:r>
        <w:rPr>
          <w:noProof/>
        </w:rPr>
        <w:t>19</w:t>
      </w:r>
      <w:r>
        <w:rPr>
          <w:noProof/>
        </w:rPr>
        <w:fldChar w:fldCharType="end"/>
      </w:r>
    </w:p>
    <w:p w14:paraId="625037BE" w14:textId="1EAEE34D"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6.1.6.2.5</w:t>
      </w:r>
      <w:r>
        <w:rPr>
          <w:rFonts w:asciiTheme="minorHAnsi" w:eastAsiaTheme="minorEastAsia" w:hAnsiTheme="minorHAnsi" w:cstheme="minorBidi"/>
          <w:noProof/>
          <w:kern w:val="2"/>
          <w:sz w:val="24"/>
          <w:szCs w:val="24"/>
          <w:lang w:eastAsia="en-GB"/>
          <w14:ligatures w14:val="standardContextual"/>
        </w:rPr>
        <w:tab/>
      </w:r>
      <w:r>
        <w:rPr>
          <w:noProof/>
        </w:rPr>
        <w:t>Type: MediaInfo</w:t>
      </w:r>
      <w:r>
        <w:rPr>
          <w:noProof/>
        </w:rPr>
        <w:tab/>
      </w:r>
      <w:r>
        <w:rPr>
          <w:noProof/>
        </w:rPr>
        <w:fldChar w:fldCharType="begin" w:fldLock="1"/>
      </w:r>
      <w:r>
        <w:rPr>
          <w:noProof/>
        </w:rPr>
        <w:instrText xml:space="preserve"> PAGEREF _Toc177461468 \h </w:instrText>
      </w:r>
      <w:r>
        <w:rPr>
          <w:noProof/>
        </w:rPr>
      </w:r>
      <w:r>
        <w:rPr>
          <w:noProof/>
        </w:rPr>
        <w:fldChar w:fldCharType="separate"/>
      </w:r>
      <w:r>
        <w:rPr>
          <w:noProof/>
        </w:rPr>
        <w:t>20</w:t>
      </w:r>
      <w:r>
        <w:rPr>
          <w:noProof/>
        </w:rPr>
        <w:fldChar w:fldCharType="end"/>
      </w:r>
    </w:p>
    <w:p w14:paraId="3A776ED5" w14:textId="6A09725A"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6.1.6.2.6</w:t>
      </w:r>
      <w:r>
        <w:rPr>
          <w:rFonts w:asciiTheme="minorHAnsi" w:eastAsiaTheme="minorEastAsia" w:hAnsiTheme="minorHAnsi" w:cstheme="minorBidi"/>
          <w:noProof/>
          <w:kern w:val="2"/>
          <w:sz w:val="24"/>
          <w:szCs w:val="24"/>
          <w:lang w:eastAsia="en-GB"/>
          <w14:ligatures w14:val="standardContextual"/>
        </w:rPr>
        <w:tab/>
      </w:r>
      <w:r>
        <w:rPr>
          <w:noProof/>
        </w:rPr>
        <w:t>Type: DcMediaSpec</w:t>
      </w:r>
      <w:r>
        <w:rPr>
          <w:noProof/>
        </w:rPr>
        <w:tab/>
      </w:r>
      <w:r>
        <w:rPr>
          <w:noProof/>
        </w:rPr>
        <w:fldChar w:fldCharType="begin" w:fldLock="1"/>
      </w:r>
      <w:r>
        <w:rPr>
          <w:noProof/>
        </w:rPr>
        <w:instrText xml:space="preserve"> PAGEREF _Toc177461469 \h </w:instrText>
      </w:r>
      <w:r>
        <w:rPr>
          <w:noProof/>
        </w:rPr>
      </w:r>
      <w:r>
        <w:rPr>
          <w:noProof/>
        </w:rPr>
        <w:fldChar w:fldCharType="separate"/>
      </w:r>
      <w:r>
        <w:rPr>
          <w:noProof/>
        </w:rPr>
        <w:t>20</w:t>
      </w:r>
      <w:r>
        <w:rPr>
          <w:noProof/>
        </w:rPr>
        <w:fldChar w:fldCharType="end"/>
      </w:r>
    </w:p>
    <w:p w14:paraId="12E3B00F" w14:textId="3CFAF945"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sidRPr="007F485C">
        <w:rPr>
          <w:noProof/>
          <w:lang w:val="en-US"/>
        </w:rPr>
        <w:t>6.1.6.3</w:t>
      </w:r>
      <w:r>
        <w:rPr>
          <w:rFonts w:asciiTheme="minorHAnsi" w:eastAsiaTheme="minorEastAsia" w:hAnsiTheme="minorHAnsi" w:cstheme="minorBidi"/>
          <w:noProof/>
          <w:kern w:val="2"/>
          <w:sz w:val="24"/>
          <w:szCs w:val="24"/>
          <w:lang w:eastAsia="en-GB"/>
          <w14:ligatures w14:val="standardContextual"/>
        </w:rPr>
        <w:tab/>
      </w:r>
      <w:r w:rsidRPr="007F485C">
        <w:rPr>
          <w:noProof/>
          <w:lang w:val="en-US"/>
        </w:rPr>
        <w:t>Simple data types and enumerations</w:t>
      </w:r>
      <w:r>
        <w:rPr>
          <w:noProof/>
        </w:rPr>
        <w:tab/>
      </w:r>
      <w:r>
        <w:rPr>
          <w:noProof/>
        </w:rPr>
        <w:fldChar w:fldCharType="begin" w:fldLock="1"/>
      </w:r>
      <w:r>
        <w:rPr>
          <w:noProof/>
        </w:rPr>
        <w:instrText xml:space="preserve"> PAGEREF _Toc177461470 \h </w:instrText>
      </w:r>
      <w:r>
        <w:rPr>
          <w:noProof/>
        </w:rPr>
      </w:r>
      <w:r>
        <w:rPr>
          <w:noProof/>
        </w:rPr>
        <w:fldChar w:fldCharType="separate"/>
      </w:r>
      <w:r>
        <w:rPr>
          <w:noProof/>
        </w:rPr>
        <w:t>20</w:t>
      </w:r>
      <w:r>
        <w:rPr>
          <w:noProof/>
        </w:rPr>
        <w:fldChar w:fldCharType="end"/>
      </w:r>
    </w:p>
    <w:p w14:paraId="43E5D849" w14:textId="6956660A"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_Toc177461471 \h </w:instrText>
      </w:r>
      <w:r>
        <w:rPr>
          <w:noProof/>
        </w:rPr>
      </w:r>
      <w:r>
        <w:rPr>
          <w:noProof/>
        </w:rPr>
        <w:fldChar w:fldCharType="separate"/>
      </w:r>
      <w:r>
        <w:rPr>
          <w:noProof/>
        </w:rPr>
        <w:t>20</w:t>
      </w:r>
      <w:r>
        <w:rPr>
          <w:noProof/>
        </w:rPr>
        <w:fldChar w:fldCharType="end"/>
      </w:r>
    </w:p>
    <w:p w14:paraId="63A74222" w14:textId="58981557"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6.1.6.3.2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_Toc177461472 \h </w:instrText>
      </w:r>
      <w:r>
        <w:rPr>
          <w:noProof/>
        </w:rPr>
      </w:r>
      <w:r>
        <w:rPr>
          <w:noProof/>
        </w:rPr>
        <w:fldChar w:fldCharType="separate"/>
      </w:r>
      <w:r>
        <w:rPr>
          <w:noProof/>
        </w:rPr>
        <w:t>20</w:t>
      </w:r>
      <w:r>
        <w:rPr>
          <w:noProof/>
        </w:rPr>
        <w:fldChar w:fldCharType="end"/>
      </w:r>
    </w:p>
    <w:p w14:paraId="22A0F57C" w14:textId="4729D29B"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6.1.6.3.3</w:t>
      </w:r>
      <w:r>
        <w:rPr>
          <w:rFonts w:asciiTheme="minorHAnsi" w:eastAsiaTheme="minorEastAsia" w:hAnsiTheme="minorHAnsi" w:cstheme="minorBidi"/>
          <w:noProof/>
          <w:kern w:val="2"/>
          <w:sz w:val="24"/>
          <w:szCs w:val="24"/>
          <w:lang w:eastAsia="en-GB"/>
          <w14:ligatures w14:val="standardContextual"/>
        </w:rPr>
        <w:tab/>
      </w:r>
      <w:r>
        <w:rPr>
          <w:noProof/>
        </w:rPr>
        <w:t>Enumeration: EventType</w:t>
      </w:r>
      <w:r>
        <w:rPr>
          <w:noProof/>
        </w:rPr>
        <w:tab/>
      </w:r>
      <w:r>
        <w:rPr>
          <w:noProof/>
        </w:rPr>
        <w:fldChar w:fldCharType="begin" w:fldLock="1"/>
      </w:r>
      <w:r>
        <w:rPr>
          <w:noProof/>
        </w:rPr>
        <w:instrText xml:space="preserve"> PAGEREF _Toc177461473 \h </w:instrText>
      </w:r>
      <w:r>
        <w:rPr>
          <w:noProof/>
        </w:rPr>
      </w:r>
      <w:r>
        <w:rPr>
          <w:noProof/>
        </w:rPr>
        <w:fldChar w:fldCharType="separate"/>
      </w:r>
      <w:r>
        <w:rPr>
          <w:noProof/>
        </w:rPr>
        <w:t>21</w:t>
      </w:r>
      <w:r>
        <w:rPr>
          <w:noProof/>
        </w:rPr>
        <w:fldChar w:fldCharType="end"/>
      </w:r>
    </w:p>
    <w:p w14:paraId="13F65570" w14:textId="441638C1"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6.1.6.3.4</w:t>
      </w:r>
      <w:r>
        <w:rPr>
          <w:rFonts w:asciiTheme="minorHAnsi" w:eastAsiaTheme="minorEastAsia" w:hAnsiTheme="minorHAnsi" w:cstheme="minorBidi"/>
          <w:noProof/>
          <w:kern w:val="2"/>
          <w:sz w:val="24"/>
          <w:szCs w:val="24"/>
          <w:lang w:eastAsia="en-GB"/>
          <w14:ligatures w14:val="standardContextual"/>
        </w:rPr>
        <w:tab/>
      </w:r>
      <w:r>
        <w:rPr>
          <w:noProof/>
        </w:rPr>
        <w:t>Enumeration: MediaType</w:t>
      </w:r>
      <w:r>
        <w:rPr>
          <w:noProof/>
        </w:rPr>
        <w:tab/>
      </w:r>
      <w:r>
        <w:rPr>
          <w:noProof/>
        </w:rPr>
        <w:fldChar w:fldCharType="begin" w:fldLock="1"/>
      </w:r>
      <w:r>
        <w:rPr>
          <w:noProof/>
        </w:rPr>
        <w:instrText xml:space="preserve"> PAGEREF _Toc177461474 \h </w:instrText>
      </w:r>
      <w:r>
        <w:rPr>
          <w:noProof/>
        </w:rPr>
      </w:r>
      <w:r>
        <w:rPr>
          <w:noProof/>
        </w:rPr>
        <w:fldChar w:fldCharType="separate"/>
      </w:r>
      <w:r>
        <w:rPr>
          <w:noProof/>
        </w:rPr>
        <w:t>21</w:t>
      </w:r>
      <w:r>
        <w:rPr>
          <w:noProof/>
        </w:rPr>
        <w:fldChar w:fldCharType="end"/>
      </w:r>
    </w:p>
    <w:p w14:paraId="6C3876C9" w14:textId="65505AA5"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6.1.6.3.5</w:t>
      </w:r>
      <w:r>
        <w:rPr>
          <w:rFonts w:asciiTheme="minorHAnsi" w:eastAsiaTheme="minorEastAsia" w:hAnsiTheme="minorHAnsi" w:cstheme="minorBidi"/>
          <w:noProof/>
          <w:kern w:val="2"/>
          <w:sz w:val="24"/>
          <w:szCs w:val="24"/>
          <w:lang w:eastAsia="en-GB"/>
          <w14:ligatures w14:val="standardContextual"/>
        </w:rPr>
        <w:tab/>
      </w:r>
      <w:r>
        <w:rPr>
          <w:noProof/>
        </w:rPr>
        <w:t>Enumeration: SessionCase</w:t>
      </w:r>
      <w:r>
        <w:rPr>
          <w:noProof/>
        </w:rPr>
        <w:tab/>
      </w:r>
      <w:r>
        <w:rPr>
          <w:noProof/>
        </w:rPr>
        <w:fldChar w:fldCharType="begin" w:fldLock="1"/>
      </w:r>
      <w:r>
        <w:rPr>
          <w:noProof/>
        </w:rPr>
        <w:instrText xml:space="preserve"> PAGEREF _Toc177461475 \h </w:instrText>
      </w:r>
      <w:r>
        <w:rPr>
          <w:noProof/>
        </w:rPr>
      </w:r>
      <w:r>
        <w:rPr>
          <w:noProof/>
        </w:rPr>
        <w:fldChar w:fldCharType="separate"/>
      </w:r>
      <w:r>
        <w:rPr>
          <w:noProof/>
        </w:rPr>
        <w:t>21</w:t>
      </w:r>
      <w:r>
        <w:rPr>
          <w:noProof/>
        </w:rPr>
        <w:fldChar w:fldCharType="end"/>
      </w:r>
    </w:p>
    <w:p w14:paraId="4D31F9B3" w14:textId="209FD3CE"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6.1.6.3.6</w:t>
      </w:r>
      <w:r>
        <w:rPr>
          <w:rFonts w:asciiTheme="minorHAnsi" w:eastAsiaTheme="minorEastAsia" w:hAnsiTheme="minorHAnsi" w:cstheme="minorBidi"/>
          <w:noProof/>
          <w:kern w:val="2"/>
          <w:sz w:val="24"/>
          <w:szCs w:val="24"/>
          <w:lang w:eastAsia="en-GB"/>
          <w14:ligatures w14:val="standardContextual"/>
        </w:rPr>
        <w:tab/>
      </w:r>
      <w:r>
        <w:rPr>
          <w:noProof/>
        </w:rPr>
        <w:t>Enumeration: EventInitiator</w:t>
      </w:r>
      <w:r>
        <w:rPr>
          <w:noProof/>
        </w:rPr>
        <w:tab/>
      </w:r>
      <w:r>
        <w:rPr>
          <w:noProof/>
        </w:rPr>
        <w:fldChar w:fldCharType="begin" w:fldLock="1"/>
      </w:r>
      <w:r>
        <w:rPr>
          <w:noProof/>
        </w:rPr>
        <w:instrText xml:space="preserve"> PAGEREF _Toc177461476 \h </w:instrText>
      </w:r>
      <w:r>
        <w:rPr>
          <w:noProof/>
        </w:rPr>
      </w:r>
      <w:r>
        <w:rPr>
          <w:noProof/>
        </w:rPr>
        <w:fldChar w:fldCharType="separate"/>
      </w:r>
      <w:r>
        <w:rPr>
          <w:noProof/>
        </w:rPr>
        <w:t>21</w:t>
      </w:r>
      <w:r>
        <w:rPr>
          <w:noProof/>
        </w:rPr>
        <w:fldChar w:fldCharType="end"/>
      </w:r>
    </w:p>
    <w:p w14:paraId="11452B76" w14:textId="56ADE01A"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sidRPr="007F485C">
        <w:rPr>
          <w:noProof/>
          <w:lang w:val="en-US"/>
        </w:rPr>
        <w:t>6.1.6.4</w:t>
      </w:r>
      <w:r>
        <w:rPr>
          <w:rFonts w:asciiTheme="minorHAnsi" w:eastAsiaTheme="minorEastAsia" w:hAnsiTheme="minorHAnsi" w:cstheme="minorBidi"/>
          <w:noProof/>
          <w:kern w:val="2"/>
          <w:sz w:val="24"/>
          <w:szCs w:val="24"/>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_Toc177461477 \h </w:instrText>
      </w:r>
      <w:r>
        <w:rPr>
          <w:noProof/>
        </w:rPr>
      </w:r>
      <w:r>
        <w:rPr>
          <w:noProof/>
        </w:rPr>
        <w:fldChar w:fldCharType="separate"/>
      </w:r>
      <w:r>
        <w:rPr>
          <w:noProof/>
        </w:rPr>
        <w:t>22</w:t>
      </w:r>
      <w:r>
        <w:rPr>
          <w:noProof/>
        </w:rPr>
        <w:fldChar w:fldCharType="end"/>
      </w:r>
    </w:p>
    <w:p w14:paraId="25A102C5" w14:textId="25E11014"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6.1.6.5</w:t>
      </w:r>
      <w:r>
        <w:rPr>
          <w:rFonts w:asciiTheme="minorHAnsi" w:eastAsiaTheme="minorEastAsia" w:hAnsiTheme="minorHAnsi" w:cstheme="minorBidi"/>
          <w:noProof/>
          <w:kern w:val="2"/>
          <w:sz w:val="24"/>
          <w:szCs w:val="24"/>
          <w:lang w:eastAsia="en-GB"/>
          <w14:ligatures w14:val="standardContextual"/>
        </w:rPr>
        <w:tab/>
      </w:r>
      <w:r>
        <w:rPr>
          <w:noProof/>
        </w:rPr>
        <w:t>Binary data</w:t>
      </w:r>
      <w:r>
        <w:rPr>
          <w:noProof/>
        </w:rPr>
        <w:tab/>
      </w:r>
      <w:r>
        <w:rPr>
          <w:noProof/>
        </w:rPr>
        <w:fldChar w:fldCharType="begin" w:fldLock="1"/>
      </w:r>
      <w:r>
        <w:rPr>
          <w:noProof/>
        </w:rPr>
        <w:instrText xml:space="preserve"> PAGEREF _Toc177461478 \h </w:instrText>
      </w:r>
      <w:r>
        <w:rPr>
          <w:noProof/>
        </w:rPr>
      </w:r>
      <w:r>
        <w:rPr>
          <w:noProof/>
        </w:rPr>
        <w:fldChar w:fldCharType="separate"/>
      </w:r>
      <w:r>
        <w:rPr>
          <w:noProof/>
        </w:rPr>
        <w:t>22</w:t>
      </w:r>
      <w:r>
        <w:rPr>
          <w:noProof/>
        </w:rPr>
        <w:fldChar w:fldCharType="end"/>
      </w:r>
    </w:p>
    <w:p w14:paraId="2CF3FC2F" w14:textId="0CD77C4A"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6.1.7</w:t>
      </w:r>
      <w:r>
        <w:rPr>
          <w:rFonts w:asciiTheme="minorHAnsi" w:eastAsiaTheme="minorEastAsia"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_Toc177461479 \h </w:instrText>
      </w:r>
      <w:r>
        <w:rPr>
          <w:noProof/>
        </w:rPr>
      </w:r>
      <w:r>
        <w:rPr>
          <w:noProof/>
        </w:rPr>
        <w:fldChar w:fldCharType="separate"/>
      </w:r>
      <w:r>
        <w:rPr>
          <w:noProof/>
        </w:rPr>
        <w:t>22</w:t>
      </w:r>
      <w:r>
        <w:rPr>
          <w:noProof/>
        </w:rPr>
        <w:fldChar w:fldCharType="end"/>
      </w:r>
    </w:p>
    <w:p w14:paraId="271E6EE4" w14:textId="15DE5D2B"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6.1.7.1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_Toc177461480 \h </w:instrText>
      </w:r>
      <w:r>
        <w:rPr>
          <w:noProof/>
        </w:rPr>
      </w:r>
      <w:r>
        <w:rPr>
          <w:noProof/>
        </w:rPr>
        <w:fldChar w:fldCharType="separate"/>
      </w:r>
      <w:r>
        <w:rPr>
          <w:noProof/>
        </w:rPr>
        <w:t>22</w:t>
      </w:r>
      <w:r>
        <w:rPr>
          <w:noProof/>
        </w:rPr>
        <w:fldChar w:fldCharType="end"/>
      </w:r>
    </w:p>
    <w:p w14:paraId="5590F62C" w14:textId="02CC34B1"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6.1.7.2</w:t>
      </w:r>
      <w:r>
        <w:rPr>
          <w:rFonts w:asciiTheme="minorHAnsi" w:eastAsiaTheme="minorEastAsia" w:hAnsiTheme="minorHAnsi" w:cstheme="minorBidi"/>
          <w:noProof/>
          <w:kern w:val="2"/>
          <w:sz w:val="24"/>
          <w:szCs w:val="24"/>
          <w:lang w:eastAsia="en-GB"/>
          <w14:ligatures w14:val="standardContextual"/>
        </w:rPr>
        <w:tab/>
      </w:r>
      <w:r>
        <w:rPr>
          <w:noProof/>
        </w:rPr>
        <w:t>Protocol Errors</w:t>
      </w:r>
      <w:r>
        <w:rPr>
          <w:noProof/>
        </w:rPr>
        <w:tab/>
      </w:r>
      <w:r>
        <w:rPr>
          <w:noProof/>
        </w:rPr>
        <w:fldChar w:fldCharType="begin" w:fldLock="1"/>
      </w:r>
      <w:r>
        <w:rPr>
          <w:noProof/>
        </w:rPr>
        <w:instrText xml:space="preserve"> PAGEREF _Toc177461481 \h </w:instrText>
      </w:r>
      <w:r>
        <w:rPr>
          <w:noProof/>
        </w:rPr>
      </w:r>
      <w:r>
        <w:rPr>
          <w:noProof/>
        </w:rPr>
        <w:fldChar w:fldCharType="separate"/>
      </w:r>
      <w:r>
        <w:rPr>
          <w:noProof/>
        </w:rPr>
        <w:t>22</w:t>
      </w:r>
      <w:r>
        <w:rPr>
          <w:noProof/>
        </w:rPr>
        <w:fldChar w:fldCharType="end"/>
      </w:r>
    </w:p>
    <w:p w14:paraId="3540CB8E" w14:textId="6CC3EF30"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6.1.7.3</w:t>
      </w:r>
      <w:r>
        <w:rPr>
          <w:rFonts w:asciiTheme="minorHAnsi" w:eastAsiaTheme="minorEastAsia"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_Toc177461482 \h </w:instrText>
      </w:r>
      <w:r>
        <w:rPr>
          <w:noProof/>
        </w:rPr>
      </w:r>
      <w:r>
        <w:rPr>
          <w:noProof/>
        </w:rPr>
        <w:fldChar w:fldCharType="separate"/>
      </w:r>
      <w:r>
        <w:rPr>
          <w:noProof/>
        </w:rPr>
        <w:t>22</w:t>
      </w:r>
      <w:r>
        <w:rPr>
          <w:noProof/>
        </w:rPr>
        <w:fldChar w:fldCharType="end"/>
      </w:r>
    </w:p>
    <w:p w14:paraId="11CDCAB3" w14:textId="44FC0FDD"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6.1.8</w:t>
      </w:r>
      <w:r>
        <w:rPr>
          <w:rFonts w:asciiTheme="minorHAnsi" w:eastAsiaTheme="minorEastAsia" w:hAnsiTheme="minorHAnsi" w:cstheme="minorBidi"/>
          <w:noProof/>
          <w:kern w:val="2"/>
          <w:sz w:val="24"/>
          <w:szCs w:val="24"/>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_Toc177461483 \h </w:instrText>
      </w:r>
      <w:r>
        <w:rPr>
          <w:noProof/>
        </w:rPr>
      </w:r>
      <w:r>
        <w:rPr>
          <w:noProof/>
        </w:rPr>
        <w:fldChar w:fldCharType="separate"/>
      </w:r>
      <w:r>
        <w:rPr>
          <w:noProof/>
        </w:rPr>
        <w:t>22</w:t>
      </w:r>
      <w:r>
        <w:rPr>
          <w:noProof/>
        </w:rPr>
        <w:fldChar w:fldCharType="end"/>
      </w:r>
    </w:p>
    <w:p w14:paraId="1EE5ECC7" w14:textId="162DA869"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6.1.9</w:t>
      </w:r>
      <w:r>
        <w:rPr>
          <w:rFonts w:asciiTheme="minorHAnsi" w:eastAsiaTheme="minorEastAsia"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_Toc177461484 \h </w:instrText>
      </w:r>
      <w:r>
        <w:rPr>
          <w:noProof/>
        </w:rPr>
      </w:r>
      <w:r>
        <w:rPr>
          <w:noProof/>
        </w:rPr>
        <w:fldChar w:fldCharType="separate"/>
      </w:r>
      <w:r>
        <w:rPr>
          <w:noProof/>
        </w:rPr>
        <w:t>22</w:t>
      </w:r>
      <w:r>
        <w:rPr>
          <w:noProof/>
        </w:rPr>
        <w:fldChar w:fldCharType="end"/>
      </w:r>
    </w:p>
    <w:p w14:paraId="75B94729" w14:textId="43769BC6"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6.1.10</w:t>
      </w:r>
      <w:r>
        <w:rPr>
          <w:rFonts w:asciiTheme="minorHAnsi" w:eastAsiaTheme="minorEastAsia" w:hAnsiTheme="minorHAnsi" w:cstheme="minorBidi"/>
          <w:noProof/>
          <w:kern w:val="2"/>
          <w:sz w:val="24"/>
          <w:szCs w:val="24"/>
          <w:lang w:eastAsia="en-GB"/>
          <w14:ligatures w14:val="standardContextual"/>
        </w:rPr>
        <w:tab/>
      </w:r>
      <w:r>
        <w:rPr>
          <w:noProof/>
        </w:rPr>
        <w:t>HTTP redirection</w:t>
      </w:r>
      <w:r>
        <w:rPr>
          <w:noProof/>
        </w:rPr>
        <w:tab/>
      </w:r>
      <w:r>
        <w:rPr>
          <w:noProof/>
        </w:rPr>
        <w:fldChar w:fldCharType="begin" w:fldLock="1"/>
      </w:r>
      <w:r>
        <w:rPr>
          <w:noProof/>
        </w:rPr>
        <w:instrText xml:space="preserve"> PAGEREF _Toc177461485 \h </w:instrText>
      </w:r>
      <w:r>
        <w:rPr>
          <w:noProof/>
        </w:rPr>
      </w:r>
      <w:r>
        <w:rPr>
          <w:noProof/>
        </w:rPr>
        <w:fldChar w:fldCharType="separate"/>
      </w:r>
      <w:r>
        <w:rPr>
          <w:noProof/>
        </w:rPr>
        <w:t>23</w:t>
      </w:r>
      <w:r>
        <w:rPr>
          <w:noProof/>
        </w:rPr>
        <w:fldChar w:fldCharType="end"/>
      </w:r>
    </w:p>
    <w:p w14:paraId="5FEBEAED" w14:textId="31F42743" w:rsidR="00F42D98" w:rsidRDefault="00F42D98">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Nimsas_MediaControl Service API</w:t>
      </w:r>
      <w:r>
        <w:rPr>
          <w:noProof/>
        </w:rPr>
        <w:tab/>
      </w:r>
      <w:r>
        <w:rPr>
          <w:noProof/>
        </w:rPr>
        <w:fldChar w:fldCharType="begin" w:fldLock="1"/>
      </w:r>
      <w:r>
        <w:rPr>
          <w:noProof/>
        </w:rPr>
        <w:instrText xml:space="preserve"> PAGEREF _Toc177461486 \h </w:instrText>
      </w:r>
      <w:r>
        <w:rPr>
          <w:noProof/>
        </w:rPr>
      </w:r>
      <w:r>
        <w:rPr>
          <w:noProof/>
        </w:rPr>
        <w:fldChar w:fldCharType="separate"/>
      </w:r>
      <w:r>
        <w:rPr>
          <w:noProof/>
        </w:rPr>
        <w:t>23</w:t>
      </w:r>
      <w:r>
        <w:rPr>
          <w:noProof/>
        </w:rPr>
        <w:fldChar w:fldCharType="end"/>
      </w:r>
    </w:p>
    <w:p w14:paraId="78A069D3" w14:textId="44041A63"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6.2.1</w:t>
      </w:r>
      <w:r>
        <w:rPr>
          <w:rFonts w:asciiTheme="minorHAnsi" w:eastAsiaTheme="minorEastAsia" w:hAnsiTheme="minorHAnsi" w:cstheme="minorBidi"/>
          <w:noProof/>
          <w:kern w:val="2"/>
          <w:sz w:val="24"/>
          <w:szCs w:val="24"/>
          <w:lang w:eastAsia="en-GB"/>
          <w14:ligatures w14:val="standardContextual"/>
        </w:rPr>
        <w:tab/>
      </w:r>
      <w:r>
        <w:rPr>
          <w:noProof/>
        </w:rPr>
        <w:t>API URI</w:t>
      </w:r>
      <w:r>
        <w:rPr>
          <w:noProof/>
        </w:rPr>
        <w:tab/>
      </w:r>
      <w:r>
        <w:rPr>
          <w:noProof/>
        </w:rPr>
        <w:fldChar w:fldCharType="begin" w:fldLock="1"/>
      </w:r>
      <w:r>
        <w:rPr>
          <w:noProof/>
        </w:rPr>
        <w:instrText xml:space="preserve"> PAGEREF _Toc177461487 \h </w:instrText>
      </w:r>
      <w:r>
        <w:rPr>
          <w:noProof/>
        </w:rPr>
      </w:r>
      <w:r>
        <w:rPr>
          <w:noProof/>
        </w:rPr>
        <w:fldChar w:fldCharType="separate"/>
      </w:r>
      <w:r>
        <w:rPr>
          <w:noProof/>
        </w:rPr>
        <w:t>23</w:t>
      </w:r>
      <w:r>
        <w:rPr>
          <w:noProof/>
        </w:rPr>
        <w:fldChar w:fldCharType="end"/>
      </w:r>
    </w:p>
    <w:p w14:paraId="3D08BACA" w14:textId="63C6258C"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6.2.2</w:t>
      </w:r>
      <w:r>
        <w:rPr>
          <w:rFonts w:asciiTheme="minorHAnsi" w:eastAsiaTheme="minorEastAsia"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_Toc177461488 \h </w:instrText>
      </w:r>
      <w:r>
        <w:rPr>
          <w:noProof/>
        </w:rPr>
      </w:r>
      <w:r>
        <w:rPr>
          <w:noProof/>
        </w:rPr>
        <w:fldChar w:fldCharType="separate"/>
      </w:r>
      <w:r>
        <w:rPr>
          <w:noProof/>
        </w:rPr>
        <w:t>23</w:t>
      </w:r>
      <w:r>
        <w:rPr>
          <w:noProof/>
        </w:rPr>
        <w:fldChar w:fldCharType="end"/>
      </w:r>
    </w:p>
    <w:p w14:paraId="12F2AA08" w14:textId="47256782"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_Toc177461489 \h </w:instrText>
      </w:r>
      <w:r>
        <w:rPr>
          <w:noProof/>
        </w:rPr>
      </w:r>
      <w:r>
        <w:rPr>
          <w:noProof/>
        </w:rPr>
        <w:fldChar w:fldCharType="separate"/>
      </w:r>
      <w:r>
        <w:rPr>
          <w:noProof/>
        </w:rPr>
        <w:t>23</w:t>
      </w:r>
      <w:r>
        <w:rPr>
          <w:noProof/>
        </w:rPr>
        <w:fldChar w:fldCharType="end"/>
      </w:r>
    </w:p>
    <w:p w14:paraId="0271B5CC" w14:textId="07C25493"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6.2.2.2</w:t>
      </w:r>
      <w:r>
        <w:rPr>
          <w:rFonts w:asciiTheme="minorHAnsi" w:eastAsiaTheme="minorEastAsia"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_Toc177461490 \h </w:instrText>
      </w:r>
      <w:r>
        <w:rPr>
          <w:noProof/>
        </w:rPr>
      </w:r>
      <w:r>
        <w:rPr>
          <w:noProof/>
        </w:rPr>
        <w:fldChar w:fldCharType="separate"/>
      </w:r>
      <w:r>
        <w:rPr>
          <w:noProof/>
        </w:rPr>
        <w:t>23</w:t>
      </w:r>
      <w:r>
        <w:rPr>
          <w:noProof/>
        </w:rPr>
        <w:fldChar w:fldCharType="end"/>
      </w:r>
    </w:p>
    <w:p w14:paraId="5F58121F" w14:textId="3967C476"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_Toc177461491 \h </w:instrText>
      </w:r>
      <w:r>
        <w:rPr>
          <w:noProof/>
        </w:rPr>
      </w:r>
      <w:r>
        <w:rPr>
          <w:noProof/>
        </w:rPr>
        <w:fldChar w:fldCharType="separate"/>
      </w:r>
      <w:r>
        <w:rPr>
          <w:noProof/>
        </w:rPr>
        <w:t>23</w:t>
      </w:r>
      <w:r>
        <w:rPr>
          <w:noProof/>
        </w:rPr>
        <w:fldChar w:fldCharType="end"/>
      </w:r>
    </w:p>
    <w:p w14:paraId="50BC2640" w14:textId="72127643"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6.2.2.2.2</w:t>
      </w:r>
      <w:r>
        <w:rPr>
          <w:rFonts w:asciiTheme="minorHAnsi" w:eastAsiaTheme="minorEastAsia"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_Toc177461492 \h </w:instrText>
      </w:r>
      <w:r>
        <w:rPr>
          <w:noProof/>
        </w:rPr>
      </w:r>
      <w:r>
        <w:rPr>
          <w:noProof/>
        </w:rPr>
        <w:fldChar w:fldCharType="separate"/>
      </w:r>
      <w:r>
        <w:rPr>
          <w:noProof/>
        </w:rPr>
        <w:t>24</w:t>
      </w:r>
      <w:r>
        <w:rPr>
          <w:noProof/>
        </w:rPr>
        <w:fldChar w:fldCharType="end"/>
      </w:r>
    </w:p>
    <w:p w14:paraId="5D1440D0" w14:textId="6DE6C31B"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6.2.2.3</w:t>
      </w:r>
      <w:r>
        <w:rPr>
          <w:rFonts w:asciiTheme="minorHAnsi" w:eastAsiaTheme="minorEastAsia"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_Toc177461493 \h </w:instrText>
      </w:r>
      <w:r>
        <w:rPr>
          <w:noProof/>
        </w:rPr>
      </w:r>
      <w:r>
        <w:rPr>
          <w:noProof/>
        </w:rPr>
        <w:fldChar w:fldCharType="separate"/>
      </w:r>
      <w:r>
        <w:rPr>
          <w:noProof/>
        </w:rPr>
        <w:t>24</w:t>
      </w:r>
      <w:r>
        <w:rPr>
          <w:noProof/>
        </w:rPr>
        <w:fldChar w:fldCharType="end"/>
      </w:r>
    </w:p>
    <w:p w14:paraId="6D07440D" w14:textId="5CB757DE"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6.2.3</w:t>
      </w:r>
      <w:r>
        <w:rPr>
          <w:rFonts w:asciiTheme="minorHAnsi" w:eastAsiaTheme="minorEastAsia"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_Toc177461494 \h </w:instrText>
      </w:r>
      <w:r>
        <w:rPr>
          <w:noProof/>
        </w:rPr>
      </w:r>
      <w:r>
        <w:rPr>
          <w:noProof/>
        </w:rPr>
        <w:fldChar w:fldCharType="separate"/>
      </w:r>
      <w:r>
        <w:rPr>
          <w:noProof/>
        </w:rPr>
        <w:t>24</w:t>
      </w:r>
      <w:r>
        <w:rPr>
          <w:noProof/>
        </w:rPr>
        <w:fldChar w:fldCharType="end"/>
      </w:r>
    </w:p>
    <w:p w14:paraId="4ACA946B" w14:textId="7E930DE7"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6.2.3.1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_Toc177461495 \h </w:instrText>
      </w:r>
      <w:r>
        <w:rPr>
          <w:noProof/>
        </w:rPr>
      </w:r>
      <w:r>
        <w:rPr>
          <w:noProof/>
        </w:rPr>
        <w:fldChar w:fldCharType="separate"/>
      </w:r>
      <w:r>
        <w:rPr>
          <w:noProof/>
        </w:rPr>
        <w:t>24</w:t>
      </w:r>
      <w:r>
        <w:rPr>
          <w:noProof/>
        </w:rPr>
        <w:fldChar w:fldCharType="end"/>
      </w:r>
    </w:p>
    <w:p w14:paraId="58ACA3B6" w14:textId="1E2873AB"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6.2.3.2</w:t>
      </w:r>
      <w:r>
        <w:rPr>
          <w:rFonts w:asciiTheme="minorHAnsi" w:eastAsiaTheme="minorEastAsia" w:hAnsiTheme="minorHAnsi" w:cstheme="minorBidi"/>
          <w:noProof/>
          <w:kern w:val="2"/>
          <w:sz w:val="24"/>
          <w:szCs w:val="24"/>
          <w:lang w:eastAsia="en-GB"/>
          <w14:ligatures w14:val="standardContextual"/>
        </w:rPr>
        <w:tab/>
      </w:r>
      <w:r>
        <w:rPr>
          <w:noProof/>
        </w:rPr>
        <w:t>Resource: Individual call session</w:t>
      </w:r>
      <w:r>
        <w:rPr>
          <w:noProof/>
        </w:rPr>
        <w:tab/>
      </w:r>
      <w:r>
        <w:rPr>
          <w:noProof/>
        </w:rPr>
        <w:fldChar w:fldCharType="begin" w:fldLock="1"/>
      </w:r>
      <w:r>
        <w:rPr>
          <w:noProof/>
        </w:rPr>
        <w:instrText xml:space="preserve"> PAGEREF _Toc177461496 \h </w:instrText>
      </w:r>
      <w:r>
        <w:rPr>
          <w:noProof/>
        </w:rPr>
      </w:r>
      <w:r>
        <w:rPr>
          <w:noProof/>
        </w:rPr>
        <w:fldChar w:fldCharType="separate"/>
      </w:r>
      <w:r>
        <w:rPr>
          <w:noProof/>
        </w:rPr>
        <w:t>24</w:t>
      </w:r>
      <w:r>
        <w:rPr>
          <w:noProof/>
        </w:rPr>
        <w:fldChar w:fldCharType="end"/>
      </w:r>
    </w:p>
    <w:p w14:paraId="72116AF6" w14:textId="302555F4"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6.2.3.2.1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_Toc177461497 \h </w:instrText>
      </w:r>
      <w:r>
        <w:rPr>
          <w:noProof/>
        </w:rPr>
      </w:r>
      <w:r>
        <w:rPr>
          <w:noProof/>
        </w:rPr>
        <w:fldChar w:fldCharType="separate"/>
      </w:r>
      <w:r>
        <w:rPr>
          <w:noProof/>
        </w:rPr>
        <w:t>24</w:t>
      </w:r>
      <w:r>
        <w:rPr>
          <w:noProof/>
        </w:rPr>
        <w:fldChar w:fldCharType="end"/>
      </w:r>
    </w:p>
    <w:p w14:paraId="21414426" w14:textId="499FE417"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6.2.3.2.2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_Toc177461498 \h </w:instrText>
      </w:r>
      <w:r>
        <w:rPr>
          <w:noProof/>
        </w:rPr>
      </w:r>
      <w:r>
        <w:rPr>
          <w:noProof/>
        </w:rPr>
        <w:fldChar w:fldCharType="separate"/>
      </w:r>
      <w:r>
        <w:rPr>
          <w:noProof/>
        </w:rPr>
        <w:t>25</w:t>
      </w:r>
      <w:r>
        <w:rPr>
          <w:noProof/>
        </w:rPr>
        <w:fldChar w:fldCharType="end"/>
      </w:r>
    </w:p>
    <w:p w14:paraId="5FE0251E" w14:textId="7C2FF84A"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6.2.3.2.3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_Toc177461499 \h </w:instrText>
      </w:r>
      <w:r>
        <w:rPr>
          <w:noProof/>
        </w:rPr>
      </w:r>
      <w:r>
        <w:rPr>
          <w:noProof/>
        </w:rPr>
        <w:fldChar w:fldCharType="separate"/>
      </w:r>
      <w:r>
        <w:rPr>
          <w:noProof/>
        </w:rPr>
        <w:t>25</w:t>
      </w:r>
      <w:r>
        <w:rPr>
          <w:noProof/>
        </w:rPr>
        <w:fldChar w:fldCharType="end"/>
      </w:r>
    </w:p>
    <w:p w14:paraId="34FCDC65" w14:textId="6139C09D"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6.2.3.2.4</w:t>
      </w:r>
      <w:r>
        <w:rPr>
          <w:rFonts w:asciiTheme="minorHAnsi" w:eastAsiaTheme="minorEastAsia" w:hAnsiTheme="minorHAnsi" w:cstheme="minorBidi"/>
          <w:noProof/>
          <w:kern w:val="2"/>
          <w:sz w:val="24"/>
          <w:szCs w:val="24"/>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_Toc177461500 \h </w:instrText>
      </w:r>
      <w:r>
        <w:rPr>
          <w:noProof/>
        </w:rPr>
      </w:r>
      <w:r>
        <w:rPr>
          <w:noProof/>
        </w:rPr>
        <w:fldChar w:fldCharType="separate"/>
      </w:r>
      <w:r>
        <w:rPr>
          <w:noProof/>
        </w:rPr>
        <w:t>25</w:t>
      </w:r>
      <w:r>
        <w:rPr>
          <w:noProof/>
        </w:rPr>
        <w:fldChar w:fldCharType="end"/>
      </w:r>
    </w:p>
    <w:p w14:paraId="639FE921" w14:textId="67E08057"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6.2.4</w:t>
      </w:r>
      <w:r>
        <w:rPr>
          <w:rFonts w:asciiTheme="minorHAnsi" w:eastAsiaTheme="minorEastAsia" w:hAnsiTheme="minorHAnsi" w:cstheme="minorBidi"/>
          <w:noProof/>
          <w:kern w:val="2"/>
          <w:sz w:val="24"/>
          <w:szCs w:val="24"/>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_Toc177461501 \h </w:instrText>
      </w:r>
      <w:r>
        <w:rPr>
          <w:noProof/>
        </w:rPr>
      </w:r>
      <w:r>
        <w:rPr>
          <w:noProof/>
        </w:rPr>
        <w:fldChar w:fldCharType="separate"/>
      </w:r>
      <w:r>
        <w:rPr>
          <w:noProof/>
        </w:rPr>
        <w:t>26</w:t>
      </w:r>
      <w:r>
        <w:rPr>
          <w:noProof/>
        </w:rPr>
        <w:fldChar w:fldCharType="end"/>
      </w:r>
    </w:p>
    <w:p w14:paraId="08BF7A0C" w14:textId="49C3A732"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6.2.5</w:t>
      </w:r>
      <w:r>
        <w:rPr>
          <w:rFonts w:asciiTheme="minorHAnsi" w:eastAsiaTheme="minorEastAsia"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_Toc177461502 \h </w:instrText>
      </w:r>
      <w:r>
        <w:rPr>
          <w:noProof/>
        </w:rPr>
      </w:r>
      <w:r>
        <w:rPr>
          <w:noProof/>
        </w:rPr>
        <w:fldChar w:fldCharType="separate"/>
      </w:r>
      <w:r>
        <w:rPr>
          <w:noProof/>
        </w:rPr>
        <w:t>26</w:t>
      </w:r>
      <w:r>
        <w:rPr>
          <w:noProof/>
        </w:rPr>
        <w:fldChar w:fldCharType="end"/>
      </w:r>
    </w:p>
    <w:p w14:paraId="34B9D6C8" w14:textId="5D1DB3C0"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6.2.6</w:t>
      </w:r>
      <w:r>
        <w:rPr>
          <w:rFonts w:asciiTheme="minorHAnsi" w:eastAsiaTheme="minorEastAsia"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_Toc177461503 \h </w:instrText>
      </w:r>
      <w:r>
        <w:rPr>
          <w:noProof/>
        </w:rPr>
      </w:r>
      <w:r>
        <w:rPr>
          <w:noProof/>
        </w:rPr>
        <w:fldChar w:fldCharType="separate"/>
      </w:r>
      <w:r>
        <w:rPr>
          <w:noProof/>
        </w:rPr>
        <w:t>26</w:t>
      </w:r>
      <w:r>
        <w:rPr>
          <w:noProof/>
        </w:rPr>
        <w:fldChar w:fldCharType="end"/>
      </w:r>
    </w:p>
    <w:p w14:paraId="587187E1" w14:textId="59EA8E9E"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6.2.6.1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_Toc177461504 \h </w:instrText>
      </w:r>
      <w:r>
        <w:rPr>
          <w:noProof/>
        </w:rPr>
      </w:r>
      <w:r>
        <w:rPr>
          <w:noProof/>
        </w:rPr>
        <w:fldChar w:fldCharType="separate"/>
      </w:r>
      <w:r>
        <w:rPr>
          <w:noProof/>
        </w:rPr>
        <w:t>26</w:t>
      </w:r>
      <w:r>
        <w:rPr>
          <w:noProof/>
        </w:rPr>
        <w:fldChar w:fldCharType="end"/>
      </w:r>
    </w:p>
    <w:p w14:paraId="167698AF" w14:textId="7412D8AA"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sidRPr="007F485C">
        <w:rPr>
          <w:noProof/>
          <w:lang w:val="en-US"/>
        </w:rPr>
        <w:t>6.2.6.2</w:t>
      </w:r>
      <w:r>
        <w:rPr>
          <w:rFonts w:asciiTheme="minorHAnsi" w:eastAsiaTheme="minorEastAsia" w:hAnsiTheme="minorHAnsi" w:cstheme="minorBidi"/>
          <w:noProof/>
          <w:kern w:val="2"/>
          <w:sz w:val="24"/>
          <w:szCs w:val="24"/>
          <w:lang w:eastAsia="en-GB"/>
          <w14:ligatures w14:val="standardContextual"/>
        </w:rPr>
        <w:tab/>
      </w:r>
      <w:r w:rsidRPr="007F485C">
        <w:rPr>
          <w:noProof/>
          <w:lang w:val="en-US"/>
        </w:rPr>
        <w:t>Structured data types</w:t>
      </w:r>
      <w:r>
        <w:rPr>
          <w:noProof/>
        </w:rPr>
        <w:tab/>
      </w:r>
      <w:r>
        <w:rPr>
          <w:noProof/>
        </w:rPr>
        <w:fldChar w:fldCharType="begin" w:fldLock="1"/>
      </w:r>
      <w:r>
        <w:rPr>
          <w:noProof/>
        </w:rPr>
        <w:instrText xml:space="preserve"> PAGEREF _Toc177461505 \h </w:instrText>
      </w:r>
      <w:r>
        <w:rPr>
          <w:noProof/>
        </w:rPr>
      </w:r>
      <w:r>
        <w:rPr>
          <w:noProof/>
        </w:rPr>
        <w:fldChar w:fldCharType="separate"/>
      </w:r>
      <w:r>
        <w:rPr>
          <w:noProof/>
        </w:rPr>
        <w:t>27</w:t>
      </w:r>
      <w:r>
        <w:rPr>
          <w:noProof/>
        </w:rPr>
        <w:fldChar w:fldCharType="end"/>
      </w:r>
    </w:p>
    <w:p w14:paraId="5ECC3229" w14:textId="09E7DD4F"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_Toc177461506 \h </w:instrText>
      </w:r>
      <w:r>
        <w:rPr>
          <w:noProof/>
        </w:rPr>
      </w:r>
      <w:r>
        <w:rPr>
          <w:noProof/>
        </w:rPr>
        <w:fldChar w:fldCharType="separate"/>
      </w:r>
      <w:r>
        <w:rPr>
          <w:noProof/>
        </w:rPr>
        <w:t>27</w:t>
      </w:r>
      <w:r>
        <w:rPr>
          <w:noProof/>
        </w:rPr>
        <w:fldChar w:fldCharType="end"/>
      </w:r>
    </w:p>
    <w:p w14:paraId="5AAD3EC3" w14:textId="7B0F2932"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6.2.6.2.2</w:t>
      </w:r>
      <w:r>
        <w:rPr>
          <w:rFonts w:asciiTheme="minorHAnsi" w:eastAsiaTheme="minorEastAsia" w:hAnsiTheme="minorHAnsi" w:cstheme="minorBidi"/>
          <w:noProof/>
          <w:kern w:val="2"/>
          <w:sz w:val="24"/>
          <w:szCs w:val="24"/>
          <w:lang w:eastAsia="en-GB"/>
          <w14:ligatures w14:val="standardContextual"/>
        </w:rPr>
        <w:tab/>
      </w:r>
      <w:r>
        <w:rPr>
          <w:noProof/>
        </w:rPr>
        <w:t>Type: MediaInstructionData</w:t>
      </w:r>
      <w:r>
        <w:rPr>
          <w:noProof/>
        </w:rPr>
        <w:tab/>
      </w:r>
      <w:r>
        <w:rPr>
          <w:noProof/>
        </w:rPr>
        <w:fldChar w:fldCharType="begin" w:fldLock="1"/>
      </w:r>
      <w:r>
        <w:rPr>
          <w:noProof/>
        </w:rPr>
        <w:instrText xml:space="preserve"> PAGEREF _Toc177461507 \h </w:instrText>
      </w:r>
      <w:r>
        <w:rPr>
          <w:noProof/>
        </w:rPr>
      </w:r>
      <w:r>
        <w:rPr>
          <w:noProof/>
        </w:rPr>
        <w:fldChar w:fldCharType="separate"/>
      </w:r>
      <w:r>
        <w:rPr>
          <w:noProof/>
        </w:rPr>
        <w:t>27</w:t>
      </w:r>
      <w:r>
        <w:rPr>
          <w:noProof/>
        </w:rPr>
        <w:fldChar w:fldCharType="end"/>
      </w:r>
    </w:p>
    <w:p w14:paraId="434D9FF2" w14:textId="1DEE9D64"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6.2.6.2.3</w:t>
      </w:r>
      <w:r>
        <w:rPr>
          <w:rFonts w:asciiTheme="minorHAnsi" w:eastAsiaTheme="minorEastAsia" w:hAnsiTheme="minorHAnsi" w:cstheme="minorBidi"/>
          <w:noProof/>
          <w:kern w:val="2"/>
          <w:sz w:val="24"/>
          <w:szCs w:val="24"/>
          <w:lang w:eastAsia="en-GB"/>
          <w14:ligatures w14:val="standardContextual"/>
        </w:rPr>
        <w:tab/>
      </w:r>
      <w:r>
        <w:rPr>
          <w:noProof/>
        </w:rPr>
        <w:t>Type: MediaInstructions</w:t>
      </w:r>
      <w:r>
        <w:rPr>
          <w:noProof/>
        </w:rPr>
        <w:tab/>
      </w:r>
      <w:r>
        <w:rPr>
          <w:noProof/>
        </w:rPr>
        <w:fldChar w:fldCharType="begin" w:fldLock="1"/>
      </w:r>
      <w:r>
        <w:rPr>
          <w:noProof/>
        </w:rPr>
        <w:instrText xml:space="preserve"> PAGEREF _Toc177461508 \h </w:instrText>
      </w:r>
      <w:r>
        <w:rPr>
          <w:noProof/>
        </w:rPr>
      </w:r>
      <w:r>
        <w:rPr>
          <w:noProof/>
        </w:rPr>
        <w:fldChar w:fldCharType="separate"/>
      </w:r>
      <w:r>
        <w:rPr>
          <w:noProof/>
        </w:rPr>
        <w:t>28</w:t>
      </w:r>
      <w:r>
        <w:rPr>
          <w:noProof/>
        </w:rPr>
        <w:fldChar w:fldCharType="end"/>
      </w:r>
    </w:p>
    <w:p w14:paraId="13FDF057" w14:textId="737E4CD1"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6.2.6.2.4</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DcMediaSpecification</w:t>
      </w:r>
      <w:r>
        <w:rPr>
          <w:noProof/>
        </w:rPr>
        <w:tab/>
      </w:r>
      <w:r>
        <w:rPr>
          <w:noProof/>
        </w:rPr>
        <w:fldChar w:fldCharType="begin" w:fldLock="1"/>
      </w:r>
      <w:r>
        <w:rPr>
          <w:noProof/>
        </w:rPr>
        <w:instrText xml:space="preserve"> PAGEREF _Toc177461509 \h </w:instrText>
      </w:r>
      <w:r>
        <w:rPr>
          <w:noProof/>
        </w:rPr>
      </w:r>
      <w:r>
        <w:rPr>
          <w:noProof/>
        </w:rPr>
        <w:fldChar w:fldCharType="separate"/>
      </w:r>
      <w:r>
        <w:rPr>
          <w:noProof/>
        </w:rPr>
        <w:t>29</w:t>
      </w:r>
      <w:r>
        <w:rPr>
          <w:noProof/>
        </w:rPr>
        <w:fldChar w:fldCharType="end"/>
      </w:r>
    </w:p>
    <w:p w14:paraId="0FFA02E3" w14:textId="656175A8"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6.2.6.2.5</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ArMediaSpecification</w:t>
      </w:r>
      <w:r>
        <w:rPr>
          <w:noProof/>
        </w:rPr>
        <w:tab/>
      </w:r>
      <w:r>
        <w:rPr>
          <w:noProof/>
        </w:rPr>
        <w:fldChar w:fldCharType="begin" w:fldLock="1"/>
      </w:r>
      <w:r>
        <w:rPr>
          <w:noProof/>
        </w:rPr>
        <w:instrText xml:space="preserve"> PAGEREF _Toc177461510 \h </w:instrText>
      </w:r>
      <w:r>
        <w:rPr>
          <w:noProof/>
        </w:rPr>
      </w:r>
      <w:r>
        <w:rPr>
          <w:noProof/>
        </w:rPr>
        <w:fldChar w:fldCharType="separate"/>
      </w:r>
      <w:r>
        <w:rPr>
          <w:noProof/>
        </w:rPr>
        <w:t>29</w:t>
      </w:r>
      <w:r>
        <w:rPr>
          <w:noProof/>
        </w:rPr>
        <w:fldChar w:fldCharType="end"/>
      </w:r>
    </w:p>
    <w:p w14:paraId="054D8AAC" w14:textId="55398C63"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6.2.6.2.</w:t>
      </w:r>
      <w:r w:rsidRPr="007F485C">
        <w:rPr>
          <w:rFonts w:eastAsiaTheme="minorEastAsia"/>
          <w:noProof/>
          <w:lang w:eastAsia="zh-CN"/>
        </w:rPr>
        <w:t>6</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Mdc2EndpointInfo</w:t>
      </w:r>
      <w:r>
        <w:rPr>
          <w:noProof/>
        </w:rPr>
        <w:tab/>
      </w:r>
      <w:r>
        <w:rPr>
          <w:noProof/>
        </w:rPr>
        <w:fldChar w:fldCharType="begin" w:fldLock="1"/>
      </w:r>
      <w:r>
        <w:rPr>
          <w:noProof/>
        </w:rPr>
        <w:instrText xml:space="preserve"> PAGEREF _Toc177461511 \h </w:instrText>
      </w:r>
      <w:r>
        <w:rPr>
          <w:noProof/>
        </w:rPr>
      </w:r>
      <w:r>
        <w:rPr>
          <w:noProof/>
        </w:rPr>
        <w:fldChar w:fldCharType="separate"/>
      </w:r>
      <w:r>
        <w:rPr>
          <w:noProof/>
        </w:rPr>
        <w:t>30</w:t>
      </w:r>
      <w:r>
        <w:rPr>
          <w:noProof/>
        </w:rPr>
        <w:fldChar w:fldCharType="end"/>
      </w:r>
    </w:p>
    <w:p w14:paraId="0ACD918C" w14:textId="17C4FC81"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6.2.6.2.</w:t>
      </w:r>
      <w:r w:rsidRPr="007F485C">
        <w:rPr>
          <w:rFonts w:eastAsiaTheme="minorEastAsia"/>
          <w:noProof/>
          <w:lang w:eastAsia="zh-CN"/>
        </w:rPr>
        <w:t>7</w:t>
      </w:r>
      <w:r>
        <w:rPr>
          <w:rFonts w:asciiTheme="minorHAnsi" w:eastAsiaTheme="minorEastAsia" w:hAnsiTheme="minorHAnsi" w:cstheme="minorBidi"/>
          <w:noProof/>
          <w:kern w:val="2"/>
          <w:sz w:val="24"/>
          <w:szCs w:val="24"/>
          <w:lang w:eastAsia="en-GB"/>
          <w14:ligatures w14:val="standardContextual"/>
        </w:rPr>
        <w:tab/>
      </w:r>
      <w:r>
        <w:rPr>
          <w:noProof/>
        </w:rPr>
        <w:t>Type: AudioVideoReNegotiationInd</w:t>
      </w:r>
      <w:r>
        <w:rPr>
          <w:noProof/>
        </w:rPr>
        <w:tab/>
      </w:r>
      <w:r>
        <w:rPr>
          <w:noProof/>
        </w:rPr>
        <w:fldChar w:fldCharType="begin" w:fldLock="1"/>
      </w:r>
      <w:r>
        <w:rPr>
          <w:noProof/>
        </w:rPr>
        <w:instrText xml:space="preserve"> PAGEREF _Toc177461512 \h </w:instrText>
      </w:r>
      <w:r>
        <w:rPr>
          <w:noProof/>
        </w:rPr>
      </w:r>
      <w:r>
        <w:rPr>
          <w:noProof/>
        </w:rPr>
        <w:fldChar w:fldCharType="separate"/>
      </w:r>
      <w:r>
        <w:rPr>
          <w:noProof/>
        </w:rPr>
        <w:t>30</w:t>
      </w:r>
      <w:r>
        <w:rPr>
          <w:noProof/>
        </w:rPr>
        <w:fldChar w:fldCharType="end"/>
      </w:r>
    </w:p>
    <w:p w14:paraId="0B557005" w14:textId="78D2E567"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sidRPr="007F485C">
        <w:rPr>
          <w:noProof/>
          <w:lang w:val="en-US"/>
        </w:rPr>
        <w:t>6.2.6.3</w:t>
      </w:r>
      <w:r>
        <w:rPr>
          <w:rFonts w:asciiTheme="minorHAnsi" w:eastAsiaTheme="minorEastAsia" w:hAnsiTheme="minorHAnsi" w:cstheme="minorBidi"/>
          <w:noProof/>
          <w:kern w:val="2"/>
          <w:sz w:val="24"/>
          <w:szCs w:val="24"/>
          <w:lang w:eastAsia="en-GB"/>
          <w14:ligatures w14:val="standardContextual"/>
        </w:rPr>
        <w:tab/>
      </w:r>
      <w:r w:rsidRPr="007F485C">
        <w:rPr>
          <w:noProof/>
          <w:lang w:val="en-US"/>
        </w:rPr>
        <w:t>Simple data types and enumerations</w:t>
      </w:r>
      <w:r>
        <w:rPr>
          <w:noProof/>
        </w:rPr>
        <w:tab/>
      </w:r>
      <w:r>
        <w:rPr>
          <w:noProof/>
        </w:rPr>
        <w:fldChar w:fldCharType="begin" w:fldLock="1"/>
      </w:r>
      <w:r>
        <w:rPr>
          <w:noProof/>
        </w:rPr>
        <w:instrText xml:space="preserve"> PAGEREF _Toc177461513 \h </w:instrText>
      </w:r>
      <w:r>
        <w:rPr>
          <w:noProof/>
        </w:rPr>
      </w:r>
      <w:r>
        <w:rPr>
          <w:noProof/>
        </w:rPr>
        <w:fldChar w:fldCharType="separate"/>
      </w:r>
      <w:r>
        <w:rPr>
          <w:noProof/>
        </w:rPr>
        <w:t>31</w:t>
      </w:r>
      <w:r>
        <w:rPr>
          <w:noProof/>
        </w:rPr>
        <w:fldChar w:fldCharType="end"/>
      </w:r>
    </w:p>
    <w:p w14:paraId="67B72038" w14:textId="160C217E"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_Toc177461514 \h </w:instrText>
      </w:r>
      <w:r>
        <w:rPr>
          <w:noProof/>
        </w:rPr>
      </w:r>
      <w:r>
        <w:rPr>
          <w:noProof/>
        </w:rPr>
        <w:fldChar w:fldCharType="separate"/>
      </w:r>
      <w:r>
        <w:rPr>
          <w:noProof/>
        </w:rPr>
        <w:t>31</w:t>
      </w:r>
      <w:r>
        <w:rPr>
          <w:noProof/>
        </w:rPr>
        <w:fldChar w:fldCharType="end"/>
      </w:r>
    </w:p>
    <w:p w14:paraId="775BEB38" w14:textId="4C08CD58"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6.2.6.3.2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_Toc177461515 \h </w:instrText>
      </w:r>
      <w:r>
        <w:rPr>
          <w:noProof/>
        </w:rPr>
      </w:r>
      <w:r>
        <w:rPr>
          <w:noProof/>
        </w:rPr>
        <w:fldChar w:fldCharType="separate"/>
      </w:r>
      <w:r>
        <w:rPr>
          <w:noProof/>
        </w:rPr>
        <w:t>31</w:t>
      </w:r>
      <w:r>
        <w:rPr>
          <w:noProof/>
        </w:rPr>
        <w:fldChar w:fldCharType="end"/>
      </w:r>
    </w:p>
    <w:p w14:paraId="1C5BAC3F" w14:textId="72E6D470"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6.2.6.3.3</w:t>
      </w:r>
      <w:r>
        <w:rPr>
          <w:rFonts w:asciiTheme="minorHAnsi" w:eastAsiaTheme="minorEastAsia" w:hAnsiTheme="minorHAnsi" w:cstheme="minorBidi"/>
          <w:noProof/>
          <w:kern w:val="2"/>
          <w:sz w:val="24"/>
          <w:szCs w:val="24"/>
          <w:lang w:eastAsia="en-GB"/>
          <w14:ligatures w14:val="standardContextual"/>
        </w:rPr>
        <w:tab/>
      </w:r>
      <w:r>
        <w:rPr>
          <w:noProof/>
        </w:rPr>
        <w:t>Enumeration: MediaInstruction</w:t>
      </w:r>
      <w:r>
        <w:rPr>
          <w:noProof/>
        </w:rPr>
        <w:tab/>
      </w:r>
      <w:r>
        <w:rPr>
          <w:noProof/>
        </w:rPr>
        <w:fldChar w:fldCharType="begin" w:fldLock="1"/>
      </w:r>
      <w:r>
        <w:rPr>
          <w:noProof/>
        </w:rPr>
        <w:instrText xml:space="preserve"> PAGEREF _Toc177461516 \h </w:instrText>
      </w:r>
      <w:r>
        <w:rPr>
          <w:noProof/>
        </w:rPr>
      </w:r>
      <w:r>
        <w:rPr>
          <w:noProof/>
        </w:rPr>
        <w:fldChar w:fldCharType="separate"/>
      </w:r>
      <w:r>
        <w:rPr>
          <w:noProof/>
        </w:rPr>
        <w:t>31</w:t>
      </w:r>
      <w:r>
        <w:rPr>
          <w:noProof/>
        </w:rPr>
        <w:fldChar w:fldCharType="end"/>
      </w:r>
    </w:p>
    <w:p w14:paraId="03EBABC1" w14:textId="37E2D2F3" w:rsidR="00F42D98" w:rsidRDefault="00F42D98">
      <w:pPr>
        <w:pStyle w:val="TOC5"/>
        <w:rPr>
          <w:rFonts w:asciiTheme="minorHAnsi" w:eastAsiaTheme="minorEastAsia" w:hAnsiTheme="minorHAnsi" w:cstheme="minorBidi"/>
          <w:noProof/>
          <w:kern w:val="2"/>
          <w:sz w:val="24"/>
          <w:szCs w:val="24"/>
          <w:lang w:eastAsia="en-GB"/>
          <w14:ligatures w14:val="standardContextual"/>
        </w:rPr>
      </w:pPr>
      <w:r>
        <w:rPr>
          <w:noProof/>
        </w:rPr>
        <w:t>6.2.6.3.</w:t>
      </w:r>
      <w:r w:rsidRPr="007F485C">
        <w:rPr>
          <w:rFonts w:eastAsiaTheme="minorEastAsia"/>
          <w:noProof/>
          <w:lang w:eastAsia="zh-CN"/>
        </w:rPr>
        <w:t>4</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M</w:t>
      </w:r>
      <w:r>
        <w:rPr>
          <w:noProof/>
        </w:rPr>
        <w:t>edia</w:t>
      </w:r>
      <w:r>
        <w:rPr>
          <w:noProof/>
          <w:lang w:eastAsia="zh-CN"/>
        </w:rPr>
        <w:t>ConnSide</w:t>
      </w:r>
      <w:r>
        <w:rPr>
          <w:noProof/>
        </w:rPr>
        <w:tab/>
      </w:r>
      <w:r>
        <w:rPr>
          <w:noProof/>
        </w:rPr>
        <w:fldChar w:fldCharType="begin" w:fldLock="1"/>
      </w:r>
      <w:r>
        <w:rPr>
          <w:noProof/>
        </w:rPr>
        <w:instrText xml:space="preserve"> PAGEREF _Toc177461517 \h </w:instrText>
      </w:r>
      <w:r>
        <w:rPr>
          <w:noProof/>
        </w:rPr>
      </w:r>
      <w:r>
        <w:rPr>
          <w:noProof/>
        </w:rPr>
        <w:fldChar w:fldCharType="separate"/>
      </w:r>
      <w:r>
        <w:rPr>
          <w:noProof/>
        </w:rPr>
        <w:t>31</w:t>
      </w:r>
      <w:r>
        <w:rPr>
          <w:noProof/>
        </w:rPr>
        <w:fldChar w:fldCharType="end"/>
      </w:r>
    </w:p>
    <w:p w14:paraId="0328CDCE" w14:textId="276D6B56"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sidRPr="007F485C">
        <w:rPr>
          <w:noProof/>
          <w:lang w:val="en-US"/>
        </w:rPr>
        <w:t>6.2.6.4</w:t>
      </w:r>
      <w:r>
        <w:rPr>
          <w:rFonts w:asciiTheme="minorHAnsi" w:eastAsiaTheme="minorEastAsia" w:hAnsiTheme="minorHAnsi" w:cstheme="minorBidi"/>
          <w:noProof/>
          <w:kern w:val="2"/>
          <w:sz w:val="24"/>
          <w:szCs w:val="24"/>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_Toc177461518 \h </w:instrText>
      </w:r>
      <w:r>
        <w:rPr>
          <w:noProof/>
        </w:rPr>
      </w:r>
      <w:r>
        <w:rPr>
          <w:noProof/>
        </w:rPr>
        <w:fldChar w:fldCharType="separate"/>
      </w:r>
      <w:r>
        <w:rPr>
          <w:noProof/>
        </w:rPr>
        <w:t>31</w:t>
      </w:r>
      <w:r>
        <w:rPr>
          <w:noProof/>
        </w:rPr>
        <w:fldChar w:fldCharType="end"/>
      </w:r>
    </w:p>
    <w:p w14:paraId="4F6BFE46" w14:textId="50272BD8"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6.2.6.5</w:t>
      </w:r>
      <w:r>
        <w:rPr>
          <w:rFonts w:asciiTheme="minorHAnsi" w:eastAsiaTheme="minorEastAsia" w:hAnsiTheme="minorHAnsi" w:cstheme="minorBidi"/>
          <w:noProof/>
          <w:kern w:val="2"/>
          <w:sz w:val="24"/>
          <w:szCs w:val="24"/>
          <w:lang w:eastAsia="en-GB"/>
          <w14:ligatures w14:val="standardContextual"/>
        </w:rPr>
        <w:tab/>
      </w:r>
      <w:r>
        <w:rPr>
          <w:noProof/>
        </w:rPr>
        <w:t>Binary data</w:t>
      </w:r>
      <w:r>
        <w:rPr>
          <w:noProof/>
        </w:rPr>
        <w:tab/>
      </w:r>
      <w:r>
        <w:rPr>
          <w:noProof/>
        </w:rPr>
        <w:fldChar w:fldCharType="begin" w:fldLock="1"/>
      </w:r>
      <w:r>
        <w:rPr>
          <w:noProof/>
        </w:rPr>
        <w:instrText xml:space="preserve"> PAGEREF _Toc177461519 \h </w:instrText>
      </w:r>
      <w:r>
        <w:rPr>
          <w:noProof/>
        </w:rPr>
      </w:r>
      <w:r>
        <w:rPr>
          <w:noProof/>
        </w:rPr>
        <w:fldChar w:fldCharType="separate"/>
      </w:r>
      <w:r>
        <w:rPr>
          <w:noProof/>
        </w:rPr>
        <w:t>31</w:t>
      </w:r>
      <w:r>
        <w:rPr>
          <w:noProof/>
        </w:rPr>
        <w:fldChar w:fldCharType="end"/>
      </w:r>
    </w:p>
    <w:p w14:paraId="7D06A43C" w14:textId="59FF6F45"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6.2.7</w:t>
      </w:r>
      <w:r>
        <w:rPr>
          <w:rFonts w:asciiTheme="minorHAnsi" w:eastAsiaTheme="minorEastAsia"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_Toc177461520 \h </w:instrText>
      </w:r>
      <w:r>
        <w:rPr>
          <w:noProof/>
        </w:rPr>
      </w:r>
      <w:r>
        <w:rPr>
          <w:noProof/>
        </w:rPr>
        <w:fldChar w:fldCharType="separate"/>
      </w:r>
      <w:r>
        <w:rPr>
          <w:noProof/>
        </w:rPr>
        <w:t>32</w:t>
      </w:r>
      <w:r>
        <w:rPr>
          <w:noProof/>
        </w:rPr>
        <w:fldChar w:fldCharType="end"/>
      </w:r>
    </w:p>
    <w:p w14:paraId="02D79CB8" w14:textId="0AEC64DD"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6.2.7.1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_Toc177461521 \h </w:instrText>
      </w:r>
      <w:r>
        <w:rPr>
          <w:noProof/>
        </w:rPr>
      </w:r>
      <w:r>
        <w:rPr>
          <w:noProof/>
        </w:rPr>
        <w:fldChar w:fldCharType="separate"/>
      </w:r>
      <w:r>
        <w:rPr>
          <w:noProof/>
        </w:rPr>
        <w:t>32</w:t>
      </w:r>
      <w:r>
        <w:rPr>
          <w:noProof/>
        </w:rPr>
        <w:fldChar w:fldCharType="end"/>
      </w:r>
    </w:p>
    <w:p w14:paraId="24A3E955" w14:textId="2EB2DADB"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6.2.7.2</w:t>
      </w:r>
      <w:r>
        <w:rPr>
          <w:rFonts w:asciiTheme="minorHAnsi" w:eastAsiaTheme="minorEastAsia" w:hAnsiTheme="minorHAnsi" w:cstheme="minorBidi"/>
          <w:noProof/>
          <w:kern w:val="2"/>
          <w:sz w:val="24"/>
          <w:szCs w:val="24"/>
          <w:lang w:eastAsia="en-GB"/>
          <w14:ligatures w14:val="standardContextual"/>
        </w:rPr>
        <w:tab/>
      </w:r>
      <w:r>
        <w:rPr>
          <w:noProof/>
        </w:rPr>
        <w:t>Protocol Errors</w:t>
      </w:r>
      <w:r>
        <w:rPr>
          <w:noProof/>
        </w:rPr>
        <w:tab/>
      </w:r>
      <w:r>
        <w:rPr>
          <w:noProof/>
        </w:rPr>
        <w:fldChar w:fldCharType="begin" w:fldLock="1"/>
      </w:r>
      <w:r>
        <w:rPr>
          <w:noProof/>
        </w:rPr>
        <w:instrText xml:space="preserve"> PAGEREF _Toc177461522 \h </w:instrText>
      </w:r>
      <w:r>
        <w:rPr>
          <w:noProof/>
        </w:rPr>
      </w:r>
      <w:r>
        <w:rPr>
          <w:noProof/>
        </w:rPr>
        <w:fldChar w:fldCharType="separate"/>
      </w:r>
      <w:r>
        <w:rPr>
          <w:noProof/>
        </w:rPr>
        <w:t>32</w:t>
      </w:r>
      <w:r>
        <w:rPr>
          <w:noProof/>
        </w:rPr>
        <w:fldChar w:fldCharType="end"/>
      </w:r>
    </w:p>
    <w:p w14:paraId="3F3B14FC" w14:textId="03C6712D" w:rsidR="00F42D98" w:rsidRDefault="00F42D98">
      <w:pPr>
        <w:pStyle w:val="TOC4"/>
        <w:rPr>
          <w:rFonts w:asciiTheme="minorHAnsi" w:eastAsiaTheme="minorEastAsia" w:hAnsiTheme="minorHAnsi" w:cstheme="minorBidi"/>
          <w:noProof/>
          <w:kern w:val="2"/>
          <w:sz w:val="24"/>
          <w:szCs w:val="24"/>
          <w:lang w:eastAsia="en-GB"/>
          <w14:ligatures w14:val="standardContextual"/>
        </w:rPr>
      </w:pPr>
      <w:r>
        <w:rPr>
          <w:noProof/>
        </w:rPr>
        <w:t>6.2.7.3</w:t>
      </w:r>
      <w:r>
        <w:rPr>
          <w:rFonts w:asciiTheme="minorHAnsi" w:eastAsiaTheme="minorEastAsia"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_Toc177461523 \h </w:instrText>
      </w:r>
      <w:r>
        <w:rPr>
          <w:noProof/>
        </w:rPr>
      </w:r>
      <w:r>
        <w:rPr>
          <w:noProof/>
        </w:rPr>
        <w:fldChar w:fldCharType="separate"/>
      </w:r>
      <w:r>
        <w:rPr>
          <w:noProof/>
        </w:rPr>
        <w:t>32</w:t>
      </w:r>
      <w:r>
        <w:rPr>
          <w:noProof/>
        </w:rPr>
        <w:fldChar w:fldCharType="end"/>
      </w:r>
    </w:p>
    <w:p w14:paraId="58A0CD61" w14:textId="3AEF20A9"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6.2.8</w:t>
      </w:r>
      <w:r>
        <w:rPr>
          <w:rFonts w:asciiTheme="minorHAnsi" w:eastAsiaTheme="minorEastAsia" w:hAnsiTheme="minorHAnsi" w:cstheme="minorBidi"/>
          <w:noProof/>
          <w:kern w:val="2"/>
          <w:sz w:val="24"/>
          <w:szCs w:val="24"/>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_Toc177461524 \h </w:instrText>
      </w:r>
      <w:r>
        <w:rPr>
          <w:noProof/>
        </w:rPr>
      </w:r>
      <w:r>
        <w:rPr>
          <w:noProof/>
        </w:rPr>
        <w:fldChar w:fldCharType="separate"/>
      </w:r>
      <w:r>
        <w:rPr>
          <w:noProof/>
        </w:rPr>
        <w:t>32</w:t>
      </w:r>
      <w:r>
        <w:rPr>
          <w:noProof/>
        </w:rPr>
        <w:fldChar w:fldCharType="end"/>
      </w:r>
    </w:p>
    <w:p w14:paraId="2BF3E72B" w14:textId="68823CFF"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6.2.9</w:t>
      </w:r>
      <w:r>
        <w:rPr>
          <w:rFonts w:asciiTheme="minorHAnsi" w:eastAsiaTheme="minorEastAsia"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_Toc177461525 \h </w:instrText>
      </w:r>
      <w:r>
        <w:rPr>
          <w:noProof/>
        </w:rPr>
      </w:r>
      <w:r>
        <w:rPr>
          <w:noProof/>
        </w:rPr>
        <w:fldChar w:fldCharType="separate"/>
      </w:r>
      <w:r>
        <w:rPr>
          <w:noProof/>
        </w:rPr>
        <w:t>32</w:t>
      </w:r>
      <w:r>
        <w:rPr>
          <w:noProof/>
        </w:rPr>
        <w:fldChar w:fldCharType="end"/>
      </w:r>
    </w:p>
    <w:p w14:paraId="46F829CC" w14:textId="5F86A221" w:rsidR="00F42D98" w:rsidRDefault="00F42D98">
      <w:pPr>
        <w:pStyle w:val="TOC3"/>
        <w:rPr>
          <w:rFonts w:asciiTheme="minorHAnsi" w:eastAsiaTheme="minorEastAsia" w:hAnsiTheme="minorHAnsi" w:cstheme="minorBidi"/>
          <w:noProof/>
          <w:kern w:val="2"/>
          <w:sz w:val="24"/>
          <w:szCs w:val="24"/>
          <w:lang w:eastAsia="en-GB"/>
          <w14:ligatures w14:val="standardContextual"/>
        </w:rPr>
      </w:pPr>
      <w:r>
        <w:rPr>
          <w:noProof/>
        </w:rPr>
        <w:t>6.2.10</w:t>
      </w:r>
      <w:r>
        <w:rPr>
          <w:rFonts w:asciiTheme="minorHAnsi" w:eastAsiaTheme="minorEastAsia" w:hAnsiTheme="minorHAnsi" w:cstheme="minorBidi"/>
          <w:noProof/>
          <w:kern w:val="2"/>
          <w:sz w:val="24"/>
          <w:szCs w:val="24"/>
          <w:lang w:eastAsia="en-GB"/>
          <w14:ligatures w14:val="standardContextual"/>
        </w:rPr>
        <w:tab/>
      </w:r>
      <w:r>
        <w:rPr>
          <w:noProof/>
        </w:rPr>
        <w:t>HTTP redirection</w:t>
      </w:r>
      <w:r>
        <w:rPr>
          <w:noProof/>
        </w:rPr>
        <w:tab/>
      </w:r>
      <w:r>
        <w:rPr>
          <w:noProof/>
        </w:rPr>
        <w:fldChar w:fldCharType="begin" w:fldLock="1"/>
      </w:r>
      <w:r>
        <w:rPr>
          <w:noProof/>
        </w:rPr>
        <w:instrText xml:space="preserve"> PAGEREF _Toc177461526 \h </w:instrText>
      </w:r>
      <w:r>
        <w:rPr>
          <w:noProof/>
        </w:rPr>
      </w:r>
      <w:r>
        <w:rPr>
          <w:noProof/>
        </w:rPr>
        <w:fldChar w:fldCharType="separate"/>
      </w:r>
      <w:r>
        <w:rPr>
          <w:noProof/>
        </w:rPr>
        <w:t>32</w:t>
      </w:r>
      <w:r>
        <w:rPr>
          <w:noProof/>
        </w:rPr>
        <w:fldChar w:fldCharType="end"/>
      </w:r>
    </w:p>
    <w:p w14:paraId="39685465" w14:textId="2BC3CC4D" w:rsidR="00F42D98" w:rsidRDefault="00F42D98" w:rsidP="00F42D98">
      <w:pPr>
        <w:pStyle w:val="TOC8"/>
        <w:rPr>
          <w:rFonts w:asciiTheme="minorHAnsi" w:eastAsiaTheme="minorEastAsia" w:hAnsiTheme="minorHAnsi" w:cstheme="minorBidi"/>
          <w:b w:val="0"/>
          <w:noProof/>
          <w:kern w:val="2"/>
          <w:sz w:val="24"/>
          <w:szCs w:val="24"/>
          <w:lang w:eastAsia="en-GB"/>
          <w14:ligatures w14:val="standardContextual"/>
        </w:rPr>
      </w:pPr>
      <w:r>
        <w:rPr>
          <w:noProof/>
        </w:rPr>
        <w:lastRenderedPageBreak/>
        <w:t>Annex A (normative):</w:t>
      </w:r>
      <w:r>
        <w:rPr>
          <w:noProof/>
        </w:rPr>
        <w:tab/>
        <w:t>OpenAPI specification</w:t>
      </w:r>
      <w:r>
        <w:rPr>
          <w:noProof/>
        </w:rPr>
        <w:tab/>
      </w:r>
      <w:r>
        <w:rPr>
          <w:noProof/>
        </w:rPr>
        <w:fldChar w:fldCharType="begin" w:fldLock="1"/>
      </w:r>
      <w:r>
        <w:rPr>
          <w:noProof/>
        </w:rPr>
        <w:instrText xml:space="preserve"> PAGEREF _Toc177461527 \h </w:instrText>
      </w:r>
      <w:r>
        <w:rPr>
          <w:noProof/>
        </w:rPr>
      </w:r>
      <w:r>
        <w:rPr>
          <w:noProof/>
        </w:rPr>
        <w:fldChar w:fldCharType="separate"/>
      </w:r>
      <w:r>
        <w:rPr>
          <w:noProof/>
        </w:rPr>
        <w:t>34</w:t>
      </w:r>
      <w:r>
        <w:rPr>
          <w:noProof/>
        </w:rPr>
        <w:fldChar w:fldCharType="end"/>
      </w:r>
    </w:p>
    <w:p w14:paraId="727A85FF" w14:textId="13DF4C40"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_Toc177461528 \h </w:instrText>
      </w:r>
      <w:r>
        <w:rPr>
          <w:noProof/>
        </w:rPr>
      </w:r>
      <w:r>
        <w:rPr>
          <w:noProof/>
        </w:rPr>
        <w:fldChar w:fldCharType="separate"/>
      </w:r>
      <w:r>
        <w:rPr>
          <w:noProof/>
        </w:rPr>
        <w:t>34</w:t>
      </w:r>
      <w:r>
        <w:rPr>
          <w:noProof/>
        </w:rPr>
        <w:fldChar w:fldCharType="end"/>
      </w:r>
    </w:p>
    <w:p w14:paraId="617389A3" w14:textId="45459E24"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A.2</w:t>
      </w:r>
      <w:r>
        <w:rPr>
          <w:rFonts w:asciiTheme="minorHAnsi" w:eastAsiaTheme="minorEastAsia" w:hAnsiTheme="minorHAnsi" w:cstheme="minorBidi"/>
          <w:noProof/>
          <w:kern w:val="2"/>
          <w:sz w:val="24"/>
          <w:szCs w:val="24"/>
          <w:lang w:eastAsia="en-GB"/>
          <w14:ligatures w14:val="standardContextual"/>
        </w:rPr>
        <w:tab/>
      </w:r>
      <w:r>
        <w:rPr>
          <w:noProof/>
        </w:rPr>
        <w:t>Nimsas_SessionEventControl API</w:t>
      </w:r>
      <w:r>
        <w:rPr>
          <w:noProof/>
        </w:rPr>
        <w:tab/>
      </w:r>
      <w:r>
        <w:rPr>
          <w:noProof/>
        </w:rPr>
        <w:fldChar w:fldCharType="begin" w:fldLock="1"/>
      </w:r>
      <w:r>
        <w:rPr>
          <w:noProof/>
        </w:rPr>
        <w:instrText xml:space="preserve"> PAGEREF _Toc177461529 \h </w:instrText>
      </w:r>
      <w:r>
        <w:rPr>
          <w:noProof/>
        </w:rPr>
      </w:r>
      <w:r>
        <w:rPr>
          <w:noProof/>
        </w:rPr>
        <w:fldChar w:fldCharType="separate"/>
      </w:r>
      <w:r>
        <w:rPr>
          <w:noProof/>
        </w:rPr>
        <w:t>34</w:t>
      </w:r>
      <w:r>
        <w:rPr>
          <w:noProof/>
        </w:rPr>
        <w:fldChar w:fldCharType="end"/>
      </w:r>
    </w:p>
    <w:p w14:paraId="287411C0" w14:textId="59063950" w:rsidR="00F42D98" w:rsidRDefault="00F42D98">
      <w:pPr>
        <w:pStyle w:val="TOC1"/>
        <w:rPr>
          <w:rFonts w:asciiTheme="minorHAnsi" w:eastAsiaTheme="minorEastAsia" w:hAnsiTheme="minorHAnsi" w:cstheme="minorBidi"/>
          <w:noProof/>
          <w:kern w:val="2"/>
          <w:sz w:val="24"/>
          <w:szCs w:val="24"/>
          <w:lang w:eastAsia="en-GB"/>
          <w14:ligatures w14:val="standardContextual"/>
        </w:rPr>
      </w:pPr>
      <w:r>
        <w:rPr>
          <w:noProof/>
        </w:rPr>
        <w:t>A.3</w:t>
      </w:r>
      <w:r>
        <w:rPr>
          <w:rFonts w:asciiTheme="minorHAnsi" w:eastAsiaTheme="minorEastAsia" w:hAnsiTheme="minorHAnsi" w:cstheme="minorBidi"/>
          <w:noProof/>
          <w:kern w:val="2"/>
          <w:sz w:val="24"/>
          <w:szCs w:val="24"/>
          <w:lang w:eastAsia="en-GB"/>
          <w14:ligatures w14:val="standardContextual"/>
        </w:rPr>
        <w:tab/>
      </w:r>
      <w:r>
        <w:rPr>
          <w:noProof/>
        </w:rPr>
        <w:t>Nimsas_MediaControl API</w:t>
      </w:r>
      <w:r>
        <w:rPr>
          <w:noProof/>
        </w:rPr>
        <w:tab/>
      </w:r>
      <w:r>
        <w:rPr>
          <w:noProof/>
        </w:rPr>
        <w:fldChar w:fldCharType="begin" w:fldLock="1"/>
      </w:r>
      <w:r>
        <w:rPr>
          <w:noProof/>
        </w:rPr>
        <w:instrText xml:space="preserve"> PAGEREF _Toc177461530 \h </w:instrText>
      </w:r>
      <w:r>
        <w:rPr>
          <w:noProof/>
        </w:rPr>
      </w:r>
      <w:r>
        <w:rPr>
          <w:noProof/>
        </w:rPr>
        <w:fldChar w:fldCharType="separate"/>
      </w:r>
      <w:r>
        <w:rPr>
          <w:noProof/>
        </w:rPr>
        <w:t>37</w:t>
      </w:r>
      <w:r>
        <w:rPr>
          <w:noProof/>
        </w:rPr>
        <w:fldChar w:fldCharType="end"/>
      </w:r>
    </w:p>
    <w:p w14:paraId="07D9BCEF" w14:textId="3044DDE8" w:rsidR="00F42D98" w:rsidRDefault="00F42D98" w:rsidP="00F42D98">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_Toc177461531 \h </w:instrText>
      </w:r>
      <w:r>
        <w:rPr>
          <w:noProof/>
        </w:rPr>
      </w:r>
      <w:r>
        <w:rPr>
          <w:noProof/>
        </w:rPr>
        <w:fldChar w:fldCharType="separate"/>
      </w:r>
      <w:r>
        <w:rPr>
          <w:noProof/>
        </w:rPr>
        <w:t>42</w:t>
      </w:r>
      <w:r>
        <w:rPr>
          <w:noProof/>
        </w:rPr>
        <w:fldChar w:fldCharType="end"/>
      </w:r>
    </w:p>
    <w:p w14:paraId="79B6A06A" w14:textId="4731C98E" w:rsidR="007B3457" w:rsidRDefault="00000000">
      <w:r>
        <w:rPr>
          <w:sz w:val="22"/>
        </w:rPr>
        <w:fldChar w:fldCharType="end"/>
      </w:r>
    </w:p>
    <w:p w14:paraId="6E350C39" w14:textId="77777777" w:rsidR="007B3457" w:rsidRDefault="00000000">
      <w:pPr>
        <w:pStyle w:val="Heading1"/>
      </w:pPr>
      <w:r>
        <w:br w:type="page"/>
      </w:r>
      <w:bookmarkStart w:id="10" w:name="foreword"/>
      <w:bookmarkStart w:id="11" w:name="_Toc35971368"/>
      <w:bookmarkStart w:id="12" w:name="_Toc2086433"/>
      <w:bookmarkStart w:id="13" w:name="_Toc177461413"/>
      <w:bookmarkEnd w:id="10"/>
      <w:r>
        <w:lastRenderedPageBreak/>
        <w:t>Foreword</w:t>
      </w:r>
      <w:bookmarkEnd w:id="11"/>
      <w:bookmarkEnd w:id="12"/>
      <w:bookmarkEnd w:id="13"/>
    </w:p>
    <w:p w14:paraId="0422E185" w14:textId="77777777" w:rsidR="007B3457" w:rsidRDefault="00000000">
      <w:r>
        <w:t xml:space="preserve">This Technical </w:t>
      </w:r>
      <w:bookmarkStart w:id="14" w:name="spectype3"/>
      <w:r>
        <w:t>Specification</w:t>
      </w:r>
      <w:bookmarkEnd w:id="14"/>
      <w:r>
        <w:t xml:space="preserve"> has been produced by the 3rd Generation Partnership Project (3GPP).</w:t>
      </w:r>
    </w:p>
    <w:p w14:paraId="493253B4" w14:textId="77777777" w:rsidR="007B3457" w:rsidRDefault="0000000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C1F68F" w14:textId="77777777" w:rsidR="007B3457" w:rsidRDefault="00000000">
      <w:pPr>
        <w:pStyle w:val="B1"/>
      </w:pPr>
      <w:r>
        <w:t xml:space="preserve">Version </w:t>
      </w:r>
      <w:proofErr w:type="spellStart"/>
      <w:r>
        <w:t>x.y.z</w:t>
      </w:r>
      <w:proofErr w:type="spellEnd"/>
    </w:p>
    <w:p w14:paraId="6E1CA171" w14:textId="77777777" w:rsidR="007B3457" w:rsidRDefault="00000000">
      <w:pPr>
        <w:pStyle w:val="B1"/>
      </w:pPr>
      <w:r>
        <w:t>where:</w:t>
      </w:r>
    </w:p>
    <w:p w14:paraId="5B6A4F8E" w14:textId="77777777" w:rsidR="007B3457" w:rsidRDefault="00000000">
      <w:pPr>
        <w:pStyle w:val="B2"/>
      </w:pPr>
      <w:r>
        <w:t>x</w:t>
      </w:r>
      <w:r>
        <w:tab/>
        <w:t>the first digit:</w:t>
      </w:r>
    </w:p>
    <w:p w14:paraId="187ADCD2" w14:textId="77777777" w:rsidR="007B3457" w:rsidRDefault="00000000">
      <w:pPr>
        <w:pStyle w:val="B3"/>
      </w:pPr>
      <w:r>
        <w:t>1</w:t>
      </w:r>
      <w:r>
        <w:tab/>
        <w:t>presented to TSG for information;</w:t>
      </w:r>
    </w:p>
    <w:p w14:paraId="3C761CC9" w14:textId="77777777" w:rsidR="007B3457" w:rsidRDefault="00000000">
      <w:pPr>
        <w:pStyle w:val="B3"/>
      </w:pPr>
      <w:r>
        <w:t>2</w:t>
      </w:r>
      <w:r>
        <w:tab/>
        <w:t>presented to TSG for approval;</w:t>
      </w:r>
    </w:p>
    <w:p w14:paraId="1A3B2336" w14:textId="77777777" w:rsidR="007B3457" w:rsidRDefault="00000000">
      <w:pPr>
        <w:pStyle w:val="B3"/>
      </w:pPr>
      <w:r>
        <w:t>3</w:t>
      </w:r>
      <w:r>
        <w:tab/>
        <w:t>or greater indicates TSG approved document under change control.</w:t>
      </w:r>
    </w:p>
    <w:p w14:paraId="69C2A070" w14:textId="77777777" w:rsidR="007B3457" w:rsidRDefault="00000000">
      <w:pPr>
        <w:pStyle w:val="B2"/>
      </w:pPr>
      <w:r>
        <w:t>y</w:t>
      </w:r>
      <w:r>
        <w:tab/>
        <w:t>the second digit is incremented for all changes of substance, i.e. technical enhancements, corrections, updates, etc.</w:t>
      </w:r>
    </w:p>
    <w:p w14:paraId="6A91D003" w14:textId="77777777" w:rsidR="007B3457" w:rsidRDefault="00000000">
      <w:pPr>
        <w:pStyle w:val="B2"/>
      </w:pPr>
      <w:r>
        <w:t>z</w:t>
      </w:r>
      <w:r>
        <w:tab/>
        <w:t>the third digit is incremented when editorial only changes have been incorporated in the document.</w:t>
      </w:r>
    </w:p>
    <w:p w14:paraId="76E5EF6F" w14:textId="77777777" w:rsidR="007B3457" w:rsidRDefault="00000000">
      <w:r>
        <w:t>In the present document, modal verbs have the following meanings:</w:t>
      </w:r>
    </w:p>
    <w:p w14:paraId="6E1F6830" w14:textId="77777777" w:rsidR="007B3457" w:rsidRDefault="00000000">
      <w:pPr>
        <w:pStyle w:val="EX"/>
      </w:pPr>
      <w:r>
        <w:rPr>
          <w:b/>
        </w:rPr>
        <w:t>shall</w:t>
      </w:r>
      <w:r>
        <w:tab/>
        <w:t>indicates a mandatory requirement to do something</w:t>
      </w:r>
    </w:p>
    <w:p w14:paraId="45ECE4CF" w14:textId="77777777" w:rsidR="007B3457" w:rsidRDefault="00000000">
      <w:pPr>
        <w:pStyle w:val="EX"/>
      </w:pPr>
      <w:r>
        <w:rPr>
          <w:b/>
        </w:rPr>
        <w:t>shall not</w:t>
      </w:r>
      <w:r>
        <w:tab/>
        <w:t>indicates an interdiction (prohibition) to do something</w:t>
      </w:r>
    </w:p>
    <w:p w14:paraId="2C12BE47" w14:textId="77777777" w:rsidR="007B3457" w:rsidRDefault="00000000">
      <w:r>
        <w:t>The constructions "shall" and "shall not" are confined to the context of normative provisions, and do not appear in Technical Reports.</w:t>
      </w:r>
    </w:p>
    <w:p w14:paraId="661A84E7" w14:textId="77777777" w:rsidR="007B3457" w:rsidRDefault="00000000">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2698D54" w14:textId="77777777" w:rsidR="007B3457" w:rsidRDefault="00000000">
      <w:pPr>
        <w:pStyle w:val="EX"/>
      </w:pPr>
      <w:r>
        <w:rPr>
          <w:b/>
        </w:rPr>
        <w:t>should</w:t>
      </w:r>
      <w:r>
        <w:tab/>
        <w:t>indicates a recommendation to do something</w:t>
      </w:r>
    </w:p>
    <w:p w14:paraId="465F8936" w14:textId="77777777" w:rsidR="007B3457" w:rsidRDefault="00000000">
      <w:pPr>
        <w:pStyle w:val="EX"/>
      </w:pPr>
      <w:r>
        <w:rPr>
          <w:b/>
        </w:rPr>
        <w:t>should not</w:t>
      </w:r>
      <w:r>
        <w:tab/>
        <w:t>indicates a recommendation not to do something</w:t>
      </w:r>
    </w:p>
    <w:p w14:paraId="5A1FB136" w14:textId="77777777" w:rsidR="007B3457" w:rsidRDefault="00000000">
      <w:pPr>
        <w:pStyle w:val="EX"/>
      </w:pPr>
      <w:r>
        <w:rPr>
          <w:b/>
        </w:rPr>
        <w:t>may</w:t>
      </w:r>
      <w:r>
        <w:tab/>
        <w:t>indicates permission to do something</w:t>
      </w:r>
    </w:p>
    <w:p w14:paraId="0CDE413B" w14:textId="77777777" w:rsidR="007B3457" w:rsidRDefault="00000000">
      <w:pPr>
        <w:pStyle w:val="EX"/>
      </w:pPr>
      <w:r>
        <w:rPr>
          <w:b/>
        </w:rPr>
        <w:t>need not</w:t>
      </w:r>
      <w:r>
        <w:tab/>
        <w:t>indicates permission not to do something</w:t>
      </w:r>
    </w:p>
    <w:p w14:paraId="45793B64" w14:textId="77777777" w:rsidR="007B3457" w:rsidRDefault="00000000">
      <w:r>
        <w:t>The construction "may not" is ambiguous and is not used in normative elements. The unambiguous constructions "might not" or "shall not" are used instead, depending upon the meaning intended.</w:t>
      </w:r>
    </w:p>
    <w:p w14:paraId="56E845B1" w14:textId="77777777" w:rsidR="007B3457" w:rsidRDefault="00000000">
      <w:pPr>
        <w:pStyle w:val="EX"/>
      </w:pPr>
      <w:r>
        <w:rPr>
          <w:b/>
        </w:rPr>
        <w:t>can</w:t>
      </w:r>
      <w:r>
        <w:tab/>
        <w:t>indicates that something is possible</w:t>
      </w:r>
    </w:p>
    <w:p w14:paraId="27C67364" w14:textId="77777777" w:rsidR="007B3457" w:rsidRDefault="00000000">
      <w:pPr>
        <w:pStyle w:val="EX"/>
      </w:pPr>
      <w:r>
        <w:rPr>
          <w:b/>
        </w:rPr>
        <w:t>cannot</w:t>
      </w:r>
      <w:r>
        <w:tab/>
        <w:t>indicates that something is impossible</w:t>
      </w:r>
    </w:p>
    <w:p w14:paraId="03457FE0" w14:textId="77777777" w:rsidR="007B3457" w:rsidRDefault="00000000">
      <w:r>
        <w:t>The constructions "can" and "cannot" are not substitutes for "may" and "need not".</w:t>
      </w:r>
    </w:p>
    <w:p w14:paraId="1C475EDD" w14:textId="77777777" w:rsidR="007B3457" w:rsidRDefault="00000000">
      <w:pPr>
        <w:pStyle w:val="EX"/>
      </w:pPr>
      <w:r>
        <w:rPr>
          <w:b/>
        </w:rPr>
        <w:t>will</w:t>
      </w:r>
      <w:r>
        <w:tab/>
        <w:t>indicates that something is certain or expected to happen as a result of action taken by an agency the behaviour of which is outside the scope of the present document</w:t>
      </w:r>
    </w:p>
    <w:p w14:paraId="790EF763" w14:textId="77777777" w:rsidR="007B3457" w:rsidRDefault="00000000">
      <w:pPr>
        <w:pStyle w:val="EX"/>
      </w:pPr>
      <w:r>
        <w:rPr>
          <w:b/>
        </w:rPr>
        <w:t>will not</w:t>
      </w:r>
      <w:r>
        <w:tab/>
        <w:t>indicates that something is certain or expected not to happen as a result of action taken by an agency the behaviour of which is outside the scope of the present document</w:t>
      </w:r>
    </w:p>
    <w:p w14:paraId="4E357D29" w14:textId="77777777" w:rsidR="007B3457" w:rsidRDefault="00000000">
      <w:pPr>
        <w:pStyle w:val="EX"/>
      </w:pPr>
      <w:r>
        <w:rPr>
          <w:b/>
        </w:rPr>
        <w:t>might</w:t>
      </w:r>
      <w:r>
        <w:tab/>
        <w:t>indicates a likelihood that something will happen as a result of action taken by some agency the behaviour of which is outside the scope of the present document</w:t>
      </w:r>
    </w:p>
    <w:p w14:paraId="750F72D2" w14:textId="77777777" w:rsidR="007B3457" w:rsidRDefault="00000000">
      <w:pPr>
        <w:pStyle w:val="EX"/>
      </w:pPr>
      <w:r>
        <w:rPr>
          <w:b/>
        </w:rPr>
        <w:lastRenderedPageBreak/>
        <w:t>might not</w:t>
      </w:r>
      <w:r>
        <w:tab/>
        <w:t>indicates a likelihood that something will not happen as a result of action taken by some agency the behaviour of which is outside the scope of the present document</w:t>
      </w:r>
    </w:p>
    <w:p w14:paraId="6CB4D5D3" w14:textId="77777777" w:rsidR="007B3457" w:rsidRDefault="00000000">
      <w:r>
        <w:t>In addition:</w:t>
      </w:r>
    </w:p>
    <w:p w14:paraId="707C0373" w14:textId="77777777" w:rsidR="007B3457" w:rsidRDefault="00000000">
      <w:pPr>
        <w:pStyle w:val="EX"/>
      </w:pPr>
      <w:r>
        <w:rPr>
          <w:b/>
        </w:rPr>
        <w:t>is</w:t>
      </w:r>
      <w:r>
        <w:tab/>
        <w:t>(or any other verb in the indicative mood) indicates a statement of fact</w:t>
      </w:r>
    </w:p>
    <w:p w14:paraId="609D4019" w14:textId="77777777" w:rsidR="007B3457" w:rsidRDefault="00000000">
      <w:pPr>
        <w:pStyle w:val="EX"/>
      </w:pPr>
      <w:r>
        <w:rPr>
          <w:b/>
        </w:rPr>
        <w:t>is not</w:t>
      </w:r>
      <w:r>
        <w:tab/>
        <w:t>(or any other negative verb in the indicative mood) indicates a statement of fact</w:t>
      </w:r>
    </w:p>
    <w:p w14:paraId="0BB0D986" w14:textId="77777777" w:rsidR="007B3457" w:rsidRDefault="00000000">
      <w:r>
        <w:t>The constructions "</w:t>
      </w:r>
      <w:proofErr w:type="gramStart"/>
      <w:r>
        <w:t>is</w:t>
      </w:r>
      <w:proofErr w:type="gramEnd"/>
      <w:r>
        <w:t>" and "is not" do not indicate requirements.</w:t>
      </w:r>
    </w:p>
    <w:p w14:paraId="2F0059D5" w14:textId="77777777" w:rsidR="007B3457" w:rsidRDefault="00000000">
      <w:pPr>
        <w:pStyle w:val="Heading1"/>
      </w:pPr>
      <w:bookmarkStart w:id="15" w:name="introduction"/>
      <w:bookmarkEnd w:id="15"/>
      <w:r>
        <w:br w:type="page"/>
      </w:r>
      <w:bookmarkStart w:id="16" w:name="_Toc35971370"/>
      <w:bookmarkStart w:id="17" w:name="_Toc510696578"/>
      <w:bookmarkStart w:id="18" w:name="_Toc177461414"/>
      <w:r>
        <w:lastRenderedPageBreak/>
        <w:t>1</w:t>
      </w:r>
      <w:r>
        <w:tab/>
        <w:t>Scope</w:t>
      </w:r>
      <w:bookmarkEnd w:id="16"/>
      <w:bookmarkEnd w:id="17"/>
      <w:bookmarkEnd w:id="18"/>
    </w:p>
    <w:p w14:paraId="2EFC2EBE" w14:textId="0BB985FC" w:rsidR="007B3457" w:rsidRDefault="00000000">
      <w:r>
        <w:t xml:space="preserve">The present document specifies the stage 3 protocol and data model for the </w:t>
      </w:r>
      <w:proofErr w:type="spellStart"/>
      <w:r w:rsidR="002830FE">
        <w:rPr>
          <w:rFonts w:eastAsia="SimSun" w:hint="eastAsia"/>
          <w:lang w:val="en-US" w:eastAsia="zh-CN"/>
        </w:rPr>
        <w:t>Nimsas</w:t>
      </w:r>
      <w:proofErr w:type="spellEnd"/>
      <w:r>
        <w:t xml:space="preserve"> Service Based Interface. It provides stage 3 protocol definitions and message flows, and specifies the API for each service offered by the </w:t>
      </w:r>
      <w:r w:rsidR="002830FE">
        <w:rPr>
          <w:rFonts w:eastAsia="SimSun" w:hint="eastAsia"/>
          <w:lang w:val="en-US" w:eastAsia="zh-CN"/>
        </w:rPr>
        <w:t>IMS AS</w:t>
      </w:r>
      <w:r>
        <w:t>.</w:t>
      </w:r>
    </w:p>
    <w:p w14:paraId="1B99F888" w14:textId="77777777" w:rsidR="007B3457" w:rsidRDefault="00000000">
      <w:r>
        <w:t>The 5G System stage 2 architecture and procedures are specified in TS 23.501 [2] and TS 23.502 [3].</w:t>
      </w:r>
    </w:p>
    <w:p w14:paraId="0063AF66" w14:textId="5C59D6AE" w:rsidR="002830FE" w:rsidRPr="002830FE" w:rsidRDefault="002830FE">
      <w:r w:rsidRPr="00B910B8">
        <w:t xml:space="preserve">The IP Multimedia Subsystem (IMS) supporting DC architecture and procedures are specified in </w:t>
      </w:r>
      <w:r w:rsidR="007233B9" w:rsidRPr="00B910B8">
        <w:t>TS</w:t>
      </w:r>
      <w:r w:rsidR="007233B9">
        <w:t> 2</w:t>
      </w:r>
      <w:r>
        <w:t>3.</w:t>
      </w:r>
      <w:r w:rsidRPr="00B910B8">
        <w:t>228</w:t>
      </w:r>
      <w:r>
        <w:t> [</w:t>
      </w:r>
      <w:r w:rsidRPr="00B910B8">
        <w:t>14</w:t>
      </w:r>
      <w:r>
        <w:t>].</w:t>
      </w:r>
    </w:p>
    <w:p w14:paraId="7CE03426" w14:textId="77777777" w:rsidR="007B3457" w:rsidRDefault="00000000">
      <w:r>
        <w:t>The Technical Realization of the Service Based Architecture and the Principles and Guidelines for Services Definition are specified in TS 29.500 [4] and TS 29.501 [5].</w:t>
      </w:r>
    </w:p>
    <w:p w14:paraId="403D7F3B" w14:textId="77777777" w:rsidR="007B3457" w:rsidRDefault="00000000">
      <w:pPr>
        <w:pStyle w:val="Heading1"/>
      </w:pPr>
      <w:bookmarkStart w:id="19" w:name="_Toc35971371"/>
      <w:bookmarkStart w:id="20" w:name="_Toc510696579"/>
      <w:bookmarkStart w:id="21" w:name="_Toc177461415"/>
      <w:r>
        <w:t>2</w:t>
      </w:r>
      <w:r>
        <w:tab/>
        <w:t>References</w:t>
      </w:r>
      <w:bookmarkEnd w:id="19"/>
      <w:bookmarkEnd w:id="20"/>
      <w:bookmarkEnd w:id="21"/>
    </w:p>
    <w:p w14:paraId="1246C3CB" w14:textId="77777777" w:rsidR="007B3457" w:rsidRDefault="00000000">
      <w:r>
        <w:t>The following documents contain provisions which, through reference in this text, constitute provisions of the present document.</w:t>
      </w:r>
    </w:p>
    <w:p w14:paraId="3FD1EF8E" w14:textId="77777777" w:rsidR="007B3457" w:rsidRDefault="00000000">
      <w:pPr>
        <w:pStyle w:val="B1"/>
      </w:pPr>
      <w:r>
        <w:t>-</w:t>
      </w:r>
      <w:r>
        <w:tab/>
        <w:t>References are either specific (identified by date of publication, edition number, version number, etc.) or non</w:t>
      </w:r>
      <w:r>
        <w:noBreakHyphen/>
        <w:t>specific.</w:t>
      </w:r>
    </w:p>
    <w:p w14:paraId="73DFE5E3" w14:textId="77777777" w:rsidR="007B3457" w:rsidRDefault="00000000">
      <w:pPr>
        <w:pStyle w:val="B1"/>
      </w:pPr>
      <w:r>
        <w:t>-</w:t>
      </w:r>
      <w:r>
        <w:tab/>
        <w:t>For a specific reference, subsequent revisions do not apply.</w:t>
      </w:r>
    </w:p>
    <w:p w14:paraId="6F83245B" w14:textId="77777777" w:rsidR="007B3457" w:rsidRDefault="00000000">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1516B0AC" w14:textId="77777777" w:rsidR="007B3457" w:rsidRDefault="00000000">
      <w:pPr>
        <w:pStyle w:val="EX"/>
      </w:pPr>
      <w:r>
        <w:t>[1]</w:t>
      </w:r>
      <w:r>
        <w:tab/>
        <w:t>3GPP TR 21.905: "Vocabulary for 3GPP Specifications".</w:t>
      </w:r>
    </w:p>
    <w:p w14:paraId="22846278" w14:textId="77777777" w:rsidR="007B3457" w:rsidRDefault="00000000">
      <w:pPr>
        <w:pStyle w:val="EX"/>
      </w:pPr>
      <w:r>
        <w:t>[2]</w:t>
      </w:r>
      <w:r>
        <w:tab/>
        <w:t>3GPP TS 23.501: "System Architecture for the 5G System; Stage 2".</w:t>
      </w:r>
    </w:p>
    <w:p w14:paraId="4BC260F9" w14:textId="77777777" w:rsidR="007B3457" w:rsidRDefault="00000000">
      <w:pPr>
        <w:pStyle w:val="EX"/>
      </w:pPr>
      <w:r>
        <w:t>[3]</w:t>
      </w:r>
      <w:r>
        <w:tab/>
        <w:t>3GPP TS 23.502: "Procedures for the 5G System; Stage 2".</w:t>
      </w:r>
    </w:p>
    <w:p w14:paraId="7B0EFFF4" w14:textId="77777777" w:rsidR="007B3457" w:rsidRDefault="00000000">
      <w:pPr>
        <w:pStyle w:val="EX"/>
      </w:pPr>
      <w:r>
        <w:t>[4]</w:t>
      </w:r>
      <w:r>
        <w:tab/>
        <w:t>3GPP TS 29.500: "5G System; Technical Realization of Service Based Architecture; Stage 3".</w:t>
      </w:r>
    </w:p>
    <w:p w14:paraId="097E2922" w14:textId="77777777" w:rsidR="007B3457" w:rsidRDefault="00000000">
      <w:pPr>
        <w:pStyle w:val="EX"/>
      </w:pPr>
      <w:r>
        <w:t>[5]</w:t>
      </w:r>
      <w:r>
        <w:tab/>
        <w:t>3GPP TS 29.501: "5G System; Principles and Guidelines for Services Definition; Stage 3".</w:t>
      </w:r>
    </w:p>
    <w:p w14:paraId="47FCA9A2" w14:textId="77777777" w:rsidR="007B3457" w:rsidRDefault="00000000">
      <w:pPr>
        <w:pStyle w:val="EX"/>
        <w:rPr>
          <w:lang w:val="en-US"/>
        </w:rPr>
      </w:pPr>
      <w:bookmarkStart w:id="22" w:name="_MCCTEMPBM_CRPT13930000___5"/>
      <w:r>
        <w:t>[6]</w:t>
      </w:r>
      <w:r>
        <w:tab/>
      </w:r>
      <w:proofErr w:type="spellStart"/>
      <w:r>
        <w:t>OpenAPI</w:t>
      </w:r>
      <w:proofErr w:type="spellEnd"/>
      <w:r>
        <w:t>: "</w:t>
      </w:r>
      <w:proofErr w:type="spellStart"/>
      <w:r>
        <w:t>OpenAPI</w:t>
      </w:r>
      <w:proofErr w:type="spellEnd"/>
      <w:r>
        <w:t xml:space="preserve"> Specification Version 3.0.0", </w:t>
      </w:r>
      <w:hyperlink r:id="rId12" w:history="1">
        <w:r>
          <w:rPr>
            <w:color w:val="0000FF"/>
            <w:u w:val="single"/>
          </w:rPr>
          <w:t>https://spec.openapis.org/oas/v3.0.0</w:t>
        </w:r>
      </w:hyperlink>
      <w:r>
        <w:t>.</w:t>
      </w:r>
    </w:p>
    <w:bookmarkEnd w:id="22"/>
    <w:p w14:paraId="4304931A" w14:textId="77777777" w:rsidR="007B3457" w:rsidRDefault="00000000">
      <w:pPr>
        <w:pStyle w:val="EX"/>
      </w:pPr>
      <w:r>
        <w:t>[7]</w:t>
      </w:r>
      <w:r>
        <w:tab/>
        <w:t>3GPP TR 21.900: "Technical Specification Group working methods".</w:t>
      </w:r>
    </w:p>
    <w:p w14:paraId="218C31D3" w14:textId="77777777" w:rsidR="007B3457" w:rsidRDefault="00000000">
      <w:pPr>
        <w:pStyle w:val="EX"/>
      </w:pPr>
      <w:r>
        <w:t>[8]</w:t>
      </w:r>
      <w:r>
        <w:tab/>
        <w:t>3GPP TS 33.501: "Security architecture and procedures for 5G system".</w:t>
      </w:r>
    </w:p>
    <w:p w14:paraId="1A603C47" w14:textId="77777777" w:rsidR="007B3457" w:rsidRDefault="00000000">
      <w:pPr>
        <w:pStyle w:val="EX"/>
      </w:pPr>
      <w:r>
        <w:t>[9]</w:t>
      </w:r>
      <w:r>
        <w:tab/>
        <w:t>IETF RFC 6749: "The OAuth 2.0 Authorization Framework".</w:t>
      </w:r>
    </w:p>
    <w:p w14:paraId="78F53459" w14:textId="77777777" w:rsidR="007B3457" w:rsidRDefault="00000000">
      <w:pPr>
        <w:pStyle w:val="EX"/>
        <w:rPr>
          <w:lang w:eastAsia="zh-CN"/>
        </w:rPr>
      </w:pPr>
      <w:r>
        <w:rPr>
          <w:lang w:eastAsia="zh-CN"/>
        </w:rPr>
        <w:t>[10]</w:t>
      </w:r>
      <w:r>
        <w:rPr>
          <w:lang w:eastAsia="zh-CN"/>
        </w:rPr>
        <w:tab/>
        <w:t xml:space="preserve">3GPP TS 29.510: "5G System; </w:t>
      </w:r>
      <w:r>
        <w:t>Network Function Repository Services</w:t>
      </w:r>
      <w:r>
        <w:rPr>
          <w:lang w:eastAsia="zh-CN"/>
        </w:rPr>
        <w:t>; Stage 3".</w:t>
      </w:r>
    </w:p>
    <w:p w14:paraId="71E64240" w14:textId="77777777" w:rsidR="007B3457" w:rsidRDefault="00000000">
      <w:pPr>
        <w:pStyle w:val="EX"/>
        <w:rPr>
          <w:lang w:eastAsia="zh-CN"/>
        </w:rPr>
      </w:pPr>
      <w:r>
        <w:t>[</w:t>
      </w:r>
      <w:r>
        <w:rPr>
          <w:lang w:eastAsia="zh-CN"/>
        </w:rPr>
        <w:t>11</w:t>
      </w:r>
      <w:r>
        <w:t>]</w:t>
      </w:r>
      <w:r>
        <w:tab/>
        <w:t>IETF RFC 7540: "Hypertext Transfer Protocol Version 2 (HTTP/2)".</w:t>
      </w:r>
    </w:p>
    <w:p w14:paraId="29887E46" w14:textId="77777777" w:rsidR="007B3457" w:rsidRDefault="00000000">
      <w:pPr>
        <w:pStyle w:val="EX"/>
        <w:rPr>
          <w:lang w:eastAsia="zh-CN"/>
        </w:rPr>
      </w:pPr>
      <w:r>
        <w:t>[12]</w:t>
      </w:r>
      <w:r>
        <w:tab/>
        <w:t>IETF RFC 8259: "The JavaScript Object Notation (JSON) Data Interchange Format".</w:t>
      </w:r>
    </w:p>
    <w:p w14:paraId="746101FE" w14:textId="77777777" w:rsidR="007B3457" w:rsidRDefault="00000000">
      <w:pPr>
        <w:pStyle w:val="EX"/>
      </w:pPr>
      <w:r>
        <w:t>[13]</w:t>
      </w:r>
      <w:r>
        <w:tab/>
        <w:t>IETF RFC 7807: "Problem Details for HTTP APIs".</w:t>
      </w:r>
    </w:p>
    <w:p w14:paraId="5663F468" w14:textId="77777777" w:rsidR="00EC3F15" w:rsidRPr="00EC3F15" w:rsidRDefault="005A636E" w:rsidP="00EC3F15">
      <w:pPr>
        <w:pStyle w:val="EX"/>
        <w:rPr>
          <w:rFonts w:eastAsia="DengXian"/>
        </w:rPr>
      </w:pPr>
      <w:r>
        <w:t>[14]</w:t>
      </w:r>
      <w:r>
        <w:tab/>
      </w:r>
      <w:r>
        <w:rPr>
          <w:lang w:eastAsia="zh-CN"/>
        </w:rPr>
        <w:t xml:space="preserve">3GPP TS 23.228: </w:t>
      </w:r>
      <w:r>
        <w:t>"</w:t>
      </w:r>
      <w:r>
        <w:rPr>
          <w:rFonts w:hint="eastAsia"/>
        </w:rPr>
        <w:t>IP Multimedia Subsystem (IMS)</w:t>
      </w:r>
      <w:r>
        <w:t>; Stage 2".</w:t>
      </w:r>
    </w:p>
    <w:p w14:paraId="295B86FB" w14:textId="77777777" w:rsidR="007D5A8A" w:rsidRDefault="00EC3F15" w:rsidP="007D5A8A">
      <w:pPr>
        <w:pStyle w:val="EX"/>
      </w:pPr>
      <w:r w:rsidRPr="00B910B8">
        <w:t>[</w:t>
      </w:r>
      <w:r>
        <w:t>15</w:t>
      </w:r>
      <w:r w:rsidRPr="00B910B8">
        <w:t>]</w:t>
      </w:r>
      <w:r w:rsidRPr="00B910B8">
        <w:tab/>
        <w:t>3GPP TS 29.562: "5G System; Home Subscriber Server (HSS) Services; Stage 3".</w:t>
      </w:r>
    </w:p>
    <w:p w14:paraId="0052C582" w14:textId="77777777" w:rsidR="00E75A52" w:rsidRDefault="007D5A8A" w:rsidP="00E75A52">
      <w:pPr>
        <w:pStyle w:val="EX"/>
      </w:pPr>
      <w:r>
        <w:t>[</w:t>
      </w:r>
      <w:r w:rsidR="00F2258B">
        <w:t>16</w:t>
      </w:r>
      <w:r>
        <w:t>]</w:t>
      </w:r>
      <w:r>
        <w:tab/>
      </w:r>
      <w:r w:rsidRPr="00690A26">
        <w:t>3GPP TS 29.571: "5G System; Common Data Types for Service Based Interfaces; Stage 3".</w:t>
      </w:r>
    </w:p>
    <w:p w14:paraId="25D0BB83" w14:textId="103EDA78" w:rsidR="005A636E" w:rsidRPr="00B064FF" w:rsidRDefault="00E75A52" w:rsidP="00E75A52">
      <w:pPr>
        <w:pStyle w:val="EX"/>
        <w:rPr>
          <w:rFonts w:eastAsiaTheme="minorEastAsia"/>
          <w:lang w:eastAsia="zh-CN"/>
        </w:rPr>
      </w:pPr>
      <w:r>
        <w:t>[</w:t>
      </w:r>
      <w:r w:rsidR="00D76AEF">
        <w:t>17</w:t>
      </w:r>
      <w:r>
        <w:t>]</w:t>
      </w:r>
      <w:r>
        <w:tab/>
      </w:r>
      <w:r w:rsidRPr="00690A26">
        <w:t>3GPP TS 29.</w:t>
      </w:r>
      <w:r>
        <w:t>176</w:t>
      </w:r>
      <w:r w:rsidRPr="00690A26">
        <w:t>: "</w:t>
      </w:r>
      <w:r w:rsidRPr="00471659">
        <w:t>IP Multimedia Subsystems (IMS);</w:t>
      </w:r>
      <w:r>
        <w:t xml:space="preserve"> </w:t>
      </w:r>
      <w:r w:rsidRPr="00471659">
        <w:t>Media Function (MF) Services;</w:t>
      </w:r>
      <w:r>
        <w:t xml:space="preserve"> </w:t>
      </w:r>
      <w:r w:rsidRPr="00471659">
        <w:t>Stage 3</w:t>
      </w:r>
      <w:r w:rsidRPr="00690A26">
        <w:t>".</w:t>
      </w:r>
    </w:p>
    <w:p w14:paraId="588A1BDB" w14:textId="6DB06AE9" w:rsidR="00AB70D9" w:rsidRDefault="00AB70D9" w:rsidP="00AB70D9">
      <w:pPr>
        <w:pStyle w:val="EX"/>
        <w:snapToGrid w:val="0"/>
        <w:rPr>
          <w:lang w:val="en-US" w:eastAsia="zh-CN"/>
        </w:rPr>
      </w:pPr>
      <w:r>
        <w:rPr>
          <w:rFonts w:hint="eastAsia"/>
          <w:lang w:val="en-US" w:eastAsia="zh-CN"/>
        </w:rPr>
        <w:t>[</w:t>
      </w:r>
      <w:r w:rsidR="004A2252">
        <w:rPr>
          <w:rFonts w:eastAsiaTheme="minorEastAsia" w:hint="eastAsia"/>
          <w:lang w:val="en-US" w:eastAsia="zh-CN"/>
        </w:rPr>
        <w:t>18</w:t>
      </w:r>
      <w:r>
        <w:rPr>
          <w:lang w:val="en-US" w:eastAsia="zh-CN"/>
        </w:rPr>
        <w:t>]</w:t>
      </w:r>
      <w:r>
        <w:rPr>
          <w:lang w:val="en-US" w:eastAsia="zh-CN"/>
        </w:rPr>
        <w:tab/>
        <w:t>3GPP</w:t>
      </w:r>
      <w:r>
        <w:t> </w:t>
      </w:r>
      <w:r>
        <w:rPr>
          <w:lang w:val="en-US" w:eastAsia="zh-CN"/>
        </w:rPr>
        <w:t>TS</w:t>
      </w:r>
      <w:r>
        <w:t> </w:t>
      </w:r>
      <w:r>
        <w:rPr>
          <w:lang w:val="en-US" w:eastAsia="zh-CN"/>
        </w:rPr>
        <w:t>24.610:</w:t>
      </w:r>
      <w:r>
        <w:rPr>
          <w:rFonts w:hint="eastAsia"/>
          <w:lang w:val="en-US" w:eastAsia="zh-CN"/>
        </w:rPr>
        <w:t>"</w:t>
      </w:r>
      <w:r w:rsidRPr="00111C30">
        <w:t xml:space="preserve"> </w:t>
      </w:r>
      <w:r w:rsidRPr="00111C30">
        <w:rPr>
          <w:lang w:val="en-US" w:eastAsia="zh-CN"/>
        </w:rPr>
        <w:t>Communication HOLD (HOLD) using IP Multimedia (IM) Core Network (CN) subsystem;</w:t>
      </w:r>
      <w:r>
        <w:rPr>
          <w:lang w:val="en-US" w:eastAsia="zh-CN"/>
        </w:rPr>
        <w:t xml:space="preserve"> </w:t>
      </w:r>
      <w:r w:rsidRPr="00111C30">
        <w:rPr>
          <w:lang w:val="en-US" w:eastAsia="zh-CN"/>
        </w:rPr>
        <w:t>Protocol specification</w:t>
      </w:r>
      <w:r w:rsidRPr="00111C30">
        <w:rPr>
          <w:rFonts w:hint="eastAsia"/>
          <w:lang w:val="en-US" w:eastAsia="zh-CN"/>
        </w:rPr>
        <w:t>"</w:t>
      </w:r>
      <w:r>
        <w:rPr>
          <w:lang w:val="en-US" w:eastAsia="zh-CN"/>
        </w:rPr>
        <w:t>.</w:t>
      </w:r>
    </w:p>
    <w:p w14:paraId="3662EBD7" w14:textId="79026B68" w:rsidR="00AB70D9" w:rsidRDefault="00AB70D9" w:rsidP="00AB70D9">
      <w:pPr>
        <w:pStyle w:val="EX"/>
        <w:rPr>
          <w:rFonts w:eastAsiaTheme="minorEastAsia"/>
          <w:lang w:val="en-US" w:eastAsia="zh-CN"/>
        </w:rPr>
      </w:pPr>
      <w:r>
        <w:rPr>
          <w:rFonts w:hint="eastAsia"/>
          <w:lang w:val="en-US" w:eastAsia="zh-CN"/>
        </w:rPr>
        <w:t>[</w:t>
      </w:r>
      <w:r w:rsidR="004A2252">
        <w:rPr>
          <w:rFonts w:eastAsiaTheme="minorEastAsia" w:hint="eastAsia"/>
          <w:lang w:val="en-US" w:eastAsia="zh-CN"/>
        </w:rPr>
        <w:t>19</w:t>
      </w:r>
      <w:r>
        <w:rPr>
          <w:lang w:val="en-US" w:eastAsia="zh-CN"/>
        </w:rPr>
        <w:t>]</w:t>
      </w:r>
      <w:r>
        <w:rPr>
          <w:lang w:val="en-US" w:eastAsia="zh-CN"/>
        </w:rPr>
        <w:tab/>
        <w:t>3GPP</w:t>
      </w:r>
      <w:r>
        <w:t> </w:t>
      </w:r>
      <w:r>
        <w:rPr>
          <w:lang w:val="en-US" w:eastAsia="zh-CN"/>
        </w:rPr>
        <w:t>TS</w:t>
      </w:r>
      <w:r>
        <w:t> </w:t>
      </w:r>
      <w:r>
        <w:rPr>
          <w:lang w:val="en-US" w:eastAsia="zh-CN"/>
        </w:rPr>
        <w:t>24.186:</w:t>
      </w:r>
      <w:r>
        <w:rPr>
          <w:rFonts w:hint="eastAsia"/>
          <w:lang w:val="en-US" w:eastAsia="zh-CN"/>
        </w:rPr>
        <w:t>"</w:t>
      </w:r>
      <w:r w:rsidRPr="00111C30">
        <w:t xml:space="preserve"> </w:t>
      </w:r>
      <w:r w:rsidRPr="00352ACB">
        <w:t>IMS Data Channel applications; Protocol specification</w:t>
      </w:r>
      <w:r w:rsidRPr="00111C30">
        <w:rPr>
          <w:rFonts w:hint="eastAsia"/>
          <w:lang w:val="en-US" w:eastAsia="zh-CN"/>
        </w:rPr>
        <w:t>"</w:t>
      </w:r>
      <w:r>
        <w:rPr>
          <w:lang w:val="en-US" w:eastAsia="zh-CN"/>
        </w:rPr>
        <w:t>.</w:t>
      </w:r>
    </w:p>
    <w:p w14:paraId="7F984223" w14:textId="251D41DA" w:rsidR="00B064FF" w:rsidRPr="00B064FF" w:rsidRDefault="00B064FF" w:rsidP="00AB70D9">
      <w:pPr>
        <w:pStyle w:val="EX"/>
        <w:rPr>
          <w:rFonts w:eastAsiaTheme="minorEastAsia"/>
          <w:lang w:eastAsia="zh-CN"/>
        </w:rPr>
      </w:pPr>
      <w:bookmarkStart w:id="23" w:name="_Hlk167903653"/>
      <w:r w:rsidRPr="00690A26">
        <w:lastRenderedPageBreak/>
        <w:t>[</w:t>
      </w:r>
      <w:r w:rsidR="004A2252">
        <w:rPr>
          <w:rFonts w:eastAsiaTheme="minorEastAsia" w:hint="eastAsia"/>
          <w:lang w:eastAsia="zh-CN"/>
        </w:rPr>
        <w:t>20</w:t>
      </w:r>
      <w:r w:rsidRPr="00690A26">
        <w:t>]</w:t>
      </w:r>
      <w:r w:rsidRPr="00690A26">
        <w:tab/>
        <w:t>IETF RFC 8259: "The JavaScript Object Notation (JSON) Data Interchange Format".</w:t>
      </w:r>
      <w:bookmarkEnd w:id="23"/>
    </w:p>
    <w:p w14:paraId="489660D0" w14:textId="77777777" w:rsidR="007B3457" w:rsidRDefault="00000000">
      <w:pPr>
        <w:pStyle w:val="Heading1"/>
      </w:pPr>
      <w:bookmarkStart w:id="24" w:name="_Toc510696580"/>
      <w:bookmarkStart w:id="25" w:name="_Toc35971372"/>
      <w:bookmarkStart w:id="26" w:name="_Toc177461416"/>
      <w:r>
        <w:t>3</w:t>
      </w:r>
      <w:r>
        <w:tab/>
        <w:t>Definitions, symbols and abbreviations</w:t>
      </w:r>
      <w:bookmarkEnd w:id="24"/>
      <w:bookmarkEnd w:id="25"/>
      <w:bookmarkEnd w:id="26"/>
    </w:p>
    <w:p w14:paraId="4C0CE8FF" w14:textId="77777777" w:rsidR="007B3457" w:rsidRDefault="00000000">
      <w:pPr>
        <w:pStyle w:val="Heading2"/>
      </w:pPr>
      <w:bookmarkStart w:id="27" w:name="_Toc510696581"/>
      <w:bookmarkStart w:id="28" w:name="_Toc35971373"/>
      <w:bookmarkStart w:id="29" w:name="_Toc177461417"/>
      <w:r>
        <w:t>3.1</w:t>
      </w:r>
      <w:r>
        <w:tab/>
        <w:t>Definitions</w:t>
      </w:r>
      <w:bookmarkEnd w:id="27"/>
      <w:bookmarkEnd w:id="28"/>
      <w:bookmarkEnd w:id="29"/>
    </w:p>
    <w:p w14:paraId="26536BE2" w14:textId="77777777" w:rsidR="007B3457" w:rsidRDefault="00000000">
      <w:r>
        <w:t>For the purposes of the present document, the terms and definitions given in 3GPP TR 21.905 [1] and the following apply. A term defined in the present document takes precedence over the definition of the same term, if any, in 3GPP TR 21.905 [1].</w:t>
      </w:r>
    </w:p>
    <w:p w14:paraId="05C62648" w14:textId="77777777" w:rsidR="00BC6511" w:rsidRPr="00BC6511" w:rsidRDefault="00BC6511" w:rsidP="00BC6511">
      <w:r w:rsidRPr="00B910B8">
        <w:t xml:space="preserve">For the purposes of the present document, the following terms and definitions given in 3GPP </w:t>
      </w:r>
      <w:r w:rsidRPr="00BC6511">
        <w:t>TS 23.228 [14] apply:</w:t>
      </w:r>
    </w:p>
    <w:p w14:paraId="1DB74856" w14:textId="77777777" w:rsidR="00BC6511" w:rsidRPr="00B910B8" w:rsidRDefault="00BC6511" w:rsidP="00B910B8">
      <w:pPr>
        <w:pStyle w:val="B1"/>
        <w:rPr>
          <w:b/>
          <w:bCs/>
        </w:rPr>
      </w:pPr>
      <w:r w:rsidRPr="00B910B8">
        <w:rPr>
          <w:b/>
          <w:bCs/>
        </w:rPr>
        <w:t>-</w:t>
      </w:r>
      <w:r w:rsidRPr="00B910B8">
        <w:rPr>
          <w:b/>
          <w:bCs/>
        </w:rPr>
        <w:tab/>
        <w:t>Bootstrap data channel</w:t>
      </w:r>
    </w:p>
    <w:p w14:paraId="1B5EDD37" w14:textId="77777777" w:rsidR="00BC6511" w:rsidRPr="00B910B8" w:rsidRDefault="00BC6511" w:rsidP="00B910B8">
      <w:pPr>
        <w:pStyle w:val="B1"/>
        <w:rPr>
          <w:b/>
          <w:bCs/>
        </w:rPr>
      </w:pPr>
      <w:r w:rsidRPr="00B910B8">
        <w:rPr>
          <w:b/>
          <w:bCs/>
        </w:rPr>
        <w:t>-</w:t>
      </w:r>
      <w:r w:rsidRPr="00B910B8">
        <w:rPr>
          <w:b/>
          <w:bCs/>
        </w:rPr>
        <w:tab/>
        <w:t>DC Application Server</w:t>
      </w:r>
    </w:p>
    <w:p w14:paraId="63F284F1" w14:textId="77777777" w:rsidR="007B3457" w:rsidRDefault="00000000">
      <w:pPr>
        <w:pStyle w:val="Heading2"/>
      </w:pPr>
      <w:bookmarkStart w:id="30" w:name="_Toc510696582"/>
      <w:bookmarkStart w:id="31" w:name="_Toc35971374"/>
      <w:bookmarkStart w:id="32" w:name="_Toc177461418"/>
      <w:r>
        <w:t>3.2</w:t>
      </w:r>
      <w:r>
        <w:tab/>
        <w:t>Symbols</w:t>
      </w:r>
      <w:bookmarkEnd w:id="30"/>
      <w:bookmarkEnd w:id="31"/>
      <w:bookmarkEnd w:id="32"/>
    </w:p>
    <w:p w14:paraId="69E30696" w14:textId="3C99535A" w:rsidR="007B3457" w:rsidRDefault="00000000">
      <w:pPr>
        <w:keepNext/>
      </w:pPr>
      <w:r>
        <w:t xml:space="preserve">For the purposes of the present document, the following symbols </w:t>
      </w:r>
      <w:r w:rsidR="00D014F1">
        <w:rPr>
          <w:rFonts w:eastAsia="DengXian"/>
          <w:lang w:eastAsia="zh-CN"/>
        </w:rPr>
        <w:t xml:space="preserve">given in 3GPP </w:t>
      </w:r>
      <w:r w:rsidR="00D014F1">
        <w:t xml:space="preserve">TS 23.228 [14] </w:t>
      </w:r>
      <w:r>
        <w:t>apply:</w:t>
      </w:r>
    </w:p>
    <w:p w14:paraId="45809E0E" w14:textId="062A13AD" w:rsidR="007B3457" w:rsidRDefault="007B3457" w:rsidP="00B910B8"/>
    <w:p w14:paraId="34735AA5" w14:textId="77777777" w:rsidR="00042EA0" w:rsidRPr="00042EA0" w:rsidRDefault="00042EA0" w:rsidP="00B910B8">
      <w:pPr>
        <w:pStyle w:val="EW"/>
      </w:pPr>
      <w:r w:rsidRPr="00042EA0">
        <w:t>Cr</w:t>
      </w:r>
      <w:r w:rsidRPr="00042EA0">
        <w:tab/>
        <w:t>R</w:t>
      </w:r>
      <w:r w:rsidRPr="00042EA0">
        <w:rPr>
          <w:lang w:eastAsia="en-US"/>
        </w:rPr>
        <w:t>eference Point between an AS and an MRFC for media control.</w:t>
      </w:r>
    </w:p>
    <w:p w14:paraId="48693599" w14:textId="77777777" w:rsidR="00042EA0" w:rsidRPr="00042EA0" w:rsidRDefault="00042EA0" w:rsidP="00B910B8">
      <w:pPr>
        <w:pStyle w:val="EW"/>
      </w:pPr>
      <w:r w:rsidRPr="00042EA0">
        <w:t>Mr′</w:t>
      </w:r>
      <w:r w:rsidRPr="00042EA0">
        <w:tab/>
        <w:t>Reference Point between an AS and an MRFC for session control.</w:t>
      </w:r>
    </w:p>
    <w:p w14:paraId="0739F744" w14:textId="77777777" w:rsidR="00042EA0" w:rsidRPr="00042EA0" w:rsidRDefault="00042EA0" w:rsidP="00B910B8">
      <w:pPr>
        <w:pStyle w:val="EW"/>
        <w:rPr>
          <w:rFonts w:eastAsia="DengXian"/>
          <w:lang w:val="en-US" w:eastAsia="zh-CN"/>
        </w:rPr>
      </w:pPr>
      <w:r w:rsidRPr="00042EA0">
        <w:rPr>
          <w:rFonts w:eastAsia="DengXian" w:hint="eastAsia"/>
          <w:lang w:eastAsia="zh-CN"/>
        </w:rPr>
        <w:t>D</w:t>
      </w:r>
      <w:r w:rsidRPr="00042EA0">
        <w:rPr>
          <w:rFonts w:eastAsia="DengXian"/>
          <w:lang w:eastAsia="zh-CN"/>
        </w:rPr>
        <w:t>C1</w:t>
      </w:r>
      <w:r w:rsidRPr="00042EA0">
        <w:rPr>
          <w:rFonts w:eastAsia="DengXian"/>
          <w:lang w:eastAsia="zh-CN"/>
        </w:rPr>
        <w:tab/>
      </w:r>
      <w:r w:rsidRPr="00042EA0">
        <w:t xml:space="preserve">Reference Point between an </w:t>
      </w:r>
      <w:r w:rsidRPr="00042EA0">
        <w:rPr>
          <w:rFonts w:eastAsia="DengXian"/>
        </w:rPr>
        <w:t>SBI capable IMS AS and DCSF</w:t>
      </w:r>
      <w:r w:rsidRPr="00042EA0">
        <w:t>.</w:t>
      </w:r>
    </w:p>
    <w:p w14:paraId="1023AE29" w14:textId="3E27CC43" w:rsidR="007B3457" w:rsidRPr="007233B9" w:rsidRDefault="00042EA0" w:rsidP="007233B9">
      <w:pPr>
        <w:pStyle w:val="EW"/>
        <w:rPr>
          <w:rFonts w:eastAsia="DengXian"/>
          <w:lang w:val="en-US" w:eastAsia="zh-CN"/>
        </w:rPr>
      </w:pPr>
      <w:r w:rsidRPr="00042EA0">
        <w:rPr>
          <w:rFonts w:eastAsia="DengXian" w:hint="eastAsia"/>
          <w:lang w:eastAsia="zh-CN"/>
        </w:rPr>
        <w:t>D</w:t>
      </w:r>
      <w:r w:rsidRPr="00042EA0">
        <w:rPr>
          <w:rFonts w:eastAsia="DengXian"/>
          <w:lang w:eastAsia="zh-CN"/>
        </w:rPr>
        <w:t>C2</w:t>
      </w:r>
      <w:r w:rsidRPr="00042EA0">
        <w:rPr>
          <w:rFonts w:eastAsia="DengXian"/>
          <w:lang w:eastAsia="zh-CN"/>
        </w:rPr>
        <w:tab/>
      </w:r>
      <w:r w:rsidRPr="00042EA0">
        <w:t xml:space="preserve">Reference Point between an </w:t>
      </w:r>
      <w:r w:rsidRPr="00042EA0">
        <w:rPr>
          <w:rFonts w:eastAsia="DengXian"/>
        </w:rPr>
        <w:t>SBI capable IMS AS and MF</w:t>
      </w:r>
      <w:r w:rsidRPr="00042EA0">
        <w:t>.</w:t>
      </w:r>
    </w:p>
    <w:p w14:paraId="43DD1A5C" w14:textId="77777777" w:rsidR="007B3457" w:rsidRDefault="00000000">
      <w:pPr>
        <w:pStyle w:val="Heading2"/>
      </w:pPr>
      <w:bookmarkStart w:id="33" w:name="_Toc510696583"/>
      <w:bookmarkStart w:id="34" w:name="_Toc35971375"/>
      <w:bookmarkStart w:id="35" w:name="_Toc177461419"/>
      <w:r>
        <w:t>3.3</w:t>
      </w:r>
      <w:r>
        <w:tab/>
        <w:t>Abbreviations</w:t>
      </w:r>
      <w:bookmarkEnd w:id="33"/>
      <w:bookmarkEnd w:id="34"/>
      <w:bookmarkEnd w:id="35"/>
    </w:p>
    <w:p w14:paraId="14490F7F" w14:textId="77777777" w:rsidR="007B3457" w:rsidRDefault="00000000">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51E426F8" w14:textId="486A0764" w:rsidR="007B3457" w:rsidRDefault="007B3457" w:rsidP="00B910B8"/>
    <w:p w14:paraId="26BFCA03" w14:textId="40014A54" w:rsidR="00F11E9C" w:rsidRDefault="00F11E9C" w:rsidP="00B910B8">
      <w:pPr>
        <w:pStyle w:val="EW"/>
        <w:rPr>
          <w:rFonts w:eastAsia="SimSun"/>
          <w:lang w:val="en-US" w:eastAsia="zh-CN" w:bidi="ar"/>
        </w:rPr>
      </w:pPr>
      <w:r>
        <w:rPr>
          <w:rFonts w:hint="eastAsia"/>
          <w:lang w:eastAsia="zh-CN"/>
        </w:rPr>
        <w:t>A</w:t>
      </w:r>
      <w:r>
        <w:rPr>
          <w:lang w:eastAsia="zh-CN"/>
        </w:rPr>
        <w:t>R</w:t>
      </w:r>
      <w:r>
        <w:rPr>
          <w:lang w:eastAsia="zh-CN"/>
        </w:rPr>
        <w:tab/>
        <w:t>Augmented Reality</w:t>
      </w:r>
    </w:p>
    <w:p w14:paraId="3E1EF8D8" w14:textId="241723A9" w:rsidR="009010DE" w:rsidRPr="009010DE" w:rsidRDefault="009010DE" w:rsidP="00B910B8">
      <w:pPr>
        <w:pStyle w:val="EW"/>
        <w:rPr>
          <w:rFonts w:eastAsia="SimSun"/>
          <w:sz w:val="24"/>
          <w:lang w:val="en-US" w:eastAsia="zh-CN"/>
        </w:rPr>
      </w:pPr>
      <w:r w:rsidRPr="009010DE">
        <w:rPr>
          <w:rFonts w:eastAsia="SimSun"/>
          <w:lang w:val="en-US" w:eastAsia="zh-CN" w:bidi="ar"/>
        </w:rPr>
        <w:t>DC</w:t>
      </w:r>
      <w:r w:rsidRPr="009010DE">
        <w:rPr>
          <w:rFonts w:eastAsia="SimSun"/>
          <w:lang w:val="en-US" w:eastAsia="zh-CN" w:bidi="ar"/>
        </w:rPr>
        <w:tab/>
      </w:r>
      <w:r w:rsidRPr="009010DE">
        <w:rPr>
          <w:rFonts w:eastAsia="Malgun Gothic"/>
          <w:lang w:val="en-US" w:eastAsia="zh-CN" w:bidi="ar"/>
        </w:rPr>
        <w:t>Data Channel</w:t>
      </w:r>
    </w:p>
    <w:p w14:paraId="5CCE71E7" w14:textId="77777777" w:rsidR="009010DE" w:rsidRPr="009010DE" w:rsidRDefault="009010DE" w:rsidP="00B910B8">
      <w:pPr>
        <w:pStyle w:val="EW"/>
        <w:rPr>
          <w:sz w:val="24"/>
          <w:lang w:val="en-US" w:eastAsia="en-US"/>
        </w:rPr>
      </w:pPr>
      <w:r w:rsidRPr="009010DE">
        <w:rPr>
          <w:lang w:val="en-US" w:eastAsia="zh-CN" w:bidi="ar"/>
        </w:rPr>
        <w:t>DCSF</w:t>
      </w:r>
      <w:r w:rsidRPr="009010DE">
        <w:rPr>
          <w:lang w:val="en-US" w:eastAsia="zh-CN" w:bidi="ar"/>
        </w:rPr>
        <w:tab/>
        <w:t xml:space="preserve">Data Channel </w:t>
      </w:r>
      <w:proofErr w:type="spellStart"/>
      <w:r w:rsidRPr="009010DE">
        <w:rPr>
          <w:lang w:val="en-US" w:eastAsia="zh-CN" w:bidi="ar"/>
        </w:rPr>
        <w:t>Signalling</w:t>
      </w:r>
      <w:proofErr w:type="spellEnd"/>
      <w:r w:rsidRPr="009010DE">
        <w:rPr>
          <w:lang w:val="en-US" w:eastAsia="zh-CN" w:bidi="ar"/>
        </w:rPr>
        <w:t xml:space="preserve"> Function</w:t>
      </w:r>
    </w:p>
    <w:p w14:paraId="007BDE4D" w14:textId="59FB9191" w:rsidR="007B3457" w:rsidRPr="007233B9" w:rsidRDefault="00F51919" w:rsidP="007233B9">
      <w:pPr>
        <w:pStyle w:val="EW"/>
        <w:rPr>
          <w:rFonts w:eastAsia="SimSun"/>
          <w:sz w:val="24"/>
          <w:lang w:val="en-US" w:eastAsia="zh-CN"/>
        </w:rPr>
      </w:pPr>
      <w:r w:rsidRPr="009010DE">
        <w:rPr>
          <w:lang w:val="en-US" w:eastAsia="zh-CN" w:bidi="ar"/>
        </w:rPr>
        <w:t>MF</w:t>
      </w:r>
      <w:r w:rsidRPr="009010DE">
        <w:rPr>
          <w:lang w:val="en-US" w:eastAsia="zh-CN" w:bidi="ar"/>
        </w:rPr>
        <w:tab/>
        <w:t>Media Function</w:t>
      </w:r>
    </w:p>
    <w:p w14:paraId="2B0BD7FC" w14:textId="77777777" w:rsidR="007B3457" w:rsidRDefault="00000000">
      <w:pPr>
        <w:pStyle w:val="Heading1"/>
      </w:pPr>
      <w:bookmarkStart w:id="36" w:name="_Toc510696584"/>
      <w:bookmarkStart w:id="37" w:name="_Toc35971376"/>
      <w:bookmarkStart w:id="38" w:name="_Toc177461420"/>
      <w:r>
        <w:t>4</w:t>
      </w:r>
      <w:r>
        <w:tab/>
        <w:t>Overview</w:t>
      </w:r>
      <w:bookmarkEnd w:id="36"/>
      <w:bookmarkEnd w:id="37"/>
      <w:bookmarkEnd w:id="38"/>
    </w:p>
    <w:p w14:paraId="36819153" w14:textId="77777777" w:rsidR="00B4480E" w:rsidRPr="00B910B8" w:rsidRDefault="00B4480E" w:rsidP="00B910B8">
      <w:r w:rsidRPr="00B910B8">
        <w:t>The IP Multimedia Subsystem (IMS) architecture supporting the Data Channel services is defined in 3GPP TS</w:t>
      </w:r>
      <w:bookmarkStart w:id="39" w:name="_Hlk130919788"/>
      <w:r w:rsidRPr="00B910B8">
        <w:t> </w:t>
      </w:r>
      <w:bookmarkEnd w:id="39"/>
      <w:r w:rsidRPr="00B910B8">
        <w:t>23.228 [14].</w:t>
      </w:r>
    </w:p>
    <w:p w14:paraId="23B0EF33" w14:textId="493B72B0" w:rsidR="00B4480E" w:rsidRPr="00B910B8" w:rsidRDefault="00B4480E" w:rsidP="00B910B8">
      <w:r w:rsidRPr="00B910B8">
        <w:t xml:space="preserve">The IP Multimedia Subsystem (IMS) Application Server (AS) is enhanced to offer services to DCSF via the </w:t>
      </w:r>
      <w:proofErr w:type="spellStart"/>
      <w:r w:rsidRPr="00B910B8">
        <w:t>Nimsas</w:t>
      </w:r>
      <w:proofErr w:type="spellEnd"/>
      <w:r w:rsidRPr="00B910B8">
        <w:t xml:space="preserve"> service-based interface </w:t>
      </w:r>
      <w:r w:rsidRPr="00B4480E">
        <w:t xml:space="preserve">(see 3GPP </w:t>
      </w:r>
      <w:r w:rsidR="007233B9" w:rsidRPr="00B4480E">
        <w:t>TS</w:t>
      </w:r>
      <w:r w:rsidR="007233B9">
        <w:t> </w:t>
      </w:r>
      <w:r w:rsidR="007233B9" w:rsidRPr="00B4480E">
        <w:t>2</w:t>
      </w:r>
      <w:r w:rsidRPr="00B4480E">
        <w:t>3.228</w:t>
      </w:r>
      <w:r w:rsidR="007233B9">
        <w:t> </w:t>
      </w:r>
      <w:r w:rsidR="007233B9" w:rsidRPr="00B4480E">
        <w:t>[</w:t>
      </w:r>
      <w:r w:rsidRPr="00B4480E">
        <w:t xml:space="preserve">14]) and </w:t>
      </w:r>
      <w:r w:rsidRPr="00B910B8">
        <w:t>support the following functionalities:</w:t>
      </w:r>
    </w:p>
    <w:p w14:paraId="55D54D65" w14:textId="77777777" w:rsidR="00B4480E" w:rsidRPr="00B910B8" w:rsidRDefault="00B4480E" w:rsidP="00B910B8">
      <w:pPr>
        <w:pStyle w:val="B1"/>
      </w:pPr>
      <w:r w:rsidRPr="00B910B8">
        <w:t>-</w:t>
      </w:r>
      <w:r w:rsidRPr="00B910B8">
        <w:tab/>
        <w:t>The IMS AS interacts with the DCSF via DC1 for event notifications;</w:t>
      </w:r>
    </w:p>
    <w:p w14:paraId="7306FBAC" w14:textId="31FDD075" w:rsidR="00B4480E" w:rsidRPr="00B910B8" w:rsidRDefault="00B4480E" w:rsidP="00B910B8">
      <w:pPr>
        <w:pStyle w:val="B1"/>
      </w:pPr>
      <w:r w:rsidRPr="00B910B8">
        <w:t>-</w:t>
      </w:r>
      <w:r w:rsidRPr="00B910B8">
        <w:tab/>
        <w:t>The IMS AS receives the data channel control instructions from the DCSF and accordingly interacts with the MF via DC2 or with MRF via Mr'/Cr for data channel media resource management</w:t>
      </w:r>
      <w:r w:rsidR="00715752">
        <w:rPr>
          <w:rFonts w:ascii="SimSun" w:eastAsia="SimSun" w:hAnsi="SimSun" w:cs="SimSun" w:hint="eastAsia"/>
          <w:lang w:eastAsia="zh-CN"/>
        </w:rPr>
        <w:t>.</w:t>
      </w:r>
    </w:p>
    <w:p w14:paraId="6DF1E979" w14:textId="77777777" w:rsidR="00B4480E" w:rsidRPr="00B910B8" w:rsidRDefault="00B4480E" w:rsidP="00B910B8">
      <w:r w:rsidRPr="00B910B8">
        <w:t>Figure 4-1 provides the reference model (in service-based interface representation and in reference point representation), with focus on the IMS AS.</w:t>
      </w:r>
    </w:p>
    <w:p w14:paraId="7496A7B0" w14:textId="77777777" w:rsidR="00B4480E" w:rsidRPr="007C500A" w:rsidRDefault="00B4480E" w:rsidP="00B910B8">
      <w:pPr>
        <w:pStyle w:val="TH"/>
        <w:rPr>
          <w:rFonts w:eastAsiaTheme="minorEastAsia"/>
        </w:rPr>
      </w:pPr>
      <w:r w:rsidRPr="007C500A">
        <w:rPr>
          <w:rFonts w:eastAsiaTheme="minorEastAsia"/>
        </w:rPr>
        <w:object w:dxaOrig="6774" w:dyaOrig="1327" w14:anchorId="30E75A57">
          <v:shape id="_x0000_i1027" type="#_x0000_t75" style="width:339.4pt;height:65.65pt" o:ole="">
            <v:imagedata r:id="rId13" o:title=""/>
          </v:shape>
          <o:OLEObject Type="Embed" ProgID="Visio.Drawing.11" ShapeID="_x0000_i1027" DrawAspect="Content" ObjectID="_1788845430" r:id="rId14"/>
        </w:object>
      </w:r>
    </w:p>
    <w:p w14:paraId="52ABF7F5" w14:textId="77777777" w:rsidR="00B4480E" w:rsidRPr="00B910B8" w:rsidRDefault="00B4480E" w:rsidP="00B910B8">
      <w:pPr>
        <w:pStyle w:val="TF"/>
        <w:rPr>
          <w:b w:val="0"/>
        </w:rPr>
      </w:pPr>
      <w:r w:rsidRPr="00B910B8">
        <w:t>Figure 4-1: Reference model – IMS AS</w:t>
      </w:r>
    </w:p>
    <w:p w14:paraId="5C00D1F9" w14:textId="752CF219" w:rsidR="007B3457" w:rsidRDefault="00B4480E">
      <w:r w:rsidRPr="00B910B8">
        <w:t>DC1 is the reference point between an SBI capable IMS AS and DCSF.</w:t>
      </w:r>
    </w:p>
    <w:p w14:paraId="268419D8" w14:textId="50B50D1A" w:rsidR="007B3457" w:rsidRDefault="00000000">
      <w:pPr>
        <w:pStyle w:val="Heading1"/>
      </w:pPr>
      <w:bookmarkStart w:id="40" w:name="_Toc35971377"/>
      <w:bookmarkStart w:id="41" w:name="_Toc510696585"/>
      <w:bookmarkStart w:id="42" w:name="_Toc177461421"/>
      <w:r>
        <w:t>5</w:t>
      </w:r>
      <w:r>
        <w:tab/>
        <w:t xml:space="preserve">Services offered by the </w:t>
      </w:r>
      <w:r w:rsidR="00BC5821">
        <w:t>IMS AS</w:t>
      </w:r>
      <w:bookmarkEnd w:id="40"/>
      <w:bookmarkEnd w:id="41"/>
      <w:bookmarkEnd w:id="42"/>
    </w:p>
    <w:p w14:paraId="590E96AC" w14:textId="77777777" w:rsidR="00BC5821" w:rsidRPr="00BC5821" w:rsidRDefault="00BC5821" w:rsidP="007C500A">
      <w:pPr>
        <w:pStyle w:val="Heading2"/>
      </w:pPr>
      <w:bookmarkStart w:id="43" w:name="_Toc177461422"/>
      <w:r w:rsidRPr="00BC5821">
        <w:t>5.1</w:t>
      </w:r>
      <w:r w:rsidRPr="00BC5821">
        <w:tab/>
        <w:t>Introduction</w:t>
      </w:r>
      <w:bookmarkEnd w:id="43"/>
    </w:p>
    <w:p w14:paraId="1FB73C86" w14:textId="77777777" w:rsidR="00BC5821" w:rsidRPr="00B910B8" w:rsidRDefault="00BC5821" w:rsidP="00BC5821">
      <w:r w:rsidRPr="00B910B8">
        <w:t>The IMS AS offers to other NFs the following services:</w:t>
      </w:r>
    </w:p>
    <w:p w14:paraId="539993B4" w14:textId="5AA202B9" w:rsidR="00BC5821" w:rsidRPr="00B910B8" w:rsidRDefault="00BC5821" w:rsidP="00B910B8">
      <w:pPr>
        <w:pStyle w:val="B1"/>
      </w:pPr>
      <w:r w:rsidRPr="00B910B8">
        <w:t>-</w:t>
      </w:r>
      <w:r w:rsidRPr="00B910B8">
        <w:tab/>
      </w:r>
      <w:proofErr w:type="spellStart"/>
      <w:r w:rsidRPr="00B910B8">
        <w:t>Nimsas_SessionEventControl</w:t>
      </w:r>
      <w:proofErr w:type="spellEnd"/>
      <w:r w:rsidR="00127E9F" w:rsidRPr="00127E9F">
        <w:t>. This service enables the consumer to be notified about session events when served IMS subscribers take part in IMS sessions.</w:t>
      </w:r>
    </w:p>
    <w:p w14:paraId="45C454FB" w14:textId="192900C0" w:rsidR="00BC5821" w:rsidRPr="00B910B8" w:rsidRDefault="00BC5821" w:rsidP="00B910B8">
      <w:pPr>
        <w:pStyle w:val="B1"/>
      </w:pPr>
      <w:r w:rsidRPr="00B910B8">
        <w:t>-</w:t>
      </w:r>
      <w:r w:rsidRPr="00B910B8">
        <w:tab/>
      </w:r>
      <w:proofErr w:type="spellStart"/>
      <w:r w:rsidRPr="00B910B8">
        <w:t>Nimsas_MediaControl</w:t>
      </w:r>
      <w:proofErr w:type="spellEnd"/>
      <w:r w:rsidR="00127E9F" w:rsidRPr="00127E9F">
        <w:t>. This service enables the consumer to control IMS AS handling of media flow within an IMS session.</w:t>
      </w:r>
    </w:p>
    <w:p w14:paraId="17FCECF0" w14:textId="27FC5CF7" w:rsidR="00BC5821" w:rsidRPr="00BC5821" w:rsidRDefault="00BC5821" w:rsidP="00BC5821">
      <w:r w:rsidRPr="00BC5821">
        <w:t>Table 5.1-1 summarizes the SBI services produced by the IMS AS</w:t>
      </w:r>
      <w:r w:rsidR="00643FDD" w:rsidRPr="00643FDD">
        <w:t xml:space="preserve"> and the corresponding APIs defined for this specification.</w:t>
      </w:r>
    </w:p>
    <w:p w14:paraId="17A5A9BE" w14:textId="4BFC18A8" w:rsidR="00BC5821" w:rsidRPr="008B7FDE" w:rsidRDefault="00BC5821" w:rsidP="00B910B8">
      <w:pPr>
        <w:pStyle w:val="TH"/>
      </w:pPr>
      <w:r w:rsidRPr="00BC5821">
        <w:t>Table 5.1-</w:t>
      </w:r>
      <w:r w:rsidR="00643FDD">
        <w:t>1</w:t>
      </w:r>
      <w:r w:rsidRPr="00BC5821">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719"/>
        <w:gridCol w:w="1974"/>
        <w:gridCol w:w="2804"/>
        <w:gridCol w:w="964"/>
        <w:gridCol w:w="765"/>
      </w:tblGrid>
      <w:tr w:rsidR="00BC5821" w:rsidRPr="00BC5821" w14:paraId="576832A0" w14:textId="77777777" w:rsidTr="00B910B8">
        <w:tc>
          <w:tcPr>
            <w:tcW w:w="2405" w:type="dxa"/>
            <w:shd w:val="clear" w:color="auto" w:fill="auto"/>
          </w:tcPr>
          <w:p w14:paraId="496D8C1B" w14:textId="77777777" w:rsidR="00BC5821" w:rsidRPr="008B7FDE" w:rsidRDefault="00BC5821" w:rsidP="00B910B8">
            <w:pPr>
              <w:pStyle w:val="TAH"/>
            </w:pPr>
            <w:r w:rsidRPr="00BC5821">
              <w:t>Service Name</w:t>
            </w:r>
          </w:p>
        </w:tc>
        <w:tc>
          <w:tcPr>
            <w:tcW w:w="719" w:type="dxa"/>
            <w:shd w:val="clear" w:color="auto" w:fill="auto"/>
          </w:tcPr>
          <w:p w14:paraId="0AA4B67D" w14:textId="77777777" w:rsidR="00BC5821" w:rsidRPr="008B7FDE" w:rsidRDefault="00BC5821" w:rsidP="00B910B8">
            <w:pPr>
              <w:pStyle w:val="TAH"/>
            </w:pPr>
            <w:r w:rsidRPr="00BC5821">
              <w:t>Clause</w:t>
            </w:r>
          </w:p>
        </w:tc>
        <w:tc>
          <w:tcPr>
            <w:tcW w:w="1974" w:type="dxa"/>
            <w:shd w:val="clear" w:color="auto" w:fill="auto"/>
          </w:tcPr>
          <w:p w14:paraId="6BF9823E" w14:textId="77777777" w:rsidR="00BC5821" w:rsidRPr="008B7FDE" w:rsidRDefault="00BC5821" w:rsidP="00B910B8">
            <w:pPr>
              <w:pStyle w:val="TAH"/>
            </w:pPr>
            <w:r w:rsidRPr="00BC5821">
              <w:t>Description</w:t>
            </w:r>
          </w:p>
        </w:tc>
        <w:tc>
          <w:tcPr>
            <w:tcW w:w="2804" w:type="dxa"/>
            <w:shd w:val="clear" w:color="auto" w:fill="auto"/>
          </w:tcPr>
          <w:p w14:paraId="5E068480" w14:textId="77777777" w:rsidR="00BC5821" w:rsidRPr="008B7FDE" w:rsidRDefault="00BC5821" w:rsidP="00B910B8">
            <w:pPr>
              <w:pStyle w:val="TAH"/>
            </w:pPr>
            <w:proofErr w:type="spellStart"/>
            <w:r w:rsidRPr="00BC5821">
              <w:t>OpenAPI</w:t>
            </w:r>
            <w:proofErr w:type="spellEnd"/>
            <w:r w:rsidRPr="00BC5821">
              <w:t xml:space="preserve"> Specification File</w:t>
            </w:r>
          </w:p>
        </w:tc>
        <w:tc>
          <w:tcPr>
            <w:tcW w:w="964" w:type="dxa"/>
            <w:shd w:val="clear" w:color="auto" w:fill="auto"/>
          </w:tcPr>
          <w:p w14:paraId="3B1605A1" w14:textId="77777777" w:rsidR="00BC5821" w:rsidRPr="008B7FDE" w:rsidRDefault="00BC5821" w:rsidP="00B910B8">
            <w:pPr>
              <w:pStyle w:val="TAH"/>
            </w:pPr>
            <w:proofErr w:type="spellStart"/>
            <w:r w:rsidRPr="00BC5821">
              <w:t>apiName</w:t>
            </w:r>
            <w:proofErr w:type="spellEnd"/>
          </w:p>
        </w:tc>
        <w:tc>
          <w:tcPr>
            <w:tcW w:w="765" w:type="dxa"/>
            <w:shd w:val="clear" w:color="auto" w:fill="auto"/>
          </w:tcPr>
          <w:p w14:paraId="56E2D73D" w14:textId="77777777" w:rsidR="00BC5821" w:rsidRPr="008B7FDE" w:rsidRDefault="00BC5821" w:rsidP="00B910B8">
            <w:pPr>
              <w:pStyle w:val="TAH"/>
            </w:pPr>
            <w:r w:rsidRPr="008B7FDE">
              <w:t>Annex</w:t>
            </w:r>
          </w:p>
        </w:tc>
      </w:tr>
      <w:tr w:rsidR="00BC5821" w:rsidRPr="00BC5821" w14:paraId="6C223E2E" w14:textId="77777777" w:rsidTr="00B910B8">
        <w:tc>
          <w:tcPr>
            <w:tcW w:w="2405" w:type="dxa"/>
            <w:shd w:val="clear" w:color="auto" w:fill="auto"/>
          </w:tcPr>
          <w:p w14:paraId="536AFA71" w14:textId="77777777" w:rsidR="00BC5821" w:rsidRPr="00BC5821" w:rsidRDefault="00BC5821" w:rsidP="00B910B8">
            <w:pPr>
              <w:pStyle w:val="TAL"/>
            </w:pPr>
            <w:proofErr w:type="spellStart"/>
            <w:r w:rsidRPr="00BC5821">
              <w:t>Nimsas_SessionEventControl</w:t>
            </w:r>
            <w:proofErr w:type="spellEnd"/>
          </w:p>
        </w:tc>
        <w:tc>
          <w:tcPr>
            <w:tcW w:w="719" w:type="dxa"/>
            <w:shd w:val="clear" w:color="auto" w:fill="auto"/>
          </w:tcPr>
          <w:p w14:paraId="4A16A47B" w14:textId="77777777" w:rsidR="00BC5821" w:rsidRPr="00BC5821" w:rsidRDefault="00BC5821" w:rsidP="00B910B8">
            <w:pPr>
              <w:pStyle w:val="TAL"/>
            </w:pPr>
            <w:r w:rsidRPr="00BC5821">
              <w:t>6.1</w:t>
            </w:r>
          </w:p>
        </w:tc>
        <w:tc>
          <w:tcPr>
            <w:tcW w:w="1974" w:type="dxa"/>
            <w:shd w:val="clear" w:color="auto" w:fill="auto"/>
          </w:tcPr>
          <w:p w14:paraId="61B0DDF2" w14:textId="77777777" w:rsidR="00BC5821" w:rsidRPr="00BC5821" w:rsidRDefault="00BC5821" w:rsidP="00B910B8">
            <w:pPr>
              <w:pStyle w:val="TAL"/>
            </w:pPr>
            <w:r w:rsidRPr="00BC5821">
              <w:t xml:space="preserve">IMS AS </w:t>
            </w:r>
            <w:proofErr w:type="spellStart"/>
            <w:r w:rsidRPr="00BC5821">
              <w:t>SessionEventControl</w:t>
            </w:r>
            <w:proofErr w:type="spellEnd"/>
            <w:r w:rsidRPr="00BC5821">
              <w:t xml:space="preserve"> Service</w:t>
            </w:r>
          </w:p>
        </w:tc>
        <w:tc>
          <w:tcPr>
            <w:tcW w:w="2804" w:type="dxa"/>
            <w:shd w:val="clear" w:color="auto" w:fill="auto"/>
          </w:tcPr>
          <w:p w14:paraId="593F6FE5" w14:textId="77777777" w:rsidR="00BC5821" w:rsidRPr="00BC5821" w:rsidRDefault="00BC5821" w:rsidP="00B910B8">
            <w:pPr>
              <w:pStyle w:val="TAL"/>
            </w:pPr>
            <w:r w:rsidRPr="00BC5821">
              <w:t>TS29175_Nimsas_SessionEventControl.yaml</w:t>
            </w:r>
          </w:p>
        </w:tc>
        <w:tc>
          <w:tcPr>
            <w:tcW w:w="964" w:type="dxa"/>
            <w:shd w:val="clear" w:color="auto" w:fill="auto"/>
          </w:tcPr>
          <w:p w14:paraId="71B47C01" w14:textId="77777777" w:rsidR="00BC5821" w:rsidRPr="00BC5821" w:rsidRDefault="00BC5821" w:rsidP="00B910B8">
            <w:pPr>
              <w:pStyle w:val="TAL"/>
            </w:pPr>
            <w:proofErr w:type="spellStart"/>
            <w:r w:rsidRPr="00BC5821">
              <w:t>nimsas</w:t>
            </w:r>
            <w:proofErr w:type="spellEnd"/>
            <w:r w:rsidRPr="00BC5821">
              <w:t>-sec</w:t>
            </w:r>
          </w:p>
        </w:tc>
        <w:tc>
          <w:tcPr>
            <w:tcW w:w="765" w:type="dxa"/>
            <w:shd w:val="clear" w:color="auto" w:fill="auto"/>
          </w:tcPr>
          <w:p w14:paraId="34062E12" w14:textId="77777777" w:rsidR="00BC5821" w:rsidRPr="00B910B8" w:rsidRDefault="00BC5821" w:rsidP="00B910B8">
            <w:pPr>
              <w:pStyle w:val="TAL"/>
            </w:pPr>
            <w:r w:rsidRPr="008B7FDE">
              <w:t>A.2</w:t>
            </w:r>
          </w:p>
        </w:tc>
      </w:tr>
      <w:tr w:rsidR="00BC5821" w:rsidRPr="00BC5821" w14:paraId="30BB17DA" w14:textId="77777777" w:rsidTr="00B910B8">
        <w:tc>
          <w:tcPr>
            <w:tcW w:w="2405" w:type="dxa"/>
            <w:shd w:val="clear" w:color="auto" w:fill="auto"/>
          </w:tcPr>
          <w:p w14:paraId="78B85C26" w14:textId="77777777" w:rsidR="00BC5821" w:rsidRPr="00BC5821" w:rsidRDefault="00BC5821" w:rsidP="00B910B8">
            <w:pPr>
              <w:pStyle w:val="TAL"/>
            </w:pPr>
            <w:proofErr w:type="spellStart"/>
            <w:r w:rsidRPr="00BC5821">
              <w:t>Nimsas_MediaControl</w:t>
            </w:r>
            <w:proofErr w:type="spellEnd"/>
          </w:p>
        </w:tc>
        <w:tc>
          <w:tcPr>
            <w:tcW w:w="719" w:type="dxa"/>
            <w:shd w:val="clear" w:color="auto" w:fill="auto"/>
          </w:tcPr>
          <w:p w14:paraId="53B41E4E" w14:textId="77777777" w:rsidR="00BC5821" w:rsidRPr="00BC5821" w:rsidRDefault="00BC5821" w:rsidP="00B910B8">
            <w:pPr>
              <w:pStyle w:val="TAL"/>
            </w:pPr>
            <w:r w:rsidRPr="00BC5821">
              <w:t>6.2</w:t>
            </w:r>
          </w:p>
        </w:tc>
        <w:tc>
          <w:tcPr>
            <w:tcW w:w="1974" w:type="dxa"/>
            <w:shd w:val="clear" w:color="auto" w:fill="auto"/>
          </w:tcPr>
          <w:p w14:paraId="3FFB83F5" w14:textId="77777777" w:rsidR="00BC5821" w:rsidRPr="00BC5821" w:rsidRDefault="00BC5821" w:rsidP="00B910B8">
            <w:pPr>
              <w:pStyle w:val="TAL"/>
            </w:pPr>
            <w:r w:rsidRPr="00BC5821">
              <w:t xml:space="preserve">IMS AS </w:t>
            </w:r>
            <w:proofErr w:type="spellStart"/>
            <w:r w:rsidRPr="00BC5821">
              <w:t>MediaControl</w:t>
            </w:r>
            <w:proofErr w:type="spellEnd"/>
            <w:r w:rsidRPr="00BC5821">
              <w:t xml:space="preserve"> Service</w:t>
            </w:r>
          </w:p>
        </w:tc>
        <w:tc>
          <w:tcPr>
            <w:tcW w:w="2804" w:type="dxa"/>
            <w:shd w:val="clear" w:color="auto" w:fill="auto"/>
          </w:tcPr>
          <w:p w14:paraId="2F021DE1" w14:textId="77777777" w:rsidR="00BC5821" w:rsidRPr="00BC5821" w:rsidRDefault="00BC5821" w:rsidP="00B910B8">
            <w:pPr>
              <w:pStyle w:val="TAL"/>
            </w:pPr>
            <w:r w:rsidRPr="00BC5821">
              <w:t>TS29175_Nimsas_MediaControl.yaml</w:t>
            </w:r>
          </w:p>
        </w:tc>
        <w:tc>
          <w:tcPr>
            <w:tcW w:w="964" w:type="dxa"/>
            <w:shd w:val="clear" w:color="auto" w:fill="auto"/>
          </w:tcPr>
          <w:p w14:paraId="7F410C56" w14:textId="77777777" w:rsidR="00BC5821" w:rsidRPr="00BC5821" w:rsidRDefault="00BC5821" w:rsidP="00B910B8">
            <w:pPr>
              <w:pStyle w:val="TAL"/>
            </w:pPr>
            <w:proofErr w:type="spellStart"/>
            <w:r w:rsidRPr="00BC5821">
              <w:t>nimsas</w:t>
            </w:r>
            <w:proofErr w:type="spellEnd"/>
            <w:r w:rsidRPr="00BC5821">
              <w:t>-mc</w:t>
            </w:r>
          </w:p>
        </w:tc>
        <w:tc>
          <w:tcPr>
            <w:tcW w:w="765" w:type="dxa"/>
            <w:shd w:val="clear" w:color="auto" w:fill="auto"/>
          </w:tcPr>
          <w:p w14:paraId="7D834A02" w14:textId="77777777" w:rsidR="00BC5821" w:rsidRPr="008B7FDE" w:rsidRDefault="00BC5821" w:rsidP="00B910B8">
            <w:pPr>
              <w:pStyle w:val="TAL"/>
            </w:pPr>
            <w:r w:rsidRPr="008B7FDE">
              <w:t>A.3</w:t>
            </w:r>
          </w:p>
        </w:tc>
      </w:tr>
    </w:tbl>
    <w:p w14:paraId="148EDA0B" w14:textId="77777777" w:rsidR="00BC5821" w:rsidRPr="00BC5821" w:rsidRDefault="00BC5821" w:rsidP="00BC5821">
      <w:pPr>
        <w:overflowPunct/>
        <w:autoSpaceDE/>
        <w:autoSpaceDN/>
        <w:adjustRightInd/>
        <w:textAlignment w:val="auto"/>
        <w:rPr>
          <w:lang w:eastAsia="en-US"/>
        </w:rPr>
      </w:pPr>
    </w:p>
    <w:p w14:paraId="588AAE0A" w14:textId="77777777" w:rsidR="009E4880" w:rsidRPr="009E4880" w:rsidRDefault="009E4880" w:rsidP="007C500A">
      <w:pPr>
        <w:pStyle w:val="Heading2"/>
      </w:pPr>
      <w:bookmarkStart w:id="44" w:name="_Toc177461423"/>
      <w:bookmarkStart w:id="45" w:name="_Toc35971385"/>
      <w:bookmarkStart w:id="46" w:name="_Toc510696593"/>
      <w:r w:rsidRPr="009E4880">
        <w:t>5.2</w:t>
      </w:r>
      <w:r w:rsidRPr="009E4880">
        <w:tab/>
      </w:r>
      <w:proofErr w:type="spellStart"/>
      <w:r w:rsidRPr="009E4880">
        <w:t>Nimsas_SessionEventControl</w:t>
      </w:r>
      <w:proofErr w:type="spellEnd"/>
      <w:r w:rsidRPr="009E4880">
        <w:t xml:space="preserve"> Service</w:t>
      </w:r>
      <w:bookmarkEnd w:id="44"/>
    </w:p>
    <w:p w14:paraId="5B439F0E" w14:textId="77777777" w:rsidR="009E4880" w:rsidRPr="009E4880" w:rsidRDefault="009E4880" w:rsidP="007C500A">
      <w:pPr>
        <w:pStyle w:val="Heading3"/>
      </w:pPr>
      <w:bookmarkStart w:id="47" w:name="_Toc177461424"/>
      <w:r w:rsidRPr="009E4880">
        <w:t>5.2.1</w:t>
      </w:r>
      <w:r w:rsidRPr="009E4880">
        <w:tab/>
        <w:t>Service Description</w:t>
      </w:r>
      <w:bookmarkEnd w:id="47"/>
    </w:p>
    <w:p w14:paraId="4C39CBBB" w14:textId="214AC94A" w:rsidR="009E4880" w:rsidRPr="00B910B8" w:rsidRDefault="009E4880" w:rsidP="009E4880">
      <w:r w:rsidRPr="00B910B8">
        <w:t xml:space="preserve">The </w:t>
      </w:r>
      <w:proofErr w:type="spellStart"/>
      <w:r w:rsidRPr="00B910B8">
        <w:t>Nimsas_SessionEventControl</w:t>
      </w:r>
      <w:proofErr w:type="spellEnd"/>
      <w:r w:rsidRPr="00B910B8">
        <w:t xml:space="preserve"> service enables the consumer to be notified about session events when served IMS subscribers take part in IMS sessions.</w:t>
      </w:r>
    </w:p>
    <w:p w14:paraId="288A14A4" w14:textId="77777777" w:rsidR="009E4880" w:rsidRPr="009E4880" w:rsidRDefault="009E4880" w:rsidP="007C500A">
      <w:pPr>
        <w:pStyle w:val="Heading3"/>
      </w:pPr>
      <w:bookmarkStart w:id="48" w:name="_Toc177461425"/>
      <w:r w:rsidRPr="009E4880">
        <w:t>5.2.2</w:t>
      </w:r>
      <w:r w:rsidRPr="009E4880">
        <w:tab/>
        <w:t>Service Operations</w:t>
      </w:r>
      <w:bookmarkEnd w:id="48"/>
    </w:p>
    <w:p w14:paraId="54469F35" w14:textId="77777777" w:rsidR="009E4880" w:rsidRPr="009E4880" w:rsidRDefault="009E4880" w:rsidP="007C500A">
      <w:pPr>
        <w:pStyle w:val="Heading4"/>
      </w:pPr>
      <w:bookmarkStart w:id="49" w:name="_Toc177461426"/>
      <w:r w:rsidRPr="009E4880">
        <w:t>5.2.2.1</w:t>
      </w:r>
      <w:r w:rsidRPr="009E4880">
        <w:tab/>
        <w:t>Introduction</w:t>
      </w:r>
      <w:bookmarkEnd w:id="49"/>
    </w:p>
    <w:p w14:paraId="3456A6F8" w14:textId="77777777" w:rsidR="009E4880" w:rsidRPr="00B910B8" w:rsidRDefault="009E4880" w:rsidP="009E4880">
      <w:r w:rsidRPr="00B910B8">
        <w:t xml:space="preserve">The Service operations defined for the </w:t>
      </w:r>
      <w:proofErr w:type="spellStart"/>
      <w:r w:rsidRPr="00B910B8">
        <w:t>Nimsas_SessionEventControl</w:t>
      </w:r>
      <w:proofErr w:type="spellEnd"/>
      <w:r w:rsidRPr="00B910B8">
        <w:t xml:space="preserve"> service are as follows:</w:t>
      </w:r>
    </w:p>
    <w:p w14:paraId="7B505573" w14:textId="77777777" w:rsidR="009E4880" w:rsidRPr="00B910B8" w:rsidRDefault="009E4880" w:rsidP="00B910B8">
      <w:pPr>
        <w:pStyle w:val="B1"/>
      </w:pPr>
      <w:r w:rsidRPr="00B910B8">
        <w:t>-</w:t>
      </w:r>
      <w:r w:rsidRPr="00B910B8">
        <w:tab/>
        <w:t>Notify: It allows the IMS AS to notify the IMS session control events of a specific IMS subscriber to NFs. This service operation reports the event to the consumer that has subscribed implicitly.</w:t>
      </w:r>
    </w:p>
    <w:p w14:paraId="1F175EF0" w14:textId="31B1776A" w:rsidR="007850CC" w:rsidRPr="007850CC" w:rsidRDefault="009E4880" w:rsidP="007850CC">
      <w:pPr>
        <w:pStyle w:val="NO"/>
        <w:rPr>
          <w:rFonts w:eastAsia="DengXian"/>
          <w:lang w:eastAsia="zh-CN"/>
        </w:rPr>
      </w:pPr>
      <w:bookmarkStart w:id="50" w:name="_Hlk131161188"/>
      <w:r w:rsidRPr="00B910B8">
        <w:t>NOTE:</w:t>
      </w:r>
      <w:r w:rsidRPr="00B910B8">
        <w:tab/>
        <w:t xml:space="preserve">Explicit subscription to receive session events is another service operation defined in </w:t>
      </w:r>
      <w:r w:rsidR="007233B9" w:rsidRPr="00B910B8">
        <w:t>TS</w:t>
      </w:r>
      <w:r w:rsidR="007233B9">
        <w:t> </w:t>
      </w:r>
      <w:r w:rsidR="007233B9" w:rsidRPr="009E4880">
        <w:t>2</w:t>
      </w:r>
      <w:r w:rsidRPr="009E4880">
        <w:t>3.</w:t>
      </w:r>
      <w:r w:rsidRPr="00B910B8">
        <w:t>228</w:t>
      </w:r>
      <w:r w:rsidRPr="009E4880">
        <w:t> [</w:t>
      </w:r>
      <w:r w:rsidRPr="00B910B8">
        <w:t>14</w:t>
      </w:r>
      <w:r w:rsidRPr="009E4880">
        <w:t>]</w:t>
      </w:r>
      <w:r w:rsidRPr="00B910B8">
        <w:t xml:space="preserve"> which has not specified in this Release. In this Release an implicit subscription is assumed where the IMS AS notifies a configured or discovered the NF consumer of a call event through a Notify.</w:t>
      </w:r>
    </w:p>
    <w:p w14:paraId="5EA1E664" w14:textId="77777777" w:rsidR="007850CC" w:rsidRPr="00B910B8" w:rsidRDefault="007850CC" w:rsidP="00B910B8">
      <w:pPr>
        <w:pStyle w:val="TH"/>
        <w:rPr>
          <w:b w:val="0"/>
        </w:rPr>
      </w:pPr>
      <w:r w:rsidRPr="00B910B8">
        <w:lastRenderedPageBreak/>
        <w:t xml:space="preserve">Table 5.2.2.1-1: Service operations supported by the </w:t>
      </w:r>
      <w:proofErr w:type="spellStart"/>
      <w:r w:rsidRPr="00B910B8">
        <w:t>Nimsas_SessionEventControl</w:t>
      </w:r>
      <w:proofErr w:type="spellEnd"/>
      <w:r w:rsidRPr="00B910B8">
        <w:t xml:space="preserve">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7850CC" w:rsidRPr="007850CC" w14:paraId="30FE35A4" w14:textId="77777777" w:rsidTr="000107D1">
        <w:tc>
          <w:tcPr>
            <w:tcW w:w="1951" w:type="dxa"/>
            <w:tcBorders>
              <w:top w:val="single" w:sz="4" w:space="0" w:color="auto"/>
              <w:left w:val="single" w:sz="4" w:space="0" w:color="auto"/>
              <w:bottom w:val="single" w:sz="4" w:space="0" w:color="auto"/>
              <w:right w:val="single" w:sz="4" w:space="0" w:color="auto"/>
            </w:tcBorders>
          </w:tcPr>
          <w:p w14:paraId="041075EE" w14:textId="77777777" w:rsidR="007850CC" w:rsidRPr="00B910B8" w:rsidRDefault="007850CC" w:rsidP="00B910B8">
            <w:pPr>
              <w:pStyle w:val="TAH"/>
              <w:rPr>
                <w:b w:val="0"/>
              </w:rPr>
            </w:pPr>
            <w:r w:rsidRPr="00B910B8">
              <w:t>Service Operations</w:t>
            </w:r>
          </w:p>
        </w:tc>
        <w:tc>
          <w:tcPr>
            <w:tcW w:w="3969" w:type="dxa"/>
            <w:tcBorders>
              <w:top w:val="single" w:sz="4" w:space="0" w:color="auto"/>
              <w:left w:val="single" w:sz="4" w:space="0" w:color="auto"/>
              <w:bottom w:val="single" w:sz="4" w:space="0" w:color="auto"/>
              <w:right w:val="single" w:sz="4" w:space="0" w:color="auto"/>
            </w:tcBorders>
          </w:tcPr>
          <w:p w14:paraId="0688D8A6" w14:textId="77777777" w:rsidR="007850CC" w:rsidRPr="00B910B8" w:rsidRDefault="007850CC" w:rsidP="00B910B8">
            <w:pPr>
              <w:pStyle w:val="TAH"/>
              <w:rPr>
                <w:b w:val="0"/>
              </w:rPr>
            </w:pPr>
            <w:r w:rsidRPr="00B910B8">
              <w:t>Description</w:t>
            </w:r>
          </w:p>
        </w:tc>
        <w:tc>
          <w:tcPr>
            <w:tcW w:w="1843" w:type="dxa"/>
            <w:tcBorders>
              <w:top w:val="single" w:sz="4" w:space="0" w:color="auto"/>
              <w:left w:val="single" w:sz="4" w:space="0" w:color="auto"/>
              <w:bottom w:val="single" w:sz="4" w:space="0" w:color="auto"/>
              <w:right w:val="single" w:sz="4" w:space="0" w:color="auto"/>
            </w:tcBorders>
          </w:tcPr>
          <w:p w14:paraId="4AEBF9B9" w14:textId="77777777" w:rsidR="007850CC" w:rsidRPr="00B910B8" w:rsidRDefault="007850CC" w:rsidP="00B910B8">
            <w:pPr>
              <w:pStyle w:val="TAH"/>
              <w:rPr>
                <w:b w:val="0"/>
              </w:rPr>
            </w:pPr>
            <w:r w:rsidRPr="00B910B8">
              <w:t>Operation</w:t>
            </w:r>
          </w:p>
          <w:p w14:paraId="59D8087F" w14:textId="77777777" w:rsidR="007850CC" w:rsidRPr="00B910B8" w:rsidRDefault="007850CC" w:rsidP="00B910B8">
            <w:pPr>
              <w:pStyle w:val="TAH"/>
              <w:rPr>
                <w:b w:val="0"/>
              </w:rPr>
            </w:pPr>
            <w:r w:rsidRPr="00B910B8">
              <w:t>Semantics</w:t>
            </w:r>
          </w:p>
        </w:tc>
        <w:tc>
          <w:tcPr>
            <w:tcW w:w="1701" w:type="dxa"/>
            <w:tcBorders>
              <w:top w:val="single" w:sz="4" w:space="0" w:color="auto"/>
              <w:left w:val="single" w:sz="4" w:space="0" w:color="auto"/>
              <w:bottom w:val="single" w:sz="4" w:space="0" w:color="auto"/>
              <w:right w:val="single" w:sz="4" w:space="0" w:color="auto"/>
            </w:tcBorders>
          </w:tcPr>
          <w:p w14:paraId="4FCAC541" w14:textId="77777777" w:rsidR="007850CC" w:rsidRPr="00B910B8" w:rsidRDefault="007850CC" w:rsidP="00B910B8">
            <w:pPr>
              <w:pStyle w:val="TAH"/>
              <w:rPr>
                <w:b w:val="0"/>
              </w:rPr>
            </w:pPr>
            <w:r w:rsidRPr="00B910B8">
              <w:t>Example Consumer(s)</w:t>
            </w:r>
          </w:p>
        </w:tc>
      </w:tr>
      <w:tr w:rsidR="007850CC" w:rsidRPr="007850CC" w14:paraId="178297EE" w14:textId="77777777" w:rsidTr="000107D1">
        <w:tc>
          <w:tcPr>
            <w:tcW w:w="1951" w:type="dxa"/>
            <w:tcBorders>
              <w:top w:val="single" w:sz="4" w:space="0" w:color="auto"/>
              <w:left w:val="single" w:sz="4" w:space="0" w:color="auto"/>
              <w:bottom w:val="single" w:sz="4" w:space="0" w:color="auto"/>
              <w:right w:val="single" w:sz="4" w:space="0" w:color="auto"/>
            </w:tcBorders>
          </w:tcPr>
          <w:p w14:paraId="235CA50E" w14:textId="77777777" w:rsidR="007850CC" w:rsidRPr="00B910B8" w:rsidRDefault="007850CC" w:rsidP="00B910B8">
            <w:pPr>
              <w:pStyle w:val="TAL"/>
            </w:pPr>
            <w:r w:rsidRPr="00B910B8">
              <w:t>Notify</w:t>
            </w:r>
          </w:p>
        </w:tc>
        <w:tc>
          <w:tcPr>
            <w:tcW w:w="3969" w:type="dxa"/>
            <w:tcBorders>
              <w:top w:val="single" w:sz="4" w:space="0" w:color="auto"/>
              <w:left w:val="single" w:sz="4" w:space="0" w:color="auto"/>
              <w:bottom w:val="single" w:sz="4" w:space="0" w:color="auto"/>
              <w:right w:val="single" w:sz="4" w:space="0" w:color="auto"/>
            </w:tcBorders>
          </w:tcPr>
          <w:p w14:paraId="3434C0B6" w14:textId="77777777" w:rsidR="007850CC" w:rsidRPr="00B910B8" w:rsidRDefault="007850CC" w:rsidP="00B910B8">
            <w:pPr>
              <w:pStyle w:val="TAL"/>
            </w:pPr>
            <w:r w:rsidRPr="00B910B8">
              <w:t>Notification about IMS session control events of a specific IMS subscriber.</w:t>
            </w:r>
          </w:p>
        </w:tc>
        <w:tc>
          <w:tcPr>
            <w:tcW w:w="1843" w:type="dxa"/>
            <w:tcBorders>
              <w:top w:val="single" w:sz="4" w:space="0" w:color="auto"/>
              <w:left w:val="single" w:sz="4" w:space="0" w:color="auto"/>
              <w:bottom w:val="single" w:sz="4" w:space="0" w:color="auto"/>
              <w:right w:val="single" w:sz="4" w:space="0" w:color="auto"/>
            </w:tcBorders>
          </w:tcPr>
          <w:p w14:paraId="66D1C98D" w14:textId="77777777" w:rsidR="007850CC" w:rsidRPr="00B910B8" w:rsidRDefault="007850CC" w:rsidP="00B910B8">
            <w:pPr>
              <w:pStyle w:val="TAL"/>
            </w:pPr>
            <w:r w:rsidRPr="00B910B8">
              <w:t>Subscribe/Notify</w:t>
            </w:r>
          </w:p>
        </w:tc>
        <w:tc>
          <w:tcPr>
            <w:tcW w:w="1701" w:type="dxa"/>
            <w:tcBorders>
              <w:top w:val="single" w:sz="4" w:space="0" w:color="auto"/>
              <w:left w:val="single" w:sz="4" w:space="0" w:color="auto"/>
              <w:bottom w:val="single" w:sz="4" w:space="0" w:color="auto"/>
              <w:right w:val="single" w:sz="4" w:space="0" w:color="auto"/>
            </w:tcBorders>
          </w:tcPr>
          <w:p w14:paraId="192E1259" w14:textId="77777777" w:rsidR="007850CC" w:rsidRPr="00B910B8" w:rsidRDefault="007850CC" w:rsidP="00B910B8">
            <w:pPr>
              <w:pStyle w:val="TAL"/>
            </w:pPr>
            <w:r w:rsidRPr="00B910B8">
              <w:t>DCSF</w:t>
            </w:r>
          </w:p>
        </w:tc>
      </w:tr>
    </w:tbl>
    <w:p w14:paraId="6C80DBB3" w14:textId="77777777" w:rsidR="003A4F10" w:rsidRDefault="003A4F10" w:rsidP="003A4F10"/>
    <w:p w14:paraId="21CFE4B2" w14:textId="7A4963A6" w:rsidR="000107D1" w:rsidRPr="00B910B8" w:rsidRDefault="000107D1" w:rsidP="00B910B8">
      <w:pPr>
        <w:pStyle w:val="Heading4"/>
      </w:pPr>
      <w:bookmarkStart w:id="51" w:name="_Toc177461427"/>
      <w:r w:rsidRPr="00B910B8">
        <w:t>5.2.2.1A</w:t>
      </w:r>
      <w:r w:rsidRPr="00B910B8">
        <w:tab/>
        <w:t>Subscribe</w:t>
      </w:r>
      <w:bookmarkEnd w:id="51"/>
    </w:p>
    <w:p w14:paraId="53EB296B" w14:textId="1EB19A66" w:rsidR="009E4880" w:rsidRPr="00B910B8" w:rsidRDefault="000107D1" w:rsidP="00B910B8">
      <w:r w:rsidRPr="00B910B8">
        <w:t xml:space="preserve">This is a </w:t>
      </w:r>
      <w:proofErr w:type="gramStart"/>
      <w:r w:rsidRPr="00B910B8">
        <w:t>pseudo operation</w:t>
      </w:r>
      <w:proofErr w:type="gramEnd"/>
      <w:r w:rsidRPr="00B910B8">
        <w:t xml:space="preserve">, the </w:t>
      </w:r>
      <w:r w:rsidR="00A15D39">
        <w:t>IMS AS</w:t>
      </w:r>
      <w:r w:rsidR="00A15D39" w:rsidRPr="00B910B8">
        <w:t xml:space="preserve"> </w:t>
      </w:r>
      <w:r w:rsidRPr="00B910B8">
        <w:t xml:space="preserve">does not actually provide Subscribe service operation through </w:t>
      </w:r>
      <w:proofErr w:type="spellStart"/>
      <w:r w:rsidRPr="00B910B8">
        <w:t>Nimsas_SessionEventControl</w:t>
      </w:r>
      <w:proofErr w:type="spellEnd"/>
      <w:r w:rsidRPr="00B910B8">
        <w:t xml:space="preserve"> service in this Release. The actual subscription is implicitly subscribed with the </w:t>
      </w:r>
      <w:proofErr w:type="spellStart"/>
      <w:r w:rsidRPr="00B910B8">
        <w:t>SessionEventNotificationUri</w:t>
      </w:r>
      <w:proofErr w:type="spellEnd"/>
      <w:r w:rsidRPr="00B910B8">
        <w:t>.</w:t>
      </w:r>
    </w:p>
    <w:p w14:paraId="7FA0C575" w14:textId="77777777" w:rsidR="009E4880" w:rsidRPr="009E4880" w:rsidRDefault="009E4880" w:rsidP="007C500A">
      <w:pPr>
        <w:pStyle w:val="Heading4"/>
      </w:pPr>
      <w:bookmarkStart w:id="52" w:name="_Toc177461428"/>
      <w:bookmarkEnd w:id="50"/>
      <w:r w:rsidRPr="009E4880">
        <w:t>5.2.2.2</w:t>
      </w:r>
      <w:r w:rsidRPr="009E4880">
        <w:tab/>
        <w:t>Notify</w:t>
      </w:r>
      <w:bookmarkEnd w:id="52"/>
    </w:p>
    <w:p w14:paraId="55C426AB" w14:textId="77777777" w:rsidR="009E4880" w:rsidRPr="009E4880" w:rsidRDefault="009E4880" w:rsidP="007C500A">
      <w:pPr>
        <w:pStyle w:val="Heading5"/>
      </w:pPr>
      <w:bookmarkStart w:id="53" w:name="_Toc177461429"/>
      <w:r w:rsidRPr="009E4880">
        <w:t>5.2.2.2.1</w:t>
      </w:r>
      <w:r w:rsidRPr="009E4880">
        <w:tab/>
        <w:t>General</w:t>
      </w:r>
      <w:bookmarkEnd w:id="53"/>
    </w:p>
    <w:p w14:paraId="610C500D" w14:textId="394E5B2B" w:rsidR="009E4880" w:rsidRPr="00B910B8" w:rsidRDefault="009E4880" w:rsidP="009E4880">
      <w:r w:rsidRPr="00B910B8">
        <w:t xml:space="preserve">This service operation is </w:t>
      </w:r>
      <w:r w:rsidR="00860335">
        <w:rPr>
          <w:lang w:eastAsia="zh-CN"/>
        </w:rPr>
        <w:t xml:space="preserve">invoked by IMS AS and </w:t>
      </w:r>
      <w:r w:rsidRPr="00B910B8">
        <w:t xml:space="preserve">used to enables </w:t>
      </w:r>
      <w:r w:rsidR="000E2443">
        <w:rPr>
          <w:rFonts w:eastAsiaTheme="minorEastAsia" w:hint="eastAsia"/>
          <w:lang w:eastAsia="zh-CN"/>
        </w:rPr>
        <w:t xml:space="preserve">the </w:t>
      </w:r>
      <w:r w:rsidRPr="00B910B8">
        <w:t xml:space="preserve">IMS AS to notify </w:t>
      </w:r>
      <w:r w:rsidR="002F51D3">
        <w:t xml:space="preserve">the NF service </w:t>
      </w:r>
      <w:r w:rsidRPr="00B910B8">
        <w:t xml:space="preserve">consumers </w:t>
      </w:r>
      <w:r w:rsidR="002F51D3">
        <w:t xml:space="preserve">(e.g. DCSF) </w:t>
      </w:r>
      <w:r w:rsidRPr="00B910B8">
        <w:t xml:space="preserve">of </w:t>
      </w:r>
      <w:r w:rsidR="002F51D3">
        <w:t xml:space="preserve">IMS </w:t>
      </w:r>
      <w:r w:rsidRPr="00B910B8">
        <w:t>session events related to a specific served IMS subscriber requesting use of IMS media</w:t>
      </w:r>
      <w:r w:rsidR="00860335">
        <w:rPr>
          <w:lang w:eastAsia="zh-CN"/>
        </w:rPr>
        <w:t xml:space="preserve"> (e.g. data channel media)</w:t>
      </w:r>
      <w:r w:rsidRPr="00B910B8">
        <w:t>.</w:t>
      </w:r>
    </w:p>
    <w:p w14:paraId="775E2DBD" w14:textId="77777777" w:rsidR="00860335" w:rsidRPr="00B910B8" w:rsidRDefault="00860335" w:rsidP="00B910B8">
      <w:pPr>
        <w:pStyle w:val="Heading5"/>
      </w:pPr>
      <w:bookmarkStart w:id="54" w:name="_Toc177461430"/>
      <w:bookmarkStart w:id="55" w:name="_Toc35971387"/>
      <w:bookmarkStart w:id="56" w:name="_Toc510696595"/>
      <w:bookmarkEnd w:id="45"/>
      <w:bookmarkEnd w:id="46"/>
      <w:r w:rsidRPr="00B910B8">
        <w:t>5.2.2.2.2</w:t>
      </w:r>
      <w:r w:rsidRPr="00B910B8">
        <w:tab/>
        <w:t>Notification for Session Event</w:t>
      </w:r>
      <w:bookmarkEnd w:id="54"/>
    </w:p>
    <w:p w14:paraId="730DA544" w14:textId="1D8B65AE" w:rsidR="00860335" w:rsidRPr="00B910B8" w:rsidRDefault="00D34FEF" w:rsidP="00B910B8">
      <w:pPr>
        <w:pStyle w:val="TH"/>
        <w:rPr>
          <w:rFonts w:eastAsiaTheme="minorEastAsia"/>
          <w:b w:val="0"/>
        </w:rPr>
      </w:pPr>
      <w:r>
        <w:object w:dxaOrig="9210" w:dyaOrig="2101" w14:anchorId="734C59FA">
          <v:shape id="_x0000_i1028" type="#_x0000_t75" style="width:460.15pt;height:105pt" o:ole="">
            <v:imagedata r:id="rId15" o:title=""/>
          </v:shape>
          <o:OLEObject Type="Embed" ProgID="Visio.Drawing.15" ShapeID="_x0000_i1028" DrawAspect="Content" ObjectID="_1788845431" r:id="rId16"/>
        </w:object>
      </w:r>
    </w:p>
    <w:p w14:paraId="6D8A1A69" w14:textId="77777777" w:rsidR="00860335" w:rsidRPr="00B910B8" w:rsidRDefault="00860335" w:rsidP="00B910B8">
      <w:pPr>
        <w:pStyle w:val="TF"/>
        <w:rPr>
          <w:b w:val="0"/>
        </w:rPr>
      </w:pPr>
      <w:r w:rsidRPr="00B910B8">
        <w:t>Figure 5.2.2.2.2-1: Notification for Session Event</w:t>
      </w:r>
    </w:p>
    <w:p w14:paraId="0C9B4FD9" w14:textId="30DA0CD6" w:rsidR="002F51D3" w:rsidRDefault="00860335" w:rsidP="002F51D3">
      <w:pPr>
        <w:pStyle w:val="B1"/>
      </w:pPr>
      <w:r w:rsidRPr="00B910B8">
        <w:t>1.</w:t>
      </w:r>
      <w:r w:rsidRPr="00B910B8">
        <w:tab/>
      </w:r>
      <w:r w:rsidR="00E75A52">
        <w:rPr>
          <w:noProof/>
        </w:rPr>
        <w:t>If the IMS AS observes</w:t>
      </w:r>
      <w:r w:rsidR="00E75A52">
        <w:rPr>
          <w:noProof/>
          <w:lang w:eastAsia="zh-CN"/>
        </w:rPr>
        <w:t xml:space="preserve"> the </w:t>
      </w:r>
      <w:r w:rsidR="00E75A52" w:rsidRPr="00B910B8">
        <w:t>IMS session control events of a specific IMS subscriber</w:t>
      </w:r>
      <w:r w:rsidR="00E75A52">
        <w:rPr>
          <w:noProof/>
          <w:lang w:eastAsia="zh-CN"/>
        </w:rPr>
        <w:t xml:space="preserve"> that requesting use of IMS data channel media, </w:t>
      </w:r>
      <w:r w:rsidR="002F51D3">
        <w:rPr>
          <w:noProof/>
          <w:lang w:eastAsia="zh-CN"/>
        </w:rPr>
        <w:t>and it determines</w:t>
      </w:r>
      <w:r w:rsidR="002F51D3" w:rsidRPr="00965958">
        <w:t xml:space="preserve"> </w:t>
      </w:r>
      <w:r w:rsidR="002F51D3">
        <w:t xml:space="preserve">based on the IMS subscriber's service profile that the events need to be </w:t>
      </w:r>
      <w:r w:rsidR="002F51D3">
        <w:rPr>
          <w:rFonts w:hint="eastAsia"/>
          <w:lang w:eastAsia="zh-CN"/>
        </w:rPr>
        <w:t>notified</w:t>
      </w:r>
      <w:r w:rsidR="002F51D3">
        <w:t xml:space="preserve"> to the DCSF</w:t>
      </w:r>
      <w:r w:rsidR="00E75A52">
        <w:rPr>
          <w:noProof/>
          <w:lang w:eastAsia="zh-CN"/>
        </w:rPr>
        <w:t>,</w:t>
      </w:r>
      <w:r w:rsidR="00E75A52" w:rsidRPr="00B910B8">
        <w:t xml:space="preserve"> </w:t>
      </w:r>
      <w:r w:rsidR="00E75A52">
        <w:t>t</w:t>
      </w:r>
      <w:r w:rsidRPr="00B910B8">
        <w:t xml:space="preserve">he IMS AS shall send a POST request to the </w:t>
      </w:r>
      <w:proofErr w:type="spellStart"/>
      <w:r w:rsidRPr="00B910B8">
        <w:t>SessionEventNotificationUri</w:t>
      </w:r>
      <w:proofErr w:type="spellEnd"/>
      <w:r w:rsidRPr="00B910B8">
        <w:t xml:space="preserve"> as specified in </w:t>
      </w:r>
      <w:r w:rsidR="007233B9" w:rsidRPr="00B910B8">
        <w:t>clause</w:t>
      </w:r>
      <w:r w:rsidR="007233B9">
        <w:t> </w:t>
      </w:r>
      <w:r w:rsidR="00D34FEF" w:rsidRPr="005C1E44">
        <w:t>6.1.5.2.2</w:t>
      </w:r>
      <w:r w:rsidRPr="00B910B8">
        <w:t>.</w:t>
      </w:r>
    </w:p>
    <w:p w14:paraId="66241FF5" w14:textId="3D530250" w:rsidR="00860335" w:rsidRPr="00B910B8" w:rsidRDefault="002F51D3" w:rsidP="002F51D3">
      <w:pPr>
        <w:pStyle w:val="B1"/>
      </w:pPr>
      <w:r>
        <w:tab/>
        <w:t>The IMS AS discovers the DCSF and its session event notification URI based on local configuration or via NRF, as specified in clause AC.7.1 of 3GPP TS 23.228 [14].</w:t>
      </w:r>
    </w:p>
    <w:p w14:paraId="12EAF6EA" w14:textId="5B53AC19" w:rsidR="00860335" w:rsidRPr="00B910B8" w:rsidRDefault="00860335" w:rsidP="00B910B8">
      <w:pPr>
        <w:pStyle w:val="B1"/>
      </w:pPr>
      <w:r w:rsidRPr="00B910B8">
        <w:t>2a.</w:t>
      </w:r>
      <w:r w:rsidRPr="00B910B8">
        <w:tab/>
        <w:t>Upon success, the NF Service Consumer responds with "204 No Content".</w:t>
      </w:r>
      <w:r w:rsidR="00E75A52" w:rsidRPr="0091205F">
        <w:t xml:space="preserve"> </w:t>
      </w:r>
      <w:r w:rsidR="00E75A52">
        <w:t xml:space="preserve">The NF service consumer may invoke the </w:t>
      </w:r>
      <w:proofErr w:type="spellStart"/>
      <w:r w:rsidR="00E75A52">
        <w:t>Nimsas_MediaControl</w:t>
      </w:r>
      <w:proofErr w:type="spellEnd"/>
      <w:r w:rsidR="00E75A52">
        <w:t xml:space="preserve"> service before sending the session event notification response to IMS AS if the NF service consumer determines that media resources for data channel are needed.</w:t>
      </w:r>
    </w:p>
    <w:p w14:paraId="5B0F1A9D" w14:textId="77777777" w:rsidR="00860335" w:rsidRPr="00B910B8" w:rsidRDefault="00860335" w:rsidP="00B910B8">
      <w:pPr>
        <w:pStyle w:val="B1"/>
      </w:pPr>
      <w:r w:rsidRPr="00B910B8">
        <w:t>2b.</w:t>
      </w:r>
      <w:r w:rsidRPr="00B910B8">
        <w:tab/>
        <w:t>On failure or redirection:</w:t>
      </w:r>
    </w:p>
    <w:p w14:paraId="6D7CEE4C" w14:textId="77777777" w:rsidR="00860335" w:rsidRPr="00B910B8" w:rsidRDefault="00860335" w:rsidP="00B910B8">
      <w:pPr>
        <w:pStyle w:val="B1"/>
      </w:pPr>
      <w:r w:rsidRPr="00B910B8">
        <w:t>-</w:t>
      </w:r>
      <w:r w:rsidRPr="00B910B8">
        <w:tab/>
        <w:t>If the NF Service Consumer does not consider the "</w:t>
      </w:r>
      <w:proofErr w:type="spellStart"/>
      <w:r w:rsidRPr="00B910B8">
        <w:t>SessionEventNotificationUri</w:t>
      </w:r>
      <w:proofErr w:type="spellEnd"/>
      <w:r w:rsidRPr="00B910B8">
        <w:t xml:space="preserve">" as a valid notification URI, the NF Service Consumer shall return "404 Not Found" status code with the </w:t>
      </w:r>
      <w:proofErr w:type="spellStart"/>
      <w:r w:rsidRPr="00B910B8">
        <w:t>ProblemDetails</w:t>
      </w:r>
      <w:proofErr w:type="spellEnd"/>
      <w:r w:rsidRPr="00B910B8">
        <w:t xml:space="preserve"> IE providing details of the error.</w:t>
      </w:r>
    </w:p>
    <w:p w14:paraId="6CCEBDB6" w14:textId="1BC27033" w:rsidR="00860335" w:rsidRPr="00B910B8" w:rsidRDefault="00860335" w:rsidP="00B910B8">
      <w:pPr>
        <w:pStyle w:val="B1"/>
      </w:pPr>
      <w:r w:rsidRPr="00B910B8">
        <w:t>-</w:t>
      </w:r>
      <w:r w:rsidRPr="00B910B8">
        <w:tab/>
        <w:t>In the case of redirection, the NF service consumer shall return 3xx status code, which shall contain a Location header with an URI pointing to the endpoint of another NF service consumer endpoint.</w:t>
      </w:r>
      <w:r w:rsidR="002F51D3">
        <w:t xml:space="preserve"> </w:t>
      </w:r>
      <w:r w:rsidR="002F51D3" w:rsidRPr="00C12AA7">
        <w:rPr>
          <w:lang w:eastAsia="zh-CN"/>
        </w:rPr>
        <w:t xml:space="preserve">A </w:t>
      </w:r>
      <w:proofErr w:type="spellStart"/>
      <w:r w:rsidR="002F51D3" w:rsidRPr="00C12AA7">
        <w:rPr>
          <w:lang w:eastAsia="zh-CN"/>
        </w:rPr>
        <w:t>RedirectResponse</w:t>
      </w:r>
      <w:proofErr w:type="spellEnd"/>
      <w:r w:rsidR="002F51D3" w:rsidRPr="00C12AA7">
        <w:rPr>
          <w:lang w:eastAsia="zh-CN"/>
        </w:rPr>
        <w:t xml:space="preserve"> IE </w:t>
      </w:r>
      <w:r w:rsidR="002F51D3">
        <w:rPr>
          <w:lang w:eastAsia="zh-CN"/>
        </w:rPr>
        <w:t>may</w:t>
      </w:r>
      <w:r w:rsidR="002F51D3" w:rsidRPr="00C12AA7">
        <w:rPr>
          <w:lang w:eastAsia="zh-CN"/>
        </w:rPr>
        <w:t xml:space="preserve"> be included in the content of POST response.</w:t>
      </w:r>
    </w:p>
    <w:p w14:paraId="2C222349" w14:textId="77777777" w:rsidR="00577A16" w:rsidRPr="00577A16" w:rsidRDefault="00577A16" w:rsidP="007C500A">
      <w:pPr>
        <w:pStyle w:val="Heading2"/>
      </w:pPr>
      <w:bookmarkStart w:id="57" w:name="_Toc177461431"/>
      <w:bookmarkEnd w:id="55"/>
      <w:bookmarkEnd w:id="56"/>
      <w:r w:rsidRPr="00577A16">
        <w:lastRenderedPageBreak/>
        <w:t>5.3</w:t>
      </w:r>
      <w:r w:rsidRPr="00577A16">
        <w:tab/>
      </w:r>
      <w:proofErr w:type="spellStart"/>
      <w:r w:rsidRPr="00577A16">
        <w:t>Nimsas_MediaControl</w:t>
      </w:r>
      <w:proofErr w:type="spellEnd"/>
      <w:r w:rsidRPr="00577A16">
        <w:t xml:space="preserve"> Service</w:t>
      </w:r>
      <w:bookmarkEnd w:id="57"/>
    </w:p>
    <w:p w14:paraId="34B073A6" w14:textId="77777777" w:rsidR="00577A16" w:rsidRPr="00577A16" w:rsidRDefault="00577A16" w:rsidP="007C500A">
      <w:pPr>
        <w:pStyle w:val="Heading3"/>
      </w:pPr>
      <w:bookmarkStart w:id="58" w:name="_Toc177461432"/>
      <w:r w:rsidRPr="00577A16">
        <w:t>5.3.1</w:t>
      </w:r>
      <w:r w:rsidRPr="00577A16">
        <w:tab/>
        <w:t>Service Description</w:t>
      </w:r>
      <w:bookmarkEnd w:id="58"/>
    </w:p>
    <w:p w14:paraId="70516FC2" w14:textId="77777777" w:rsidR="00577A16" w:rsidRPr="00577A16" w:rsidRDefault="00577A16" w:rsidP="00B910B8">
      <w:r w:rsidRPr="00577A16">
        <w:t xml:space="preserve">The </w:t>
      </w:r>
      <w:proofErr w:type="spellStart"/>
      <w:r w:rsidRPr="00577A16">
        <w:t>Nimsas_MediaControl</w:t>
      </w:r>
      <w:proofErr w:type="spellEnd"/>
      <w:r w:rsidRPr="00577A16">
        <w:t xml:space="preserve"> service enables the consumer to control IMS AS handling of media flow within an IMS session. The service can be used by the consumer before responding to a </w:t>
      </w:r>
      <w:proofErr w:type="spellStart"/>
      <w:r w:rsidRPr="00577A16">
        <w:t>Nimsas_SessionEventControl_Notity</w:t>
      </w:r>
      <w:proofErr w:type="spellEnd"/>
      <w:r w:rsidRPr="00577A16">
        <w:t xml:space="preserve"> request.</w:t>
      </w:r>
    </w:p>
    <w:p w14:paraId="14321C56" w14:textId="77777777" w:rsidR="00577A16" w:rsidRPr="00577A16" w:rsidRDefault="00577A16" w:rsidP="007C500A">
      <w:pPr>
        <w:pStyle w:val="Heading3"/>
      </w:pPr>
      <w:bookmarkStart w:id="59" w:name="_Toc177461433"/>
      <w:r w:rsidRPr="00577A16">
        <w:t>5.3.2</w:t>
      </w:r>
      <w:r w:rsidRPr="00577A16">
        <w:tab/>
        <w:t>Service Operations</w:t>
      </w:r>
      <w:bookmarkEnd w:id="59"/>
    </w:p>
    <w:p w14:paraId="6175CC75" w14:textId="77777777" w:rsidR="00577A16" w:rsidRPr="00577A16" w:rsidRDefault="00577A16" w:rsidP="007C500A">
      <w:pPr>
        <w:pStyle w:val="Heading4"/>
      </w:pPr>
      <w:bookmarkStart w:id="60" w:name="_Toc177461434"/>
      <w:r w:rsidRPr="00577A16">
        <w:t>5.3.2.1</w:t>
      </w:r>
      <w:r w:rsidRPr="00577A16">
        <w:tab/>
        <w:t>Introduction</w:t>
      </w:r>
      <w:bookmarkEnd w:id="60"/>
    </w:p>
    <w:p w14:paraId="7F318DB3" w14:textId="77777777" w:rsidR="00577A16" w:rsidRPr="00B910B8" w:rsidRDefault="00577A16" w:rsidP="00577A16">
      <w:r w:rsidRPr="00B910B8">
        <w:t xml:space="preserve">The Service operations defined for the </w:t>
      </w:r>
      <w:proofErr w:type="spellStart"/>
      <w:r w:rsidRPr="00B910B8">
        <w:t>Nimsas_MediaControl</w:t>
      </w:r>
      <w:proofErr w:type="spellEnd"/>
      <w:r w:rsidRPr="00B910B8">
        <w:t xml:space="preserve"> service are as follows:</w:t>
      </w:r>
    </w:p>
    <w:p w14:paraId="2B160D21" w14:textId="45A441AE" w:rsidR="00577A16" w:rsidRPr="00B910B8" w:rsidRDefault="00577A16" w:rsidP="00B910B8">
      <w:pPr>
        <w:pStyle w:val="B1"/>
      </w:pPr>
      <w:r w:rsidRPr="00B910B8">
        <w:t>-</w:t>
      </w:r>
      <w:r w:rsidRPr="00B910B8">
        <w:tab/>
      </w:r>
      <w:proofErr w:type="spellStart"/>
      <w:r w:rsidRPr="00B910B8">
        <w:t>MediaInstruction</w:t>
      </w:r>
      <w:proofErr w:type="spellEnd"/>
      <w:r w:rsidRPr="00B910B8">
        <w:t xml:space="preserve">: It provides instructions to the IMS AS for all media flows a consumer wants to control based on its policies for the received IMS session event, and that may require </w:t>
      </w:r>
      <w:r w:rsidR="00711EDE">
        <w:t xml:space="preserve">media </w:t>
      </w:r>
      <w:r w:rsidRPr="00B910B8">
        <w:t xml:space="preserve">resource reservation </w:t>
      </w:r>
      <w:r w:rsidR="00711EDE">
        <w:t>on</w:t>
      </w:r>
      <w:r w:rsidR="0027398A">
        <w:t xml:space="preserve"> MF.</w:t>
      </w:r>
    </w:p>
    <w:p w14:paraId="080283A2" w14:textId="49788D59" w:rsidR="00577A16" w:rsidRDefault="00577A16">
      <w:pPr>
        <w:pStyle w:val="NO"/>
      </w:pPr>
      <w:r w:rsidRPr="00B910B8">
        <w:t>NOTE:</w:t>
      </w:r>
      <w:r w:rsidRPr="00B910B8">
        <w:tab/>
        <w:t>For the case when a specific media flow needs to be terminated in MF media resource (i.e. termination of a Data Channel media descriptor offered by one of the IMS subscribers) or originated by the MF (i.e. origination of a data channel media descriptor to be offered towards one of the IMS subscribers), the consumer must provide a complete MF media specification including information required by MF to know how to terminate or originate the media flow.</w:t>
      </w:r>
    </w:p>
    <w:p w14:paraId="2EEBB6DC" w14:textId="77777777" w:rsidR="009A07E2" w:rsidRPr="00B910B8" w:rsidRDefault="009A07E2" w:rsidP="00B910B8">
      <w:pPr>
        <w:pStyle w:val="TH"/>
        <w:rPr>
          <w:b w:val="0"/>
        </w:rPr>
      </w:pPr>
      <w:bookmarkStart w:id="61" w:name="_Toc133912848"/>
      <w:r w:rsidRPr="00B910B8">
        <w:t xml:space="preserve">Table 5.3.2.1-1: Service operations supported by the </w:t>
      </w:r>
      <w:proofErr w:type="spellStart"/>
      <w:r w:rsidRPr="00B910B8">
        <w:t>Nimsas_MediaControl</w:t>
      </w:r>
      <w:proofErr w:type="spellEnd"/>
      <w:r w:rsidRPr="00B910B8">
        <w:t xml:space="preserve"> service</w:t>
      </w: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9A07E2" w:rsidRPr="009A07E2" w14:paraId="12B97F00" w14:textId="77777777" w:rsidTr="00BE51C3">
        <w:tc>
          <w:tcPr>
            <w:tcW w:w="1951" w:type="dxa"/>
            <w:tcBorders>
              <w:top w:val="single" w:sz="4" w:space="0" w:color="auto"/>
              <w:left w:val="single" w:sz="4" w:space="0" w:color="auto"/>
              <w:bottom w:val="single" w:sz="4" w:space="0" w:color="auto"/>
              <w:right w:val="single" w:sz="4" w:space="0" w:color="auto"/>
            </w:tcBorders>
          </w:tcPr>
          <w:p w14:paraId="23D2D5FD" w14:textId="77777777" w:rsidR="009A07E2" w:rsidRPr="00B910B8" w:rsidRDefault="009A07E2" w:rsidP="00B910B8">
            <w:pPr>
              <w:pStyle w:val="TAH"/>
              <w:rPr>
                <w:b w:val="0"/>
              </w:rPr>
            </w:pPr>
            <w:r w:rsidRPr="00B910B8">
              <w:t>Service Operations</w:t>
            </w:r>
          </w:p>
        </w:tc>
        <w:tc>
          <w:tcPr>
            <w:tcW w:w="3969" w:type="dxa"/>
            <w:tcBorders>
              <w:top w:val="single" w:sz="4" w:space="0" w:color="auto"/>
              <w:left w:val="single" w:sz="4" w:space="0" w:color="auto"/>
              <w:bottom w:val="single" w:sz="4" w:space="0" w:color="auto"/>
              <w:right w:val="single" w:sz="4" w:space="0" w:color="auto"/>
            </w:tcBorders>
          </w:tcPr>
          <w:p w14:paraId="6A682100" w14:textId="77777777" w:rsidR="009A07E2" w:rsidRPr="00B910B8" w:rsidRDefault="009A07E2" w:rsidP="00B910B8">
            <w:pPr>
              <w:pStyle w:val="TAH"/>
              <w:rPr>
                <w:b w:val="0"/>
              </w:rPr>
            </w:pPr>
            <w:r w:rsidRPr="00B910B8">
              <w:t>Description</w:t>
            </w:r>
          </w:p>
        </w:tc>
        <w:tc>
          <w:tcPr>
            <w:tcW w:w="1843" w:type="dxa"/>
            <w:tcBorders>
              <w:top w:val="single" w:sz="4" w:space="0" w:color="auto"/>
              <w:left w:val="single" w:sz="4" w:space="0" w:color="auto"/>
              <w:bottom w:val="single" w:sz="4" w:space="0" w:color="auto"/>
              <w:right w:val="single" w:sz="4" w:space="0" w:color="auto"/>
            </w:tcBorders>
          </w:tcPr>
          <w:p w14:paraId="37C6F1E4" w14:textId="77777777" w:rsidR="009A07E2" w:rsidRPr="00B910B8" w:rsidRDefault="009A07E2" w:rsidP="00B910B8">
            <w:pPr>
              <w:pStyle w:val="TAH"/>
              <w:rPr>
                <w:b w:val="0"/>
              </w:rPr>
            </w:pPr>
            <w:r w:rsidRPr="00B910B8">
              <w:t>Operation</w:t>
            </w:r>
          </w:p>
          <w:p w14:paraId="663A7917" w14:textId="77777777" w:rsidR="009A07E2" w:rsidRPr="00B910B8" w:rsidRDefault="009A07E2" w:rsidP="00B910B8">
            <w:pPr>
              <w:pStyle w:val="TAH"/>
              <w:rPr>
                <w:b w:val="0"/>
              </w:rPr>
            </w:pPr>
            <w:r w:rsidRPr="00B910B8">
              <w:t>Semantics</w:t>
            </w:r>
          </w:p>
        </w:tc>
        <w:tc>
          <w:tcPr>
            <w:tcW w:w="1701" w:type="dxa"/>
            <w:tcBorders>
              <w:top w:val="single" w:sz="4" w:space="0" w:color="auto"/>
              <w:left w:val="single" w:sz="4" w:space="0" w:color="auto"/>
              <w:bottom w:val="single" w:sz="4" w:space="0" w:color="auto"/>
              <w:right w:val="single" w:sz="4" w:space="0" w:color="auto"/>
            </w:tcBorders>
          </w:tcPr>
          <w:p w14:paraId="6C444936" w14:textId="77777777" w:rsidR="009A07E2" w:rsidRPr="00B910B8" w:rsidRDefault="009A07E2" w:rsidP="00B910B8">
            <w:pPr>
              <w:pStyle w:val="TAH"/>
              <w:rPr>
                <w:b w:val="0"/>
              </w:rPr>
            </w:pPr>
            <w:r w:rsidRPr="00B910B8">
              <w:t>Example Consumer(s)</w:t>
            </w:r>
          </w:p>
        </w:tc>
      </w:tr>
      <w:tr w:rsidR="009A07E2" w:rsidRPr="009A07E2" w14:paraId="62BD2E06" w14:textId="77777777" w:rsidTr="00BE51C3">
        <w:tc>
          <w:tcPr>
            <w:tcW w:w="1951" w:type="dxa"/>
            <w:tcBorders>
              <w:top w:val="single" w:sz="4" w:space="0" w:color="auto"/>
              <w:left w:val="single" w:sz="4" w:space="0" w:color="auto"/>
              <w:bottom w:val="single" w:sz="4" w:space="0" w:color="auto"/>
              <w:right w:val="single" w:sz="4" w:space="0" w:color="auto"/>
            </w:tcBorders>
          </w:tcPr>
          <w:p w14:paraId="7149E981" w14:textId="77777777" w:rsidR="009A07E2" w:rsidRPr="00B910B8" w:rsidRDefault="009A07E2" w:rsidP="00B910B8">
            <w:pPr>
              <w:pStyle w:val="TAL"/>
            </w:pPr>
            <w:proofErr w:type="spellStart"/>
            <w:r w:rsidRPr="00B910B8">
              <w:t>MediaInstruction</w:t>
            </w:r>
            <w:proofErr w:type="spellEnd"/>
          </w:p>
        </w:tc>
        <w:tc>
          <w:tcPr>
            <w:tcW w:w="3969" w:type="dxa"/>
            <w:tcBorders>
              <w:top w:val="single" w:sz="4" w:space="0" w:color="auto"/>
              <w:left w:val="single" w:sz="4" w:space="0" w:color="auto"/>
              <w:bottom w:val="single" w:sz="4" w:space="0" w:color="auto"/>
              <w:right w:val="single" w:sz="4" w:space="0" w:color="auto"/>
            </w:tcBorders>
          </w:tcPr>
          <w:p w14:paraId="3B8FF725" w14:textId="77777777" w:rsidR="009A07E2" w:rsidRPr="00B910B8" w:rsidRDefault="009A07E2" w:rsidP="00B910B8">
            <w:pPr>
              <w:pStyle w:val="TAL"/>
            </w:pPr>
            <w:r w:rsidRPr="00B910B8">
              <w:t>Instructions to the IMS AS for all media flows a consumer wants to control based on its policies for the received IMS session event</w:t>
            </w:r>
          </w:p>
        </w:tc>
        <w:tc>
          <w:tcPr>
            <w:tcW w:w="1843" w:type="dxa"/>
            <w:tcBorders>
              <w:top w:val="single" w:sz="4" w:space="0" w:color="auto"/>
              <w:left w:val="single" w:sz="4" w:space="0" w:color="auto"/>
              <w:bottom w:val="single" w:sz="4" w:space="0" w:color="auto"/>
              <w:right w:val="single" w:sz="4" w:space="0" w:color="auto"/>
            </w:tcBorders>
          </w:tcPr>
          <w:p w14:paraId="1D0914E5" w14:textId="77777777" w:rsidR="009A07E2" w:rsidRPr="00B910B8" w:rsidRDefault="009A07E2" w:rsidP="00B910B8">
            <w:pPr>
              <w:pStyle w:val="TAL"/>
            </w:pPr>
            <w:r w:rsidRPr="00B910B8">
              <w:t>Request/Response</w:t>
            </w:r>
          </w:p>
        </w:tc>
        <w:tc>
          <w:tcPr>
            <w:tcW w:w="1701" w:type="dxa"/>
            <w:tcBorders>
              <w:top w:val="single" w:sz="4" w:space="0" w:color="auto"/>
              <w:left w:val="single" w:sz="4" w:space="0" w:color="auto"/>
              <w:bottom w:val="single" w:sz="4" w:space="0" w:color="auto"/>
              <w:right w:val="single" w:sz="4" w:space="0" w:color="auto"/>
            </w:tcBorders>
          </w:tcPr>
          <w:p w14:paraId="00734F7D" w14:textId="77777777" w:rsidR="009A07E2" w:rsidRPr="00B910B8" w:rsidRDefault="009A07E2" w:rsidP="00B910B8">
            <w:pPr>
              <w:pStyle w:val="TAL"/>
            </w:pPr>
            <w:r w:rsidRPr="00B910B8">
              <w:t>DCSF</w:t>
            </w:r>
          </w:p>
        </w:tc>
      </w:tr>
      <w:bookmarkEnd w:id="61"/>
    </w:tbl>
    <w:p w14:paraId="65E42E48" w14:textId="77777777" w:rsidR="009A07E2" w:rsidRPr="00B910B8" w:rsidRDefault="009A07E2" w:rsidP="00B910B8"/>
    <w:p w14:paraId="63808CC1" w14:textId="77777777" w:rsidR="00577A16" w:rsidRPr="00577A16" w:rsidRDefault="00577A16" w:rsidP="007C500A">
      <w:pPr>
        <w:pStyle w:val="Heading4"/>
      </w:pPr>
      <w:bookmarkStart w:id="62" w:name="_Toc177461435"/>
      <w:r w:rsidRPr="00577A16">
        <w:t>5.3.2.2</w:t>
      </w:r>
      <w:r w:rsidRPr="00577A16">
        <w:tab/>
      </w:r>
      <w:proofErr w:type="spellStart"/>
      <w:r w:rsidRPr="00577A16">
        <w:t>MediaInstruction</w:t>
      </w:r>
      <w:bookmarkEnd w:id="62"/>
      <w:proofErr w:type="spellEnd"/>
    </w:p>
    <w:p w14:paraId="55A4BD13" w14:textId="77777777" w:rsidR="00577A16" w:rsidRPr="00577A16" w:rsidRDefault="00577A16" w:rsidP="007C500A">
      <w:pPr>
        <w:pStyle w:val="Heading5"/>
      </w:pPr>
      <w:bookmarkStart w:id="63" w:name="_Toc177461436"/>
      <w:r w:rsidRPr="00577A16">
        <w:t>5.3.2.2.1</w:t>
      </w:r>
      <w:r w:rsidRPr="00577A16">
        <w:tab/>
        <w:t>General</w:t>
      </w:r>
      <w:bookmarkEnd w:id="63"/>
    </w:p>
    <w:p w14:paraId="2BF67080" w14:textId="7133B953" w:rsidR="00577A16" w:rsidRPr="00B910B8" w:rsidRDefault="00577A16" w:rsidP="00577A16">
      <w:r w:rsidRPr="00B910B8">
        <w:t>This service operation provides instructions to the IMS AS for all media flows a consumer wants to control based on its policies for the received IMS session event, and that may require resource reservation in media resource</w:t>
      </w:r>
    </w:p>
    <w:p w14:paraId="284695E0" w14:textId="77777777" w:rsidR="00577A16" w:rsidRPr="00B910B8" w:rsidRDefault="00577A16" w:rsidP="00577A16">
      <w:r w:rsidRPr="00B910B8">
        <w:t xml:space="preserve">The </w:t>
      </w:r>
      <w:proofErr w:type="spellStart"/>
      <w:r w:rsidRPr="00B910B8">
        <w:t>MediaInstruction</w:t>
      </w:r>
      <w:proofErr w:type="spellEnd"/>
      <w:r w:rsidRPr="00B910B8">
        <w:t xml:space="preserve"> service operation defined for </w:t>
      </w:r>
      <w:proofErr w:type="spellStart"/>
      <w:r w:rsidRPr="00B910B8">
        <w:t>Nimsas_MediaControl</w:t>
      </w:r>
      <w:proofErr w:type="spellEnd"/>
      <w:r w:rsidRPr="00B910B8">
        <w:t xml:space="preserve"> service is used:</w:t>
      </w:r>
    </w:p>
    <w:p w14:paraId="36F06EC5" w14:textId="7BD5870E" w:rsidR="00577A16" w:rsidRPr="00B910B8" w:rsidRDefault="00577A16" w:rsidP="00B910B8">
      <w:pPr>
        <w:pStyle w:val="B1"/>
      </w:pPr>
      <w:r w:rsidRPr="00B910B8">
        <w:t>-</w:t>
      </w:r>
      <w:r w:rsidRPr="00B910B8">
        <w:tab/>
        <w:t>to enable the NF consumer to instruct the IMS AS how to manage the MF media resource. E.g.</w:t>
      </w:r>
      <w:r w:rsidR="00715752">
        <w:t>,</w:t>
      </w:r>
      <w:r w:rsidRPr="00B910B8">
        <w:t xml:space="preserve"> setting up the bootstrap data channel with MF both for originating and terminating side, terminating the media flow of the originating UE to MF and updating the MF resource with MDC2 media endpoint information of DC Application Server.</w:t>
      </w:r>
    </w:p>
    <w:p w14:paraId="10207D4A" w14:textId="5A50FAB6" w:rsidR="0027398A" w:rsidRPr="00B910B8" w:rsidRDefault="0027398A" w:rsidP="0027398A">
      <w:pPr>
        <w:pStyle w:val="Heading5"/>
      </w:pPr>
      <w:bookmarkStart w:id="64" w:name="_Toc177461437"/>
      <w:r w:rsidRPr="00B910B8">
        <w:t>5.</w:t>
      </w:r>
      <w:r>
        <w:t>3</w:t>
      </w:r>
      <w:r w:rsidRPr="00B910B8">
        <w:t>.2.2.</w:t>
      </w:r>
      <w:r w:rsidR="006C1BEE">
        <w:t>2</w:t>
      </w:r>
      <w:r w:rsidRPr="00B910B8">
        <w:tab/>
      </w:r>
      <w:r>
        <w:t>Media Instruction</w:t>
      </w:r>
      <w:bookmarkEnd w:id="64"/>
    </w:p>
    <w:p w14:paraId="49733B60" w14:textId="31388CC0" w:rsidR="0027398A" w:rsidRPr="00B06F7A" w:rsidRDefault="0027398A" w:rsidP="0027398A">
      <w:r w:rsidRPr="00B06F7A">
        <w:t>Figure 5.</w:t>
      </w:r>
      <w:r>
        <w:t>3</w:t>
      </w:r>
      <w:r w:rsidRPr="00B06F7A">
        <w:t>.2.2.</w:t>
      </w:r>
      <w:r w:rsidR="006C1BEE">
        <w:t>2</w:t>
      </w:r>
      <w:r w:rsidRPr="00B06F7A">
        <w:t xml:space="preserve">-1 shows a scenario where the NF service consumer (e.g. </w:t>
      </w:r>
      <w:r>
        <w:t>DCSF</w:t>
      </w:r>
      <w:r w:rsidRPr="00B06F7A">
        <w:t xml:space="preserve">) sends a request to the </w:t>
      </w:r>
      <w:r>
        <w:t>IMS AS</w:t>
      </w:r>
      <w:r w:rsidRPr="00B06F7A">
        <w:t xml:space="preserve"> to </w:t>
      </w:r>
      <w:r w:rsidRPr="00B910B8">
        <w:t>instruct the IMS AS how to manage the MF media resource.</w:t>
      </w:r>
      <w:r>
        <w:t xml:space="preserve"> </w:t>
      </w:r>
      <w:r w:rsidRPr="00B06F7A">
        <w:t xml:space="preserve">The request contains the </w:t>
      </w:r>
      <w:r>
        <w:t>IMS session</w:t>
      </w:r>
      <w:r w:rsidRPr="00B06F7A">
        <w:t xml:space="preserve"> identity (/{</w:t>
      </w:r>
      <w:proofErr w:type="spellStart"/>
      <w:r>
        <w:t>session</w:t>
      </w:r>
      <w:r w:rsidRPr="00B06F7A">
        <w:t>Id</w:t>
      </w:r>
      <w:proofErr w:type="spellEnd"/>
      <w:r w:rsidRPr="00B06F7A">
        <w:t>})</w:t>
      </w:r>
      <w:r>
        <w:t xml:space="preserve"> which is </w:t>
      </w:r>
      <w:r>
        <w:rPr>
          <w:lang w:eastAsia="zh-CN"/>
        </w:rPr>
        <w:t xml:space="preserve">assigned by the IMS AS during the IMS session setup and will be notified to consumer via </w:t>
      </w:r>
      <w:proofErr w:type="spellStart"/>
      <w:r>
        <w:rPr>
          <w:lang w:eastAsia="zh-CN"/>
        </w:rPr>
        <w:t>Nimsas_SessionEventControl</w:t>
      </w:r>
      <w:proofErr w:type="spellEnd"/>
      <w:r>
        <w:rPr>
          <w:lang w:eastAsia="zh-CN"/>
        </w:rPr>
        <w:t xml:space="preserve"> notify service operation. After that, the consumer shall reuse the session ID it received from the IMS AS for referencing the same session</w:t>
      </w:r>
      <w:r w:rsidRPr="00B06F7A">
        <w:t>.</w:t>
      </w:r>
    </w:p>
    <w:p w14:paraId="64B9B441" w14:textId="08E42BC7" w:rsidR="0027398A" w:rsidRPr="00CA5CEE" w:rsidRDefault="00102B0E" w:rsidP="0027398A">
      <w:pPr>
        <w:pStyle w:val="TH"/>
        <w:rPr>
          <w:b w:val="0"/>
        </w:rPr>
      </w:pPr>
      <w:r>
        <w:object w:dxaOrig="10680" w:dyaOrig="2101" w14:anchorId="1641B211">
          <v:shape id="_x0000_i1029" type="#_x0000_t75" style="width:481.5pt;height:94.5pt" o:ole="">
            <v:imagedata r:id="rId17" o:title=""/>
          </v:shape>
          <o:OLEObject Type="Embed" ProgID="Visio.Drawing.15" ShapeID="_x0000_i1029" DrawAspect="Content" ObjectID="_1788845432" r:id="rId18"/>
        </w:object>
      </w:r>
    </w:p>
    <w:p w14:paraId="43450E69" w14:textId="25BC0D3F" w:rsidR="0027398A" w:rsidRPr="00B910B8" w:rsidRDefault="0027398A" w:rsidP="0027398A">
      <w:pPr>
        <w:pStyle w:val="TF"/>
        <w:rPr>
          <w:b w:val="0"/>
        </w:rPr>
      </w:pPr>
      <w:r w:rsidRPr="00B910B8">
        <w:t>Figure 5.</w:t>
      </w:r>
      <w:r>
        <w:t>3</w:t>
      </w:r>
      <w:r w:rsidRPr="00B910B8">
        <w:t>.2.2.</w:t>
      </w:r>
      <w:r w:rsidR="006C1BEE">
        <w:t>2</w:t>
      </w:r>
      <w:r w:rsidRPr="00B910B8">
        <w:t xml:space="preserve">-1: </w:t>
      </w:r>
      <w:r>
        <w:t>Media instruction from NF service consumer</w:t>
      </w:r>
    </w:p>
    <w:p w14:paraId="5E5D06BA" w14:textId="74042386" w:rsidR="0027398A" w:rsidRDefault="00AA763D" w:rsidP="008174B8">
      <w:pPr>
        <w:pStyle w:val="B1"/>
      </w:pPr>
      <w:r>
        <w:t>1.</w:t>
      </w:r>
      <w:r>
        <w:tab/>
      </w:r>
      <w:r w:rsidR="0027398A" w:rsidRPr="00B910B8">
        <w:t xml:space="preserve">The </w:t>
      </w:r>
      <w:r w:rsidR="0027398A">
        <w:t>NF service consumer</w:t>
      </w:r>
      <w:r w:rsidR="0027398A" w:rsidRPr="00B910B8">
        <w:t xml:space="preserve"> shall send a POST request to the</w:t>
      </w:r>
      <w:r w:rsidR="0027398A">
        <w:t xml:space="preserve"> </w:t>
      </w:r>
      <w:r w:rsidR="0027398A" w:rsidRPr="00B06F7A">
        <w:t xml:space="preserve">resource representing </w:t>
      </w:r>
      <w:r w:rsidR="0027398A">
        <w:t>the individual session resource in the IMS AS. The payload body of the POST request shall contain</w:t>
      </w:r>
      <w:r w:rsidR="0027398A" w:rsidRPr="00FC664E">
        <w:t xml:space="preserve"> </w:t>
      </w:r>
      <w:r w:rsidR="0027398A" w:rsidRPr="00FA4034">
        <w:t xml:space="preserve">the </w:t>
      </w:r>
      <w:r w:rsidR="0027398A">
        <w:t>media</w:t>
      </w:r>
      <w:r w:rsidR="0027398A" w:rsidRPr="00FA4034">
        <w:t xml:space="preserve"> instructions </w:t>
      </w:r>
      <w:r w:rsidR="0027398A">
        <w:t>for all the media flows that the N</w:t>
      </w:r>
      <w:r w:rsidR="0027398A" w:rsidRPr="00FA4034">
        <w:t xml:space="preserve">F Service Consumer </w:t>
      </w:r>
      <w:r w:rsidR="0027398A">
        <w:t xml:space="preserve">want to control based on its policies for the received IMS session event via </w:t>
      </w:r>
      <w:proofErr w:type="spellStart"/>
      <w:r w:rsidR="0027398A">
        <w:rPr>
          <w:lang w:eastAsia="zh-CN"/>
        </w:rPr>
        <w:t>Nimsas_SessionEventControl</w:t>
      </w:r>
      <w:proofErr w:type="spellEnd"/>
      <w:r w:rsidR="0027398A">
        <w:rPr>
          <w:lang w:eastAsia="zh-CN"/>
        </w:rPr>
        <w:t xml:space="preserve"> notification</w:t>
      </w:r>
      <w:r w:rsidR="00102B0E">
        <w:rPr>
          <w:lang w:eastAsia="zh-CN"/>
        </w:rPr>
        <w:t>.</w:t>
      </w:r>
    </w:p>
    <w:p w14:paraId="31D7F81F" w14:textId="77777777" w:rsidR="0027398A" w:rsidRPr="00B910B8" w:rsidRDefault="0027398A" w:rsidP="0027398A">
      <w:pPr>
        <w:pStyle w:val="B1"/>
      </w:pPr>
      <w:r w:rsidRPr="00B910B8">
        <w:t>2a.</w:t>
      </w:r>
      <w:r w:rsidRPr="00B910B8">
        <w:tab/>
        <w:t xml:space="preserve">Upon success, the </w:t>
      </w:r>
      <w:r>
        <w:t>IMS AS</w:t>
      </w:r>
      <w:r w:rsidRPr="00B910B8">
        <w:t xml:space="preserve"> responds with "20</w:t>
      </w:r>
      <w:r>
        <w:t>0 OK</w:t>
      </w:r>
      <w:r w:rsidRPr="00B910B8">
        <w:t>"</w:t>
      </w:r>
      <w:r>
        <w:t xml:space="preserve"> with the message body containing a representation of the created media instruction data</w:t>
      </w:r>
      <w:r w:rsidRPr="00B910B8">
        <w:t>.</w:t>
      </w:r>
    </w:p>
    <w:p w14:paraId="45567BFA" w14:textId="77777777" w:rsidR="0027398A" w:rsidRPr="00B910B8" w:rsidRDefault="0027398A" w:rsidP="0027398A">
      <w:pPr>
        <w:pStyle w:val="B1"/>
      </w:pPr>
      <w:r w:rsidRPr="00B910B8">
        <w:t>2b.</w:t>
      </w:r>
      <w:r w:rsidRPr="00B910B8">
        <w:tab/>
        <w:t>On failure or redirection:</w:t>
      </w:r>
    </w:p>
    <w:p w14:paraId="21DF00EF" w14:textId="49D648C4" w:rsidR="0027398A" w:rsidRPr="00B910B8" w:rsidRDefault="0027398A" w:rsidP="0027398A">
      <w:pPr>
        <w:pStyle w:val="B1"/>
      </w:pPr>
      <w:r w:rsidRPr="00B910B8">
        <w:tab/>
        <w:t>I</w:t>
      </w:r>
      <w:r w:rsidR="00B7369F">
        <w:t xml:space="preserve">n the case of failure, </w:t>
      </w:r>
      <w:r w:rsidR="00B7369F" w:rsidRPr="003B2883">
        <w:t xml:space="preserve">one of the HTTP status </w:t>
      </w:r>
      <w:proofErr w:type="gramStart"/>
      <w:r w:rsidR="00B7369F" w:rsidRPr="003B2883">
        <w:t>code</w:t>
      </w:r>
      <w:proofErr w:type="gramEnd"/>
      <w:r w:rsidR="00B7369F" w:rsidRPr="003B2883">
        <w:t xml:space="preserve"> listed in Table 6.</w:t>
      </w:r>
      <w:r w:rsidR="00B7369F">
        <w:t>2</w:t>
      </w:r>
      <w:r w:rsidR="00B7369F">
        <w:rPr>
          <w:rFonts w:hint="eastAsia"/>
          <w:lang w:eastAsia="zh-CN"/>
        </w:rPr>
        <w:t>.</w:t>
      </w:r>
      <w:r w:rsidR="00B7369F" w:rsidRPr="003B2883">
        <w:t>3.2.</w:t>
      </w:r>
      <w:r w:rsidR="00B7369F">
        <w:t>4</w:t>
      </w:r>
      <w:r w:rsidR="00B7369F" w:rsidRPr="003B2883">
        <w:t>.</w:t>
      </w:r>
      <w:r w:rsidR="00B7369F">
        <w:t>2.2</w:t>
      </w:r>
      <w:r w:rsidR="00B7369F" w:rsidRPr="003B2883">
        <w:t>-</w:t>
      </w:r>
      <w:r w:rsidR="00B7369F">
        <w:t>2</w:t>
      </w:r>
      <w:r w:rsidR="00B7369F" w:rsidRPr="003B2883">
        <w:t xml:space="preserve"> shall be returned. For a 4xx/5xx response, the message body shall contain a </w:t>
      </w:r>
      <w:proofErr w:type="spellStart"/>
      <w:r w:rsidR="00B7369F" w:rsidRPr="003B2883">
        <w:t>ProblemDetails</w:t>
      </w:r>
      <w:proofErr w:type="spellEnd"/>
      <w:r w:rsidR="00B7369F" w:rsidRPr="003B2883">
        <w:t xml:space="preserve"> structure with the "cause" attribute set to one of the application error</w:t>
      </w:r>
      <w:r w:rsidR="00B7369F">
        <w:t>s</w:t>
      </w:r>
      <w:r w:rsidR="00B7369F" w:rsidRPr="003B2883">
        <w:t xml:space="preserve"> listed in Table 6.</w:t>
      </w:r>
      <w:r w:rsidR="00B7369F">
        <w:t>2</w:t>
      </w:r>
      <w:r w:rsidR="00B7369F" w:rsidRPr="003B2883">
        <w:t>.</w:t>
      </w:r>
      <w:r w:rsidR="00B7369F">
        <w:t>3</w:t>
      </w:r>
      <w:r w:rsidR="00B7369F" w:rsidRPr="003B2883">
        <w:t>.2.</w:t>
      </w:r>
      <w:r w:rsidR="00B7369F">
        <w:t>4.2</w:t>
      </w:r>
      <w:r w:rsidR="00B7369F" w:rsidRPr="003B2883">
        <w:t>.</w:t>
      </w:r>
      <w:r w:rsidR="00B7369F">
        <w:t>2</w:t>
      </w:r>
      <w:r w:rsidR="00B7369F" w:rsidRPr="003B2883">
        <w:t>-</w:t>
      </w:r>
      <w:r w:rsidR="00B7369F">
        <w:t>2</w:t>
      </w:r>
      <w:r w:rsidR="00B7369F" w:rsidRPr="003B2883">
        <w:t>.</w:t>
      </w:r>
    </w:p>
    <w:p w14:paraId="0333A5DF" w14:textId="77777777" w:rsidR="0027398A" w:rsidRPr="00B910B8" w:rsidRDefault="0027398A" w:rsidP="0027398A">
      <w:pPr>
        <w:pStyle w:val="B1"/>
      </w:pPr>
      <w:r w:rsidRPr="00B910B8">
        <w:tab/>
        <w:t>In the case of redirection, the NF service</w:t>
      </w:r>
      <w:r>
        <w:t xml:space="preserve"> producer </w:t>
      </w:r>
      <w:r w:rsidRPr="00B910B8">
        <w:t xml:space="preserve">shall return 3xx status code, which shall contain a Location header with an URI pointing to the endpoint of another NF service </w:t>
      </w:r>
      <w:r>
        <w:t>producer</w:t>
      </w:r>
      <w:r w:rsidRPr="00B910B8">
        <w:t xml:space="preserve"> endpoint.</w:t>
      </w:r>
    </w:p>
    <w:p w14:paraId="6A433F70" w14:textId="77777777" w:rsidR="007B3457" w:rsidRDefault="00000000">
      <w:pPr>
        <w:pStyle w:val="Heading1"/>
      </w:pPr>
      <w:bookmarkStart w:id="65" w:name="_Toc35971389"/>
      <w:bookmarkStart w:id="66" w:name="_Toc510696597"/>
      <w:bookmarkStart w:id="67" w:name="_Toc177461438"/>
      <w:r>
        <w:t>6</w:t>
      </w:r>
      <w:r>
        <w:tab/>
        <w:t>API Definitions</w:t>
      </w:r>
      <w:bookmarkEnd w:id="65"/>
      <w:bookmarkEnd w:id="66"/>
      <w:bookmarkEnd w:id="67"/>
    </w:p>
    <w:p w14:paraId="6665A387" w14:textId="77777777" w:rsidR="00241C78" w:rsidRPr="00241C78" w:rsidRDefault="00241C78" w:rsidP="007C500A">
      <w:pPr>
        <w:pStyle w:val="Heading2"/>
      </w:pPr>
      <w:bookmarkStart w:id="68" w:name="_Toc82676355"/>
      <w:bookmarkStart w:id="69" w:name="_Toc130836126"/>
      <w:bookmarkStart w:id="70" w:name="_Toc177461439"/>
      <w:bookmarkStart w:id="71" w:name="_Toc35971398"/>
      <w:bookmarkStart w:id="72" w:name="_Toc510696607"/>
      <w:r w:rsidRPr="00241C78">
        <w:t>6.1</w:t>
      </w:r>
      <w:r w:rsidRPr="00241C78">
        <w:tab/>
      </w:r>
      <w:proofErr w:type="spellStart"/>
      <w:r w:rsidRPr="00241C78">
        <w:t>Nimsas_SessionEventControl</w:t>
      </w:r>
      <w:proofErr w:type="spellEnd"/>
      <w:r w:rsidRPr="00241C78">
        <w:t xml:space="preserve"> Service API</w:t>
      </w:r>
      <w:bookmarkEnd w:id="68"/>
      <w:bookmarkEnd w:id="69"/>
      <w:bookmarkEnd w:id="70"/>
    </w:p>
    <w:p w14:paraId="643F5612" w14:textId="77777777" w:rsidR="00241C78" w:rsidRPr="00241C78" w:rsidRDefault="00241C78" w:rsidP="007C500A">
      <w:pPr>
        <w:pStyle w:val="Heading3"/>
      </w:pPr>
      <w:bookmarkStart w:id="73" w:name="_Toc82676356"/>
      <w:bookmarkStart w:id="74" w:name="_Toc130836127"/>
      <w:bookmarkStart w:id="75" w:name="_Toc177461440"/>
      <w:r w:rsidRPr="00241C78">
        <w:t>6.1.1</w:t>
      </w:r>
      <w:r w:rsidRPr="00241C78">
        <w:tab/>
      </w:r>
      <w:bookmarkEnd w:id="73"/>
      <w:r w:rsidRPr="00241C78">
        <w:t>API URI</w:t>
      </w:r>
      <w:bookmarkEnd w:id="74"/>
      <w:bookmarkEnd w:id="75"/>
    </w:p>
    <w:p w14:paraId="6CD5DD2F" w14:textId="77777777" w:rsidR="00241C78" w:rsidRPr="00241C78" w:rsidRDefault="00241C78" w:rsidP="00241C78">
      <w:pPr>
        <w:rPr>
          <w:noProof/>
          <w:lang w:eastAsia="zh-CN"/>
        </w:rPr>
      </w:pPr>
      <w:r w:rsidRPr="00241C78">
        <w:rPr>
          <w:noProof/>
        </w:rPr>
        <w:t xml:space="preserve">The </w:t>
      </w:r>
      <w:proofErr w:type="spellStart"/>
      <w:r w:rsidRPr="00241C78">
        <w:t>Nimsas_SessionEventControl</w:t>
      </w:r>
      <w:proofErr w:type="spellEnd"/>
      <w:r w:rsidRPr="00241C78">
        <w:t xml:space="preserve"> service</w:t>
      </w:r>
      <w:r w:rsidRPr="00241C78">
        <w:rPr>
          <w:noProof/>
        </w:rPr>
        <w:t xml:space="preserve"> shall use the </w:t>
      </w:r>
      <w:proofErr w:type="spellStart"/>
      <w:r w:rsidRPr="00241C78">
        <w:t>Nimsas_SessionEventControl</w:t>
      </w:r>
      <w:proofErr w:type="spellEnd"/>
      <w:r w:rsidRPr="00241C78">
        <w:rPr>
          <w:noProof/>
        </w:rPr>
        <w:t xml:space="preserve"> </w:t>
      </w:r>
      <w:r w:rsidRPr="00241C78">
        <w:rPr>
          <w:noProof/>
          <w:lang w:eastAsia="zh-CN"/>
        </w:rPr>
        <w:t>API.</w:t>
      </w:r>
    </w:p>
    <w:p w14:paraId="63933C73" w14:textId="77777777" w:rsidR="00241C78" w:rsidRPr="00241C78" w:rsidRDefault="00241C78" w:rsidP="00241C78">
      <w:pPr>
        <w:rPr>
          <w:noProof/>
          <w:lang w:eastAsia="zh-CN"/>
        </w:rPr>
      </w:pPr>
      <w:r w:rsidRPr="00241C78">
        <w:rPr>
          <w:rFonts w:hint="eastAsia"/>
          <w:noProof/>
          <w:lang w:eastAsia="zh-CN"/>
        </w:rPr>
        <w:t xml:space="preserve">The API URI of the </w:t>
      </w:r>
      <w:proofErr w:type="spellStart"/>
      <w:r w:rsidRPr="00241C78">
        <w:t>Nimsas_SessionEventControl</w:t>
      </w:r>
      <w:proofErr w:type="spellEnd"/>
      <w:r w:rsidRPr="00241C78">
        <w:rPr>
          <w:noProof/>
        </w:rPr>
        <w:t xml:space="preserve"> </w:t>
      </w:r>
      <w:r w:rsidRPr="00241C78">
        <w:rPr>
          <w:noProof/>
          <w:lang w:eastAsia="zh-CN"/>
        </w:rPr>
        <w:t>API</w:t>
      </w:r>
      <w:r w:rsidRPr="00241C78">
        <w:rPr>
          <w:rFonts w:hint="eastAsia"/>
          <w:noProof/>
          <w:lang w:eastAsia="zh-CN"/>
        </w:rPr>
        <w:t xml:space="preserve"> shall be:</w:t>
      </w:r>
    </w:p>
    <w:p w14:paraId="2282E2AB" w14:textId="77777777" w:rsidR="00241C78" w:rsidRPr="00241C78" w:rsidRDefault="00241C78" w:rsidP="00241C78">
      <w:pPr>
        <w:rPr>
          <w:noProof/>
          <w:lang w:eastAsia="zh-CN"/>
        </w:rPr>
      </w:pPr>
      <w:r w:rsidRPr="00241C78">
        <w:rPr>
          <w:b/>
          <w:noProof/>
        </w:rPr>
        <w:t>{apiRoot}/&lt;apiName&gt;/&lt;apiVersion&gt;</w:t>
      </w:r>
    </w:p>
    <w:p w14:paraId="123E7A43" w14:textId="77777777" w:rsidR="00241C78" w:rsidRPr="00241C78" w:rsidRDefault="00241C78" w:rsidP="00241C78">
      <w:pPr>
        <w:rPr>
          <w:noProof/>
          <w:lang w:eastAsia="zh-CN"/>
        </w:rPr>
      </w:pPr>
      <w:r w:rsidRPr="00241C78">
        <w:rPr>
          <w:noProof/>
          <w:lang w:eastAsia="zh-CN"/>
        </w:rPr>
        <w:t>The request URI</w:t>
      </w:r>
      <w:r w:rsidRPr="00241C78">
        <w:rPr>
          <w:rFonts w:hint="eastAsia"/>
          <w:noProof/>
          <w:lang w:eastAsia="zh-CN"/>
        </w:rPr>
        <w:t>s</w:t>
      </w:r>
      <w:r w:rsidRPr="00241C78">
        <w:rPr>
          <w:noProof/>
          <w:lang w:eastAsia="zh-CN"/>
        </w:rPr>
        <w:t xml:space="preserve"> used in HTTP request</w:t>
      </w:r>
      <w:r w:rsidRPr="00241C78">
        <w:rPr>
          <w:rFonts w:hint="eastAsia"/>
          <w:noProof/>
          <w:lang w:eastAsia="zh-CN"/>
        </w:rPr>
        <w:t>s</w:t>
      </w:r>
      <w:r w:rsidRPr="00241C78">
        <w:rPr>
          <w:noProof/>
          <w:lang w:eastAsia="zh-CN"/>
        </w:rPr>
        <w:t xml:space="preserve"> from the NF service consumer towards the NF service producer shall have the </w:t>
      </w:r>
      <w:r w:rsidRPr="00241C78">
        <w:rPr>
          <w:rFonts w:hint="eastAsia"/>
          <w:noProof/>
          <w:lang w:eastAsia="zh-CN"/>
        </w:rPr>
        <w:t xml:space="preserve">Resource URI </w:t>
      </w:r>
      <w:r w:rsidRPr="00241C78">
        <w:rPr>
          <w:noProof/>
          <w:lang w:eastAsia="zh-CN"/>
        </w:rPr>
        <w:t>structure defined in clause 4.4.1 of 3GPP TS 29.501 [5], i.e.:</w:t>
      </w:r>
    </w:p>
    <w:p w14:paraId="01E52267" w14:textId="77777777" w:rsidR="00241C78" w:rsidRPr="00241C78" w:rsidRDefault="00241C78" w:rsidP="00B910B8">
      <w:pPr>
        <w:pStyle w:val="B1"/>
        <w:rPr>
          <w:b/>
        </w:rPr>
      </w:pPr>
      <w:r w:rsidRPr="00241C78">
        <w:rPr>
          <w:b/>
        </w:rPr>
        <w:t>{</w:t>
      </w:r>
      <w:proofErr w:type="spellStart"/>
      <w:r w:rsidRPr="00241C78">
        <w:rPr>
          <w:b/>
        </w:rPr>
        <w:t>apiRoot</w:t>
      </w:r>
      <w:proofErr w:type="spellEnd"/>
      <w:r w:rsidRPr="00241C78">
        <w:rPr>
          <w:b/>
        </w:rPr>
        <w:t>}/&lt;</w:t>
      </w:r>
      <w:proofErr w:type="spellStart"/>
      <w:r w:rsidRPr="00241C78">
        <w:rPr>
          <w:b/>
        </w:rPr>
        <w:t>apiName</w:t>
      </w:r>
      <w:proofErr w:type="spellEnd"/>
      <w:r w:rsidRPr="00241C78">
        <w:rPr>
          <w:b/>
        </w:rPr>
        <w:t>&gt;/&lt;</w:t>
      </w:r>
      <w:proofErr w:type="spellStart"/>
      <w:r w:rsidRPr="00241C78">
        <w:rPr>
          <w:b/>
        </w:rPr>
        <w:t>apiVersion</w:t>
      </w:r>
      <w:proofErr w:type="spellEnd"/>
      <w:r w:rsidRPr="00241C78">
        <w:rPr>
          <w:b/>
        </w:rPr>
        <w:t>&gt;/&lt;</w:t>
      </w:r>
      <w:proofErr w:type="spellStart"/>
      <w:r w:rsidRPr="00241C78">
        <w:rPr>
          <w:b/>
        </w:rPr>
        <w:t>apiSpecificResourceUriPart</w:t>
      </w:r>
      <w:proofErr w:type="spellEnd"/>
      <w:r w:rsidRPr="00241C78">
        <w:rPr>
          <w:b/>
        </w:rPr>
        <w:t>&gt;</w:t>
      </w:r>
    </w:p>
    <w:p w14:paraId="4E657686" w14:textId="77777777" w:rsidR="00241C78" w:rsidRPr="00241C78" w:rsidRDefault="00241C78" w:rsidP="00241C78">
      <w:pPr>
        <w:rPr>
          <w:noProof/>
          <w:lang w:eastAsia="zh-CN"/>
        </w:rPr>
      </w:pPr>
      <w:r w:rsidRPr="00241C78">
        <w:rPr>
          <w:noProof/>
          <w:lang w:eastAsia="zh-CN"/>
        </w:rPr>
        <w:t>with the following components:</w:t>
      </w:r>
    </w:p>
    <w:p w14:paraId="2580D9DC" w14:textId="77777777" w:rsidR="00241C78" w:rsidRPr="00241C78" w:rsidRDefault="00241C78" w:rsidP="00B910B8">
      <w:pPr>
        <w:pStyle w:val="B1"/>
      </w:pPr>
      <w:r w:rsidRPr="00241C78">
        <w:t>-</w:t>
      </w:r>
      <w:r w:rsidRPr="00241C78">
        <w:tab/>
        <w:t>The {</w:t>
      </w:r>
      <w:proofErr w:type="spellStart"/>
      <w:r w:rsidRPr="00241C78">
        <w:t>apiRoot</w:t>
      </w:r>
      <w:proofErr w:type="spellEnd"/>
      <w:r w:rsidRPr="00241C78">
        <w:t>} shall be set as described in 3GPP TS 29.501 [5].</w:t>
      </w:r>
    </w:p>
    <w:p w14:paraId="5B329BF8" w14:textId="77777777" w:rsidR="00241C78" w:rsidRPr="00241C78" w:rsidRDefault="00241C78" w:rsidP="00B910B8">
      <w:pPr>
        <w:pStyle w:val="B1"/>
      </w:pPr>
      <w:r w:rsidRPr="00241C78">
        <w:t>-</w:t>
      </w:r>
      <w:r w:rsidRPr="00241C78">
        <w:tab/>
        <w:t>The &lt;</w:t>
      </w:r>
      <w:proofErr w:type="spellStart"/>
      <w:r w:rsidRPr="00241C78">
        <w:t>apiName</w:t>
      </w:r>
      <w:proofErr w:type="spellEnd"/>
      <w:r w:rsidRPr="00241C78">
        <w:t>&gt;</w:t>
      </w:r>
      <w:r w:rsidRPr="00B910B8">
        <w:t xml:space="preserve"> </w:t>
      </w:r>
      <w:r w:rsidRPr="00241C78">
        <w:t>shall be "</w:t>
      </w:r>
      <w:proofErr w:type="spellStart"/>
      <w:r w:rsidRPr="00241C78">
        <w:t>nimsas</w:t>
      </w:r>
      <w:proofErr w:type="spellEnd"/>
      <w:r w:rsidRPr="00241C78">
        <w:t>-sec".</w:t>
      </w:r>
    </w:p>
    <w:p w14:paraId="3F966B23" w14:textId="77777777" w:rsidR="00241C78" w:rsidRPr="00241C78" w:rsidRDefault="00241C78" w:rsidP="00B910B8">
      <w:pPr>
        <w:pStyle w:val="B1"/>
      </w:pPr>
      <w:r w:rsidRPr="00241C78">
        <w:t>-</w:t>
      </w:r>
      <w:r w:rsidRPr="00241C78">
        <w:tab/>
        <w:t>The &lt;</w:t>
      </w:r>
      <w:proofErr w:type="spellStart"/>
      <w:r w:rsidRPr="00241C78">
        <w:t>apiVersion</w:t>
      </w:r>
      <w:proofErr w:type="spellEnd"/>
      <w:r w:rsidRPr="00241C78">
        <w:t>&gt; shall be "v1".</w:t>
      </w:r>
    </w:p>
    <w:p w14:paraId="0898E2BA" w14:textId="77777777" w:rsidR="00241C78" w:rsidRPr="00241C78" w:rsidRDefault="00241C78" w:rsidP="00B910B8">
      <w:pPr>
        <w:pStyle w:val="B1"/>
      </w:pPr>
      <w:r w:rsidRPr="00241C78">
        <w:t>-</w:t>
      </w:r>
      <w:r w:rsidRPr="00241C78">
        <w:tab/>
        <w:t>The &lt;</w:t>
      </w:r>
      <w:proofErr w:type="spellStart"/>
      <w:r w:rsidRPr="00241C78">
        <w:t>apiSpecificResourceUriPart</w:t>
      </w:r>
      <w:proofErr w:type="spellEnd"/>
      <w:r w:rsidRPr="00241C78">
        <w:t>&gt; shall be set as described in clause 6.1.3.</w:t>
      </w:r>
    </w:p>
    <w:p w14:paraId="6C3EB835" w14:textId="77777777" w:rsidR="00241C78" w:rsidRPr="00241C78" w:rsidRDefault="00241C78" w:rsidP="007C500A">
      <w:pPr>
        <w:pStyle w:val="Heading3"/>
      </w:pPr>
      <w:bookmarkStart w:id="76" w:name="_Toc82676357"/>
      <w:bookmarkStart w:id="77" w:name="_Toc130836128"/>
      <w:bookmarkStart w:id="78" w:name="_Toc177461441"/>
      <w:r w:rsidRPr="00241C78">
        <w:t>6.1.2</w:t>
      </w:r>
      <w:r w:rsidRPr="00241C78">
        <w:tab/>
        <w:t>Usage of HTTP</w:t>
      </w:r>
      <w:bookmarkEnd w:id="76"/>
      <w:bookmarkEnd w:id="77"/>
      <w:bookmarkEnd w:id="78"/>
    </w:p>
    <w:p w14:paraId="3D2DC3C3" w14:textId="77777777" w:rsidR="00241C78" w:rsidRPr="00241C78" w:rsidRDefault="00241C78" w:rsidP="007C500A">
      <w:pPr>
        <w:pStyle w:val="Heading4"/>
      </w:pPr>
      <w:bookmarkStart w:id="79" w:name="_Toc82676358"/>
      <w:bookmarkStart w:id="80" w:name="_Toc130836129"/>
      <w:bookmarkStart w:id="81" w:name="_Toc177461442"/>
      <w:r w:rsidRPr="00241C78">
        <w:t>6.1.2.1</w:t>
      </w:r>
      <w:r w:rsidRPr="00241C78">
        <w:tab/>
        <w:t>General</w:t>
      </w:r>
      <w:bookmarkEnd w:id="79"/>
      <w:bookmarkEnd w:id="80"/>
      <w:bookmarkEnd w:id="81"/>
    </w:p>
    <w:p w14:paraId="1FBBE915" w14:textId="77777777" w:rsidR="00241C78" w:rsidRPr="00241C78" w:rsidRDefault="00241C78" w:rsidP="00241C78">
      <w:pPr>
        <w:rPr>
          <w:noProof/>
        </w:rPr>
      </w:pPr>
      <w:r w:rsidRPr="00241C78">
        <w:rPr>
          <w:noProof/>
        </w:rPr>
        <w:t>HTTP</w:t>
      </w:r>
      <w:r w:rsidRPr="00241C78">
        <w:rPr>
          <w:noProof/>
          <w:lang w:eastAsia="zh-CN"/>
        </w:rPr>
        <w:t xml:space="preserve">/2, IETF RFC 7540 [11], </w:t>
      </w:r>
      <w:r w:rsidRPr="00241C78">
        <w:rPr>
          <w:noProof/>
        </w:rPr>
        <w:t>shall be used as specified in clause 5 of 3GPP TS 29.500 [4].</w:t>
      </w:r>
    </w:p>
    <w:p w14:paraId="06E98AEC" w14:textId="77777777" w:rsidR="00241C78" w:rsidRPr="00241C78" w:rsidRDefault="00241C78" w:rsidP="00241C78">
      <w:pPr>
        <w:rPr>
          <w:noProof/>
        </w:rPr>
      </w:pPr>
      <w:r w:rsidRPr="00241C78">
        <w:rPr>
          <w:noProof/>
        </w:rPr>
        <w:lastRenderedPageBreak/>
        <w:t>HTTP</w:t>
      </w:r>
      <w:r w:rsidRPr="00241C78">
        <w:rPr>
          <w:noProof/>
          <w:lang w:eastAsia="zh-CN"/>
        </w:rPr>
        <w:t xml:space="preserve">/2 </w:t>
      </w:r>
      <w:r w:rsidRPr="00241C78">
        <w:rPr>
          <w:noProof/>
        </w:rPr>
        <w:t>shall be transported as specified in clause 5.3 of 3GPP TS 29.500 [4].</w:t>
      </w:r>
    </w:p>
    <w:p w14:paraId="48832D5E" w14:textId="77777777" w:rsidR="00241C78" w:rsidRPr="00241C78" w:rsidRDefault="00241C78" w:rsidP="00241C78">
      <w:pPr>
        <w:rPr>
          <w:noProof/>
        </w:rPr>
      </w:pPr>
      <w:r w:rsidRPr="00241C78">
        <w:rPr>
          <w:noProof/>
        </w:rPr>
        <w:t xml:space="preserve">The OpenAPI [6] specification of HTTP messages and content bodies for the </w:t>
      </w:r>
      <w:proofErr w:type="spellStart"/>
      <w:r w:rsidRPr="00241C78">
        <w:t>Nimsas_SessionEventControl</w:t>
      </w:r>
      <w:proofErr w:type="spellEnd"/>
      <w:r w:rsidRPr="00241C78">
        <w:rPr>
          <w:noProof/>
        </w:rPr>
        <w:t xml:space="preserve"> API is contained in Annex A.</w:t>
      </w:r>
    </w:p>
    <w:p w14:paraId="6B703A60" w14:textId="77777777" w:rsidR="00241C78" w:rsidRPr="00241C78" w:rsidRDefault="00241C78" w:rsidP="007C500A">
      <w:pPr>
        <w:pStyle w:val="Heading4"/>
      </w:pPr>
      <w:bookmarkStart w:id="82" w:name="_Toc82676359"/>
      <w:bookmarkStart w:id="83" w:name="_Toc130836130"/>
      <w:bookmarkStart w:id="84" w:name="_Toc177461443"/>
      <w:r w:rsidRPr="00241C78">
        <w:t>6.1.2.2</w:t>
      </w:r>
      <w:r w:rsidRPr="00241C78">
        <w:tab/>
        <w:t>HTTP standard headers</w:t>
      </w:r>
      <w:bookmarkEnd w:id="82"/>
      <w:bookmarkEnd w:id="83"/>
      <w:bookmarkEnd w:id="84"/>
    </w:p>
    <w:p w14:paraId="4B7C5CCD" w14:textId="77777777" w:rsidR="00241C78" w:rsidRPr="00241C78" w:rsidRDefault="00241C78" w:rsidP="007C500A">
      <w:pPr>
        <w:pStyle w:val="Heading5"/>
      </w:pPr>
      <w:bookmarkStart w:id="85" w:name="_Toc82676360"/>
      <w:bookmarkStart w:id="86" w:name="_Toc130836131"/>
      <w:bookmarkStart w:id="87" w:name="_Toc177461444"/>
      <w:r w:rsidRPr="00241C78">
        <w:t>6.1.2.2.1</w:t>
      </w:r>
      <w:r w:rsidRPr="00241C78">
        <w:rPr>
          <w:rFonts w:hint="eastAsia"/>
        </w:rPr>
        <w:tab/>
      </w:r>
      <w:r w:rsidRPr="00241C78">
        <w:t>General</w:t>
      </w:r>
      <w:bookmarkEnd w:id="85"/>
      <w:bookmarkEnd w:id="86"/>
      <w:bookmarkEnd w:id="87"/>
    </w:p>
    <w:p w14:paraId="7D00FBE9" w14:textId="77777777" w:rsidR="00241C78" w:rsidRPr="00241C78" w:rsidRDefault="00241C78" w:rsidP="00241C78">
      <w:pPr>
        <w:rPr>
          <w:noProof/>
        </w:rPr>
      </w:pPr>
      <w:r w:rsidRPr="00241C78">
        <w:rPr>
          <w:noProof/>
        </w:rPr>
        <w:t>See clause 5.2.2 of 3GPP TS 29.500 [4] for the usage of HTTP standard headers.</w:t>
      </w:r>
    </w:p>
    <w:p w14:paraId="29CD18E0" w14:textId="77777777" w:rsidR="00241C78" w:rsidRPr="00241C78" w:rsidRDefault="00241C78" w:rsidP="007C500A">
      <w:pPr>
        <w:pStyle w:val="Heading5"/>
      </w:pPr>
      <w:bookmarkStart w:id="88" w:name="_Toc82676361"/>
      <w:bookmarkStart w:id="89" w:name="_Toc130836132"/>
      <w:bookmarkStart w:id="90" w:name="_Toc177461445"/>
      <w:r w:rsidRPr="00241C78">
        <w:t>6.1.2.2.2</w:t>
      </w:r>
      <w:r w:rsidRPr="00241C78">
        <w:tab/>
        <w:t>Content type</w:t>
      </w:r>
      <w:bookmarkEnd w:id="88"/>
      <w:bookmarkEnd w:id="89"/>
      <w:bookmarkEnd w:id="90"/>
    </w:p>
    <w:p w14:paraId="3C400D56" w14:textId="77777777" w:rsidR="00241C78" w:rsidRPr="00241C78" w:rsidRDefault="00241C78" w:rsidP="00241C78">
      <w:r w:rsidRPr="00241C78">
        <w:rPr>
          <w:noProof/>
        </w:rPr>
        <w:t xml:space="preserve">JSON, </w:t>
      </w:r>
      <w:r w:rsidRPr="00241C78">
        <w:rPr>
          <w:noProof/>
          <w:lang w:eastAsia="zh-CN"/>
        </w:rPr>
        <w:t>IETF RFC 8259 [12], shall be used as content type of the HTTP bodies specified in the present specification</w:t>
      </w:r>
      <w:r w:rsidRPr="00241C78">
        <w:rPr>
          <w:noProof/>
        </w:rPr>
        <w:t xml:space="preserve"> as specified in clause 5.4 of 3GPP TS 29.500 [4].</w:t>
      </w:r>
      <w:r w:rsidRPr="00241C78">
        <w:t xml:space="preserve"> The use of the JSON format shall be signalled by the content type "application/</w:t>
      </w:r>
      <w:proofErr w:type="spellStart"/>
      <w:r w:rsidRPr="00241C78">
        <w:t>json</w:t>
      </w:r>
      <w:proofErr w:type="spellEnd"/>
      <w:r w:rsidRPr="00241C78">
        <w:t>".</w:t>
      </w:r>
    </w:p>
    <w:p w14:paraId="004C6C6B" w14:textId="77777777" w:rsidR="00241C78" w:rsidRPr="00241C78" w:rsidRDefault="00241C78" w:rsidP="00241C78">
      <w:pPr>
        <w:rPr>
          <w:noProof/>
        </w:rPr>
      </w:pPr>
      <w:r w:rsidRPr="00241C78">
        <w:t xml:space="preserve">"Problem Details" JSON object shall be used to indicate </w:t>
      </w:r>
      <w:r w:rsidRPr="00241C78">
        <w:rPr>
          <w:lang w:eastAsia="fr-FR"/>
        </w:rPr>
        <w:t xml:space="preserve">additional details of the error </w:t>
      </w:r>
      <w:r w:rsidRPr="00241C78">
        <w:t>in a HTTP response body and shall be signalled by the content type "application/</w:t>
      </w:r>
      <w:proofErr w:type="spellStart"/>
      <w:r w:rsidRPr="00241C78">
        <w:t>problem+json</w:t>
      </w:r>
      <w:proofErr w:type="spellEnd"/>
      <w:r w:rsidRPr="00241C78">
        <w:t>", as defined in IETF RFC 7807 [13].</w:t>
      </w:r>
    </w:p>
    <w:p w14:paraId="0EE805FD" w14:textId="77777777" w:rsidR="00241C78" w:rsidRPr="00241C78" w:rsidRDefault="00241C78" w:rsidP="007C500A">
      <w:pPr>
        <w:pStyle w:val="Heading4"/>
      </w:pPr>
      <w:bookmarkStart w:id="91" w:name="_Toc82676362"/>
      <w:bookmarkStart w:id="92" w:name="_Toc130836133"/>
      <w:bookmarkStart w:id="93" w:name="_Toc177461446"/>
      <w:r w:rsidRPr="00241C78">
        <w:t>6.1.2.3</w:t>
      </w:r>
      <w:r w:rsidRPr="00241C78">
        <w:tab/>
        <w:t>HTTP custom headers</w:t>
      </w:r>
      <w:bookmarkEnd w:id="91"/>
      <w:bookmarkEnd w:id="92"/>
      <w:bookmarkEnd w:id="93"/>
    </w:p>
    <w:p w14:paraId="763A6877" w14:textId="77777777" w:rsidR="00241C78" w:rsidRPr="00241C78" w:rsidRDefault="00241C78" w:rsidP="00241C78">
      <w:pPr>
        <w:rPr>
          <w:noProof/>
        </w:rPr>
      </w:pPr>
      <w:r w:rsidRPr="00241C78">
        <w:rPr>
          <w:noProof/>
        </w:rPr>
        <w:t>The mandatory HTTP custom header fields specified in clause 5.2.3.2 of 3GPP TS 29.500 [4] shall be supported, and the optional HTTP custom header fields specified in clause 5.2.3.3 of 3GPP TS 29.500 [4] may be supported.</w:t>
      </w:r>
    </w:p>
    <w:p w14:paraId="39A92A64" w14:textId="77777777" w:rsidR="007B3457" w:rsidRDefault="00000000">
      <w:pPr>
        <w:pStyle w:val="Heading3"/>
      </w:pPr>
      <w:bookmarkStart w:id="94" w:name="_Toc177461447"/>
      <w:r>
        <w:t>6.1.3</w:t>
      </w:r>
      <w:r>
        <w:tab/>
        <w:t>Resources</w:t>
      </w:r>
      <w:bookmarkEnd w:id="71"/>
      <w:bookmarkEnd w:id="72"/>
      <w:bookmarkEnd w:id="94"/>
    </w:p>
    <w:p w14:paraId="29CC1792" w14:textId="77777777" w:rsidR="007B3457" w:rsidRDefault="00000000">
      <w:pPr>
        <w:pStyle w:val="Heading4"/>
      </w:pPr>
      <w:bookmarkStart w:id="95" w:name="_Toc510696608"/>
      <w:bookmarkStart w:id="96" w:name="_Toc35971399"/>
      <w:bookmarkStart w:id="97" w:name="_Toc177461448"/>
      <w:bookmarkStart w:id="98" w:name="_Toc510696609"/>
      <w:bookmarkStart w:id="99" w:name="_Toc35971400"/>
      <w:r>
        <w:t>6.1.3.1</w:t>
      </w:r>
      <w:r>
        <w:tab/>
        <w:t>Overview</w:t>
      </w:r>
      <w:bookmarkEnd w:id="95"/>
      <w:bookmarkEnd w:id="96"/>
      <w:bookmarkEnd w:id="97"/>
    </w:p>
    <w:p w14:paraId="41CCF683" w14:textId="77777777" w:rsidR="007B3457" w:rsidRDefault="00000000">
      <w:r>
        <w:t>This clause describes the structure for the Resource URIs and the resources and methods used for the service.</w:t>
      </w:r>
    </w:p>
    <w:p w14:paraId="6F19CAD1" w14:textId="3364956A" w:rsidR="007B3457" w:rsidRDefault="00000000">
      <w:r>
        <w:t xml:space="preserve">Figure 6.1.3.1-1 depicts the resource URIs structure for the </w:t>
      </w:r>
      <w:proofErr w:type="spellStart"/>
      <w:r w:rsidR="0062296E" w:rsidRPr="0062296E">
        <w:t>Nimsas_SessionEventControl</w:t>
      </w:r>
      <w:proofErr w:type="spellEnd"/>
      <w:r w:rsidR="0062296E" w:rsidRPr="0062296E">
        <w:t xml:space="preserve"> service </w:t>
      </w:r>
      <w:r>
        <w:t>API.</w:t>
      </w:r>
    </w:p>
    <w:p w14:paraId="0615D1A4" w14:textId="2297D3B9" w:rsidR="007B3457" w:rsidRDefault="00D9677C">
      <w:pPr>
        <w:pStyle w:val="TH"/>
        <w:rPr>
          <w:lang w:val="en-US"/>
        </w:rPr>
      </w:pPr>
      <w:r>
        <w:object w:dxaOrig="5161" w:dyaOrig="1651" w14:anchorId="4E271A59">
          <v:shape id="_x0000_i1030" type="#_x0000_t75" style="width:297.4pt;height:95.25pt" o:ole="">
            <v:imagedata r:id="rId19" o:title=""/>
          </v:shape>
          <o:OLEObject Type="Embed" ProgID="Visio.Drawing.15" ShapeID="_x0000_i1030" DrawAspect="Content" ObjectID="_1788845433" r:id="rId20"/>
        </w:object>
      </w:r>
    </w:p>
    <w:p w14:paraId="0E183315" w14:textId="56B8DE31" w:rsidR="007B3457" w:rsidRDefault="00000000">
      <w:pPr>
        <w:pStyle w:val="TF"/>
      </w:pPr>
      <w:r>
        <w:t xml:space="preserve">Figure 6.1.3.1-1: Resource URI structure of the </w:t>
      </w:r>
      <w:proofErr w:type="spellStart"/>
      <w:r w:rsidR="0008580C" w:rsidRPr="0008580C">
        <w:t>Nimsas_SessionEventControl</w:t>
      </w:r>
      <w:proofErr w:type="spellEnd"/>
      <w:r w:rsidR="0008580C" w:rsidRPr="0008580C">
        <w:t xml:space="preserve"> </w:t>
      </w:r>
      <w:r>
        <w:t>API</w:t>
      </w:r>
    </w:p>
    <w:p w14:paraId="171890D8" w14:textId="77777777" w:rsidR="0008580C" w:rsidRPr="00B910B8" w:rsidRDefault="0008580C" w:rsidP="00B910B8">
      <w:r w:rsidRPr="00B910B8">
        <w:t>Table 6.1.3.1-1 provides an overview of the resources and applicable HTTP methods.</w:t>
      </w:r>
    </w:p>
    <w:p w14:paraId="24796013" w14:textId="77777777" w:rsidR="0008580C" w:rsidRPr="00B910B8" w:rsidRDefault="0008580C" w:rsidP="00B910B8">
      <w:pPr>
        <w:pStyle w:val="TH"/>
        <w:rPr>
          <w:b w:val="0"/>
        </w:rPr>
      </w:pPr>
      <w:r w:rsidRPr="00B910B8">
        <w:t>Table 6.1.3.1-1: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39"/>
        <w:gridCol w:w="2203"/>
        <w:gridCol w:w="1953"/>
        <w:gridCol w:w="2786"/>
      </w:tblGrid>
      <w:tr w:rsidR="0008580C" w:rsidRPr="0008580C" w14:paraId="3828D162" w14:textId="77777777" w:rsidTr="00BE51C3">
        <w:trPr>
          <w:jc w:val="center"/>
        </w:trPr>
        <w:tc>
          <w:tcPr>
            <w:tcW w:w="1339" w:type="pct"/>
            <w:shd w:val="clear" w:color="auto" w:fill="C0C0C0"/>
            <w:vAlign w:val="center"/>
          </w:tcPr>
          <w:p w14:paraId="5F6775D1" w14:textId="77777777" w:rsidR="0008580C" w:rsidRPr="00B910B8" w:rsidRDefault="0008580C" w:rsidP="00B910B8">
            <w:pPr>
              <w:pStyle w:val="TAH"/>
              <w:rPr>
                <w:b w:val="0"/>
              </w:rPr>
            </w:pPr>
            <w:r w:rsidRPr="00B910B8">
              <w:t>Resource purpose/name</w:t>
            </w:r>
          </w:p>
        </w:tc>
        <w:tc>
          <w:tcPr>
            <w:tcW w:w="1162" w:type="pct"/>
            <w:shd w:val="clear" w:color="auto" w:fill="C0C0C0"/>
            <w:vAlign w:val="center"/>
          </w:tcPr>
          <w:p w14:paraId="1F1FC69E" w14:textId="77777777" w:rsidR="0008580C" w:rsidRPr="00B910B8" w:rsidRDefault="0008580C" w:rsidP="00B910B8">
            <w:pPr>
              <w:pStyle w:val="TAH"/>
              <w:rPr>
                <w:b w:val="0"/>
              </w:rPr>
            </w:pPr>
            <w:r w:rsidRPr="00B910B8">
              <w:t>Resource URI (relative path after API URI)</w:t>
            </w:r>
          </w:p>
        </w:tc>
        <w:tc>
          <w:tcPr>
            <w:tcW w:w="1030" w:type="pct"/>
            <w:shd w:val="clear" w:color="auto" w:fill="C0C0C0"/>
            <w:vAlign w:val="center"/>
          </w:tcPr>
          <w:p w14:paraId="21136042" w14:textId="77777777" w:rsidR="0008580C" w:rsidRPr="00B910B8" w:rsidRDefault="0008580C" w:rsidP="00B910B8">
            <w:pPr>
              <w:pStyle w:val="TAH"/>
              <w:rPr>
                <w:b w:val="0"/>
              </w:rPr>
            </w:pPr>
            <w:r w:rsidRPr="00B910B8">
              <w:t>HTTP method or custom operation</w:t>
            </w:r>
          </w:p>
        </w:tc>
        <w:tc>
          <w:tcPr>
            <w:tcW w:w="1469" w:type="pct"/>
            <w:shd w:val="clear" w:color="auto" w:fill="C0C0C0"/>
            <w:vAlign w:val="center"/>
          </w:tcPr>
          <w:p w14:paraId="7F609B0A" w14:textId="77777777" w:rsidR="0008580C" w:rsidRPr="00B910B8" w:rsidRDefault="0008580C" w:rsidP="00B910B8">
            <w:pPr>
              <w:pStyle w:val="TAH"/>
              <w:rPr>
                <w:b w:val="0"/>
              </w:rPr>
            </w:pPr>
            <w:r w:rsidRPr="00B910B8">
              <w:t>Description (service operation)</w:t>
            </w:r>
          </w:p>
        </w:tc>
      </w:tr>
      <w:tr w:rsidR="0008580C" w:rsidRPr="0008580C" w14:paraId="6E32E34D" w14:textId="77777777" w:rsidTr="00BE51C3">
        <w:trPr>
          <w:jc w:val="center"/>
        </w:trPr>
        <w:tc>
          <w:tcPr>
            <w:tcW w:w="1339" w:type="pct"/>
          </w:tcPr>
          <w:p w14:paraId="10F57518" w14:textId="77777777" w:rsidR="0008580C" w:rsidRPr="00B910B8" w:rsidRDefault="0008580C" w:rsidP="00B910B8">
            <w:pPr>
              <w:pStyle w:val="TAL"/>
            </w:pPr>
            <w:r w:rsidRPr="00B910B8">
              <w:t>Session Event Subscriptions</w:t>
            </w:r>
          </w:p>
          <w:p w14:paraId="3399E10D" w14:textId="77777777" w:rsidR="0008580C" w:rsidRPr="00B910B8" w:rsidRDefault="0008580C" w:rsidP="00B910B8">
            <w:pPr>
              <w:pStyle w:val="TAL"/>
            </w:pPr>
            <w:r w:rsidRPr="00B910B8">
              <w:t>(Collection)</w:t>
            </w:r>
          </w:p>
        </w:tc>
        <w:tc>
          <w:tcPr>
            <w:tcW w:w="1162" w:type="pct"/>
          </w:tcPr>
          <w:p w14:paraId="315B8691" w14:textId="77777777" w:rsidR="0008580C" w:rsidRPr="00B910B8" w:rsidRDefault="0008580C" w:rsidP="00B910B8">
            <w:pPr>
              <w:pStyle w:val="TAL"/>
            </w:pPr>
            <w:r w:rsidRPr="00B910B8">
              <w:t>/</w:t>
            </w:r>
            <w:proofErr w:type="gramStart"/>
            <w:r w:rsidRPr="00B910B8">
              <w:t>session</w:t>
            </w:r>
            <w:proofErr w:type="gramEnd"/>
            <w:r w:rsidRPr="00B910B8">
              <w:t>-event-subscriptions</w:t>
            </w:r>
          </w:p>
        </w:tc>
        <w:tc>
          <w:tcPr>
            <w:tcW w:w="1030" w:type="pct"/>
          </w:tcPr>
          <w:p w14:paraId="1F463029" w14:textId="77777777" w:rsidR="0008580C" w:rsidRPr="00B910B8" w:rsidRDefault="0008580C" w:rsidP="00B910B8">
            <w:pPr>
              <w:pStyle w:val="TAL"/>
            </w:pPr>
            <w:r w:rsidRPr="00B910B8">
              <w:t>POST</w:t>
            </w:r>
          </w:p>
        </w:tc>
        <w:tc>
          <w:tcPr>
            <w:tcW w:w="1469" w:type="pct"/>
          </w:tcPr>
          <w:p w14:paraId="62B2534F" w14:textId="77777777" w:rsidR="0008580C" w:rsidRPr="00B910B8" w:rsidRDefault="0008580C" w:rsidP="00B910B8">
            <w:pPr>
              <w:pStyle w:val="TAL"/>
            </w:pPr>
            <w:r w:rsidRPr="00B910B8">
              <w:t>This is a pseudo resource.</w:t>
            </w:r>
          </w:p>
        </w:tc>
      </w:tr>
    </w:tbl>
    <w:p w14:paraId="5B243296" w14:textId="77777777" w:rsidR="007B3457" w:rsidRDefault="007B3457">
      <w:pPr>
        <w:rPr>
          <w:lang w:val="en-US"/>
        </w:rPr>
      </w:pPr>
    </w:p>
    <w:p w14:paraId="0B6AAC6F" w14:textId="77777777" w:rsidR="0008580C" w:rsidRPr="00B910B8" w:rsidRDefault="0008580C" w:rsidP="00B910B8">
      <w:pPr>
        <w:pStyle w:val="Heading4"/>
      </w:pPr>
      <w:bookmarkStart w:id="100" w:name="_Toc177461449"/>
      <w:bookmarkStart w:id="101" w:name="_Toc510696610"/>
      <w:bookmarkStart w:id="102" w:name="_Toc35971401"/>
      <w:bookmarkEnd w:id="98"/>
      <w:bookmarkEnd w:id="99"/>
      <w:r w:rsidRPr="00B910B8">
        <w:lastRenderedPageBreak/>
        <w:t>6.1.3.2</w:t>
      </w:r>
      <w:r w:rsidRPr="00B910B8">
        <w:tab/>
        <w:t>Resource: Session Event Subscriptions</w:t>
      </w:r>
      <w:bookmarkEnd w:id="100"/>
    </w:p>
    <w:p w14:paraId="3E133B16" w14:textId="77777777" w:rsidR="007B3457" w:rsidRDefault="00000000">
      <w:pPr>
        <w:pStyle w:val="Heading5"/>
      </w:pPr>
      <w:bookmarkStart w:id="103" w:name="_Toc177461450"/>
      <w:r>
        <w:t>6.1.3.2.1</w:t>
      </w:r>
      <w:r>
        <w:tab/>
        <w:t>Description</w:t>
      </w:r>
      <w:bookmarkEnd w:id="101"/>
      <w:bookmarkEnd w:id="102"/>
      <w:bookmarkEnd w:id="103"/>
    </w:p>
    <w:p w14:paraId="4AAC1B7D" w14:textId="77777777" w:rsidR="007B3457" w:rsidRDefault="00000000">
      <w:pPr>
        <w:pStyle w:val="Heading5"/>
      </w:pPr>
      <w:bookmarkStart w:id="104" w:name="_Toc35971402"/>
      <w:bookmarkStart w:id="105" w:name="_Toc177461451"/>
      <w:bookmarkStart w:id="106" w:name="_Toc35971403"/>
      <w:bookmarkStart w:id="107" w:name="_Toc510696612"/>
      <w:r>
        <w:t>6.1.3.2.2</w:t>
      </w:r>
      <w:r>
        <w:tab/>
        <w:t>Resource Definition</w:t>
      </w:r>
      <w:bookmarkEnd w:id="104"/>
      <w:bookmarkEnd w:id="105"/>
    </w:p>
    <w:p w14:paraId="6A0D523B" w14:textId="15BDA7E2" w:rsidR="0008580C" w:rsidRDefault="0008580C">
      <w:r w:rsidRPr="00B910B8">
        <w:t xml:space="preserve">Resource URI: </w:t>
      </w:r>
      <w:r w:rsidRPr="00B910B8">
        <w:rPr>
          <w:b/>
          <w:bCs/>
        </w:rPr>
        <w:t>{</w:t>
      </w:r>
      <w:proofErr w:type="spellStart"/>
      <w:r w:rsidRPr="00B910B8">
        <w:rPr>
          <w:b/>
          <w:bCs/>
        </w:rPr>
        <w:t>apiRoot</w:t>
      </w:r>
      <w:proofErr w:type="spellEnd"/>
      <w:r w:rsidRPr="00B910B8">
        <w:rPr>
          <w:b/>
          <w:bCs/>
        </w:rPr>
        <w:t>}/</w:t>
      </w:r>
      <w:proofErr w:type="spellStart"/>
      <w:r w:rsidRPr="00B910B8">
        <w:rPr>
          <w:b/>
          <w:bCs/>
        </w:rPr>
        <w:t>nimsas</w:t>
      </w:r>
      <w:proofErr w:type="spellEnd"/>
      <w:r w:rsidRPr="00B910B8">
        <w:rPr>
          <w:b/>
          <w:bCs/>
        </w:rPr>
        <w:t>-sec/</w:t>
      </w:r>
      <w:r w:rsidR="007A1829">
        <w:rPr>
          <w:b/>
          <w:noProof/>
        </w:rPr>
        <w:t>&lt;</w:t>
      </w:r>
      <w:proofErr w:type="spellStart"/>
      <w:r w:rsidR="007A1829">
        <w:rPr>
          <w:b/>
          <w:noProof/>
        </w:rPr>
        <w:t>apiVersion</w:t>
      </w:r>
      <w:proofErr w:type="spellEnd"/>
      <w:r w:rsidR="007A1829">
        <w:rPr>
          <w:b/>
          <w:noProof/>
        </w:rPr>
        <w:t>&gt;</w:t>
      </w:r>
      <w:r w:rsidRPr="00B910B8">
        <w:rPr>
          <w:b/>
          <w:bCs/>
        </w:rPr>
        <w:t>/session-event-subscriptions</w:t>
      </w:r>
    </w:p>
    <w:p w14:paraId="267428C2" w14:textId="77777777" w:rsidR="007B3457" w:rsidRDefault="00000000">
      <w:pPr>
        <w:rPr>
          <w:rFonts w:ascii="Arial" w:hAnsi="Arial" w:cs="Arial"/>
        </w:rPr>
      </w:pPr>
      <w:r>
        <w:t>This resource shall support the resource URI variables defined in table 6.1.3.2.2-1.</w:t>
      </w:r>
    </w:p>
    <w:p w14:paraId="514C63AE" w14:textId="77777777" w:rsidR="007B3457" w:rsidRDefault="00000000">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7B3457" w14:paraId="4DB3F7C8" w14:textId="77777777">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tcPr>
          <w:p w14:paraId="7A98F5CE" w14:textId="77777777" w:rsidR="007B3457" w:rsidRDefault="00000000">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591AD9BE" w14:textId="77777777" w:rsidR="007B3457" w:rsidRDefault="00000000">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76203C3D" w14:textId="77777777" w:rsidR="007B3457" w:rsidRDefault="00000000">
            <w:pPr>
              <w:pStyle w:val="TAH"/>
            </w:pPr>
            <w:r>
              <w:t>Definition</w:t>
            </w:r>
          </w:p>
        </w:tc>
      </w:tr>
      <w:tr w:rsidR="007B3457" w14:paraId="7EDCDFA2"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0C3584CF" w14:textId="77777777" w:rsidR="007B3457" w:rsidRDefault="00000000">
            <w:pPr>
              <w:pStyle w:val="TAL"/>
            </w:pPr>
            <w:proofErr w:type="spellStart"/>
            <w:r>
              <w:t>apiRoot</w:t>
            </w:r>
            <w:proofErr w:type="spellEnd"/>
          </w:p>
        </w:tc>
        <w:tc>
          <w:tcPr>
            <w:tcW w:w="1039" w:type="pct"/>
            <w:tcBorders>
              <w:top w:val="single" w:sz="6" w:space="0" w:color="000000"/>
              <w:left w:val="single" w:sz="6" w:space="0" w:color="000000"/>
              <w:bottom w:val="single" w:sz="6" w:space="0" w:color="000000"/>
              <w:right w:val="single" w:sz="6" w:space="0" w:color="000000"/>
            </w:tcBorders>
          </w:tcPr>
          <w:p w14:paraId="7C34A1CF" w14:textId="77777777" w:rsidR="007B3457" w:rsidRDefault="00000000">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0A306D46" w14:textId="77777777" w:rsidR="007B3457" w:rsidRDefault="00000000">
            <w:pPr>
              <w:pStyle w:val="TAL"/>
            </w:pPr>
            <w:r>
              <w:t>See clause</w:t>
            </w:r>
            <w:r>
              <w:rPr>
                <w:lang w:val="en-US" w:eastAsia="zh-CN"/>
              </w:rPr>
              <w:t> </w:t>
            </w:r>
            <w:r>
              <w:t>6.1.1</w:t>
            </w:r>
          </w:p>
        </w:tc>
      </w:tr>
    </w:tbl>
    <w:p w14:paraId="18255D30" w14:textId="77777777" w:rsidR="007B3457" w:rsidRDefault="007B3457"/>
    <w:p w14:paraId="6C74AB10" w14:textId="77777777" w:rsidR="007B3457" w:rsidRDefault="00000000">
      <w:pPr>
        <w:pStyle w:val="Heading5"/>
      </w:pPr>
      <w:bookmarkStart w:id="108" w:name="_Toc177461452"/>
      <w:r>
        <w:t>6.1.3.2.3</w:t>
      </w:r>
      <w:r>
        <w:tab/>
        <w:t>Resource Standard Methods</w:t>
      </w:r>
      <w:bookmarkEnd w:id="106"/>
      <w:bookmarkEnd w:id="107"/>
      <w:bookmarkEnd w:id="108"/>
    </w:p>
    <w:p w14:paraId="6EDD8976" w14:textId="27FB60A5" w:rsidR="007B3457" w:rsidRDefault="00000000">
      <w:pPr>
        <w:pStyle w:val="H6"/>
      </w:pPr>
      <w:bookmarkStart w:id="109" w:name="_Toc510696613"/>
      <w:bookmarkStart w:id="110" w:name="_Toc35971404"/>
      <w:bookmarkStart w:id="111" w:name="_Toc510696635"/>
      <w:bookmarkStart w:id="112" w:name="_Toc35971430"/>
      <w:r>
        <w:t>6.1.3.2.3.1</w:t>
      </w:r>
      <w:r>
        <w:tab/>
      </w:r>
      <w:r w:rsidR="00FD662C">
        <w:t>POST</w:t>
      </w:r>
      <w:bookmarkEnd w:id="109"/>
      <w:bookmarkEnd w:id="110"/>
    </w:p>
    <w:p w14:paraId="54F6E044" w14:textId="77777777" w:rsidR="007B3457" w:rsidRDefault="00000000">
      <w:r>
        <w:t>This method shall support the URI query parameters specified in table 6.1.3.2.3.1-1.</w:t>
      </w:r>
    </w:p>
    <w:p w14:paraId="1E067E1A" w14:textId="1A2FA624" w:rsidR="007B3457" w:rsidRDefault="00000000">
      <w:pPr>
        <w:pStyle w:val="TH"/>
        <w:rPr>
          <w:rFonts w:cs="Arial"/>
        </w:rPr>
      </w:pPr>
      <w:r>
        <w:t xml:space="preserve">Table 6.1.3.2.3.1-1: URI query parameters supported by the </w:t>
      </w:r>
      <w:r w:rsidR="00FD662C">
        <w:t>POST</w:t>
      </w:r>
      <w:r>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7B3457" w14:paraId="6814CB79" w14:textId="77777777" w:rsidTr="00B910B8">
        <w:trPr>
          <w:jc w:val="center"/>
        </w:trPr>
        <w:tc>
          <w:tcPr>
            <w:tcW w:w="826" w:type="pct"/>
            <w:shd w:val="clear" w:color="auto" w:fill="C0C0C0"/>
          </w:tcPr>
          <w:p w14:paraId="7A206669" w14:textId="77777777" w:rsidR="007B3457" w:rsidRDefault="00000000">
            <w:pPr>
              <w:pStyle w:val="TAH"/>
            </w:pPr>
            <w:r>
              <w:t>Name</w:t>
            </w:r>
          </w:p>
        </w:tc>
        <w:tc>
          <w:tcPr>
            <w:tcW w:w="731" w:type="pct"/>
            <w:shd w:val="clear" w:color="auto" w:fill="C0C0C0"/>
          </w:tcPr>
          <w:p w14:paraId="4805C879" w14:textId="77777777" w:rsidR="007B3457" w:rsidRDefault="00000000">
            <w:pPr>
              <w:pStyle w:val="TAH"/>
            </w:pPr>
            <w:r>
              <w:t>Data type</w:t>
            </w:r>
          </w:p>
        </w:tc>
        <w:tc>
          <w:tcPr>
            <w:tcW w:w="215" w:type="pct"/>
            <w:shd w:val="clear" w:color="auto" w:fill="C0C0C0"/>
          </w:tcPr>
          <w:p w14:paraId="20E8AD64" w14:textId="77777777" w:rsidR="007B3457" w:rsidRDefault="00000000">
            <w:pPr>
              <w:pStyle w:val="TAH"/>
            </w:pPr>
            <w:r>
              <w:t>P</w:t>
            </w:r>
          </w:p>
        </w:tc>
        <w:tc>
          <w:tcPr>
            <w:tcW w:w="580" w:type="pct"/>
            <w:shd w:val="clear" w:color="auto" w:fill="C0C0C0"/>
          </w:tcPr>
          <w:p w14:paraId="19508A3B" w14:textId="77777777" w:rsidR="007B3457" w:rsidRDefault="00000000">
            <w:pPr>
              <w:pStyle w:val="TAH"/>
            </w:pPr>
            <w:r>
              <w:t>Cardinality</w:t>
            </w:r>
          </w:p>
        </w:tc>
        <w:tc>
          <w:tcPr>
            <w:tcW w:w="1852" w:type="pct"/>
            <w:shd w:val="clear" w:color="auto" w:fill="C0C0C0"/>
            <w:vAlign w:val="center"/>
          </w:tcPr>
          <w:p w14:paraId="41D3B60D" w14:textId="77777777" w:rsidR="007B3457" w:rsidRDefault="00000000">
            <w:pPr>
              <w:pStyle w:val="TAH"/>
            </w:pPr>
            <w:r>
              <w:t>Description</w:t>
            </w:r>
          </w:p>
        </w:tc>
        <w:tc>
          <w:tcPr>
            <w:tcW w:w="796" w:type="pct"/>
            <w:shd w:val="clear" w:color="auto" w:fill="C0C0C0"/>
          </w:tcPr>
          <w:p w14:paraId="71FBE889" w14:textId="77777777" w:rsidR="007B3457" w:rsidRDefault="00000000">
            <w:pPr>
              <w:pStyle w:val="TAH"/>
            </w:pPr>
            <w:r>
              <w:t>Applicability</w:t>
            </w:r>
          </w:p>
        </w:tc>
      </w:tr>
      <w:tr w:rsidR="00FD662C" w:rsidRPr="00FD662C" w14:paraId="21EA578E" w14:textId="77777777" w:rsidTr="00B910B8">
        <w:trPr>
          <w:jc w:val="center"/>
        </w:trPr>
        <w:tc>
          <w:tcPr>
            <w:tcW w:w="826" w:type="pct"/>
            <w:shd w:val="clear" w:color="auto" w:fill="auto"/>
          </w:tcPr>
          <w:p w14:paraId="52B8D180" w14:textId="5BA00907" w:rsidR="00FD662C" w:rsidRPr="00FD662C" w:rsidRDefault="00FD662C">
            <w:pPr>
              <w:pStyle w:val="TAL"/>
            </w:pPr>
            <w:r w:rsidRPr="00B910B8">
              <w:t>n/a</w:t>
            </w:r>
          </w:p>
        </w:tc>
        <w:tc>
          <w:tcPr>
            <w:tcW w:w="731" w:type="pct"/>
          </w:tcPr>
          <w:p w14:paraId="1749F7BD" w14:textId="77777777" w:rsidR="00FD662C" w:rsidRDefault="00FD662C">
            <w:pPr>
              <w:pStyle w:val="TAL"/>
            </w:pPr>
          </w:p>
        </w:tc>
        <w:tc>
          <w:tcPr>
            <w:tcW w:w="215" w:type="pct"/>
          </w:tcPr>
          <w:p w14:paraId="0BB1D824" w14:textId="77777777" w:rsidR="00FD662C" w:rsidRDefault="00FD662C" w:rsidP="00B910B8">
            <w:pPr>
              <w:pStyle w:val="TAL"/>
            </w:pPr>
          </w:p>
        </w:tc>
        <w:tc>
          <w:tcPr>
            <w:tcW w:w="580" w:type="pct"/>
          </w:tcPr>
          <w:p w14:paraId="40BDA5AF" w14:textId="77777777" w:rsidR="00FD662C" w:rsidRDefault="00FD662C">
            <w:pPr>
              <w:pStyle w:val="TAL"/>
            </w:pPr>
          </w:p>
        </w:tc>
        <w:tc>
          <w:tcPr>
            <w:tcW w:w="1852" w:type="pct"/>
            <w:shd w:val="clear" w:color="auto" w:fill="auto"/>
            <w:vAlign w:val="center"/>
          </w:tcPr>
          <w:p w14:paraId="468A04CA" w14:textId="77777777" w:rsidR="00FD662C" w:rsidRDefault="00FD662C">
            <w:pPr>
              <w:pStyle w:val="TAL"/>
            </w:pPr>
          </w:p>
        </w:tc>
        <w:tc>
          <w:tcPr>
            <w:tcW w:w="796" w:type="pct"/>
          </w:tcPr>
          <w:p w14:paraId="37E68789" w14:textId="77777777" w:rsidR="00FD662C" w:rsidRDefault="00FD662C">
            <w:pPr>
              <w:pStyle w:val="TAL"/>
            </w:pPr>
          </w:p>
        </w:tc>
      </w:tr>
    </w:tbl>
    <w:p w14:paraId="3441741E" w14:textId="77777777" w:rsidR="007B3457" w:rsidRDefault="007B3457"/>
    <w:p w14:paraId="4E1064FC" w14:textId="77777777" w:rsidR="007B3457" w:rsidRDefault="00000000">
      <w:r>
        <w:t>This method shall support the request data structures specified in table 6.1.3.2.3.1-2 and the response data structures and response codes specified in table 6.1.3.2.3.1-3.</w:t>
      </w:r>
    </w:p>
    <w:p w14:paraId="65FEF954" w14:textId="31056C66" w:rsidR="007B3457" w:rsidRDefault="00000000">
      <w:pPr>
        <w:pStyle w:val="TH"/>
      </w:pPr>
      <w:r>
        <w:t xml:space="preserve">Table 6.1.3.2.3.1-2: Data structures supported by the </w:t>
      </w:r>
      <w:r w:rsidR="00FD662C">
        <w:t>POST</w:t>
      </w:r>
      <w:r>
        <w:t xml:space="preserve"> Request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2"/>
        <w:gridCol w:w="421"/>
        <w:gridCol w:w="1257"/>
        <w:gridCol w:w="6343"/>
      </w:tblGrid>
      <w:tr w:rsidR="007B3457" w14:paraId="35BA4E0A" w14:textId="77777777" w:rsidTr="00B910B8">
        <w:trPr>
          <w:jc w:val="center"/>
        </w:trPr>
        <w:tc>
          <w:tcPr>
            <w:tcW w:w="1602" w:type="dxa"/>
            <w:shd w:val="clear" w:color="auto" w:fill="C0C0C0"/>
          </w:tcPr>
          <w:p w14:paraId="01AFE6EF" w14:textId="77777777" w:rsidR="007B3457" w:rsidRDefault="00000000">
            <w:pPr>
              <w:pStyle w:val="TAH"/>
            </w:pPr>
            <w:r>
              <w:t>Data type</w:t>
            </w:r>
          </w:p>
        </w:tc>
        <w:tc>
          <w:tcPr>
            <w:tcW w:w="421" w:type="dxa"/>
            <w:shd w:val="clear" w:color="auto" w:fill="C0C0C0"/>
          </w:tcPr>
          <w:p w14:paraId="543B0304" w14:textId="77777777" w:rsidR="007B3457" w:rsidRDefault="00000000">
            <w:pPr>
              <w:pStyle w:val="TAH"/>
            </w:pPr>
            <w:r>
              <w:t>P</w:t>
            </w:r>
          </w:p>
        </w:tc>
        <w:tc>
          <w:tcPr>
            <w:tcW w:w="1257" w:type="dxa"/>
            <w:shd w:val="clear" w:color="auto" w:fill="C0C0C0"/>
          </w:tcPr>
          <w:p w14:paraId="76EF8007" w14:textId="77777777" w:rsidR="007B3457" w:rsidRDefault="00000000">
            <w:pPr>
              <w:pStyle w:val="TAH"/>
            </w:pPr>
            <w:r>
              <w:t>Cardinality</w:t>
            </w:r>
          </w:p>
        </w:tc>
        <w:tc>
          <w:tcPr>
            <w:tcW w:w="6343" w:type="dxa"/>
            <w:shd w:val="clear" w:color="auto" w:fill="C0C0C0"/>
            <w:vAlign w:val="center"/>
          </w:tcPr>
          <w:p w14:paraId="5D0F79A3" w14:textId="77777777" w:rsidR="007B3457" w:rsidRDefault="00000000">
            <w:pPr>
              <w:pStyle w:val="TAH"/>
            </w:pPr>
            <w:r>
              <w:t>Description</w:t>
            </w:r>
          </w:p>
        </w:tc>
      </w:tr>
      <w:tr w:rsidR="00FD662C" w:rsidRPr="00FD662C" w14:paraId="71548254" w14:textId="77777777" w:rsidTr="00B910B8">
        <w:trPr>
          <w:jc w:val="center"/>
        </w:trPr>
        <w:tc>
          <w:tcPr>
            <w:tcW w:w="1602" w:type="dxa"/>
            <w:shd w:val="clear" w:color="auto" w:fill="auto"/>
          </w:tcPr>
          <w:p w14:paraId="2F901629" w14:textId="67EA4AEC" w:rsidR="00FD662C" w:rsidRPr="00FD662C" w:rsidRDefault="00FD662C">
            <w:pPr>
              <w:pStyle w:val="TAL"/>
            </w:pPr>
            <w:r w:rsidRPr="00B910B8">
              <w:t>Any</w:t>
            </w:r>
          </w:p>
        </w:tc>
        <w:tc>
          <w:tcPr>
            <w:tcW w:w="421" w:type="dxa"/>
          </w:tcPr>
          <w:p w14:paraId="45AEF384" w14:textId="77777777" w:rsidR="00FD662C" w:rsidRDefault="00FD662C" w:rsidP="00B910B8">
            <w:pPr>
              <w:pStyle w:val="TAL"/>
            </w:pPr>
          </w:p>
        </w:tc>
        <w:tc>
          <w:tcPr>
            <w:tcW w:w="1257" w:type="dxa"/>
          </w:tcPr>
          <w:p w14:paraId="63C0F9E0" w14:textId="77777777" w:rsidR="00FD662C" w:rsidRDefault="00FD662C">
            <w:pPr>
              <w:pStyle w:val="TAL"/>
            </w:pPr>
          </w:p>
        </w:tc>
        <w:tc>
          <w:tcPr>
            <w:tcW w:w="6343" w:type="dxa"/>
            <w:shd w:val="clear" w:color="auto" w:fill="auto"/>
          </w:tcPr>
          <w:p w14:paraId="7D3EE7EE" w14:textId="77777777" w:rsidR="00FD662C" w:rsidRDefault="00FD662C">
            <w:pPr>
              <w:pStyle w:val="TAL"/>
            </w:pPr>
          </w:p>
        </w:tc>
      </w:tr>
    </w:tbl>
    <w:p w14:paraId="7A886AD4" w14:textId="77777777" w:rsidR="007B3457" w:rsidRDefault="007B3457"/>
    <w:p w14:paraId="5E7749D7" w14:textId="381C5D2C" w:rsidR="007B3457" w:rsidRDefault="00000000">
      <w:pPr>
        <w:pStyle w:val="TH"/>
      </w:pPr>
      <w:r>
        <w:t xml:space="preserve">Table 6.1.3.2.3.1-3: Data structures supported by the </w:t>
      </w:r>
      <w:r w:rsidR="00FD662C">
        <w:t>POST</w:t>
      </w:r>
      <w:r>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33"/>
        <w:gridCol w:w="1249"/>
        <w:gridCol w:w="1122"/>
        <w:gridCol w:w="5231"/>
      </w:tblGrid>
      <w:tr w:rsidR="007B3457" w14:paraId="37BEFDA6" w14:textId="7777777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21589CA4" w14:textId="77777777" w:rsidR="007B3457" w:rsidRDefault="00000000">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5F7E09C1" w14:textId="77777777" w:rsidR="007B3457" w:rsidRDefault="00000000">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01492A94" w14:textId="77777777" w:rsidR="007B3457" w:rsidRDefault="00000000">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6EF30DBC" w14:textId="77777777" w:rsidR="007B3457" w:rsidRDefault="00000000">
            <w:pPr>
              <w:pStyle w:val="TAH"/>
            </w:pPr>
            <w:r>
              <w:t>Response</w:t>
            </w:r>
          </w:p>
          <w:p w14:paraId="7D62D84F" w14:textId="77777777" w:rsidR="007B3457" w:rsidRDefault="00000000">
            <w:pPr>
              <w:pStyle w:val="TAH"/>
            </w:pPr>
            <w:r>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5411538C" w14:textId="77777777" w:rsidR="007B3457" w:rsidRDefault="00000000">
            <w:pPr>
              <w:pStyle w:val="TAH"/>
            </w:pPr>
            <w:r>
              <w:t>Description</w:t>
            </w:r>
          </w:p>
        </w:tc>
      </w:tr>
      <w:tr w:rsidR="00FD662C" w:rsidRPr="00FD662C" w14:paraId="4D80172C" w14:textId="77777777">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0F09DC9D" w14:textId="1DD650E2" w:rsidR="00FD662C" w:rsidRPr="00FD662C" w:rsidRDefault="00FD662C">
            <w:pPr>
              <w:pStyle w:val="TAL"/>
            </w:pPr>
            <w:r w:rsidRPr="00B910B8">
              <w:t>n/a</w:t>
            </w:r>
          </w:p>
        </w:tc>
        <w:tc>
          <w:tcPr>
            <w:tcW w:w="225" w:type="pct"/>
            <w:tcBorders>
              <w:top w:val="single" w:sz="6" w:space="0" w:color="auto"/>
              <w:left w:val="single" w:sz="6" w:space="0" w:color="auto"/>
              <w:bottom w:val="single" w:sz="6" w:space="0" w:color="auto"/>
              <w:right w:val="single" w:sz="6" w:space="0" w:color="auto"/>
            </w:tcBorders>
          </w:tcPr>
          <w:p w14:paraId="08612637" w14:textId="77777777" w:rsidR="00FD662C" w:rsidRDefault="00FD662C" w:rsidP="00B910B8">
            <w:pPr>
              <w:pStyle w:val="TAL"/>
            </w:pPr>
          </w:p>
        </w:tc>
        <w:tc>
          <w:tcPr>
            <w:tcW w:w="649" w:type="pct"/>
            <w:tcBorders>
              <w:top w:val="single" w:sz="6" w:space="0" w:color="auto"/>
              <w:left w:val="single" w:sz="6" w:space="0" w:color="auto"/>
              <w:bottom w:val="single" w:sz="6" w:space="0" w:color="auto"/>
              <w:right w:val="single" w:sz="6" w:space="0" w:color="auto"/>
            </w:tcBorders>
          </w:tcPr>
          <w:p w14:paraId="1203C1C8" w14:textId="77777777" w:rsidR="00FD662C" w:rsidRDefault="00FD662C">
            <w:pPr>
              <w:pStyle w:val="TAL"/>
            </w:pPr>
          </w:p>
        </w:tc>
        <w:tc>
          <w:tcPr>
            <w:tcW w:w="583" w:type="pct"/>
            <w:tcBorders>
              <w:top w:val="single" w:sz="6" w:space="0" w:color="auto"/>
              <w:left w:val="single" w:sz="6" w:space="0" w:color="auto"/>
              <w:bottom w:val="single" w:sz="6" w:space="0" w:color="auto"/>
              <w:right w:val="single" w:sz="6" w:space="0" w:color="auto"/>
            </w:tcBorders>
          </w:tcPr>
          <w:p w14:paraId="352DD92B" w14:textId="77777777" w:rsidR="00FD662C" w:rsidRDefault="00FD662C">
            <w:pPr>
              <w:pStyle w:val="TAL"/>
            </w:pP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3AF11359" w14:textId="77777777" w:rsidR="00FD662C" w:rsidRDefault="00FD662C">
            <w:pPr>
              <w:pStyle w:val="TAL"/>
            </w:pPr>
          </w:p>
        </w:tc>
      </w:tr>
      <w:tr w:rsidR="007B3457" w14:paraId="656288CC" w14:textId="77777777">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62154770" w14:textId="33B19C31" w:rsidR="007B3457" w:rsidRDefault="00000000">
            <w:pPr>
              <w:pStyle w:val="TAN"/>
            </w:pPr>
            <w:r>
              <w:t>NOTE:</w:t>
            </w:r>
            <w:r>
              <w:tab/>
              <w:t xml:space="preserve">The mandatory HTTP error status code for the </w:t>
            </w:r>
            <w:r w:rsidR="00FD662C">
              <w:t>POST</w:t>
            </w:r>
            <w:r>
              <w:t xml:space="preserve"> method listed in Table 5.2.7.1-1 of 3GPP TS 29.500 [4] also apply.</w:t>
            </w:r>
          </w:p>
        </w:tc>
      </w:tr>
    </w:tbl>
    <w:p w14:paraId="1026F6A5" w14:textId="77777777" w:rsidR="007B3457" w:rsidRDefault="007B3457"/>
    <w:p w14:paraId="03BFC88E" w14:textId="77777777" w:rsidR="007B3457" w:rsidRDefault="00000000">
      <w:pPr>
        <w:pStyle w:val="Heading5"/>
      </w:pPr>
      <w:bookmarkStart w:id="113" w:name="_Toc35971406"/>
      <w:bookmarkStart w:id="114" w:name="_Toc510696615"/>
      <w:bookmarkStart w:id="115" w:name="_Toc177461453"/>
      <w:r>
        <w:t>6.1.3.2.4</w:t>
      </w:r>
      <w:r>
        <w:tab/>
        <w:t>Resource Custom Operations</w:t>
      </w:r>
      <w:bookmarkEnd w:id="113"/>
      <w:bookmarkEnd w:id="114"/>
      <w:bookmarkEnd w:id="115"/>
    </w:p>
    <w:p w14:paraId="1968D656" w14:textId="77777777" w:rsidR="00FD662C" w:rsidRPr="00B910B8" w:rsidRDefault="00FD662C" w:rsidP="00B910B8">
      <w:r w:rsidRPr="00B910B8">
        <w:t>None.</w:t>
      </w:r>
    </w:p>
    <w:p w14:paraId="2B01C6A0" w14:textId="77777777" w:rsidR="007B3457" w:rsidRDefault="00000000">
      <w:pPr>
        <w:pStyle w:val="Heading3"/>
      </w:pPr>
      <w:bookmarkStart w:id="116" w:name="_Toc510696622"/>
      <w:bookmarkStart w:id="117" w:name="_Toc35971413"/>
      <w:bookmarkStart w:id="118" w:name="_Toc177461454"/>
      <w:r>
        <w:t>6.1.4</w:t>
      </w:r>
      <w:r>
        <w:tab/>
        <w:t>Custom Operations without associated resources</w:t>
      </w:r>
      <w:bookmarkEnd w:id="116"/>
      <w:bookmarkEnd w:id="117"/>
      <w:bookmarkEnd w:id="118"/>
    </w:p>
    <w:p w14:paraId="104CC0ED" w14:textId="77777777" w:rsidR="00FD662C" w:rsidRPr="00B910B8" w:rsidRDefault="00FD662C" w:rsidP="00B910B8">
      <w:bookmarkStart w:id="119" w:name="_Toc510696623"/>
      <w:bookmarkStart w:id="120" w:name="_Toc35971414"/>
      <w:r w:rsidRPr="00B910B8">
        <w:t>None in this release of the specification.</w:t>
      </w:r>
    </w:p>
    <w:p w14:paraId="11CD5B27" w14:textId="77777777" w:rsidR="007B3457" w:rsidRDefault="00000000">
      <w:pPr>
        <w:pStyle w:val="Heading3"/>
      </w:pPr>
      <w:bookmarkStart w:id="121" w:name="_Toc35971419"/>
      <w:bookmarkStart w:id="122" w:name="_Toc510696628"/>
      <w:bookmarkStart w:id="123" w:name="_Toc177461455"/>
      <w:bookmarkEnd w:id="119"/>
      <w:bookmarkEnd w:id="120"/>
      <w:r>
        <w:t>6.1.5</w:t>
      </w:r>
      <w:r>
        <w:tab/>
        <w:t>Notifications</w:t>
      </w:r>
      <w:bookmarkEnd w:id="121"/>
      <w:bookmarkEnd w:id="122"/>
      <w:bookmarkEnd w:id="123"/>
    </w:p>
    <w:p w14:paraId="0E2E9987" w14:textId="77777777" w:rsidR="007B3457" w:rsidRDefault="00000000">
      <w:pPr>
        <w:pStyle w:val="Heading4"/>
      </w:pPr>
      <w:bookmarkStart w:id="124" w:name="_Toc510696629"/>
      <w:bookmarkStart w:id="125" w:name="_Toc35971420"/>
      <w:bookmarkStart w:id="126" w:name="_Toc177461456"/>
      <w:r>
        <w:t>6.1.5.1</w:t>
      </w:r>
      <w:r>
        <w:tab/>
        <w:t>General</w:t>
      </w:r>
      <w:bookmarkEnd w:id="124"/>
      <w:bookmarkEnd w:id="125"/>
      <w:bookmarkEnd w:id="126"/>
    </w:p>
    <w:p w14:paraId="08050D5E" w14:textId="77777777" w:rsidR="007B3457" w:rsidRDefault="00000000">
      <w:bookmarkStart w:id="127" w:name="_Toc510696630"/>
      <w:bookmarkStart w:id="128" w:name="_Toc510696632"/>
      <w:r>
        <w:t>Notifications shall comply to clause 6.2 of 3GPP TS 29.500 [4] and clause 4.6.2.3 of 3GPP TS 29.501 [5].</w:t>
      </w:r>
    </w:p>
    <w:p w14:paraId="44DE7237" w14:textId="77777777" w:rsidR="007B3457" w:rsidRDefault="00000000">
      <w:pPr>
        <w:pStyle w:val="TH"/>
      </w:pPr>
      <w:r>
        <w:lastRenderedPageBreak/>
        <w:t>Table 6.1.5.1-1: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5"/>
        <w:gridCol w:w="3596"/>
        <w:gridCol w:w="1224"/>
        <w:gridCol w:w="1927"/>
      </w:tblGrid>
      <w:tr w:rsidR="007B3457" w14:paraId="3055D1F0" w14:textId="77777777" w:rsidTr="00B910B8">
        <w:trPr>
          <w:jc w:val="center"/>
        </w:trPr>
        <w:tc>
          <w:tcPr>
            <w:tcW w:w="1092" w:type="pct"/>
            <w:shd w:val="clear" w:color="auto" w:fill="C0C0C0"/>
            <w:vAlign w:val="center"/>
          </w:tcPr>
          <w:p w14:paraId="24D0821F" w14:textId="77777777" w:rsidR="007B3457" w:rsidRDefault="00000000">
            <w:pPr>
              <w:pStyle w:val="TAH"/>
            </w:pPr>
            <w:r>
              <w:t>Notification</w:t>
            </w:r>
          </w:p>
        </w:tc>
        <w:tc>
          <w:tcPr>
            <w:tcW w:w="2083" w:type="pct"/>
            <w:shd w:val="clear" w:color="auto" w:fill="C0C0C0"/>
            <w:vAlign w:val="center"/>
          </w:tcPr>
          <w:p w14:paraId="6E1CA671" w14:textId="77777777" w:rsidR="007B3457" w:rsidRDefault="00000000">
            <w:pPr>
              <w:pStyle w:val="TAH"/>
            </w:pPr>
            <w:r>
              <w:t>Callback URI</w:t>
            </w:r>
          </w:p>
        </w:tc>
        <w:tc>
          <w:tcPr>
            <w:tcW w:w="709" w:type="pct"/>
            <w:shd w:val="clear" w:color="auto" w:fill="C0C0C0"/>
            <w:vAlign w:val="center"/>
          </w:tcPr>
          <w:p w14:paraId="5C2A2C51" w14:textId="77777777" w:rsidR="007B3457" w:rsidRDefault="00000000">
            <w:pPr>
              <w:pStyle w:val="TAH"/>
            </w:pPr>
            <w:r>
              <w:t>HTTP method or custom operation</w:t>
            </w:r>
          </w:p>
        </w:tc>
        <w:tc>
          <w:tcPr>
            <w:tcW w:w="1116" w:type="pct"/>
            <w:shd w:val="clear" w:color="auto" w:fill="C0C0C0"/>
            <w:vAlign w:val="center"/>
          </w:tcPr>
          <w:p w14:paraId="58F31596" w14:textId="77777777" w:rsidR="007B3457" w:rsidRDefault="00000000">
            <w:pPr>
              <w:pStyle w:val="TAH"/>
            </w:pPr>
            <w:r>
              <w:t>Description</w:t>
            </w:r>
          </w:p>
          <w:p w14:paraId="0090067E" w14:textId="77777777" w:rsidR="007B3457" w:rsidRDefault="00000000">
            <w:pPr>
              <w:pStyle w:val="TAH"/>
            </w:pPr>
            <w:r>
              <w:t>(service operation)</w:t>
            </w:r>
          </w:p>
        </w:tc>
      </w:tr>
      <w:tr w:rsidR="007B3457" w:rsidRPr="00FD662C" w14:paraId="06C24F55" w14:textId="77777777" w:rsidTr="00B910B8">
        <w:trPr>
          <w:jc w:val="center"/>
        </w:trPr>
        <w:tc>
          <w:tcPr>
            <w:tcW w:w="1092" w:type="pct"/>
            <w:vAlign w:val="center"/>
          </w:tcPr>
          <w:p w14:paraId="2FB3C33C" w14:textId="7CBA90C1" w:rsidR="007B3457" w:rsidRPr="00B910B8" w:rsidRDefault="00FD662C" w:rsidP="00B910B8">
            <w:pPr>
              <w:pStyle w:val="TAL"/>
            </w:pPr>
            <w:r w:rsidRPr="00B910B8">
              <w:t>Session Event Notification</w:t>
            </w:r>
          </w:p>
        </w:tc>
        <w:tc>
          <w:tcPr>
            <w:tcW w:w="2083" w:type="pct"/>
            <w:vAlign w:val="center"/>
          </w:tcPr>
          <w:p w14:paraId="1E559204" w14:textId="2A005D5B" w:rsidR="007B3457" w:rsidRPr="00B910B8" w:rsidRDefault="00FD662C" w:rsidP="00FD662C">
            <w:pPr>
              <w:pStyle w:val="TAL"/>
            </w:pPr>
            <w:r w:rsidRPr="00B910B8">
              <w:t>{</w:t>
            </w:r>
            <w:proofErr w:type="spellStart"/>
            <w:r w:rsidRPr="00B910B8">
              <w:t>SessionEventNotificationUri</w:t>
            </w:r>
            <w:proofErr w:type="spellEnd"/>
            <w:r w:rsidRPr="00B910B8">
              <w:t>}</w:t>
            </w:r>
          </w:p>
        </w:tc>
        <w:tc>
          <w:tcPr>
            <w:tcW w:w="709" w:type="pct"/>
          </w:tcPr>
          <w:p w14:paraId="53CF664A" w14:textId="0B84D522" w:rsidR="007B3457" w:rsidRPr="00B910B8" w:rsidRDefault="00FD662C" w:rsidP="00B910B8">
            <w:pPr>
              <w:pStyle w:val="TAL"/>
            </w:pPr>
            <w:r w:rsidRPr="00B910B8">
              <w:t>POST</w:t>
            </w:r>
          </w:p>
        </w:tc>
        <w:tc>
          <w:tcPr>
            <w:tcW w:w="1116" w:type="pct"/>
          </w:tcPr>
          <w:p w14:paraId="5693FF9F" w14:textId="70228C2B" w:rsidR="007B3457" w:rsidRPr="00B910B8" w:rsidRDefault="00FD662C" w:rsidP="00FD662C">
            <w:pPr>
              <w:pStyle w:val="TAL"/>
            </w:pPr>
            <w:r w:rsidRPr="00B910B8">
              <w:t>Report the session event observed.</w:t>
            </w:r>
          </w:p>
        </w:tc>
      </w:tr>
    </w:tbl>
    <w:p w14:paraId="676A17D0" w14:textId="77777777" w:rsidR="007B3457" w:rsidRDefault="007B3457"/>
    <w:p w14:paraId="02F22E05" w14:textId="77777777" w:rsidR="00834179" w:rsidRPr="00B910B8" w:rsidRDefault="00834179" w:rsidP="00B910B8">
      <w:pPr>
        <w:pStyle w:val="Heading4"/>
      </w:pPr>
      <w:bookmarkStart w:id="129" w:name="_Toc177461457"/>
      <w:bookmarkStart w:id="130" w:name="_Toc35971421"/>
      <w:r w:rsidRPr="00B910B8">
        <w:t>6.1.5.2</w:t>
      </w:r>
      <w:r w:rsidRPr="00B910B8">
        <w:tab/>
        <w:t>Session Event Notification</w:t>
      </w:r>
      <w:bookmarkEnd w:id="129"/>
    </w:p>
    <w:p w14:paraId="1FDC3489" w14:textId="77777777" w:rsidR="00834179" w:rsidRPr="00B910B8" w:rsidRDefault="00834179" w:rsidP="00B910B8">
      <w:pPr>
        <w:pStyle w:val="Heading5"/>
      </w:pPr>
      <w:bookmarkStart w:id="131" w:name="_Toc177461458"/>
      <w:r w:rsidRPr="00B910B8">
        <w:t>6.1.5.2.1</w:t>
      </w:r>
      <w:r w:rsidRPr="00B910B8">
        <w:tab/>
        <w:t>Description</w:t>
      </w:r>
      <w:bookmarkEnd w:id="131"/>
    </w:p>
    <w:p w14:paraId="5DD82085" w14:textId="77777777" w:rsidR="00834179" w:rsidRPr="00834179" w:rsidRDefault="00834179" w:rsidP="00B910B8">
      <w:r w:rsidRPr="00B910B8">
        <w:t>The Session Event Notification is used by the IMS AS to report the observed Session Event to notification endpoints.</w:t>
      </w:r>
    </w:p>
    <w:p w14:paraId="47647A5D" w14:textId="77777777" w:rsidR="00834179" w:rsidRPr="00B910B8" w:rsidRDefault="00834179" w:rsidP="00B910B8">
      <w:pPr>
        <w:pStyle w:val="Heading5"/>
      </w:pPr>
      <w:bookmarkStart w:id="132" w:name="_Toc177461459"/>
      <w:r w:rsidRPr="00B910B8">
        <w:t>6.1.5.2.2</w:t>
      </w:r>
      <w:r w:rsidRPr="00B910B8">
        <w:tab/>
        <w:t>Target URI</w:t>
      </w:r>
      <w:bookmarkEnd w:id="132"/>
    </w:p>
    <w:p w14:paraId="74B718C6" w14:textId="77777777" w:rsidR="00834179" w:rsidRPr="00B910B8" w:rsidRDefault="00834179" w:rsidP="00B910B8">
      <w:r w:rsidRPr="00B910B8">
        <w:t>The Callback URI "{</w:t>
      </w:r>
      <w:proofErr w:type="spellStart"/>
      <w:r w:rsidRPr="00B910B8">
        <w:t>SessionEventNotificationUri</w:t>
      </w:r>
      <w:proofErr w:type="spellEnd"/>
      <w:r w:rsidRPr="00B910B8">
        <w:t>}" shall be used with the callback URI variables defined in table 6.1.5.2.2-1.</w:t>
      </w:r>
    </w:p>
    <w:p w14:paraId="2F3E5FB6" w14:textId="77777777" w:rsidR="00834179" w:rsidRPr="00B910B8" w:rsidRDefault="00834179" w:rsidP="00B910B8">
      <w:pPr>
        <w:pStyle w:val="TH"/>
        <w:rPr>
          <w:b w:val="0"/>
        </w:rPr>
      </w:pPr>
      <w:r w:rsidRPr="00B910B8">
        <w:t>Table 6.1.5.2.2-1: Callback URI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4"/>
        <w:gridCol w:w="7814"/>
      </w:tblGrid>
      <w:tr w:rsidR="00834179" w:rsidRPr="0049187D" w14:paraId="5E0F444D" w14:textId="77777777" w:rsidTr="00BE51C3">
        <w:trPr>
          <w:jc w:val="center"/>
        </w:trPr>
        <w:tc>
          <w:tcPr>
            <w:tcW w:w="1924" w:type="dxa"/>
            <w:shd w:val="clear" w:color="auto" w:fill="C0C0C0"/>
          </w:tcPr>
          <w:p w14:paraId="06EAA5A8" w14:textId="77777777" w:rsidR="00834179" w:rsidRPr="00B910B8" w:rsidRDefault="00834179" w:rsidP="00B910B8">
            <w:pPr>
              <w:pStyle w:val="TAH"/>
              <w:rPr>
                <w:b w:val="0"/>
              </w:rPr>
            </w:pPr>
            <w:r w:rsidRPr="00B910B8">
              <w:t>Name</w:t>
            </w:r>
          </w:p>
        </w:tc>
        <w:tc>
          <w:tcPr>
            <w:tcW w:w="7814" w:type="dxa"/>
            <w:shd w:val="clear" w:color="auto" w:fill="C0C0C0"/>
            <w:vAlign w:val="center"/>
          </w:tcPr>
          <w:p w14:paraId="72E1DE04" w14:textId="77777777" w:rsidR="00834179" w:rsidRPr="00B910B8" w:rsidRDefault="00834179" w:rsidP="00B910B8">
            <w:pPr>
              <w:pStyle w:val="TAH"/>
              <w:rPr>
                <w:b w:val="0"/>
              </w:rPr>
            </w:pPr>
            <w:r w:rsidRPr="00B910B8">
              <w:t>Definition</w:t>
            </w:r>
          </w:p>
        </w:tc>
      </w:tr>
      <w:tr w:rsidR="00834179" w:rsidRPr="0049187D" w14:paraId="286E9058" w14:textId="77777777" w:rsidTr="00BE51C3">
        <w:trPr>
          <w:jc w:val="center"/>
        </w:trPr>
        <w:tc>
          <w:tcPr>
            <w:tcW w:w="1924" w:type="dxa"/>
          </w:tcPr>
          <w:p w14:paraId="0ABC19C3" w14:textId="77777777" w:rsidR="00834179" w:rsidRPr="00B910B8" w:rsidRDefault="00834179" w:rsidP="00B910B8">
            <w:pPr>
              <w:pStyle w:val="TAL"/>
            </w:pPr>
            <w:proofErr w:type="spellStart"/>
            <w:r w:rsidRPr="00B910B8">
              <w:t>SessionEventNotificationUri</w:t>
            </w:r>
            <w:proofErr w:type="spellEnd"/>
          </w:p>
        </w:tc>
        <w:tc>
          <w:tcPr>
            <w:tcW w:w="7814" w:type="dxa"/>
            <w:vAlign w:val="center"/>
          </w:tcPr>
          <w:p w14:paraId="4DAD5AB9" w14:textId="6736DEC6" w:rsidR="000A2AD1" w:rsidRDefault="00834179" w:rsidP="000A2AD1">
            <w:pPr>
              <w:pStyle w:val="TAL"/>
            </w:pPr>
            <w:r w:rsidRPr="00B910B8">
              <w:t xml:space="preserve">The notification URI of </w:t>
            </w:r>
            <w:r w:rsidR="000A2AD1">
              <w:t>the Service</w:t>
            </w:r>
            <w:r w:rsidRPr="00B910B8">
              <w:t xml:space="preserve"> Consumer</w:t>
            </w:r>
            <w:r w:rsidR="000A2AD1">
              <w:t xml:space="preserve"> (i.e., DCSF)</w:t>
            </w:r>
            <w:r w:rsidRPr="00B910B8">
              <w:t xml:space="preserve"> to receive the session event</w:t>
            </w:r>
            <w:r w:rsidR="000A2AD1">
              <w:rPr>
                <w:rFonts w:eastAsiaTheme="minorEastAsia" w:hint="eastAsia"/>
                <w:lang w:eastAsia="zh-CN"/>
              </w:rPr>
              <w:t>s</w:t>
            </w:r>
            <w:r w:rsidRPr="00B910B8">
              <w:t>.</w:t>
            </w:r>
          </w:p>
          <w:p w14:paraId="3799E130" w14:textId="77777777" w:rsidR="00C147D4" w:rsidRDefault="00C147D4" w:rsidP="000A2AD1">
            <w:pPr>
              <w:pStyle w:val="TAL"/>
              <w:rPr>
                <w:rFonts w:eastAsiaTheme="minorEastAsia"/>
                <w:lang w:eastAsia="zh-CN"/>
              </w:rPr>
            </w:pPr>
          </w:p>
          <w:p w14:paraId="6D3514DF" w14:textId="7ABECEEC" w:rsidR="00834179" w:rsidRPr="00B910B8" w:rsidRDefault="000A2AD1" w:rsidP="000A2AD1">
            <w:pPr>
              <w:pStyle w:val="TAL"/>
            </w:pPr>
            <w:r>
              <w:t>In this release,</w:t>
            </w:r>
            <w:r w:rsidR="00834179" w:rsidRPr="00B910B8">
              <w:t xml:space="preserve"> </w:t>
            </w:r>
            <w:r>
              <w:rPr>
                <w:rFonts w:eastAsiaTheme="minorEastAsia" w:hint="eastAsia"/>
                <w:lang w:eastAsia="zh-CN"/>
              </w:rPr>
              <w:t>t</w:t>
            </w:r>
            <w:r w:rsidR="00834179" w:rsidRPr="00B910B8">
              <w:t xml:space="preserve">he </w:t>
            </w:r>
            <w:proofErr w:type="spellStart"/>
            <w:r w:rsidR="00834179" w:rsidRPr="00B910B8">
              <w:t>SessionEventNotificationUri</w:t>
            </w:r>
            <w:proofErr w:type="spellEnd"/>
            <w:r w:rsidR="00834179" w:rsidRPr="00B910B8">
              <w:t xml:space="preserve"> </w:t>
            </w:r>
            <w:r w:rsidR="00A93BF4">
              <w:t>of the Service Consumer</w:t>
            </w:r>
            <w:r w:rsidR="00A93BF4" w:rsidRPr="00B910B8">
              <w:t xml:space="preserve"> </w:t>
            </w:r>
            <w:r w:rsidR="00834179" w:rsidRPr="00B910B8">
              <w:t xml:space="preserve">is </w:t>
            </w:r>
            <w:r w:rsidR="00A93BF4">
              <w:t xml:space="preserve">locally configured in the IMS AS or discovered by the IMS AS via NRF </w:t>
            </w:r>
            <w:r w:rsidR="00A93BF4">
              <w:rPr>
                <w:rFonts w:hint="eastAsia"/>
                <w:lang w:eastAsia="zh-CN"/>
              </w:rPr>
              <w:t>(</w:t>
            </w:r>
            <w:r w:rsidR="00A93BF4">
              <w:t>in the default notification subscription with the "DC_SESSION_EVENT</w:t>
            </w:r>
            <w:r w:rsidR="00A93BF4" w:rsidRPr="00201EAE">
              <w:t>_NOTIFICATION</w:t>
            </w:r>
            <w:r w:rsidR="00A93BF4">
              <w:t>" notification type)</w:t>
            </w:r>
            <w:r w:rsidR="00834179" w:rsidRPr="00B910B8">
              <w:t>.</w:t>
            </w:r>
          </w:p>
        </w:tc>
      </w:tr>
    </w:tbl>
    <w:p w14:paraId="34A45803" w14:textId="77777777" w:rsidR="00834179" w:rsidRPr="00834179" w:rsidRDefault="00834179" w:rsidP="00834179"/>
    <w:p w14:paraId="1FD12EFA" w14:textId="77777777" w:rsidR="00834179" w:rsidRDefault="00834179" w:rsidP="00834179">
      <w:pPr>
        <w:pStyle w:val="Heading5"/>
      </w:pPr>
      <w:bookmarkStart w:id="133" w:name="_Toc177461460"/>
      <w:r w:rsidRPr="00B910B8">
        <w:t>6.1.5.2.3</w:t>
      </w:r>
      <w:r w:rsidRPr="00B910B8">
        <w:tab/>
        <w:t>Standard Methods</w:t>
      </w:r>
      <w:bookmarkEnd w:id="133"/>
    </w:p>
    <w:p w14:paraId="4394A4A5" w14:textId="77777777" w:rsidR="0049187D" w:rsidRDefault="0049187D" w:rsidP="0049187D">
      <w:pPr>
        <w:pStyle w:val="H6"/>
      </w:pPr>
      <w:r>
        <w:t>6.1.5.2.3.1</w:t>
      </w:r>
      <w:r>
        <w:tab/>
        <w:t>POST</w:t>
      </w:r>
    </w:p>
    <w:p w14:paraId="2E022FC7" w14:textId="77777777" w:rsidR="00834179" w:rsidRPr="00B910B8" w:rsidRDefault="00834179" w:rsidP="00B910B8">
      <w:r w:rsidRPr="00B910B8">
        <w:t>This method shall support the request data structures specified in table 6.1.5.2.3.1-1 and the response data structures and response codes specified in table 6.1.5.2.3.1-1.</w:t>
      </w:r>
    </w:p>
    <w:p w14:paraId="24EFB8D7" w14:textId="77777777" w:rsidR="00834179" w:rsidRPr="00B910B8" w:rsidRDefault="00834179" w:rsidP="00B910B8">
      <w:pPr>
        <w:pStyle w:val="TH"/>
        <w:rPr>
          <w:b w:val="0"/>
        </w:rPr>
      </w:pPr>
      <w:r w:rsidRPr="00B910B8">
        <w:t>Table 6.1.5.2.3.1-1: Data structures supported by the POST Request Body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834179" w:rsidRPr="0049187D" w14:paraId="693AEB57" w14:textId="77777777" w:rsidTr="00BE51C3">
        <w:trPr>
          <w:jc w:val="center"/>
        </w:trPr>
        <w:tc>
          <w:tcPr>
            <w:tcW w:w="2899" w:type="dxa"/>
            <w:shd w:val="clear" w:color="auto" w:fill="C0C0C0"/>
          </w:tcPr>
          <w:p w14:paraId="1B92D7E4" w14:textId="77777777" w:rsidR="00834179" w:rsidRPr="00B910B8" w:rsidRDefault="00834179" w:rsidP="00B910B8">
            <w:pPr>
              <w:pStyle w:val="TAH"/>
              <w:rPr>
                <w:b w:val="0"/>
              </w:rPr>
            </w:pPr>
            <w:r w:rsidRPr="00B910B8">
              <w:t>Data type</w:t>
            </w:r>
          </w:p>
        </w:tc>
        <w:tc>
          <w:tcPr>
            <w:tcW w:w="450" w:type="dxa"/>
            <w:shd w:val="clear" w:color="auto" w:fill="C0C0C0"/>
          </w:tcPr>
          <w:p w14:paraId="6B70F9C0" w14:textId="77777777" w:rsidR="00834179" w:rsidRPr="00B910B8" w:rsidRDefault="00834179" w:rsidP="00B910B8">
            <w:pPr>
              <w:pStyle w:val="TAH"/>
              <w:rPr>
                <w:b w:val="0"/>
              </w:rPr>
            </w:pPr>
            <w:r w:rsidRPr="00B910B8">
              <w:t>P</w:t>
            </w:r>
          </w:p>
        </w:tc>
        <w:tc>
          <w:tcPr>
            <w:tcW w:w="1170" w:type="dxa"/>
            <w:shd w:val="clear" w:color="auto" w:fill="C0C0C0"/>
          </w:tcPr>
          <w:p w14:paraId="682A363B" w14:textId="77777777" w:rsidR="00834179" w:rsidRPr="00B910B8" w:rsidRDefault="00834179" w:rsidP="00B910B8">
            <w:pPr>
              <w:pStyle w:val="TAH"/>
              <w:rPr>
                <w:b w:val="0"/>
              </w:rPr>
            </w:pPr>
            <w:r w:rsidRPr="00B910B8">
              <w:t>Cardinality</w:t>
            </w:r>
          </w:p>
        </w:tc>
        <w:tc>
          <w:tcPr>
            <w:tcW w:w="5160" w:type="dxa"/>
            <w:shd w:val="clear" w:color="auto" w:fill="C0C0C0"/>
            <w:vAlign w:val="center"/>
          </w:tcPr>
          <w:p w14:paraId="366F5C76" w14:textId="77777777" w:rsidR="00834179" w:rsidRPr="00B910B8" w:rsidRDefault="00834179" w:rsidP="00B910B8">
            <w:pPr>
              <w:pStyle w:val="TAH"/>
              <w:rPr>
                <w:b w:val="0"/>
              </w:rPr>
            </w:pPr>
            <w:r w:rsidRPr="00B910B8">
              <w:t>Description</w:t>
            </w:r>
          </w:p>
        </w:tc>
      </w:tr>
      <w:tr w:rsidR="00834179" w:rsidRPr="0049187D" w14:paraId="02BCC145" w14:textId="77777777" w:rsidTr="00BE51C3">
        <w:trPr>
          <w:jc w:val="center"/>
        </w:trPr>
        <w:tc>
          <w:tcPr>
            <w:tcW w:w="2899" w:type="dxa"/>
          </w:tcPr>
          <w:p w14:paraId="14634598" w14:textId="77777777" w:rsidR="00834179" w:rsidRPr="00B910B8" w:rsidRDefault="00834179" w:rsidP="00B910B8">
            <w:pPr>
              <w:pStyle w:val="TAL"/>
            </w:pPr>
            <w:proofErr w:type="spellStart"/>
            <w:r w:rsidRPr="00B910B8">
              <w:t>SessionEventNotification</w:t>
            </w:r>
            <w:proofErr w:type="spellEnd"/>
          </w:p>
        </w:tc>
        <w:tc>
          <w:tcPr>
            <w:tcW w:w="450" w:type="dxa"/>
          </w:tcPr>
          <w:p w14:paraId="3F719BA8" w14:textId="77777777" w:rsidR="00834179" w:rsidRPr="00B910B8" w:rsidRDefault="00834179" w:rsidP="00B910B8">
            <w:pPr>
              <w:pStyle w:val="TAL"/>
            </w:pPr>
            <w:r w:rsidRPr="00B910B8">
              <w:t>M</w:t>
            </w:r>
          </w:p>
        </w:tc>
        <w:tc>
          <w:tcPr>
            <w:tcW w:w="1170" w:type="dxa"/>
          </w:tcPr>
          <w:p w14:paraId="046D41CB" w14:textId="77777777" w:rsidR="00834179" w:rsidRPr="00B910B8" w:rsidRDefault="00834179" w:rsidP="00B910B8">
            <w:pPr>
              <w:pStyle w:val="TAL"/>
            </w:pPr>
            <w:r w:rsidRPr="00B910B8">
              <w:t>1</w:t>
            </w:r>
          </w:p>
        </w:tc>
        <w:tc>
          <w:tcPr>
            <w:tcW w:w="5160" w:type="dxa"/>
          </w:tcPr>
          <w:p w14:paraId="6E81C057" w14:textId="77777777" w:rsidR="00834179" w:rsidRPr="00B910B8" w:rsidRDefault="00834179" w:rsidP="00B910B8">
            <w:pPr>
              <w:pStyle w:val="TAL"/>
            </w:pPr>
            <w:r w:rsidRPr="00B910B8">
              <w:t>The session event notification to notification endpoints.</w:t>
            </w:r>
          </w:p>
        </w:tc>
      </w:tr>
    </w:tbl>
    <w:p w14:paraId="1E4F2AB1" w14:textId="77777777" w:rsidR="00834179" w:rsidRPr="00834179" w:rsidRDefault="00834179" w:rsidP="00834179"/>
    <w:p w14:paraId="5E258BBD" w14:textId="77777777" w:rsidR="00834179" w:rsidRPr="00B910B8" w:rsidRDefault="00834179" w:rsidP="00B910B8">
      <w:pPr>
        <w:pStyle w:val="TH"/>
        <w:rPr>
          <w:b w:val="0"/>
        </w:rPr>
      </w:pPr>
      <w:r w:rsidRPr="00B910B8">
        <w:lastRenderedPageBreak/>
        <w:t>Table 6.1.5.2.3.1-2: Data structures supported by the POST Response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834179" w:rsidRPr="0049187D" w14:paraId="6F56EBDA" w14:textId="77777777" w:rsidTr="00BE51C3">
        <w:trPr>
          <w:jc w:val="center"/>
        </w:trPr>
        <w:tc>
          <w:tcPr>
            <w:tcW w:w="2004" w:type="dxa"/>
            <w:tcBorders>
              <w:top w:val="single" w:sz="6" w:space="0" w:color="auto"/>
              <w:left w:val="single" w:sz="6" w:space="0" w:color="auto"/>
              <w:bottom w:val="single" w:sz="6" w:space="0" w:color="auto"/>
              <w:right w:val="single" w:sz="6" w:space="0" w:color="auto"/>
            </w:tcBorders>
            <w:shd w:val="clear" w:color="auto" w:fill="C0C0C0"/>
          </w:tcPr>
          <w:p w14:paraId="616EAE6B" w14:textId="77777777" w:rsidR="00834179" w:rsidRPr="00B910B8" w:rsidRDefault="00834179" w:rsidP="00B910B8">
            <w:pPr>
              <w:pStyle w:val="TAH"/>
              <w:rPr>
                <w:b w:val="0"/>
              </w:rPr>
            </w:pPr>
            <w:r w:rsidRPr="00B910B8">
              <w:t>Data type</w:t>
            </w:r>
          </w:p>
        </w:tc>
        <w:tc>
          <w:tcPr>
            <w:tcW w:w="361" w:type="dxa"/>
            <w:tcBorders>
              <w:top w:val="single" w:sz="6" w:space="0" w:color="auto"/>
              <w:left w:val="single" w:sz="6" w:space="0" w:color="auto"/>
              <w:bottom w:val="single" w:sz="6" w:space="0" w:color="auto"/>
              <w:right w:val="single" w:sz="6" w:space="0" w:color="auto"/>
            </w:tcBorders>
            <w:shd w:val="clear" w:color="auto" w:fill="C0C0C0"/>
          </w:tcPr>
          <w:p w14:paraId="6E263A20" w14:textId="77777777" w:rsidR="00834179" w:rsidRPr="00B910B8" w:rsidRDefault="00834179" w:rsidP="00B910B8">
            <w:pPr>
              <w:pStyle w:val="TAH"/>
              <w:rPr>
                <w:b w:val="0"/>
              </w:rPr>
            </w:pPr>
            <w:r w:rsidRPr="00B910B8">
              <w:t>P</w:t>
            </w:r>
          </w:p>
        </w:tc>
        <w:tc>
          <w:tcPr>
            <w:tcW w:w="1259" w:type="dxa"/>
            <w:tcBorders>
              <w:top w:val="single" w:sz="6" w:space="0" w:color="auto"/>
              <w:left w:val="single" w:sz="6" w:space="0" w:color="auto"/>
              <w:bottom w:val="single" w:sz="6" w:space="0" w:color="auto"/>
              <w:right w:val="single" w:sz="6" w:space="0" w:color="auto"/>
            </w:tcBorders>
            <w:shd w:val="clear" w:color="auto" w:fill="C0C0C0"/>
          </w:tcPr>
          <w:p w14:paraId="4B90D61C" w14:textId="77777777" w:rsidR="00834179" w:rsidRPr="00B910B8" w:rsidRDefault="00834179" w:rsidP="00B910B8">
            <w:pPr>
              <w:pStyle w:val="TAH"/>
              <w:rPr>
                <w:b w:val="0"/>
              </w:rPr>
            </w:pPr>
            <w:r w:rsidRPr="00B910B8">
              <w:t>Cardinality</w:t>
            </w:r>
          </w:p>
        </w:tc>
        <w:tc>
          <w:tcPr>
            <w:tcW w:w="1441" w:type="dxa"/>
            <w:tcBorders>
              <w:top w:val="single" w:sz="6" w:space="0" w:color="auto"/>
              <w:left w:val="single" w:sz="6" w:space="0" w:color="auto"/>
              <w:bottom w:val="single" w:sz="6" w:space="0" w:color="auto"/>
              <w:right w:val="single" w:sz="6" w:space="0" w:color="auto"/>
            </w:tcBorders>
            <w:shd w:val="clear" w:color="auto" w:fill="C0C0C0"/>
          </w:tcPr>
          <w:p w14:paraId="0E72CD03" w14:textId="77777777" w:rsidR="00834179" w:rsidRPr="00B910B8" w:rsidRDefault="00834179" w:rsidP="00B910B8">
            <w:pPr>
              <w:pStyle w:val="TAH"/>
              <w:rPr>
                <w:b w:val="0"/>
              </w:rPr>
            </w:pPr>
            <w:r w:rsidRPr="00B910B8">
              <w:t>Response codes</w:t>
            </w:r>
          </w:p>
        </w:tc>
        <w:tc>
          <w:tcPr>
            <w:tcW w:w="4619" w:type="dxa"/>
            <w:tcBorders>
              <w:top w:val="single" w:sz="6" w:space="0" w:color="auto"/>
              <w:left w:val="single" w:sz="6" w:space="0" w:color="auto"/>
              <w:bottom w:val="single" w:sz="6" w:space="0" w:color="auto"/>
              <w:right w:val="single" w:sz="6" w:space="0" w:color="auto"/>
            </w:tcBorders>
            <w:shd w:val="clear" w:color="auto" w:fill="C0C0C0"/>
          </w:tcPr>
          <w:p w14:paraId="652FA196" w14:textId="77777777" w:rsidR="00834179" w:rsidRPr="00B910B8" w:rsidRDefault="00834179" w:rsidP="00B910B8">
            <w:pPr>
              <w:pStyle w:val="TAH"/>
              <w:rPr>
                <w:b w:val="0"/>
              </w:rPr>
            </w:pPr>
            <w:r w:rsidRPr="00B910B8">
              <w:t>Description</w:t>
            </w:r>
          </w:p>
        </w:tc>
      </w:tr>
      <w:tr w:rsidR="00834179" w:rsidRPr="00834179" w14:paraId="488F503E" w14:textId="77777777" w:rsidTr="00BE51C3">
        <w:trPr>
          <w:jc w:val="center"/>
        </w:trPr>
        <w:tc>
          <w:tcPr>
            <w:tcW w:w="2004" w:type="dxa"/>
            <w:tcBorders>
              <w:top w:val="single" w:sz="6" w:space="0" w:color="auto"/>
              <w:left w:val="single" w:sz="6" w:space="0" w:color="auto"/>
              <w:bottom w:val="single" w:sz="6" w:space="0" w:color="auto"/>
              <w:right w:val="single" w:sz="6" w:space="0" w:color="auto"/>
            </w:tcBorders>
          </w:tcPr>
          <w:p w14:paraId="74A30DC4" w14:textId="77777777" w:rsidR="00834179" w:rsidRPr="00B910B8" w:rsidRDefault="00834179" w:rsidP="00B910B8">
            <w:pPr>
              <w:pStyle w:val="TAL"/>
            </w:pPr>
            <w:r w:rsidRPr="00B910B8">
              <w:t>n/a</w:t>
            </w:r>
          </w:p>
        </w:tc>
        <w:tc>
          <w:tcPr>
            <w:tcW w:w="361" w:type="dxa"/>
            <w:tcBorders>
              <w:top w:val="single" w:sz="6" w:space="0" w:color="auto"/>
              <w:left w:val="single" w:sz="6" w:space="0" w:color="auto"/>
              <w:bottom w:val="single" w:sz="6" w:space="0" w:color="auto"/>
              <w:right w:val="single" w:sz="6" w:space="0" w:color="auto"/>
            </w:tcBorders>
          </w:tcPr>
          <w:p w14:paraId="2E5416E9" w14:textId="77777777" w:rsidR="00834179" w:rsidRPr="00B910B8" w:rsidRDefault="00834179" w:rsidP="00B910B8">
            <w:pPr>
              <w:pStyle w:val="TAL"/>
            </w:pPr>
          </w:p>
        </w:tc>
        <w:tc>
          <w:tcPr>
            <w:tcW w:w="1259" w:type="dxa"/>
            <w:tcBorders>
              <w:top w:val="single" w:sz="6" w:space="0" w:color="auto"/>
              <w:left w:val="single" w:sz="6" w:space="0" w:color="auto"/>
              <w:bottom w:val="single" w:sz="6" w:space="0" w:color="auto"/>
              <w:right w:val="single" w:sz="6" w:space="0" w:color="auto"/>
            </w:tcBorders>
          </w:tcPr>
          <w:p w14:paraId="6AFFA21D" w14:textId="77777777" w:rsidR="00834179" w:rsidRPr="00B910B8" w:rsidRDefault="00834179" w:rsidP="00B910B8">
            <w:pPr>
              <w:pStyle w:val="TAL"/>
            </w:pPr>
          </w:p>
        </w:tc>
        <w:tc>
          <w:tcPr>
            <w:tcW w:w="1441" w:type="dxa"/>
            <w:tcBorders>
              <w:top w:val="single" w:sz="6" w:space="0" w:color="auto"/>
              <w:left w:val="single" w:sz="6" w:space="0" w:color="auto"/>
              <w:bottom w:val="single" w:sz="6" w:space="0" w:color="auto"/>
              <w:right w:val="single" w:sz="6" w:space="0" w:color="auto"/>
            </w:tcBorders>
          </w:tcPr>
          <w:p w14:paraId="6BFB1896" w14:textId="77777777" w:rsidR="00834179" w:rsidRPr="00B910B8" w:rsidRDefault="00834179" w:rsidP="00B910B8">
            <w:pPr>
              <w:pStyle w:val="TAL"/>
            </w:pPr>
            <w:r w:rsidRPr="00B910B8">
              <w:t>204 No Content</w:t>
            </w:r>
          </w:p>
        </w:tc>
        <w:tc>
          <w:tcPr>
            <w:tcW w:w="4619" w:type="dxa"/>
            <w:tcBorders>
              <w:top w:val="single" w:sz="6" w:space="0" w:color="auto"/>
              <w:left w:val="single" w:sz="6" w:space="0" w:color="auto"/>
              <w:bottom w:val="single" w:sz="6" w:space="0" w:color="auto"/>
              <w:right w:val="single" w:sz="6" w:space="0" w:color="auto"/>
            </w:tcBorders>
          </w:tcPr>
          <w:p w14:paraId="1AEB1B9F" w14:textId="77777777" w:rsidR="00834179" w:rsidRPr="00B910B8" w:rsidRDefault="00834179" w:rsidP="00B910B8">
            <w:pPr>
              <w:pStyle w:val="TAL"/>
            </w:pPr>
            <w:r w:rsidRPr="00B910B8">
              <w:t>This case represents a successful notification of the event.</w:t>
            </w:r>
          </w:p>
        </w:tc>
      </w:tr>
      <w:tr w:rsidR="00834179" w:rsidRPr="00834179" w14:paraId="2B18F7D9" w14:textId="77777777" w:rsidTr="00BE51C3">
        <w:trPr>
          <w:jc w:val="center"/>
        </w:trPr>
        <w:tc>
          <w:tcPr>
            <w:tcW w:w="2004" w:type="dxa"/>
            <w:tcBorders>
              <w:top w:val="single" w:sz="6" w:space="0" w:color="auto"/>
              <w:left w:val="single" w:sz="6" w:space="0" w:color="auto"/>
              <w:bottom w:val="single" w:sz="6" w:space="0" w:color="auto"/>
              <w:right w:val="single" w:sz="6" w:space="0" w:color="auto"/>
            </w:tcBorders>
          </w:tcPr>
          <w:p w14:paraId="3D063E2E" w14:textId="77777777" w:rsidR="00834179" w:rsidRPr="00B910B8" w:rsidRDefault="00834179" w:rsidP="00B910B8">
            <w:pPr>
              <w:pStyle w:val="TAL"/>
            </w:pPr>
            <w:proofErr w:type="spellStart"/>
            <w:r w:rsidRPr="00B910B8">
              <w:t>ProblemDetails</w:t>
            </w:r>
            <w:proofErr w:type="spellEnd"/>
          </w:p>
        </w:tc>
        <w:tc>
          <w:tcPr>
            <w:tcW w:w="361" w:type="dxa"/>
            <w:tcBorders>
              <w:top w:val="single" w:sz="6" w:space="0" w:color="auto"/>
              <w:left w:val="single" w:sz="6" w:space="0" w:color="auto"/>
              <w:bottom w:val="single" w:sz="6" w:space="0" w:color="auto"/>
              <w:right w:val="single" w:sz="6" w:space="0" w:color="auto"/>
            </w:tcBorders>
          </w:tcPr>
          <w:p w14:paraId="338C3484" w14:textId="77777777" w:rsidR="00834179" w:rsidRPr="00B910B8" w:rsidRDefault="00834179" w:rsidP="00B910B8">
            <w:pPr>
              <w:pStyle w:val="TAL"/>
            </w:pPr>
            <w:r w:rsidRPr="00B910B8">
              <w:t>O</w:t>
            </w:r>
          </w:p>
        </w:tc>
        <w:tc>
          <w:tcPr>
            <w:tcW w:w="1259" w:type="dxa"/>
            <w:tcBorders>
              <w:top w:val="single" w:sz="6" w:space="0" w:color="auto"/>
              <w:left w:val="single" w:sz="6" w:space="0" w:color="auto"/>
              <w:bottom w:val="single" w:sz="6" w:space="0" w:color="auto"/>
              <w:right w:val="single" w:sz="6" w:space="0" w:color="auto"/>
            </w:tcBorders>
          </w:tcPr>
          <w:p w14:paraId="24C78292" w14:textId="77777777" w:rsidR="00834179" w:rsidRPr="00B910B8" w:rsidRDefault="00834179" w:rsidP="00B910B8">
            <w:pPr>
              <w:pStyle w:val="TAL"/>
            </w:pPr>
            <w:r w:rsidRPr="00B910B8">
              <w:t>0..1</w:t>
            </w:r>
          </w:p>
        </w:tc>
        <w:tc>
          <w:tcPr>
            <w:tcW w:w="1441" w:type="dxa"/>
            <w:tcBorders>
              <w:top w:val="single" w:sz="6" w:space="0" w:color="auto"/>
              <w:left w:val="single" w:sz="6" w:space="0" w:color="auto"/>
              <w:bottom w:val="single" w:sz="6" w:space="0" w:color="auto"/>
              <w:right w:val="single" w:sz="6" w:space="0" w:color="auto"/>
            </w:tcBorders>
          </w:tcPr>
          <w:p w14:paraId="14E8F3FB" w14:textId="77777777" w:rsidR="00834179" w:rsidRPr="00B910B8" w:rsidRDefault="00834179" w:rsidP="00B910B8">
            <w:pPr>
              <w:pStyle w:val="TAL"/>
            </w:pPr>
            <w:r w:rsidRPr="00B910B8">
              <w:t>404 Not Found</w:t>
            </w:r>
          </w:p>
        </w:tc>
        <w:tc>
          <w:tcPr>
            <w:tcW w:w="4619" w:type="dxa"/>
            <w:tcBorders>
              <w:top w:val="single" w:sz="6" w:space="0" w:color="auto"/>
              <w:left w:val="single" w:sz="6" w:space="0" w:color="auto"/>
              <w:bottom w:val="single" w:sz="6" w:space="0" w:color="auto"/>
              <w:right w:val="single" w:sz="6" w:space="0" w:color="auto"/>
            </w:tcBorders>
          </w:tcPr>
          <w:p w14:paraId="40A94006" w14:textId="77777777" w:rsidR="002F51D3" w:rsidRDefault="002F51D3" w:rsidP="002F51D3">
            <w:pPr>
              <w:pStyle w:val="TAL"/>
            </w:pPr>
            <w:r>
              <w:t>Indicates the session event notification has failed due to application error.</w:t>
            </w:r>
          </w:p>
          <w:p w14:paraId="380A0723" w14:textId="77777777" w:rsidR="002F51D3" w:rsidRDefault="002F51D3" w:rsidP="002F51D3">
            <w:pPr>
              <w:pStyle w:val="TAL"/>
            </w:pPr>
          </w:p>
          <w:p w14:paraId="73C0A533" w14:textId="77777777" w:rsidR="002F51D3" w:rsidRDefault="002F51D3" w:rsidP="002F51D3">
            <w:pPr>
              <w:pStyle w:val="TAL"/>
            </w:pPr>
            <w:r>
              <w:t>The "cause" attribute may be used to indicate one of the following application errors:</w:t>
            </w:r>
          </w:p>
          <w:p w14:paraId="408E8D6A" w14:textId="77777777" w:rsidR="002F51D3" w:rsidRDefault="002F51D3" w:rsidP="002F51D3">
            <w:pPr>
              <w:pStyle w:val="TAL"/>
            </w:pPr>
            <w:r>
              <w:t>-</w:t>
            </w:r>
            <w:r>
              <w:tab/>
              <w:t>USER_NOT_FOUND, e.g. if the NF Service Consumer (e.g. DCSF) does not serve this service user;</w:t>
            </w:r>
          </w:p>
          <w:p w14:paraId="47E4AEF6" w14:textId="0EC96BDB" w:rsidR="00834179" w:rsidRPr="00B910B8" w:rsidRDefault="002F51D3" w:rsidP="002F51D3">
            <w:pPr>
              <w:pStyle w:val="TAL"/>
            </w:pPr>
            <w:r>
              <w:t>-</w:t>
            </w:r>
            <w:r>
              <w:tab/>
              <w:t xml:space="preserve">NOTIFICATION_URI_NOT_FOUND, </w:t>
            </w:r>
            <w:r>
              <w:rPr>
                <w:rFonts w:eastAsiaTheme="minorEastAsia" w:hint="eastAsia"/>
                <w:lang w:eastAsia="zh-CN"/>
              </w:rPr>
              <w:t>i</w:t>
            </w:r>
            <w:r w:rsidR="00834179" w:rsidRPr="00B910B8">
              <w:t xml:space="preserve">f the NF Service Consumer </w:t>
            </w:r>
            <w:r>
              <w:t xml:space="preserve">(e.g. DCSF) </w:t>
            </w:r>
            <w:r w:rsidR="00834179" w:rsidRPr="00B910B8">
              <w:t>considers the "</w:t>
            </w:r>
            <w:proofErr w:type="spellStart"/>
            <w:r w:rsidR="00834179" w:rsidRPr="00B910B8">
              <w:t>SessionEventNotificationUri</w:t>
            </w:r>
            <w:proofErr w:type="spellEnd"/>
            <w:r w:rsidR="00834179" w:rsidRPr="00B910B8">
              <w:t>" is not recognized</w:t>
            </w:r>
            <w:r>
              <w:t>.</w:t>
            </w:r>
          </w:p>
        </w:tc>
      </w:tr>
      <w:tr w:rsidR="00834179" w:rsidRPr="00834179" w14:paraId="635AE84C" w14:textId="77777777" w:rsidTr="00BE51C3">
        <w:trPr>
          <w:jc w:val="center"/>
        </w:trPr>
        <w:tc>
          <w:tcPr>
            <w:tcW w:w="2004" w:type="dxa"/>
            <w:tcBorders>
              <w:top w:val="single" w:sz="6" w:space="0" w:color="auto"/>
              <w:left w:val="single" w:sz="6" w:space="0" w:color="auto"/>
              <w:bottom w:val="single" w:sz="6" w:space="0" w:color="auto"/>
              <w:right w:val="single" w:sz="6" w:space="0" w:color="auto"/>
            </w:tcBorders>
          </w:tcPr>
          <w:p w14:paraId="77E9098F" w14:textId="77777777" w:rsidR="00834179" w:rsidRPr="00B910B8" w:rsidRDefault="00834179" w:rsidP="00B910B8">
            <w:pPr>
              <w:pStyle w:val="TAL"/>
            </w:pPr>
            <w:proofErr w:type="spellStart"/>
            <w:r w:rsidRPr="00B910B8">
              <w:t>RedirectResponse</w:t>
            </w:r>
            <w:proofErr w:type="spellEnd"/>
          </w:p>
        </w:tc>
        <w:tc>
          <w:tcPr>
            <w:tcW w:w="361" w:type="dxa"/>
            <w:tcBorders>
              <w:top w:val="single" w:sz="6" w:space="0" w:color="auto"/>
              <w:left w:val="single" w:sz="6" w:space="0" w:color="auto"/>
              <w:bottom w:val="single" w:sz="6" w:space="0" w:color="auto"/>
              <w:right w:val="single" w:sz="6" w:space="0" w:color="auto"/>
            </w:tcBorders>
          </w:tcPr>
          <w:p w14:paraId="4220A8F6" w14:textId="77777777" w:rsidR="00834179" w:rsidRPr="00B910B8" w:rsidRDefault="00834179" w:rsidP="00B910B8">
            <w:pPr>
              <w:pStyle w:val="TAL"/>
            </w:pPr>
            <w:r w:rsidRPr="00B910B8">
              <w:t>O</w:t>
            </w:r>
          </w:p>
        </w:tc>
        <w:tc>
          <w:tcPr>
            <w:tcW w:w="1259" w:type="dxa"/>
            <w:tcBorders>
              <w:top w:val="single" w:sz="6" w:space="0" w:color="auto"/>
              <w:left w:val="single" w:sz="6" w:space="0" w:color="auto"/>
              <w:bottom w:val="single" w:sz="6" w:space="0" w:color="auto"/>
              <w:right w:val="single" w:sz="6" w:space="0" w:color="auto"/>
            </w:tcBorders>
          </w:tcPr>
          <w:p w14:paraId="79FEC280" w14:textId="77777777" w:rsidR="00834179" w:rsidRPr="00B910B8" w:rsidRDefault="00834179" w:rsidP="00B910B8">
            <w:pPr>
              <w:pStyle w:val="TAL"/>
            </w:pPr>
            <w:r w:rsidRPr="00B910B8">
              <w:t>0..1</w:t>
            </w:r>
          </w:p>
        </w:tc>
        <w:tc>
          <w:tcPr>
            <w:tcW w:w="1441" w:type="dxa"/>
            <w:tcBorders>
              <w:top w:val="single" w:sz="6" w:space="0" w:color="auto"/>
              <w:left w:val="single" w:sz="6" w:space="0" w:color="auto"/>
              <w:bottom w:val="single" w:sz="6" w:space="0" w:color="auto"/>
              <w:right w:val="single" w:sz="6" w:space="0" w:color="auto"/>
            </w:tcBorders>
          </w:tcPr>
          <w:p w14:paraId="3D78A03C" w14:textId="77777777" w:rsidR="00834179" w:rsidRPr="00B910B8" w:rsidRDefault="00834179" w:rsidP="00B910B8">
            <w:pPr>
              <w:pStyle w:val="TAL"/>
            </w:pPr>
            <w:r w:rsidRPr="00B910B8">
              <w:t>307 Temporary Redirect</w:t>
            </w:r>
          </w:p>
        </w:tc>
        <w:tc>
          <w:tcPr>
            <w:tcW w:w="4619" w:type="dxa"/>
            <w:tcBorders>
              <w:top w:val="single" w:sz="6" w:space="0" w:color="auto"/>
              <w:left w:val="single" w:sz="6" w:space="0" w:color="auto"/>
              <w:bottom w:val="single" w:sz="6" w:space="0" w:color="auto"/>
              <w:right w:val="single" w:sz="6" w:space="0" w:color="auto"/>
            </w:tcBorders>
          </w:tcPr>
          <w:p w14:paraId="0CF85EC2" w14:textId="60548274" w:rsidR="00996788" w:rsidRDefault="00834179" w:rsidP="00996788">
            <w:pPr>
              <w:pStyle w:val="TAL"/>
            </w:pPr>
            <w:r w:rsidRPr="00B910B8">
              <w:t>Temporary redirection.</w:t>
            </w:r>
          </w:p>
          <w:p w14:paraId="57A801D3" w14:textId="2F57E61C" w:rsidR="00834179" w:rsidRPr="00B910B8" w:rsidRDefault="00996788" w:rsidP="00996788">
            <w:pPr>
              <w:pStyle w:val="TAL"/>
            </w:pPr>
            <w:r>
              <w:t>(NOTE 2)</w:t>
            </w:r>
          </w:p>
        </w:tc>
      </w:tr>
      <w:tr w:rsidR="00834179" w:rsidRPr="00834179" w14:paraId="2CF6A852" w14:textId="77777777" w:rsidTr="00BE51C3">
        <w:trPr>
          <w:jc w:val="center"/>
        </w:trPr>
        <w:tc>
          <w:tcPr>
            <w:tcW w:w="2004" w:type="dxa"/>
            <w:tcBorders>
              <w:top w:val="single" w:sz="6" w:space="0" w:color="auto"/>
              <w:left w:val="single" w:sz="6" w:space="0" w:color="auto"/>
              <w:bottom w:val="single" w:sz="6" w:space="0" w:color="auto"/>
              <w:right w:val="single" w:sz="6" w:space="0" w:color="auto"/>
            </w:tcBorders>
          </w:tcPr>
          <w:p w14:paraId="318E93FC" w14:textId="77777777" w:rsidR="00834179" w:rsidRPr="00B910B8" w:rsidRDefault="00834179" w:rsidP="00B910B8">
            <w:pPr>
              <w:pStyle w:val="TAL"/>
            </w:pPr>
            <w:proofErr w:type="spellStart"/>
            <w:r w:rsidRPr="00B910B8">
              <w:t>RedirectResponse</w:t>
            </w:r>
            <w:proofErr w:type="spellEnd"/>
          </w:p>
        </w:tc>
        <w:tc>
          <w:tcPr>
            <w:tcW w:w="361" w:type="dxa"/>
            <w:tcBorders>
              <w:top w:val="single" w:sz="6" w:space="0" w:color="auto"/>
              <w:left w:val="single" w:sz="6" w:space="0" w:color="auto"/>
              <w:bottom w:val="single" w:sz="6" w:space="0" w:color="auto"/>
              <w:right w:val="single" w:sz="6" w:space="0" w:color="auto"/>
            </w:tcBorders>
          </w:tcPr>
          <w:p w14:paraId="45D0055C" w14:textId="77777777" w:rsidR="00834179" w:rsidRPr="00B910B8" w:rsidRDefault="00834179" w:rsidP="00B910B8">
            <w:pPr>
              <w:pStyle w:val="TAL"/>
            </w:pPr>
            <w:r w:rsidRPr="00B910B8">
              <w:t>O</w:t>
            </w:r>
          </w:p>
        </w:tc>
        <w:tc>
          <w:tcPr>
            <w:tcW w:w="1259" w:type="dxa"/>
            <w:tcBorders>
              <w:top w:val="single" w:sz="6" w:space="0" w:color="auto"/>
              <w:left w:val="single" w:sz="6" w:space="0" w:color="auto"/>
              <w:bottom w:val="single" w:sz="6" w:space="0" w:color="auto"/>
              <w:right w:val="single" w:sz="6" w:space="0" w:color="auto"/>
            </w:tcBorders>
          </w:tcPr>
          <w:p w14:paraId="586A79F4" w14:textId="77777777" w:rsidR="00834179" w:rsidRPr="00B910B8" w:rsidRDefault="00834179" w:rsidP="00B910B8">
            <w:pPr>
              <w:pStyle w:val="TAL"/>
            </w:pPr>
            <w:r w:rsidRPr="00B910B8">
              <w:t>0..1</w:t>
            </w:r>
          </w:p>
        </w:tc>
        <w:tc>
          <w:tcPr>
            <w:tcW w:w="1441" w:type="dxa"/>
            <w:tcBorders>
              <w:top w:val="single" w:sz="6" w:space="0" w:color="auto"/>
              <w:left w:val="single" w:sz="6" w:space="0" w:color="auto"/>
              <w:bottom w:val="single" w:sz="6" w:space="0" w:color="auto"/>
              <w:right w:val="single" w:sz="6" w:space="0" w:color="auto"/>
            </w:tcBorders>
          </w:tcPr>
          <w:p w14:paraId="07D57630" w14:textId="77777777" w:rsidR="00834179" w:rsidRPr="00B910B8" w:rsidRDefault="00834179" w:rsidP="00B910B8">
            <w:pPr>
              <w:pStyle w:val="TAL"/>
            </w:pPr>
            <w:r w:rsidRPr="00B910B8">
              <w:t>308 Permanent Redirect</w:t>
            </w:r>
          </w:p>
        </w:tc>
        <w:tc>
          <w:tcPr>
            <w:tcW w:w="4619" w:type="dxa"/>
            <w:tcBorders>
              <w:top w:val="single" w:sz="6" w:space="0" w:color="auto"/>
              <w:left w:val="single" w:sz="6" w:space="0" w:color="auto"/>
              <w:bottom w:val="single" w:sz="6" w:space="0" w:color="auto"/>
              <w:right w:val="single" w:sz="6" w:space="0" w:color="auto"/>
            </w:tcBorders>
          </w:tcPr>
          <w:p w14:paraId="7F47E680" w14:textId="7838195A" w:rsidR="00996788" w:rsidRDefault="00834179" w:rsidP="00996788">
            <w:pPr>
              <w:pStyle w:val="TAL"/>
            </w:pPr>
            <w:r w:rsidRPr="00B910B8">
              <w:t>Permanent redirection.</w:t>
            </w:r>
          </w:p>
          <w:p w14:paraId="2323BC2C" w14:textId="0462C087" w:rsidR="00834179" w:rsidRPr="00B910B8" w:rsidRDefault="00996788" w:rsidP="00996788">
            <w:pPr>
              <w:pStyle w:val="TAL"/>
            </w:pPr>
            <w:r>
              <w:t>(NOTE 2)</w:t>
            </w:r>
          </w:p>
        </w:tc>
      </w:tr>
      <w:tr w:rsidR="00834179" w:rsidRPr="008E66C5" w14:paraId="6C30A7EB" w14:textId="77777777" w:rsidTr="00BE51C3">
        <w:trPr>
          <w:jc w:val="center"/>
        </w:trPr>
        <w:tc>
          <w:tcPr>
            <w:tcW w:w="9684" w:type="dxa"/>
            <w:gridSpan w:val="5"/>
            <w:tcBorders>
              <w:top w:val="single" w:sz="6" w:space="0" w:color="auto"/>
              <w:left w:val="single" w:sz="6" w:space="0" w:color="auto"/>
              <w:bottom w:val="single" w:sz="6" w:space="0" w:color="auto"/>
              <w:right w:val="single" w:sz="6" w:space="0" w:color="auto"/>
            </w:tcBorders>
          </w:tcPr>
          <w:p w14:paraId="1F79B678" w14:textId="77777777" w:rsidR="00996788" w:rsidRDefault="00834179" w:rsidP="00996788">
            <w:pPr>
              <w:pStyle w:val="TAN"/>
            </w:pPr>
            <w:r w:rsidRPr="00B910B8">
              <w:t>NOTE</w:t>
            </w:r>
            <w:r w:rsidR="00996788">
              <w:t> 1</w:t>
            </w:r>
            <w:r w:rsidRPr="00B910B8">
              <w:t>:</w:t>
            </w:r>
            <w:r w:rsidRPr="00B910B8">
              <w:tab/>
              <w:t>The mandatory HTTP error status codes for the POST method listed in Table 5.2.7.1-1 of 3GPP TS 29.500 [4] also apply.</w:t>
            </w:r>
          </w:p>
          <w:p w14:paraId="0DA41E72" w14:textId="1B59E8CC" w:rsidR="00834179" w:rsidRPr="00B910B8" w:rsidRDefault="00996788" w:rsidP="00996788">
            <w:pPr>
              <w:pStyle w:val="TAN"/>
            </w:pPr>
            <w:r>
              <w:t>NOTE 2:</w:t>
            </w:r>
            <w:r w:rsidRPr="00B910B8">
              <w:t xml:space="preserve"> </w:t>
            </w:r>
            <w:r w:rsidRPr="00B910B8">
              <w:tab/>
            </w:r>
            <w:proofErr w:type="spellStart"/>
            <w:r>
              <w:t>RedirectResponse</w:t>
            </w:r>
            <w:proofErr w:type="spellEnd"/>
            <w:r>
              <w:t xml:space="preserve"> may be inserted by an SCP, see clause 6.10.9.1 of 3GPP TS 29.500 [4].</w:t>
            </w:r>
          </w:p>
        </w:tc>
      </w:tr>
    </w:tbl>
    <w:p w14:paraId="21A6DE88" w14:textId="77777777" w:rsidR="00834179" w:rsidRPr="00834179" w:rsidRDefault="00834179" w:rsidP="00834179"/>
    <w:p w14:paraId="19B3BA23" w14:textId="77777777" w:rsidR="00834179" w:rsidRPr="00B910B8" w:rsidRDefault="00834179" w:rsidP="00B910B8">
      <w:pPr>
        <w:pStyle w:val="TH"/>
        <w:rPr>
          <w:b w:val="0"/>
        </w:rPr>
      </w:pPr>
      <w:r w:rsidRPr="00B910B8">
        <w:t>Table 6.1.5.2.3-3: 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834179" w:rsidRPr="0049187D" w14:paraId="16D266C6" w14:textId="77777777" w:rsidTr="00BE51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EF88312" w14:textId="77777777" w:rsidR="00834179" w:rsidRPr="00B910B8" w:rsidRDefault="00834179" w:rsidP="00B910B8">
            <w:pPr>
              <w:pStyle w:val="TAH"/>
              <w:rPr>
                <w:b w:val="0"/>
              </w:rPr>
            </w:pPr>
            <w:r w:rsidRPr="00B910B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EC8FF6A" w14:textId="77777777" w:rsidR="00834179" w:rsidRPr="00B910B8" w:rsidRDefault="00834179" w:rsidP="00B910B8">
            <w:pPr>
              <w:pStyle w:val="TAH"/>
              <w:rPr>
                <w:b w:val="0"/>
              </w:rPr>
            </w:pPr>
            <w:r w:rsidRPr="00B910B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FFB4FFD" w14:textId="77777777" w:rsidR="00834179" w:rsidRPr="00B910B8" w:rsidRDefault="00834179" w:rsidP="00B910B8">
            <w:pPr>
              <w:pStyle w:val="TAH"/>
              <w:rPr>
                <w:b w:val="0"/>
              </w:rPr>
            </w:pPr>
            <w:r w:rsidRPr="00B910B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7386584" w14:textId="77777777" w:rsidR="00834179" w:rsidRPr="00B910B8" w:rsidRDefault="00834179" w:rsidP="00B910B8">
            <w:pPr>
              <w:pStyle w:val="TAH"/>
              <w:rPr>
                <w:b w:val="0"/>
              </w:rPr>
            </w:pPr>
            <w:r w:rsidRPr="00B910B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99B532B" w14:textId="77777777" w:rsidR="00834179" w:rsidRPr="00B910B8" w:rsidRDefault="00834179" w:rsidP="00B910B8">
            <w:pPr>
              <w:pStyle w:val="TAH"/>
              <w:rPr>
                <w:b w:val="0"/>
              </w:rPr>
            </w:pPr>
            <w:r w:rsidRPr="00B910B8">
              <w:t>Description</w:t>
            </w:r>
          </w:p>
        </w:tc>
      </w:tr>
      <w:tr w:rsidR="00834179" w:rsidRPr="008E66C5" w14:paraId="6208FDD2" w14:textId="77777777" w:rsidTr="00BE51C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0BD7EB7" w14:textId="77777777" w:rsidR="00834179" w:rsidRPr="00B910B8" w:rsidRDefault="00834179" w:rsidP="00B910B8">
            <w:pPr>
              <w:pStyle w:val="TAL"/>
            </w:pPr>
            <w:r w:rsidRPr="00B910B8">
              <w:t>Location</w:t>
            </w:r>
          </w:p>
        </w:tc>
        <w:tc>
          <w:tcPr>
            <w:tcW w:w="732" w:type="pct"/>
            <w:tcBorders>
              <w:top w:val="single" w:sz="4" w:space="0" w:color="auto"/>
              <w:left w:val="single" w:sz="6" w:space="0" w:color="000000"/>
              <w:bottom w:val="single" w:sz="4" w:space="0" w:color="auto"/>
              <w:right w:val="single" w:sz="6" w:space="0" w:color="000000"/>
            </w:tcBorders>
          </w:tcPr>
          <w:p w14:paraId="20B30295" w14:textId="5C207CD3" w:rsidR="00834179" w:rsidRPr="00B910B8" w:rsidRDefault="008E66C5" w:rsidP="00B910B8">
            <w:pPr>
              <w:pStyle w:val="TAL"/>
            </w:pPr>
            <w:r>
              <w:t>s</w:t>
            </w:r>
            <w:r w:rsidR="00834179" w:rsidRPr="00B910B8">
              <w:t>tring</w:t>
            </w:r>
          </w:p>
        </w:tc>
        <w:tc>
          <w:tcPr>
            <w:tcW w:w="217" w:type="pct"/>
            <w:tcBorders>
              <w:top w:val="single" w:sz="4" w:space="0" w:color="auto"/>
              <w:left w:val="single" w:sz="6" w:space="0" w:color="000000"/>
              <w:bottom w:val="single" w:sz="4" w:space="0" w:color="auto"/>
              <w:right w:val="single" w:sz="6" w:space="0" w:color="000000"/>
            </w:tcBorders>
          </w:tcPr>
          <w:p w14:paraId="0E76C847" w14:textId="77777777" w:rsidR="00834179" w:rsidRPr="00B910B8" w:rsidRDefault="00834179" w:rsidP="00B910B8">
            <w:pPr>
              <w:pStyle w:val="TAL"/>
            </w:pPr>
            <w:r w:rsidRPr="00B910B8">
              <w:t>M</w:t>
            </w:r>
          </w:p>
        </w:tc>
        <w:tc>
          <w:tcPr>
            <w:tcW w:w="581" w:type="pct"/>
            <w:tcBorders>
              <w:top w:val="single" w:sz="4" w:space="0" w:color="auto"/>
              <w:left w:val="single" w:sz="6" w:space="0" w:color="000000"/>
              <w:bottom w:val="single" w:sz="4" w:space="0" w:color="auto"/>
              <w:right w:val="single" w:sz="6" w:space="0" w:color="000000"/>
            </w:tcBorders>
          </w:tcPr>
          <w:p w14:paraId="7DEDFD78" w14:textId="77777777" w:rsidR="00834179" w:rsidRPr="00B910B8" w:rsidRDefault="00834179" w:rsidP="00B910B8">
            <w:pPr>
              <w:pStyle w:val="TAL"/>
            </w:pPr>
            <w:r w:rsidRPr="00B910B8">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E21CED8" w14:textId="38B3920F" w:rsidR="00834179" w:rsidRPr="00B910B8" w:rsidRDefault="00834179" w:rsidP="00B910B8">
            <w:pPr>
              <w:pStyle w:val="TAL"/>
            </w:pPr>
            <w:r w:rsidRPr="00B910B8">
              <w:t>A URI pointing to the endpoint of the NF service consumer instance to which the request should be sent</w:t>
            </w:r>
            <w:r w:rsidR="00B15B42">
              <w:t>. For the case, when a request is redirected to the same target resource via a different SCP, see clause 6.10.9.1 in 3GPP TS 29.500 [4].</w:t>
            </w:r>
          </w:p>
        </w:tc>
      </w:tr>
      <w:tr w:rsidR="00834179" w:rsidRPr="008E66C5" w14:paraId="378E5BED" w14:textId="77777777" w:rsidTr="00BE51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DFE5AD3" w14:textId="77777777" w:rsidR="00834179" w:rsidRPr="00143786" w:rsidRDefault="00834179" w:rsidP="00B910B8">
            <w:pPr>
              <w:pStyle w:val="TAL"/>
              <w:rPr>
                <w:lang w:val="sv-SE"/>
              </w:rPr>
            </w:pPr>
            <w:r w:rsidRPr="00143786">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1EF1BF4" w14:textId="5F82EF52" w:rsidR="00834179" w:rsidRPr="00B910B8" w:rsidRDefault="008E66C5" w:rsidP="00B910B8">
            <w:pPr>
              <w:pStyle w:val="TAL"/>
            </w:pPr>
            <w:r>
              <w:t>s</w:t>
            </w:r>
            <w:r w:rsidR="00834179" w:rsidRPr="00B910B8">
              <w:t>tring</w:t>
            </w:r>
          </w:p>
        </w:tc>
        <w:tc>
          <w:tcPr>
            <w:tcW w:w="217" w:type="pct"/>
            <w:tcBorders>
              <w:top w:val="single" w:sz="4" w:space="0" w:color="auto"/>
              <w:left w:val="single" w:sz="6" w:space="0" w:color="000000"/>
              <w:bottom w:val="single" w:sz="6" w:space="0" w:color="000000"/>
              <w:right w:val="single" w:sz="6" w:space="0" w:color="000000"/>
            </w:tcBorders>
          </w:tcPr>
          <w:p w14:paraId="7D104E88" w14:textId="77777777" w:rsidR="00834179" w:rsidRPr="00B910B8" w:rsidRDefault="00834179" w:rsidP="00B910B8">
            <w:pPr>
              <w:pStyle w:val="TAL"/>
            </w:pPr>
            <w:r w:rsidRPr="00B910B8">
              <w:t>O</w:t>
            </w:r>
          </w:p>
        </w:tc>
        <w:tc>
          <w:tcPr>
            <w:tcW w:w="581" w:type="pct"/>
            <w:tcBorders>
              <w:top w:val="single" w:sz="4" w:space="0" w:color="auto"/>
              <w:left w:val="single" w:sz="6" w:space="0" w:color="000000"/>
              <w:bottom w:val="single" w:sz="6" w:space="0" w:color="000000"/>
              <w:right w:val="single" w:sz="6" w:space="0" w:color="000000"/>
            </w:tcBorders>
          </w:tcPr>
          <w:p w14:paraId="75A1B103" w14:textId="77777777" w:rsidR="00834179" w:rsidRPr="00B910B8" w:rsidRDefault="00834179" w:rsidP="00B910B8">
            <w:pPr>
              <w:pStyle w:val="TAL"/>
            </w:pPr>
            <w:r w:rsidRPr="00B910B8">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710B8CC" w14:textId="77777777" w:rsidR="00834179" w:rsidRPr="00B910B8" w:rsidRDefault="00834179" w:rsidP="00B910B8">
            <w:pPr>
              <w:pStyle w:val="TAL"/>
            </w:pPr>
            <w:r w:rsidRPr="00B910B8">
              <w:t>Identifier of the target NF instance ID towards which the notification is redirected</w:t>
            </w:r>
          </w:p>
        </w:tc>
      </w:tr>
    </w:tbl>
    <w:p w14:paraId="6B696990" w14:textId="77777777" w:rsidR="00834179" w:rsidRPr="00834179" w:rsidRDefault="00834179" w:rsidP="00834179">
      <w:pPr>
        <w:rPr>
          <w:noProof/>
        </w:rPr>
      </w:pPr>
    </w:p>
    <w:p w14:paraId="4603AAAE" w14:textId="77777777" w:rsidR="00834179" w:rsidRPr="00B910B8" w:rsidRDefault="00834179" w:rsidP="00B910B8">
      <w:pPr>
        <w:pStyle w:val="TH"/>
        <w:rPr>
          <w:b w:val="0"/>
        </w:rPr>
      </w:pPr>
      <w:r w:rsidRPr="00B910B8">
        <w:t>Table 6.1.5.2.3-4: 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834179" w:rsidRPr="0049187D" w14:paraId="30D90A89" w14:textId="77777777" w:rsidTr="00BE51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5B7A84F" w14:textId="77777777" w:rsidR="00834179" w:rsidRPr="00B910B8" w:rsidRDefault="00834179" w:rsidP="00B910B8">
            <w:pPr>
              <w:pStyle w:val="TAH"/>
              <w:rPr>
                <w:b w:val="0"/>
              </w:rPr>
            </w:pPr>
            <w:r w:rsidRPr="00B910B8">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C0A309" w14:textId="77777777" w:rsidR="00834179" w:rsidRPr="00B910B8" w:rsidRDefault="00834179" w:rsidP="00B910B8">
            <w:pPr>
              <w:pStyle w:val="TAH"/>
              <w:rPr>
                <w:b w:val="0"/>
              </w:rPr>
            </w:pPr>
            <w:r w:rsidRPr="00B910B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3B5CED" w14:textId="77777777" w:rsidR="00834179" w:rsidRPr="00B910B8" w:rsidRDefault="00834179" w:rsidP="00B910B8">
            <w:pPr>
              <w:pStyle w:val="TAH"/>
              <w:rPr>
                <w:b w:val="0"/>
              </w:rPr>
            </w:pPr>
            <w:r w:rsidRPr="00B910B8">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E689C9A" w14:textId="77777777" w:rsidR="00834179" w:rsidRPr="00B910B8" w:rsidRDefault="00834179" w:rsidP="00B910B8">
            <w:pPr>
              <w:pStyle w:val="TAH"/>
              <w:rPr>
                <w:b w:val="0"/>
              </w:rPr>
            </w:pPr>
            <w:r w:rsidRPr="00B910B8">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E4CBC1B" w14:textId="77777777" w:rsidR="00834179" w:rsidRPr="00B910B8" w:rsidRDefault="00834179" w:rsidP="00B910B8">
            <w:pPr>
              <w:pStyle w:val="TAH"/>
              <w:rPr>
                <w:b w:val="0"/>
              </w:rPr>
            </w:pPr>
            <w:r w:rsidRPr="00B910B8">
              <w:t>Description</w:t>
            </w:r>
          </w:p>
        </w:tc>
      </w:tr>
      <w:tr w:rsidR="00834179" w:rsidRPr="008E66C5" w14:paraId="60DDA48E" w14:textId="77777777" w:rsidTr="00BE51C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176027D" w14:textId="77777777" w:rsidR="00834179" w:rsidRPr="00B910B8" w:rsidRDefault="00834179" w:rsidP="00B910B8">
            <w:pPr>
              <w:pStyle w:val="TAL"/>
            </w:pPr>
            <w:r w:rsidRPr="00B910B8">
              <w:t>Location</w:t>
            </w:r>
          </w:p>
        </w:tc>
        <w:tc>
          <w:tcPr>
            <w:tcW w:w="732" w:type="pct"/>
            <w:tcBorders>
              <w:top w:val="single" w:sz="4" w:space="0" w:color="auto"/>
              <w:left w:val="single" w:sz="6" w:space="0" w:color="000000"/>
              <w:bottom w:val="single" w:sz="4" w:space="0" w:color="auto"/>
              <w:right w:val="single" w:sz="6" w:space="0" w:color="000000"/>
            </w:tcBorders>
          </w:tcPr>
          <w:p w14:paraId="774A2B48" w14:textId="0688B8D5" w:rsidR="00834179" w:rsidRPr="00B910B8" w:rsidRDefault="008E66C5" w:rsidP="00B910B8">
            <w:pPr>
              <w:pStyle w:val="TAL"/>
            </w:pPr>
            <w:r>
              <w:t>s</w:t>
            </w:r>
            <w:r w:rsidR="00834179" w:rsidRPr="00B910B8">
              <w:t>tring</w:t>
            </w:r>
          </w:p>
        </w:tc>
        <w:tc>
          <w:tcPr>
            <w:tcW w:w="217" w:type="pct"/>
            <w:tcBorders>
              <w:top w:val="single" w:sz="4" w:space="0" w:color="auto"/>
              <w:left w:val="single" w:sz="6" w:space="0" w:color="000000"/>
              <w:bottom w:val="single" w:sz="4" w:space="0" w:color="auto"/>
              <w:right w:val="single" w:sz="6" w:space="0" w:color="000000"/>
            </w:tcBorders>
          </w:tcPr>
          <w:p w14:paraId="736B59FF" w14:textId="77777777" w:rsidR="00834179" w:rsidRPr="00B910B8" w:rsidRDefault="00834179" w:rsidP="00B910B8">
            <w:pPr>
              <w:pStyle w:val="TAL"/>
            </w:pPr>
            <w:r w:rsidRPr="00B910B8">
              <w:t>M</w:t>
            </w:r>
          </w:p>
        </w:tc>
        <w:tc>
          <w:tcPr>
            <w:tcW w:w="581" w:type="pct"/>
            <w:tcBorders>
              <w:top w:val="single" w:sz="4" w:space="0" w:color="auto"/>
              <w:left w:val="single" w:sz="6" w:space="0" w:color="000000"/>
              <w:bottom w:val="single" w:sz="4" w:space="0" w:color="auto"/>
              <w:right w:val="single" w:sz="6" w:space="0" w:color="000000"/>
            </w:tcBorders>
          </w:tcPr>
          <w:p w14:paraId="78687AC1" w14:textId="77777777" w:rsidR="00834179" w:rsidRPr="00B910B8" w:rsidRDefault="00834179" w:rsidP="00B910B8">
            <w:pPr>
              <w:pStyle w:val="TAL"/>
            </w:pPr>
            <w:r w:rsidRPr="00B910B8">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B3A2656" w14:textId="3B0EC3F4" w:rsidR="00834179" w:rsidRPr="00B910B8" w:rsidRDefault="00834179" w:rsidP="00B910B8">
            <w:pPr>
              <w:pStyle w:val="TAL"/>
            </w:pPr>
            <w:r w:rsidRPr="00B910B8">
              <w:t>A URI pointing to the endpoint of the NF service consumer instance to which the request should be sent</w:t>
            </w:r>
            <w:r w:rsidR="00B15B42">
              <w:t>. For the case, when a request is redirected to the same target resource via a different SCP, see clause 6.10.9.1 in 3GPP TS 29.500 [4].</w:t>
            </w:r>
          </w:p>
        </w:tc>
      </w:tr>
      <w:tr w:rsidR="00834179" w:rsidRPr="008E66C5" w14:paraId="17EEE1D1" w14:textId="77777777" w:rsidTr="00BE51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1FECA55" w14:textId="77777777" w:rsidR="00834179" w:rsidRPr="00143786" w:rsidRDefault="00834179" w:rsidP="00B910B8">
            <w:pPr>
              <w:pStyle w:val="TAL"/>
              <w:rPr>
                <w:lang w:val="sv-SE"/>
              </w:rPr>
            </w:pPr>
            <w:r w:rsidRPr="00143786">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6A4E431" w14:textId="6C2102E0" w:rsidR="00834179" w:rsidRPr="00B910B8" w:rsidRDefault="008E66C5" w:rsidP="00B910B8">
            <w:pPr>
              <w:pStyle w:val="TAL"/>
            </w:pPr>
            <w:r>
              <w:t>s</w:t>
            </w:r>
            <w:r w:rsidR="00834179" w:rsidRPr="00B910B8">
              <w:t>tring</w:t>
            </w:r>
          </w:p>
        </w:tc>
        <w:tc>
          <w:tcPr>
            <w:tcW w:w="217" w:type="pct"/>
            <w:tcBorders>
              <w:top w:val="single" w:sz="4" w:space="0" w:color="auto"/>
              <w:left w:val="single" w:sz="6" w:space="0" w:color="000000"/>
              <w:bottom w:val="single" w:sz="6" w:space="0" w:color="000000"/>
              <w:right w:val="single" w:sz="6" w:space="0" w:color="000000"/>
            </w:tcBorders>
          </w:tcPr>
          <w:p w14:paraId="4ED2DFF3" w14:textId="77777777" w:rsidR="00834179" w:rsidRPr="00B910B8" w:rsidRDefault="00834179" w:rsidP="00B910B8">
            <w:pPr>
              <w:pStyle w:val="TAL"/>
            </w:pPr>
            <w:r w:rsidRPr="00B910B8">
              <w:t>O</w:t>
            </w:r>
          </w:p>
        </w:tc>
        <w:tc>
          <w:tcPr>
            <w:tcW w:w="581" w:type="pct"/>
            <w:tcBorders>
              <w:top w:val="single" w:sz="4" w:space="0" w:color="auto"/>
              <w:left w:val="single" w:sz="6" w:space="0" w:color="000000"/>
              <w:bottom w:val="single" w:sz="6" w:space="0" w:color="000000"/>
              <w:right w:val="single" w:sz="6" w:space="0" w:color="000000"/>
            </w:tcBorders>
          </w:tcPr>
          <w:p w14:paraId="0AE6574E" w14:textId="77777777" w:rsidR="00834179" w:rsidRPr="00B910B8" w:rsidRDefault="00834179" w:rsidP="00B910B8">
            <w:pPr>
              <w:pStyle w:val="TAL"/>
            </w:pPr>
            <w:r w:rsidRPr="00B910B8">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1AFFFA3" w14:textId="21EC93A7" w:rsidR="00834179" w:rsidRPr="00B910B8" w:rsidRDefault="00834179" w:rsidP="00B910B8">
            <w:pPr>
              <w:pStyle w:val="TAL"/>
            </w:pPr>
            <w:r w:rsidRPr="00B910B8">
              <w:t>Identifier of the target NF instance ID towards which the notification is redirected</w:t>
            </w:r>
          </w:p>
        </w:tc>
      </w:tr>
    </w:tbl>
    <w:p w14:paraId="4259BAFC" w14:textId="77777777" w:rsidR="00834179" w:rsidRPr="00834179" w:rsidRDefault="00834179" w:rsidP="00834179">
      <w:pPr>
        <w:overflowPunct/>
        <w:autoSpaceDE/>
        <w:autoSpaceDN/>
        <w:adjustRightInd/>
        <w:textAlignment w:val="auto"/>
        <w:rPr>
          <w:rFonts w:eastAsia="DengXian"/>
          <w:noProof/>
        </w:rPr>
      </w:pPr>
    </w:p>
    <w:p w14:paraId="5513A9A2" w14:textId="77777777" w:rsidR="007B3457" w:rsidRDefault="00000000">
      <w:pPr>
        <w:pStyle w:val="Heading3"/>
      </w:pPr>
      <w:bookmarkStart w:id="134" w:name="_Toc35971427"/>
      <w:bookmarkStart w:id="135" w:name="_Toc177461461"/>
      <w:bookmarkEnd w:id="127"/>
      <w:bookmarkEnd w:id="130"/>
      <w:r>
        <w:t>6.1.6</w:t>
      </w:r>
      <w:r>
        <w:tab/>
        <w:t>Data Model</w:t>
      </w:r>
      <w:bookmarkEnd w:id="128"/>
      <w:bookmarkEnd w:id="134"/>
      <w:bookmarkEnd w:id="135"/>
    </w:p>
    <w:p w14:paraId="6E5F8636" w14:textId="77777777" w:rsidR="007B3457" w:rsidRDefault="00000000">
      <w:pPr>
        <w:pStyle w:val="Heading4"/>
      </w:pPr>
      <w:bookmarkStart w:id="136" w:name="_Toc510696633"/>
      <w:bookmarkStart w:id="137" w:name="_Toc35971428"/>
      <w:bookmarkStart w:id="138" w:name="_Toc177461462"/>
      <w:bookmarkStart w:id="139" w:name="_Toc35971429"/>
      <w:bookmarkStart w:id="140" w:name="_Toc510696634"/>
      <w:r>
        <w:t>6.1.6.1</w:t>
      </w:r>
      <w:r>
        <w:tab/>
        <w:t>General</w:t>
      </w:r>
      <w:bookmarkEnd w:id="136"/>
      <w:bookmarkEnd w:id="137"/>
      <w:bookmarkEnd w:id="138"/>
    </w:p>
    <w:p w14:paraId="61ACC811" w14:textId="77777777" w:rsidR="007B3457" w:rsidRDefault="00000000">
      <w:r>
        <w:t>This clause specifies the application data model supported by the API.</w:t>
      </w:r>
    </w:p>
    <w:p w14:paraId="32793159" w14:textId="503BC05E" w:rsidR="007B3457" w:rsidRDefault="00000000">
      <w:r>
        <w:t xml:space="preserve">Table 6.1.6.1-1 specifies the data types defined for the </w:t>
      </w:r>
      <w:bookmarkStart w:id="141" w:name="_Hlk134624419"/>
      <w:proofErr w:type="spellStart"/>
      <w:r w:rsidR="008E66C5" w:rsidRPr="000D671B">
        <w:t>Nimsas_SessionEventControl</w:t>
      </w:r>
      <w:bookmarkEnd w:id="141"/>
      <w:proofErr w:type="spellEnd"/>
      <w:r>
        <w:t xml:space="preserve"> </w:t>
      </w:r>
      <w:proofErr w:type="gramStart"/>
      <w:r>
        <w:t>service based</w:t>
      </w:r>
      <w:proofErr w:type="gramEnd"/>
      <w:r>
        <w:t xml:space="preserve"> interface protocol.</w:t>
      </w:r>
    </w:p>
    <w:p w14:paraId="7F5EDA6A" w14:textId="1F4FC45F" w:rsidR="007B3457" w:rsidRDefault="00000000">
      <w:pPr>
        <w:pStyle w:val="TH"/>
      </w:pPr>
      <w:r>
        <w:lastRenderedPageBreak/>
        <w:t xml:space="preserve">Table 6.1.6.1-1: </w:t>
      </w:r>
      <w:proofErr w:type="spellStart"/>
      <w:r w:rsidR="008E66C5" w:rsidRPr="008E66C5">
        <w:t>Nimsas_SessionEventControl</w:t>
      </w:r>
      <w:proofErr w:type="spellEnd"/>
      <w:r>
        <w:t xml:space="preserve"> specific Data Types</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28"/>
        <w:gridCol w:w="1496"/>
        <w:gridCol w:w="5727"/>
      </w:tblGrid>
      <w:tr w:rsidR="00B07EF2" w14:paraId="5F68E11B"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shd w:val="clear" w:color="auto" w:fill="C0C0C0"/>
          </w:tcPr>
          <w:p w14:paraId="74EDFF21" w14:textId="77777777" w:rsidR="00B07EF2" w:rsidRDefault="00B07EF2">
            <w:pPr>
              <w:pStyle w:val="TAH"/>
            </w:pPr>
            <w:r>
              <w:t>Data type</w:t>
            </w:r>
          </w:p>
        </w:tc>
        <w:tc>
          <w:tcPr>
            <w:tcW w:w="1496" w:type="dxa"/>
            <w:tcBorders>
              <w:top w:val="single" w:sz="4" w:space="0" w:color="auto"/>
              <w:left w:val="single" w:sz="4" w:space="0" w:color="auto"/>
              <w:bottom w:val="single" w:sz="4" w:space="0" w:color="auto"/>
              <w:right w:val="single" w:sz="4" w:space="0" w:color="auto"/>
            </w:tcBorders>
            <w:shd w:val="clear" w:color="auto" w:fill="C0C0C0"/>
          </w:tcPr>
          <w:p w14:paraId="6961811C" w14:textId="77777777" w:rsidR="00B07EF2" w:rsidRDefault="00B07EF2">
            <w:pPr>
              <w:pStyle w:val="TAH"/>
            </w:pPr>
            <w:r>
              <w:t>Clause defined</w:t>
            </w:r>
          </w:p>
        </w:tc>
        <w:tc>
          <w:tcPr>
            <w:tcW w:w="5727" w:type="dxa"/>
            <w:tcBorders>
              <w:top w:val="single" w:sz="4" w:space="0" w:color="auto"/>
              <w:left w:val="single" w:sz="4" w:space="0" w:color="auto"/>
              <w:bottom w:val="single" w:sz="4" w:space="0" w:color="auto"/>
              <w:right w:val="single" w:sz="4" w:space="0" w:color="auto"/>
            </w:tcBorders>
            <w:shd w:val="clear" w:color="auto" w:fill="C0C0C0"/>
          </w:tcPr>
          <w:p w14:paraId="5CA2ED35" w14:textId="77777777" w:rsidR="00B07EF2" w:rsidRDefault="00B07EF2">
            <w:pPr>
              <w:pStyle w:val="TAH"/>
            </w:pPr>
            <w:r>
              <w:t>Description</w:t>
            </w:r>
          </w:p>
        </w:tc>
      </w:tr>
      <w:tr w:rsidR="00B07EF2" w14:paraId="27C3E2B7"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5590AC16" w14:textId="0ED38CF4" w:rsidR="00B07EF2" w:rsidRDefault="00B07EF2" w:rsidP="008E66C5">
            <w:pPr>
              <w:pStyle w:val="TAL"/>
            </w:pPr>
            <w:proofErr w:type="spellStart"/>
            <w:r w:rsidRPr="00A70ED2">
              <w:t>SessionEventNotification</w:t>
            </w:r>
            <w:proofErr w:type="spellEnd"/>
          </w:p>
        </w:tc>
        <w:tc>
          <w:tcPr>
            <w:tcW w:w="1496" w:type="dxa"/>
            <w:tcBorders>
              <w:top w:val="single" w:sz="4" w:space="0" w:color="auto"/>
              <w:left w:val="single" w:sz="4" w:space="0" w:color="auto"/>
              <w:bottom w:val="single" w:sz="4" w:space="0" w:color="auto"/>
              <w:right w:val="single" w:sz="4" w:space="0" w:color="auto"/>
            </w:tcBorders>
          </w:tcPr>
          <w:p w14:paraId="2A26BBAF" w14:textId="64D32A01" w:rsidR="00B07EF2" w:rsidRDefault="00B07EF2" w:rsidP="008E66C5">
            <w:pPr>
              <w:pStyle w:val="TAL"/>
            </w:pPr>
            <w:r>
              <w:rPr>
                <w:rFonts w:hint="eastAsia"/>
              </w:rPr>
              <w:t>6</w:t>
            </w:r>
            <w:r>
              <w:t>.1.6.2.2</w:t>
            </w:r>
          </w:p>
        </w:tc>
        <w:tc>
          <w:tcPr>
            <w:tcW w:w="5727" w:type="dxa"/>
            <w:tcBorders>
              <w:top w:val="single" w:sz="4" w:space="0" w:color="auto"/>
              <w:left w:val="single" w:sz="4" w:space="0" w:color="auto"/>
              <w:bottom w:val="single" w:sz="4" w:space="0" w:color="auto"/>
              <w:right w:val="single" w:sz="4" w:space="0" w:color="auto"/>
            </w:tcBorders>
          </w:tcPr>
          <w:p w14:paraId="2AFAED6F" w14:textId="13FF5F81" w:rsidR="00B07EF2" w:rsidRDefault="00B07EF2" w:rsidP="008E66C5">
            <w:pPr>
              <w:pStyle w:val="TAL"/>
              <w:rPr>
                <w:rFonts w:cs="Arial"/>
                <w:szCs w:val="18"/>
              </w:rPr>
            </w:pPr>
            <w:r w:rsidRPr="00A70ED2">
              <w:rPr>
                <w:rFonts w:hint="eastAsia"/>
              </w:rPr>
              <w:t>T</w:t>
            </w:r>
            <w:r w:rsidRPr="00A70ED2">
              <w:t>he session event notification item.</w:t>
            </w:r>
          </w:p>
        </w:tc>
      </w:tr>
      <w:tr w:rsidR="00B07EF2" w14:paraId="29081108"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1AF8599D" w14:textId="77C2692D" w:rsidR="00B07EF2" w:rsidRPr="00A70ED2" w:rsidRDefault="00B07EF2" w:rsidP="008E66C5">
            <w:pPr>
              <w:pStyle w:val="TAL"/>
            </w:pPr>
            <w:proofErr w:type="spellStart"/>
            <w:r w:rsidRPr="001062A5">
              <w:t>NotificationEvent</w:t>
            </w:r>
            <w:proofErr w:type="spellEnd"/>
          </w:p>
        </w:tc>
        <w:tc>
          <w:tcPr>
            <w:tcW w:w="1496" w:type="dxa"/>
            <w:tcBorders>
              <w:top w:val="single" w:sz="4" w:space="0" w:color="auto"/>
              <w:left w:val="single" w:sz="4" w:space="0" w:color="auto"/>
              <w:bottom w:val="single" w:sz="4" w:space="0" w:color="auto"/>
              <w:right w:val="single" w:sz="4" w:space="0" w:color="auto"/>
            </w:tcBorders>
          </w:tcPr>
          <w:p w14:paraId="4492A71D" w14:textId="7849CA25" w:rsidR="00B07EF2" w:rsidRDefault="00B07EF2" w:rsidP="008E66C5">
            <w:pPr>
              <w:pStyle w:val="TAL"/>
            </w:pPr>
            <w:r>
              <w:rPr>
                <w:rFonts w:hint="eastAsia"/>
              </w:rPr>
              <w:t>6</w:t>
            </w:r>
            <w:r>
              <w:t>.1.6.2.3</w:t>
            </w:r>
          </w:p>
        </w:tc>
        <w:tc>
          <w:tcPr>
            <w:tcW w:w="5727" w:type="dxa"/>
            <w:tcBorders>
              <w:top w:val="single" w:sz="4" w:space="0" w:color="auto"/>
              <w:left w:val="single" w:sz="4" w:space="0" w:color="auto"/>
              <w:bottom w:val="single" w:sz="4" w:space="0" w:color="auto"/>
              <w:right w:val="single" w:sz="4" w:space="0" w:color="auto"/>
            </w:tcBorders>
          </w:tcPr>
          <w:p w14:paraId="4921DD86" w14:textId="41DCF5BC" w:rsidR="00B07EF2" w:rsidRPr="00A70ED2" w:rsidRDefault="00B07EF2" w:rsidP="008E66C5">
            <w:pPr>
              <w:pStyle w:val="TAL"/>
            </w:pPr>
            <w:r>
              <w:rPr>
                <w:rFonts w:hint="eastAsia"/>
                <w:lang w:eastAsia="zh-CN"/>
              </w:rPr>
              <w:t>T</w:t>
            </w:r>
            <w:r>
              <w:rPr>
                <w:lang w:eastAsia="zh-CN"/>
              </w:rPr>
              <w:t>he notification event information.</w:t>
            </w:r>
          </w:p>
        </w:tc>
      </w:tr>
      <w:tr w:rsidR="00B07EF2" w14:paraId="375C7FC3"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63069FC3" w14:textId="54CC16B8" w:rsidR="00B07EF2" w:rsidRPr="00A70ED2" w:rsidRDefault="00B07EF2" w:rsidP="008E66C5">
            <w:pPr>
              <w:pStyle w:val="TAL"/>
            </w:pPr>
            <w:proofErr w:type="spellStart"/>
            <w:r w:rsidRPr="001062A5">
              <w:t>SessionInfo</w:t>
            </w:r>
            <w:proofErr w:type="spellEnd"/>
          </w:p>
        </w:tc>
        <w:tc>
          <w:tcPr>
            <w:tcW w:w="1496" w:type="dxa"/>
            <w:tcBorders>
              <w:top w:val="single" w:sz="4" w:space="0" w:color="auto"/>
              <w:left w:val="single" w:sz="4" w:space="0" w:color="auto"/>
              <w:bottom w:val="single" w:sz="4" w:space="0" w:color="auto"/>
              <w:right w:val="single" w:sz="4" w:space="0" w:color="auto"/>
            </w:tcBorders>
          </w:tcPr>
          <w:p w14:paraId="102BEA4A" w14:textId="3490807D" w:rsidR="00B07EF2" w:rsidRDefault="00B07EF2" w:rsidP="008E66C5">
            <w:pPr>
              <w:pStyle w:val="TAL"/>
            </w:pPr>
            <w:r>
              <w:rPr>
                <w:rFonts w:hint="eastAsia"/>
              </w:rPr>
              <w:t>6</w:t>
            </w:r>
            <w:r>
              <w:t>.1.6.2.4</w:t>
            </w:r>
          </w:p>
        </w:tc>
        <w:tc>
          <w:tcPr>
            <w:tcW w:w="5727" w:type="dxa"/>
            <w:tcBorders>
              <w:top w:val="single" w:sz="4" w:space="0" w:color="auto"/>
              <w:left w:val="single" w:sz="4" w:space="0" w:color="auto"/>
              <w:bottom w:val="single" w:sz="4" w:space="0" w:color="auto"/>
              <w:right w:val="single" w:sz="4" w:space="0" w:color="auto"/>
            </w:tcBorders>
          </w:tcPr>
          <w:p w14:paraId="7FC7C251" w14:textId="269E079D" w:rsidR="00B07EF2" w:rsidRPr="00A70ED2" w:rsidRDefault="00B07EF2" w:rsidP="008E66C5">
            <w:pPr>
              <w:pStyle w:val="TAL"/>
            </w:pPr>
            <w:r>
              <w:rPr>
                <w:rFonts w:hint="eastAsia"/>
                <w:lang w:eastAsia="zh-CN"/>
              </w:rPr>
              <w:t>T</w:t>
            </w:r>
            <w:r>
              <w:rPr>
                <w:lang w:eastAsia="zh-CN"/>
              </w:rPr>
              <w:t>he session information related to the notification event.</w:t>
            </w:r>
          </w:p>
        </w:tc>
      </w:tr>
      <w:tr w:rsidR="00B07EF2" w14:paraId="5148747F"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4C863B91" w14:textId="1796E176" w:rsidR="00B07EF2" w:rsidRPr="00A70ED2" w:rsidRDefault="00B07EF2" w:rsidP="008E66C5">
            <w:pPr>
              <w:pStyle w:val="TAL"/>
            </w:pPr>
            <w:proofErr w:type="spellStart"/>
            <w:r w:rsidRPr="001062A5">
              <w:t>MediaInfo</w:t>
            </w:r>
            <w:proofErr w:type="spellEnd"/>
          </w:p>
        </w:tc>
        <w:tc>
          <w:tcPr>
            <w:tcW w:w="1496" w:type="dxa"/>
            <w:tcBorders>
              <w:top w:val="single" w:sz="4" w:space="0" w:color="auto"/>
              <w:left w:val="single" w:sz="4" w:space="0" w:color="auto"/>
              <w:bottom w:val="single" w:sz="4" w:space="0" w:color="auto"/>
              <w:right w:val="single" w:sz="4" w:space="0" w:color="auto"/>
            </w:tcBorders>
          </w:tcPr>
          <w:p w14:paraId="54A80C21" w14:textId="12543407" w:rsidR="00B07EF2" w:rsidRDefault="00B07EF2" w:rsidP="008E66C5">
            <w:pPr>
              <w:pStyle w:val="TAL"/>
            </w:pPr>
            <w:r>
              <w:rPr>
                <w:rFonts w:hint="eastAsia"/>
              </w:rPr>
              <w:t>6</w:t>
            </w:r>
            <w:r>
              <w:t>.1.6.2.5</w:t>
            </w:r>
          </w:p>
        </w:tc>
        <w:tc>
          <w:tcPr>
            <w:tcW w:w="5727" w:type="dxa"/>
            <w:tcBorders>
              <w:top w:val="single" w:sz="4" w:space="0" w:color="auto"/>
              <w:left w:val="single" w:sz="4" w:space="0" w:color="auto"/>
              <w:bottom w:val="single" w:sz="4" w:space="0" w:color="auto"/>
              <w:right w:val="single" w:sz="4" w:space="0" w:color="auto"/>
            </w:tcBorders>
          </w:tcPr>
          <w:p w14:paraId="4DE641C1" w14:textId="435CA0F2" w:rsidR="00B07EF2" w:rsidRPr="00A70ED2" w:rsidRDefault="00B07EF2" w:rsidP="008E66C5">
            <w:pPr>
              <w:pStyle w:val="TAL"/>
            </w:pPr>
            <w:r>
              <w:rPr>
                <w:rFonts w:hint="eastAsia"/>
                <w:lang w:eastAsia="zh-CN"/>
              </w:rPr>
              <w:t>T</w:t>
            </w:r>
            <w:r>
              <w:rPr>
                <w:lang w:eastAsia="zh-CN"/>
              </w:rPr>
              <w:t>he media information related to the notification event.</w:t>
            </w:r>
          </w:p>
        </w:tc>
      </w:tr>
      <w:tr w:rsidR="00B07EF2" w14:paraId="41C5AB53"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1F59C1BF" w14:textId="05151A51" w:rsidR="00B07EF2" w:rsidRPr="00A70ED2" w:rsidRDefault="00D038D8" w:rsidP="008E66C5">
            <w:pPr>
              <w:pStyle w:val="TAL"/>
            </w:pPr>
            <w:proofErr w:type="spellStart"/>
            <w:r>
              <w:rPr>
                <w:rFonts w:eastAsiaTheme="minorEastAsia" w:hint="eastAsia"/>
                <w:lang w:eastAsia="zh-CN"/>
              </w:rPr>
              <w:t>Dc</w:t>
            </w:r>
            <w:r w:rsidR="00B07EF2" w:rsidRPr="001062A5">
              <w:t>MediaSpec</w:t>
            </w:r>
            <w:proofErr w:type="spellEnd"/>
          </w:p>
        </w:tc>
        <w:tc>
          <w:tcPr>
            <w:tcW w:w="1496" w:type="dxa"/>
            <w:tcBorders>
              <w:top w:val="single" w:sz="4" w:space="0" w:color="auto"/>
              <w:left w:val="single" w:sz="4" w:space="0" w:color="auto"/>
              <w:bottom w:val="single" w:sz="4" w:space="0" w:color="auto"/>
              <w:right w:val="single" w:sz="4" w:space="0" w:color="auto"/>
            </w:tcBorders>
          </w:tcPr>
          <w:p w14:paraId="516A9088" w14:textId="6E1D1048" w:rsidR="00B07EF2" w:rsidRDefault="00B07EF2" w:rsidP="008E66C5">
            <w:pPr>
              <w:pStyle w:val="TAL"/>
            </w:pPr>
            <w:r>
              <w:rPr>
                <w:rFonts w:hint="eastAsia"/>
              </w:rPr>
              <w:t>6</w:t>
            </w:r>
            <w:r>
              <w:t>.1.6.2.6</w:t>
            </w:r>
          </w:p>
        </w:tc>
        <w:tc>
          <w:tcPr>
            <w:tcW w:w="5727" w:type="dxa"/>
            <w:tcBorders>
              <w:top w:val="single" w:sz="4" w:space="0" w:color="auto"/>
              <w:left w:val="single" w:sz="4" w:space="0" w:color="auto"/>
              <w:bottom w:val="single" w:sz="4" w:space="0" w:color="auto"/>
              <w:right w:val="single" w:sz="4" w:space="0" w:color="auto"/>
            </w:tcBorders>
          </w:tcPr>
          <w:p w14:paraId="00378A93" w14:textId="58D36641" w:rsidR="00B07EF2" w:rsidRPr="00A70ED2" w:rsidRDefault="00B07EF2" w:rsidP="008E66C5">
            <w:pPr>
              <w:pStyle w:val="TAL"/>
            </w:pPr>
            <w:r>
              <w:rPr>
                <w:rFonts w:hint="eastAsia"/>
                <w:lang w:eastAsia="zh-CN"/>
              </w:rPr>
              <w:t>T</w:t>
            </w:r>
            <w:r>
              <w:rPr>
                <w:lang w:eastAsia="zh-CN"/>
              </w:rPr>
              <w:t xml:space="preserve">he </w:t>
            </w:r>
            <w:r w:rsidR="00D038D8">
              <w:rPr>
                <w:rFonts w:hint="eastAsia"/>
                <w:lang w:eastAsia="zh-CN"/>
              </w:rPr>
              <w:t xml:space="preserve">data channel </w:t>
            </w:r>
            <w:r>
              <w:rPr>
                <w:lang w:eastAsia="zh-CN"/>
              </w:rPr>
              <w:t xml:space="preserve">media specification information which includes </w:t>
            </w:r>
            <w:r w:rsidRPr="00670CB6">
              <w:rPr>
                <w:lang w:eastAsia="zh-CN"/>
              </w:rPr>
              <w:t>media description attributes</w:t>
            </w:r>
            <w:r>
              <w:rPr>
                <w:lang w:eastAsia="zh-CN"/>
              </w:rPr>
              <w:t>.</w:t>
            </w:r>
          </w:p>
        </w:tc>
      </w:tr>
      <w:tr w:rsidR="00B07EF2" w14:paraId="7BFB52DB"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3B3B53F8" w14:textId="5051BBBA" w:rsidR="00B07EF2" w:rsidRPr="00A70ED2" w:rsidRDefault="00B07EF2" w:rsidP="008E66C5">
            <w:pPr>
              <w:pStyle w:val="TAL"/>
            </w:pPr>
            <w:proofErr w:type="spellStart"/>
            <w:r w:rsidRPr="007A6FA5">
              <w:t>EventType</w:t>
            </w:r>
            <w:proofErr w:type="spellEnd"/>
          </w:p>
        </w:tc>
        <w:tc>
          <w:tcPr>
            <w:tcW w:w="1496" w:type="dxa"/>
            <w:tcBorders>
              <w:top w:val="single" w:sz="4" w:space="0" w:color="auto"/>
              <w:left w:val="single" w:sz="4" w:space="0" w:color="auto"/>
              <w:bottom w:val="single" w:sz="4" w:space="0" w:color="auto"/>
              <w:right w:val="single" w:sz="4" w:space="0" w:color="auto"/>
            </w:tcBorders>
          </w:tcPr>
          <w:p w14:paraId="6E11168D" w14:textId="6A9BA26A" w:rsidR="00B07EF2" w:rsidRDefault="00B07EF2" w:rsidP="008E66C5">
            <w:pPr>
              <w:pStyle w:val="TAL"/>
            </w:pPr>
            <w:r>
              <w:rPr>
                <w:rFonts w:hint="eastAsia"/>
                <w:lang w:eastAsia="zh-CN"/>
              </w:rPr>
              <w:t>6</w:t>
            </w:r>
            <w:r>
              <w:rPr>
                <w:lang w:eastAsia="zh-CN"/>
              </w:rPr>
              <w:t>.1.6.3.3</w:t>
            </w:r>
          </w:p>
        </w:tc>
        <w:tc>
          <w:tcPr>
            <w:tcW w:w="5727" w:type="dxa"/>
            <w:tcBorders>
              <w:top w:val="single" w:sz="4" w:space="0" w:color="auto"/>
              <w:left w:val="single" w:sz="4" w:space="0" w:color="auto"/>
              <w:bottom w:val="single" w:sz="4" w:space="0" w:color="auto"/>
              <w:right w:val="single" w:sz="4" w:space="0" w:color="auto"/>
            </w:tcBorders>
          </w:tcPr>
          <w:p w14:paraId="209B07AD" w14:textId="6FB2A029" w:rsidR="00B07EF2" w:rsidRPr="00A70ED2" w:rsidRDefault="00B07EF2" w:rsidP="008E66C5">
            <w:pPr>
              <w:pStyle w:val="TAL"/>
            </w:pPr>
            <w:r>
              <w:t>T</w:t>
            </w:r>
            <w:r w:rsidRPr="00CC46BA">
              <w:t>he type of the event for which the notification is generated</w:t>
            </w:r>
            <w:r>
              <w:t>.</w:t>
            </w:r>
          </w:p>
        </w:tc>
      </w:tr>
      <w:tr w:rsidR="00B07EF2" w14:paraId="36C6E812"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6CB06173" w14:textId="32B73510" w:rsidR="00B07EF2" w:rsidRPr="00A70ED2" w:rsidRDefault="00B07EF2" w:rsidP="008E66C5">
            <w:pPr>
              <w:pStyle w:val="TAL"/>
            </w:pPr>
            <w:r w:rsidRPr="007A6FA5">
              <w:t>MediaType</w:t>
            </w:r>
          </w:p>
        </w:tc>
        <w:tc>
          <w:tcPr>
            <w:tcW w:w="1496" w:type="dxa"/>
            <w:tcBorders>
              <w:top w:val="single" w:sz="4" w:space="0" w:color="auto"/>
              <w:left w:val="single" w:sz="4" w:space="0" w:color="auto"/>
              <w:bottom w:val="single" w:sz="4" w:space="0" w:color="auto"/>
              <w:right w:val="single" w:sz="4" w:space="0" w:color="auto"/>
            </w:tcBorders>
          </w:tcPr>
          <w:p w14:paraId="45975A8F" w14:textId="397B7D81" w:rsidR="00B07EF2" w:rsidRDefault="00B07EF2" w:rsidP="008E66C5">
            <w:pPr>
              <w:pStyle w:val="TAL"/>
            </w:pPr>
            <w:r>
              <w:rPr>
                <w:rFonts w:hint="eastAsia"/>
                <w:lang w:eastAsia="zh-CN"/>
              </w:rPr>
              <w:t>6</w:t>
            </w:r>
            <w:r>
              <w:rPr>
                <w:lang w:eastAsia="zh-CN"/>
              </w:rPr>
              <w:t>.1.6.3.4</w:t>
            </w:r>
          </w:p>
        </w:tc>
        <w:tc>
          <w:tcPr>
            <w:tcW w:w="5727" w:type="dxa"/>
            <w:tcBorders>
              <w:top w:val="single" w:sz="4" w:space="0" w:color="auto"/>
              <w:left w:val="single" w:sz="4" w:space="0" w:color="auto"/>
              <w:bottom w:val="single" w:sz="4" w:space="0" w:color="auto"/>
              <w:right w:val="single" w:sz="4" w:space="0" w:color="auto"/>
            </w:tcBorders>
          </w:tcPr>
          <w:p w14:paraId="5A79FB6F" w14:textId="518A9DC5" w:rsidR="00B07EF2" w:rsidRPr="00A70ED2" w:rsidRDefault="00B07EF2" w:rsidP="008E66C5">
            <w:pPr>
              <w:pStyle w:val="TAL"/>
            </w:pPr>
            <w:r>
              <w:t>T</w:t>
            </w:r>
            <w:r w:rsidRPr="00CC46BA">
              <w:t>he type of the media for which the notification is generated.</w:t>
            </w:r>
          </w:p>
        </w:tc>
      </w:tr>
      <w:tr w:rsidR="00B07EF2" w14:paraId="5D75DF2D"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641E6CC7" w14:textId="4DD37B96" w:rsidR="00B07EF2" w:rsidRPr="00A70ED2" w:rsidRDefault="00B07EF2" w:rsidP="008E66C5">
            <w:pPr>
              <w:pStyle w:val="TAL"/>
            </w:pPr>
            <w:proofErr w:type="spellStart"/>
            <w:r w:rsidRPr="007A6FA5">
              <w:t>SessionCase</w:t>
            </w:r>
            <w:proofErr w:type="spellEnd"/>
          </w:p>
        </w:tc>
        <w:tc>
          <w:tcPr>
            <w:tcW w:w="1496" w:type="dxa"/>
            <w:tcBorders>
              <w:top w:val="single" w:sz="4" w:space="0" w:color="auto"/>
              <w:left w:val="single" w:sz="4" w:space="0" w:color="auto"/>
              <w:bottom w:val="single" w:sz="4" w:space="0" w:color="auto"/>
              <w:right w:val="single" w:sz="4" w:space="0" w:color="auto"/>
            </w:tcBorders>
          </w:tcPr>
          <w:p w14:paraId="7E3FF218" w14:textId="45390E58" w:rsidR="00B07EF2" w:rsidRDefault="00B07EF2" w:rsidP="008E66C5">
            <w:pPr>
              <w:pStyle w:val="TAL"/>
            </w:pPr>
            <w:r>
              <w:rPr>
                <w:rFonts w:hint="eastAsia"/>
                <w:lang w:eastAsia="zh-CN"/>
              </w:rPr>
              <w:t>6</w:t>
            </w:r>
            <w:r>
              <w:rPr>
                <w:lang w:eastAsia="zh-CN"/>
              </w:rPr>
              <w:t>.1.6.3.5</w:t>
            </w:r>
          </w:p>
        </w:tc>
        <w:tc>
          <w:tcPr>
            <w:tcW w:w="5727" w:type="dxa"/>
            <w:tcBorders>
              <w:top w:val="single" w:sz="4" w:space="0" w:color="auto"/>
              <w:left w:val="single" w:sz="4" w:space="0" w:color="auto"/>
              <w:bottom w:val="single" w:sz="4" w:space="0" w:color="auto"/>
              <w:right w:val="single" w:sz="4" w:space="0" w:color="auto"/>
            </w:tcBorders>
          </w:tcPr>
          <w:p w14:paraId="763780D2" w14:textId="38E8328A" w:rsidR="00B07EF2" w:rsidRPr="00A70ED2" w:rsidRDefault="00B07EF2" w:rsidP="008E66C5">
            <w:pPr>
              <w:pStyle w:val="TAL"/>
            </w:pPr>
            <w:r>
              <w:t>T</w:t>
            </w:r>
            <w:r w:rsidRPr="00CC46BA">
              <w:t>he type of the session</w:t>
            </w:r>
            <w:r>
              <w:t xml:space="preserve"> case.</w:t>
            </w:r>
          </w:p>
        </w:tc>
      </w:tr>
      <w:tr w:rsidR="00B07EF2" w14:paraId="573CD7E9" w14:textId="77777777" w:rsidTr="00B910B8">
        <w:trPr>
          <w:jc w:val="center"/>
        </w:trPr>
        <w:tc>
          <w:tcPr>
            <w:tcW w:w="2128" w:type="dxa"/>
            <w:tcBorders>
              <w:top w:val="single" w:sz="4" w:space="0" w:color="auto"/>
              <w:left w:val="single" w:sz="4" w:space="0" w:color="auto"/>
              <w:bottom w:val="single" w:sz="4" w:space="0" w:color="auto"/>
              <w:right w:val="single" w:sz="4" w:space="0" w:color="auto"/>
            </w:tcBorders>
          </w:tcPr>
          <w:p w14:paraId="50163D4E" w14:textId="3EE7B98A" w:rsidR="00B07EF2" w:rsidRPr="00A70ED2" w:rsidRDefault="00B07EF2" w:rsidP="008E66C5">
            <w:pPr>
              <w:pStyle w:val="TAL"/>
            </w:pPr>
            <w:proofErr w:type="spellStart"/>
            <w:r>
              <w:t>E</w:t>
            </w:r>
            <w:r w:rsidRPr="006C3F66">
              <w:t>ventInitiator</w:t>
            </w:r>
            <w:proofErr w:type="spellEnd"/>
          </w:p>
        </w:tc>
        <w:tc>
          <w:tcPr>
            <w:tcW w:w="1496" w:type="dxa"/>
            <w:tcBorders>
              <w:top w:val="single" w:sz="4" w:space="0" w:color="auto"/>
              <w:left w:val="single" w:sz="4" w:space="0" w:color="auto"/>
              <w:bottom w:val="single" w:sz="4" w:space="0" w:color="auto"/>
              <w:right w:val="single" w:sz="4" w:space="0" w:color="auto"/>
            </w:tcBorders>
          </w:tcPr>
          <w:p w14:paraId="003AA997" w14:textId="5AC5C211" w:rsidR="00B07EF2" w:rsidRDefault="00B07EF2" w:rsidP="008E66C5">
            <w:pPr>
              <w:pStyle w:val="TAL"/>
            </w:pPr>
            <w:r>
              <w:rPr>
                <w:rFonts w:hint="eastAsia"/>
                <w:lang w:eastAsia="zh-CN"/>
              </w:rPr>
              <w:t>6</w:t>
            </w:r>
            <w:r>
              <w:rPr>
                <w:lang w:eastAsia="zh-CN"/>
              </w:rPr>
              <w:t>.1.6.3.6</w:t>
            </w:r>
          </w:p>
        </w:tc>
        <w:tc>
          <w:tcPr>
            <w:tcW w:w="5727" w:type="dxa"/>
            <w:tcBorders>
              <w:top w:val="single" w:sz="4" w:space="0" w:color="auto"/>
              <w:left w:val="single" w:sz="4" w:space="0" w:color="auto"/>
              <w:bottom w:val="single" w:sz="4" w:space="0" w:color="auto"/>
              <w:right w:val="single" w:sz="4" w:space="0" w:color="auto"/>
            </w:tcBorders>
          </w:tcPr>
          <w:p w14:paraId="6588A792" w14:textId="6FB2E555" w:rsidR="00B07EF2" w:rsidRPr="00A70ED2" w:rsidRDefault="00B07EF2" w:rsidP="008E66C5">
            <w:pPr>
              <w:pStyle w:val="TAL"/>
            </w:pPr>
            <w:r>
              <w:t>T</w:t>
            </w:r>
            <w:r w:rsidRPr="00CC46BA">
              <w:t>he initiator of the event for which the notification is generated</w:t>
            </w:r>
            <w:r>
              <w:t>.</w:t>
            </w:r>
          </w:p>
        </w:tc>
      </w:tr>
    </w:tbl>
    <w:p w14:paraId="20DD5EF9" w14:textId="77777777" w:rsidR="007B3457" w:rsidRDefault="007B3457"/>
    <w:p w14:paraId="67913DC9" w14:textId="29E705C8" w:rsidR="007B3457" w:rsidRDefault="00000000">
      <w:r>
        <w:t xml:space="preserve">Table 6.1.6.1-2 specifies data types re-used by the </w:t>
      </w:r>
      <w:proofErr w:type="spellStart"/>
      <w:r w:rsidR="00B07EF2" w:rsidRPr="00B07EF2">
        <w:t>Nimsas_SessionEventControl</w:t>
      </w:r>
      <w:proofErr w:type="spellEnd"/>
      <w:r>
        <w:t xml:space="preserve"> </w:t>
      </w:r>
      <w:proofErr w:type="gramStart"/>
      <w:r>
        <w:t>service based</w:t>
      </w:r>
      <w:proofErr w:type="gramEnd"/>
      <w:r>
        <w:t xml:space="preserve"> interface protocol from other specifications, including a reference to their respective specifications and when needed, a short description of their use within the </w:t>
      </w:r>
      <w:proofErr w:type="spellStart"/>
      <w:r w:rsidR="00B07EF2" w:rsidRPr="00B07EF2">
        <w:t>Nimsas_SessionEventControl</w:t>
      </w:r>
      <w:proofErr w:type="spellEnd"/>
      <w:r>
        <w:t xml:space="preserve"> service based interface.</w:t>
      </w:r>
    </w:p>
    <w:p w14:paraId="49FC4539" w14:textId="01369B9F" w:rsidR="007B3457" w:rsidRDefault="00000000">
      <w:pPr>
        <w:pStyle w:val="TH"/>
      </w:pPr>
      <w:r>
        <w:t xml:space="preserve">Table 6.1.6.1-2: </w:t>
      </w:r>
      <w:proofErr w:type="spellStart"/>
      <w:r w:rsidR="00B07EF2" w:rsidRPr="00B07EF2">
        <w:t>Nimsas_SessionEventControl</w:t>
      </w:r>
      <w:proofErr w:type="spellEnd"/>
      <w:r>
        <w:t xml:space="preserve"> re-used Data Types</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90"/>
        <w:gridCol w:w="2028"/>
        <w:gridCol w:w="5633"/>
      </w:tblGrid>
      <w:tr w:rsidR="00B07EF2" w14:paraId="4F018347" w14:textId="77777777" w:rsidTr="00D23C85">
        <w:trPr>
          <w:jc w:val="center"/>
        </w:trPr>
        <w:tc>
          <w:tcPr>
            <w:tcW w:w="1690" w:type="dxa"/>
            <w:tcBorders>
              <w:top w:val="single" w:sz="4" w:space="0" w:color="auto"/>
              <w:left w:val="single" w:sz="4" w:space="0" w:color="auto"/>
              <w:bottom w:val="single" w:sz="4" w:space="0" w:color="auto"/>
              <w:right w:val="single" w:sz="4" w:space="0" w:color="auto"/>
            </w:tcBorders>
            <w:shd w:val="clear" w:color="auto" w:fill="C0C0C0"/>
          </w:tcPr>
          <w:p w14:paraId="6DF8898D" w14:textId="77777777" w:rsidR="00B07EF2" w:rsidRDefault="00B07EF2">
            <w:pPr>
              <w:pStyle w:val="TAH"/>
            </w:pPr>
            <w:r>
              <w:t>Data type</w:t>
            </w:r>
          </w:p>
        </w:tc>
        <w:tc>
          <w:tcPr>
            <w:tcW w:w="2028" w:type="dxa"/>
            <w:tcBorders>
              <w:top w:val="single" w:sz="4" w:space="0" w:color="auto"/>
              <w:left w:val="single" w:sz="4" w:space="0" w:color="auto"/>
              <w:bottom w:val="single" w:sz="4" w:space="0" w:color="auto"/>
              <w:right w:val="single" w:sz="4" w:space="0" w:color="auto"/>
            </w:tcBorders>
            <w:shd w:val="clear" w:color="auto" w:fill="C0C0C0"/>
          </w:tcPr>
          <w:p w14:paraId="72C1CB00" w14:textId="77777777" w:rsidR="00B07EF2" w:rsidRDefault="00B07EF2">
            <w:pPr>
              <w:pStyle w:val="TAH"/>
            </w:pPr>
            <w:r>
              <w:t>Reference</w:t>
            </w:r>
          </w:p>
        </w:tc>
        <w:tc>
          <w:tcPr>
            <w:tcW w:w="5633" w:type="dxa"/>
            <w:tcBorders>
              <w:top w:val="single" w:sz="4" w:space="0" w:color="auto"/>
              <w:left w:val="single" w:sz="4" w:space="0" w:color="auto"/>
              <w:bottom w:val="single" w:sz="4" w:space="0" w:color="auto"/>
              <w:right w:val="single" w:sz="4" w:space="0" w:color="auto"/>
            </w:tcBorders>
            <w:shd w:val="clear" w:color="auto" w:fill="C0C0C0"/>
          </w:tcPr>
          <w:p w14:paraId="0F95A4AE" w14:textId="77777777" w:rsidR="00B07EF2" w:rsidRDefault="00B07EF2">
            <w:pPr>
              <w:pStyle w:val="TAH"/>
            </w:pPr>
            <w:r>
              <w:t>Comments</w:t>
            </w:r>
          </w:p>
        </w:tc>
      </w:tr>
      <w:tr w:rsidR="00B07EF2" w14:paraId="74A18A0B" w14:textId="77777777" w:rsidTr="00D23C85">
        <w:trPr>
          <w:jc w:val="center"/>
        </w:trPr>
        <w:tc>
          <w:tcPr>
            <w:tcW w:w="1690" w:type="dxa"/>
            <w:tcBorders>
              <w:top w:val="single" w:sz="4" w:space="0" w:color="auto"/>
              <w:left w:val="single" w:sz="4" w:space="0" w:color="auto"/>
              <w:bottom w:val="single" w:sz="4" w:space="0" w:color="auto"/>
              <w:right w:val="single" w:sz="4" w:space="0" w:color="auto"/>
            </w:tcBorders>
          </w:tcPr>
          <w:p w14:paraId="081619BB" w14:textId="03AFBE65" w:rsidR="00B07EF2" w:rsidRDefault="00B07EF2">
            <w:pPr>
              <w:pStyle w:val="TAL"/>
            </w:pPr>
            <w:proofErr w:type="spellStart"/>
            <w:r w:rsidRPr="00B07EF2">
              <w:t>ImsPublicId</w:t>
            </w:r>
            <w:proofErr w:type="spellEnd"/>
          </w:p>
        </w:tc>
        <w:tc>
          <w:tcPr>
            <w:tcW w:w="2028" w:type="dxa"/>
            <w:tcBorders>
              <w:top w:val="single" w:sz="4" w:space="0" w:color="auto"/>
              <w:left w:val="single" w:sz="4" w:space="0" w:color="auto"/>
              <w:bottom w:val="single" w:sz="4" w:space="0" w:color="auto"/>
              <w:right w:val="single" w:sz="4" w:space="0" w:color="auto"/>
            </w:tcBorders>
          </w:tcPr>
          <w:p w14:paraId="52E5D3BA" w14:textId="1B3176ED" w:rsidR="00B07EF2" w:rsidRDefault="00B07EF2">
            <w:pPr>
              <w:pStyle w:val="TAL"/>
            </w:pPr>
            <w:r w:rsidRPr="00A70ED2">
              <w:t>3GPP TS 29.562 [</w:t>
            </w:r>
            <w:r w:rsidR="00D23C85">
              <w:t>15</w:t>
            </w:r>
            <w:r w:rsidRPr="00A70ED2">
              <w:t>]</w:t>
            </w:r>
          </w:p>
        </w:tc>
        <w:tc>
          <w:tcPr>
            <w:tcW w:w="5633" w:type="dxa"/>
            <w:tcBorders>
              <w:top w:val="single" w:sz="4" w:space="0" w:color="auto"/>
              <w:left w:val="single" w:sz="4" w:space="0" w:color="auto"/>
              <w:bottom w:val="single" w:sz="4" w:space="0" w:color="auto"/>
              <w:right w:val="single" w:sz="4" w:space="0" w:color="auto"/>
            </w:tcBorders>
          </w:tcPr>
          <w:p w14:paraId="55F87AA2" w14:textId="363BE911" w:rsidR="00B07EF2" w:rsidRDefault="00B07EF2">
            <w:pPr>
              <w:pStyle w:val="TAL"/>
              <w:rPr>
                <w:rFonts w:cs="Arial"/>
                <w:szCs w:val="18"/>
              </w:rPr>
            </w:pPr>
            <w:r w:rsidRPr="00B07EF2">
              <w:rPr>
                <w:rFonts w:cs="Arial"/>
                <w:szCs w:val="18"/>
              </w:rPr>
              <w:t>IMS Public Identity.</w:t>
            </w:r>
          </w:p>
        </w:tc>
      </w:tr>
      <w:tr w:rsidR="0046662F" w14:paraId="5D691135" w14:textId="77777777" w:rsidTr="00D23C85">
        <w:trPr>
          <w:jc w:val="center"/>
        </w:trPr>
        <w:tc>
          <w:tcPr>
            <w:tcW w:w="1690" w:type="dxa"/>
            <w:tcBorders>
              <w:top w:val="single" w:sz="4" w:space="0" w:color="auto"/>
              <w:left w:val="single" w:sz="4" w:space="0" w:color="auto"/>
              <w:bottom w:val="single" w:sz="4" w:space="0" w:color="auto"/>
              <w:right w:val="single" w:sz="4" w:space="0" w:color="auto"/>
            </w:tcBorders>
          </w:tcPr>
          <w:p w14:paraId="4FF8DE7B" w14:textId="7F22A970" w:rsidR="0046662F" w:rsidRPr="00B07EF2" w:rsidRDefault="0046662F" w:rsidP="0046662F">
            <w:pPr>
              <w:pStyle w:val="TAL"/>
            </w:pPr>
            <w:proofErr w:type="spellStart"/>
            <w:r>
              <w:rPr>
                <w:rFonts w:hint="eastAsia"/>
                <w:lang w:eastAsia="zh-CN"/>
              </w:rPr>
              <w:t>D</w:t>
            </w:r>
            <w:r>
              <w:rPr>
                <w:lang w:eastAsia="zh-CN"/>
              </w:rPr>
              <w:t>cStream</w:t>
            </w:r>
            <w:proofErr w:type="spellEnd"/>
          </w:p>
        </w:tc>
        <w:tc>
          <w:tcPr>
            <w:tcW w:w="2028" w:type="dxa"/>
            <w:tcBorders>
              <w:top w:val="single" w:sz="4" w:space="0" w:color="auto"/>
              <w:left w:val="single" w:sz="4" w:space="0" w:color="auto"/>
              <w:bottom w:val="single" w:sz="4" w:space="0" w:color="auto"/>
              <w:right w:val="single" w:sz="4" w:space="0" w:color="auto"/>
            </w:tcBorders>
          </w:tcPr>
          <w:p w14:paraId="197BEF20" w14:textId="4FEDAB8F" w:rsidR="0046662F" w:rsidRPr="00A70ED2" w:rsidRDefault="0046662F" w:rsidP="0046662F">
            <w:pPr>
              <w:pStyle w:val="TAL"/>
            </w:pPr>
            <w:r w:rsidRPr="00A70ED2">
              <w:t>3GPP TS 29.</w:t>
            </w:r>
            <w:r>
              <w:t>571</w:t>
            </w:r>
            <w:r w:rsidRPr="00A70ED2">
              <w:t> [</w:t>
            </w:r>
            <w:r w:rsidR="006C1BEE">
              <w:t>16</w:t>
            </w:r>
            <w:r w:rsidRPr="00A70ED2">
              <w:t>]</w:t>
            </w:r>
          </w:p>
        </w:tc>
        <w:tc>
          <w:tcPr>
            <w:tcW w:w="5633" w:type="dxa"/>
            <w:tcBorders>
              <w:top w:val="single" w:sz="4" w:space="0" w:color="auto"/>
              <w:left w:val="single" w:sz="4" w:space="0" w:color="auto"/>
              <w:bottom w:val="single" w:sz="4" w:space="0" w:color="auto"/>
              <w:right w:val="single" w:sz="4" w:space="0" w:color="auto"/>
            </w:tcBorders>
          </w:tcPr>
          <w:p w14:paraId="42915B51" w14:textId="61502E20" w:rsidR="0046662F" w:rsidRPr="00B07EF2" w:rsidRDefault="0046662F" w:rsidP="0046662F">
            <w:pPr>
              <w:pStyle w:val="TAL"/>
              <w:rPr>
                <w:rFonts w:cs="Arial"/>
                <w:szCs w:val="18"/>
              </w:rPr>
            </w:pPr>
            <w:r>
              <w:rPr>
                <w:rFonts w:cs="Arial"/>
                <w:szCs w:val="18"/>
                <w:lang w:eastAsia="zh-CN"/>
              </w:rPr>
              <w:t>Data Channel mapping and configuration information.</w:t>
            </w:r>
          </w:p>
        </w:tc>
      </w:tr>
      <w:tr w:rsidR="0046662F" w14:paraId="480B49E6" w14:textId="77777777" w:rsidTr="00D23C85">
        <w:trPr>
          <w:jc w:val="center"/>
        </w:trPr>
        <w:tc>
          <w:tcPr>
            <w:tcW w:w="1690" w:type="dxa"/>
            <w:tcBorders>
              <w:top w:val="single" w:sz="4" w:space="0" w:color="auto"/>
              <w:left w:val="single" w:sz="4" w:space="0" w:color="auto"/>
              <w:bottom w:val="single" w:sz="4" w:space="0" w:color="auto"/>
              <w:right w:val="single" w:sz="4" w:space="0" w:color="auto"/>
            </w:tcBorders>
          </w:tcPr>
          <w:p w14:paraId="68732948" w14:textId="5C067CBB" w:rsidR="0046662F" w:rsidRPr="00B07EF2" w:rsidRDefault="0046662F" w:rsidP="0046662F">
            <w:pPr>
              <w:pStyle w:val="TAL"/>
            </w:pPr>
            <w:proofErr w:type="spellStart"/>
            <w:r>
              <w:t>M</w:t>
            </w:r>
            <w:r w:rsidRPr="004171BC">
              <w:t>axMessageSize</w:t>
            </w:r>
            <w:proofErr w:type="spellEnd"/>
          </w:p>
        </w:tc>
        <w:tc>
          <w:tcPr>
            <w:tcW w:w="2028" w:type="dxa"/>
            <w:tcBorders>
              <w:top w:val="single" w:sz="4" w:space="0" w:color="auto"/>
              <w:left w:val="single" w:sz="4" w:space="0" w:color="auto"/>
              <w:bottom w:val="single" w:sz="4" w:space="0" w:color="auto"/>
              <w:right w:val="single" w:sz="4" w:space="0" w:color="auto"/>
            </w:tcBorders>
          </w:tcPr>
          <w:p w14:paraId="2503A1CC" w14:textId="08A3882E" w:rsidR="0046662F" w:rsidRPr="00A70ED2" w:rsidRDefault="0046662F" w:rsidP="0046662F">
            <w:pPr>
              <w:pStyle w:val="TAL"/>
            </w:pPr>
            <w:r w:rsidRPr="00A70ED2">
              <w:t>3GPP TS 29.</w:t>
            </w:r>
            <w:r>
              <w:t>571</w:t>
            </w:r>
            <w:r w:rsidRPr="00A70ED2">
              <w:t> [</w:t>
            </w:r>
            <w:r w:rsidR="006C1BEE">
              <w:t>16</w:t>
            </w:r>
            <w:r w:rsidRPr="00A70ED2">
              <w:t>]</w:t>
            </w:r>
          </w:p>
        </w:tc>
        <w:tc>
          <w:tcPr>
            <w:tcW w:w="5633" w:type="dxa"/>
            <w:tcBorders>
              <w:top w:val="single" w:sz="4" w:space="0" w:color="auto"/>
              <w:left w:val="single" w:sz="4" w:space="0" w:color="auto"/>
              <w:bottom w:val="single" w:sz="4" w:space="0" w:color="auto"/>
              <w:right w:val="single" w:sz="4" w:space="0" w:color="auto"/>
            </w:tcBorders>
          </w:tcPr>
          <w:p w14:paraId="1762E581" w14:textId="1B41DFC4" w:rsidR="0046662F" w:rsidRPr="00B07EF2" w:rsidRDefault="0046662F" w:rsidP="0046662F">
            <w:pPr>
              <w:pStyle w:val="TAL"/>
              <w:rPr>
                <w:rFonts w:cs="Arial"/>
                <w:szCs w:val="18"/>
              </w:rPr>
            </w:pPr>
            <w:r>
              <w:t>M</w:t>
            </w:r>
            <w:r w:rsidRPr="004171BC">
              <w:t xml:space="preserve">aximum </w:t>
            </w:r>
            <w:r>
              <w:t xml:space="preserve">message </w:t>
            </w:r>
            <w:r w:rsidRPr="004171BC">
              <w:t>size of to be expected</w:t>
            </w:r>
            <w:r>
              <w:t>.</w:t>
            </w:r>
          </w:p>
        </w:tc>
      </w:tr>
      <w:tr w:rsidR="0046662F" w14:paraId="2F15B6B8" w14:textId="77777777" w:rsidTr="00D23C85">
        <w:trPr>
          <w:jc w:val="center"/>
        </w:trPr>
        <w:tc>
          <w:tcPr>
            <w:tcW w:w="1690" w:type="dxa"/>
            <w:tcBorders>
              <w:top w:val="single" w:sz="4" w:space="0" w:color="auto"/>
              <w:left w:val="single" w:sz="4" w:space="0" w:color="auto"/>
              <w:bottom w:val="single" w:sz="4" w:space="0" w:color="auto"/>
              <w:right w:val="single" w:sz="4" w:space="0" w:color="auto"/>
            </w:tcBorders>
          </w:tcPr>
          <w:p w14:paraId="56D9B360" w14:textId="49321707" w:rsidR="0046662F" w:rsidRPr="00B07EF2" w:rsidRDefault="0046662F" w:rsidP="0046662F">
            <w:pPr>
              <w:pStyle w:val="TAL"/>
            </w:pPr>
            <w:proofErr w:type="spellStart"/>
            <w:r>
              <w:t>DcEndpoint</w:t>
            </w:r>
            <w:proofErr w:type="spellEnd"/>
          </w:p>
        </w:tc>
        <w:tc>
          <w:tcPr>
            <w:tcW w:w="2028" w:type="dxa"/>
            <w:tcBorders>
              <w:top w:val="single" w:sz="4" w:space="0" w:color="auto"/>
              <w:left w:val="single" w:sz="4" w:space="0" w:color="auto"/>
              <w:bottom w:val="single" w:sz="4" w:space="0" w:color="auto"/>
              <w:right w:val="single" w:sz="4" w:space="0" w:color="auto"/>
            </w:tcBorders>
          </w:tcPr>
          <w:p w14:paraId="78C356E4" w14:textId="1DA33DC1" w:rsidR="0046662F" w:rsidRPr="00A70ED2" w:rsidRDefault="0046662F" w:rsidP="0046662F">
            <w:pPr>
              <w:pStyle w:val="TAL"/>
            </w:pPr>
            <w:r w:rsidRPr="00D87786">
              <w:t>3GPP TS 29.571 [</w:t>
            </w:r>
            <w:r w:rsidR="006C1BEE">
              <w:t>16</w:t>
            </w:r>
            <w:r w:rsidRPr="00D87786">
              <w:t>]</w:t>
            </w:r>
          </w:p>
        </w:tc>
        <w:tc>
          <w:tcPr>
            <w:tcW w:w="5633" w:type="dxa"/>
            <w:tcBorders>
              <w:top w:val="single" w:sz="4" w:space="0" w:color="auto"/>
              <w:left w:val="single" w:sz="4" w:space="0" w:color="auto"/>
              <w:bottom w:val="single" w:sz="4" w:space="0" w:color="auto"/>
              <w:right w:val="single" w:sz="4" w:space="0" w:color="auto"/>
            </w:tcBorders>
          </w:tcPr>
          <w:p w14:paraId="78E9740B" w14:textId="1BEE7A87" w:rsidR="0046662F" w:rsidRPr="00B07EF2" w:rsidRDefault="0046662F" w:rsidP="0046662F">
            <w:pPr>
              <w:pStyle w:val="TAL"/>
              <w:rPr>
                <w:rFonts w:cs="Arial"/>
                <w:szCs w:val="18"/>
              </w:rPr>
            </w:pPr>
            <w:r>
              <w:t>local or remote endpoint</w:t>
            </w:r>
            <w:r w:rsidRPr="004171BC">
              <w:t xml:space="preserve"> for the Data Channel.</w:t>
            </w:r>
          </w:p>
        </w:tc>
      </w:tr>
      <w:tr w:rsidR="00D23C85" w14:paraId="012C0FA1" w14:textId="77777777" w:rsidTr="00D23C85">
        <w:trPr>
          <w:jc w:val="center"/>
        </w:trPr>
        <w:tc>
          <w:tcPr>
            <w:tcW w:w="1690" w:type="dxa"/>
            <w:tcBorders>
              <w:top w:val="single" w:sz="4" w:space="0" w:color="auto"/>
              <w:left w:val="single" w:sz="4" w:space="0" w:color="auto"/>
              <w:bottom w:val="single" w:sz="4" w:space="0" w:color="auto"/>
              <w:right w:val="single" w:sz="4" w:space="0" w:color="auto"/>
            </w:tcBorders>
          </w:tcPr>
          <w:p w14:paraId="66363BBB" w14:textId="0A471768" w:rsidR="00D23C85" w:rsidRDefault="00D23C85" w:rsidP="00D23C85">
            <w:pPr>
              <w:pStyle w:val="TAL"/>
              <w:rPr>
                <w:lang w:eastAsia="zh-CN"/>
              </w:rPr>
            </w:pPr>
            <w:proofErr w:type="spellStart"/>
            <w:r>
              <w:rPr>
                <w:rFonts w:hint="eastAsia"/>
                <w:lang w:eastAsia="zh-CN"/>
              </w:rPr>
              <w:t>S</w:t>
            </w:r>
            <w:r>
              <w:rPr>
                <w:lang w:eastAsia="zh-CN"/>
              </w:rPr>
              <w:t>essionId</w:t>
            </w:r>
            <w:proofErr w:type="spellEnd"/>
          </w:p>
        </w:tc>
        <w:tc>
          <w:tcPr>
            <w:tcW w:w="2028" w:type="dxa"/>
            <w:tcBorders>
              <w:top w:val="single" w:sz="4" w:space="0" w:color="auto"/>
              <w:left w:val="single" w:sz="4" w:space="0" w:color="auto"/>
              <w:bottom w:val="single" w:sz="4" w:space="0" w:color="auto"/>
              <w:right w:val="single" w:sz="4" w:space="0" w:color="auto"/>
            </w:tcBorders>
          </w:tcPr>
          <w:p w14:paraId="499E5FB5" w14:textId="63213623" w:rsidR="00D23C85" w:rsidRPr="00D87786" w:rsidRDefault="00D23C85" w:rsidP="00D23C85">
            <w:pPr>
              <w:pStyle w:val="TAL"/>
            </w:pPr>
            <w:r w:rsidRPr="00A70ED2">
              <w:t>3GPP TS 29.5</w:t>
            </w:r>
            <w:r>
              <w:t>71</w:t>
            </w:r>
            <w:r w:rsidRPr="00A70ED2">
              <w:t> [</w:t>
            </w:r>
            <w:r w:rsidR="006C1BEE">
              <w:t>16</w:t>
            </w:r>
            <w:r w:rsidRPr="00A70ED2">
              <w:t>]</w:t>
            </w:r>
          </w:p>
        </w:tc>
        <w:tc>
          <w:tcPr>
            <w:tcW w:w="5633" w:type="dxa"/>
            <w:tcBorders>
              <w:top w:val="single" w:sz="4" w:space="0" w:color="auto"/>
              <w:left w:val="single" w:sz="4" w:space="0" w:color="auto"/>
              <w:bottom w:val="single" w:sz="4" w:space="0" w:color="auto"/>
              <w:right w:val="single" w:sz="4" w:space="0" w:color="auto"/>
            </w:tcBorders>
          </w:tcPr>
          <w:p w14:paraId="5BCA765F" w14:textId="5C7E1AFA" w:rsidR="00D23C85" w:rsidRDefault="00D23C85" w:rsidP="00D23C85">
            <w:pPr>
              <w:pStyle w:val="TAL"/>
              <w:rPr>
                <w:lang w:eastAsia="zh-CN"/>
              </w:rPr>
            </w:pPr>
            <w:r w:rsidRPr="00B07EF2">
              <w:rPr>
                <w:rFonts w:cs="Arial"/>
                <w:szCs w:val="18"/>
              </w:rPr>
              <w:t xml:space="preserve">IMS </w:t>
            </w:r>
            <w:r>
              <w:rPr>
                <w:rFonts w:cs="Arial"/>
                <w:szCs w:val="18"/>
              </w:rPr>
              <w:t>Session Identity</w:t>
            </w:r>
            <w:r w:rsidRPr="00B07EF2">
              <w:rPr>
                <w:rFonts w:cs="Arial"/>
                <w:szCs w:val="18"/>
              </w:rPr>
              <w:t>.</w:t>
            </w:r>
          </w:p>
        </w:tc>
      </w:tr>
      <w:tr w:rsidR="00D23C85" w14:paraId="5C943B00" w14:textId="77777777" w:rsidTr="00D23C85">
        <w:trPr>
          <w:jc w:val="center"/>
        </w:trPr>
        <w:tc>
          <w:tcPr>
            <w:tcW w:w="1690" w:type="dxa"/>
            <w:tcBorders>
              <w:top w:val="single" w:sz="4" w:space="0" w:color="auto"/>
              <w:left w:val="single" w:sz="4" w:space="0" w:color="auto"/>
              <w:bottom w:val="single" w:sz="4" w:space="0" w:color="auto"/>
              <w:right w:val="single" w:sz="4" w:space="0" w:color="auto"/>
            </w:tcBorders>
          </w:tcPr>
          <w:p w14:paraId="3B70736C" w14:textId="6CDDD158" w:rsidR="00D23C85" w:rsidRDefault="00D23C85" w:rsidP="00D23C85">
            <w:pPr>
              <w:pStyle w:val="TAL"/>
              <w:rPr>
                <w:lang w:eastAsia="zh-CN"/>
              </w:rPr>
            </w:pPr>
            <w:proofErr w:type="spellStart"/>
            <w:r>
              <w:rPr>
                <w:rFonts w:hint="eastAsia"/>
                <w:lang w:eastAsia="zh-CN"/>
              </w:rPr>
              <w:t>M</w:t>
            </w:r>
            <w:r>
              <w:rPr>
                <w:lang w:eastAsia="zh-CN"/>
              </w:rPr>
              <w:t>ediaId</w:t>
            </w:r>
            <w:proofErr w:type="spellEnd"/>
          </w:p>
        </w:tc>
        <w:tc>
          <w:tcPr>
            <w:tcW w:w="2028" w:type="dxa"/>
            <w:tcBorders>
              <w:top w:val="single" w:sz="4" w:space="0" w:color="auto"/>
              <w:left w:val="single" w:sz="4" w:space="0" w:color="auto"/>
              <w:bottom w:val="single" w:sz="4" w:space="0" w:color="auto"/>
              <w:right w:val="single" w:sz="4" w:space="0" w:color="auto"/>
            </w:tcBorders>
          </w:tcPr>
          <w:p w14:paraId="6408BCBD" w14:textId="517207F9" w:rsidR="00D23C85" w:rsidRPr="00D87786" w:rsidRDefault="00D23C85" w:rsidP="00D23C85">
            <w:pPr>
              <w:pStyle w:val="TAL"/>
            </w:pPr>
            <w:r w:rsidRPr="00A70ED2">
              <w:t>3GPP TS 29.</w:t>
            </w:r>
            <w:r>
              <w:t>571</w:t>
            </w:r>
            <w:r w:rsidRPr="00A70ED2">
              <w:t> [</w:t>
            </w:r>
            <w:r w:rsidR="006C1BEE">
              <w:t>16</w:t>
            </w:r>
            <w:r w:rsidRPr="00A70ED2">
              <w:t>]</w:t>
            </w:r>
          </w:p>
        </w:tc>
        <w:tc>
          <w:tcPr>
            <w:tcW w:w="5633" w:type="dxa"/>
            <w:tcBorders>
              <w:top w:val="single" w:sz="4" w:space="0" w:color="auto"/>
              <w:left w:val="single" w:sz="4" w:space="0" w:color="auto"/>
              <w:bottom w:val="single" w:sz="4" w:space="0" w:color="auto"/>
              <w:right w:val="single" w:sz="4" w:space="0" w:color="auto"/>
            </w:tcBorders>
          </w:tcPr>
          <w:p w14:paraId="3E3D9BF1" w14:textId="7FA93B48" w:rsidR="00D23C85" w:rsidRDefault="00D23C85" w:rsidP="00D23C85">
            <w:pPr>
              <w:pStyle w:val="TAL"/>
              <w:rPr>
                <w:lang w:eastAsia="zh-CN"/>
              </w:rPr>
            </w:pPr>
            <w:r w:rsidRPr="00B07EF2">
              <w:rPr>
                <w:rFonts w:cs="Arial"/>
                <w:szCs w:val="18"/>
              </w:rPr>
              <w:t xml:space="preserve">IMS </w:t>
            </w:r>
            <w:r>
              <w:rPr>
                <w:rFonts w:cs="Arial"/>
                <w:szCs w:val="18"/>
              </w:rPr>
              <w:t>media flow identity</w:t>
            </w:r>
            <w:r w:rsidRPr="00B07EF2">
              <w:rPr>
                <w:rFonts w:cs="Arial"/>
                <w:szCs w:val="18"/>
              </w:rPr>
              <w:t>.</w:t>
            </w:r>
          </w:p>
        </w:tc>
      </w:tr>
      <w:tr w:rsidR="002F7F20" w14:paraId="744E24AD" w14:textId="77777777" w:rsidTr="002F7F20">
        <w:trPr>
          <w:jc w:val="center"/>
        </w:trPr>
        <w:tc>
          <w:tcPr>
            <w:tcW w:w="1690" w:type="dxa"/>
            <w:tcBorders>
              <w:top w:val="single" w:sz="4" w:space="0" w:color="auto"/>
              <w:left w:val="single" w:sz="4" w:space="0" w:color="auto"/>
              <w:bottom w:val="single" w:sz="4" w:space="0" w:color="auto"/>
              <w:right w:val="single" w:sz="4" w:space="0" w:color="auto"/>
            </w:tcBorders>
          </w:tcPr>
          <w:p w14:paraId="37217666" w14:textId="77777777" w:rsidR="002F7F20" w:rsidRDefault="002F7F20" w:rsidP="00BB2DE6">
            <w:pPr>
              <w:pStyle w:val="TAL"/>
              <w:rPr>
                <w:lang w:eastAsia="zh-CN"/>
              </w:rPr>
            </w:pPr>
            <w:proofErr w:type="spellStart"/>
            <w:r>
              <w:rPr>
                <w:rFonts w:hint="eastAsia"/>
                <w:lang w:eastAsia="zh-CN"/>
              </w:rPr>
              <w:t>B</w:t>
            </w:r>
            <w:r>
              <w:rPr>
                <w:lang w:eastAsia="zh-CN"/>
              </w:rPr>
              <w:t>dcUsedBy</w:t>
            </w:r>
            <w:proofErr w:type="spellEnd"/>
          </w:p>
        </w:tc>
        <w:tc>
          <w:tcPr>
            <w:tcW w:w="2028" w:type="dxa"/>
            <w:tcBorders>
              <w:top w:val="single" w:sz="4" w:space="0" w:color="auto"/>
              <w:left w:val="single" w:sz="4" w:space="0" w:color="auto"/>
              <w:bottom w:val="single" w:sz="4" w:space="0" w:color="auto"/>
              <w:right w:val="single" w:sz="4" w:space="0" w:color="auto"/>
            </w:tcBorders>
          </w:tcPr>
          <w:p w14:paraId="19C7F758" w14:textId="77777777" w:rsidR="002F7F20" w:rsidRDefault="002F7F20" w:rsidP="00BB2DE6">
            <w:pPr>
              <w:pStyle w:val="TAL"/>
            </w:pPr>
            <w:r>
              <w:t>3GPP TS 29.571 [16]</w:t>
            </w:r>
          </w:p>
        </w:tc>
        <w:tc>
          <w:tcPr>
            <w:tcW w:w="5633" w:type="dxa"/>
            <w:tcBorders>
              <w:top w:val="single" w:sz="4" w:space="0" w:color="auto"/>
              <w:left w:val="single" w:sz="4" w:space="0" w:color="auto"/>
              <w:bottom w:val="single" w:sz="4" w:space="0" w:color="auto"/>
              <w:right w:val="single" w:sz="4" w:space="0" w:color="auto"/>
            </w:tcBorders>
          </w:tcPr>
          <w:p w14:paraId="2768A351" w14:textId="77777777" w:rsidR="002F7F20" w:rsidRDefault="002F7F20" w:rsidP="00BB2DE6">
            <w:pPr>
              <w:pStyle w:val="TAL"/>
              <w:rPr>
                <w:rFonts w:cs="Arial"/>
                <w:szCs w:val="18"/>
              </w:rPr>
            </w:pPr>
            <w:r>
              <w:rPr>
                <w:rFonts w:cs="Arial" w:hint="eastAsia"/>
                <w:szCs w:val="18"/>
              </w:rPr>
              <w:t>T</w:t>
            </w:r>
            <w:r>
              <w:rPr>
                <w:rFonts w:cs="Arial"/>
                <w:szCs w:val="18"/>
              </w:rPr>
              <w:t>he party using the bootstrap data channel.</w:t>
            </w:r>
          </w:p>
        </w:tc>
      </w:tr>
      <w:tr w:rsidR="002F7F20" w14:paraId="0F950D1E" w14:textId="77777777" w:rsidTr="002F7F20">
        <w:trPr>
          <w:jc w:val="center"/>
        </w:trPr>
        <w:tc>
          <w:tcPr>
            <w:tcW w:w="1690" w:type="dxa"/>
            <w:tcBorders>
              <w:top w:val="single" w:sz="4" w:space="0" w:color="auto"/>
              <w:left w:val="single" w:sz="4" w:space="0" w:color="auto"/>
              <w:bottom w:val="single" w:sz="4" w:space="0" w:color="auto"/>
              <w:right w:val="single" w:sz="4" w:space="0" w:color="auto"/>
            </w:tcBorders>
          </w:tcPr>
          <w:p w14:paraId="74E20146" w14:textId="77777777" w:rsidR="002F7F20" w:rsidRDefault="002F7F20" w:rsidP="00BB2DE6">
            <w:pPr>
              <w:pStyle w:val="TAL"/>
              <w:rPr>
                <w:lang w:eastAsia="zh-CN"/>
              </w:rPr>
            </w:pPr>
            <w:proofErr w:type="spellStart"/>
            <w:r>
              <w:rPr>
                <w:rFonts w:hint="eastAsia"/>
                <w:lang w:eastAsia="zh-CN"/>
              </w:rPr>
              <w:t>A</w:t>
            </w:r>
            <w:r>
              <w:rPr>
                <w:lang w:eastAsia="zh-CN"/>
              </w:rPr>
              <w:t>ppBindingInfo</w:t>
            </w:r>
            <w:proofErr w:type="spellEnd"/>
          </w:p>
        </w:tc>
        <w:tc>
          <w:tcPr>
            <w:tcW w:w="2028" w:type="dxa"/>
            <w:tcBorders>
              <w:top w:val="single" w:sz="4" w:space="0" w:color="auto"/>
              <w:left w:val="single" w:sz="4" w:space="0" w:color="auto"/>
              <w:bottom w:val="single" w:sz="4" w:space="0" w:color="auto"/>
              <w:right w:val="single" w:sz="4" w:space="0" w:color="auto"/>
            </w:tcBorders>
          </w:tcPr>
          <w:p w14:paraId="1D57C129" w14:textId="77777777" w:rsidR="002F7F20" w:rsidRDefault="002F7F20" w:rsidP="00BB2DE6">
            <w:pPr>
              <w:pStyle w:val="TAL"/>
            </w:pPr>
            <w:r>
              <w:t>3GPP TS 29.571 [16]</w:t>
            </w:r>
          </w:p>
        </w:tc>
        <w:tc>
          <w:tcPr>
            <w:tcW w:w="5633" w:type="dxa"/>
            <w:tcBorders>
              <w:top w:val="single" w:sz="4" w:space="0" w:color="auto"/>
              <w:left w:val="single" w:sz="4" w:space="0" w:color="auto"/>
              <w:bottom w:val="single" w:sz="4" w:space="0" w:color="auto"/>
              <w:right w:val="single" w:sz="4" w:space="0" w:color="auto"/>
            </w:tcBorders>
          </w:tcPr>
          <w:p w14:paraId="4A99F692" w14:textId="77777777" w:rsidR="002F7F20" w:rsidRDefault="002F7F20" w:rsidP="00BB2DE6">
            <w:pPr>
              <w:pStyle w:val="TAL"/>
              <w:rPr>
                <w:rFonts w:cs="Arial"/>
                <w:szCs w:val="18"/>
              </w:rPr>
            </w:pPr>
            <w:r>
              <w:rPr>
                <w:rFonts w:cs="Arial"/>
                <w:szCs w:val="18"/>
              </w:rPr>
              <w:t>The application binding information of the application data channel.</w:t>
            </w:r>
          </w:p>
        </w:tc>
      </w:tr>
    </w:tbl>
    <w:p w14:paraId="7439CC9E" w14:textId="77777777" w:rsidR="007B3457" w:rsidRDefault="007B3457">
      <w:pPr>
        <w:rPr>
          <w:lang w:val="en-US"/>
        </w:rPr>
      </w:pPr>
    </w:p>
    <w:p w14:paraId="686BB6B7" w14:textId="77777777" w:rsidR="007B3457" w:rsidRDefault="00000000">
      <w:pPr>
        <w:pStyle w:val="Heading4"/>
        <w:rPr>
          <w:lang w:val="en-US"/>
        </w:rPr>
      </w:pPr>
      <w:bookmarkStart w:id="142" w:name="_Toc177461463"/>
      <w:r>
        <w:rPr>
          <w:lang w:val="en-US"/>
        </w:rPr>
        <w:t>6.1.6.2</w:t>
      </w:r>
      <w:r>
        <w:rPr>
          <w:lang w:val="en-US"/>
        </w:rPr>
        <w:tab/>
        <w:t>Structured data types</w:t>
      </w:r>
      <w:bookmarkEnd w:id="139"/>
      <w:bookmarkEnd w:id="140"/>
      <w:bookmarkEnd w:id="142"/>
    </w:p>
    <w:p w14:paraId="44E52C36" w14:textId="77777777" w:rsidR="007B3457" w:rsidRDefault="00000000">
      <w:pPr>
        <w:pStyle w:val="Heading5"/>
      </w:pPr>
      <w:bookmarkStart w:id="143" w:name="_Toc177461464"/>
      <w:r>
        <w:t>6.1.6.2.1</w:t>
      </w:r>
      <w:r>
        <w:tab/>
        <w:t>Introduction</w:t>
      </w:r>
      <w:bookmarkEnd w:id="111"/>
      <w:bookmarkEnd w:id="112"/>
      <w:bookmarkEnd w:id="143"/>
    </w:p>
    <w:p w14:paraId="26DDF267" w14:textId="77777777" w:rsidR="007B3457" w:rsidRDefault="00000000">
      <w:r>
        <w:t>This clause defines the structures to be used in resource representations.</w:t>
      </w:r>
    </w:p>
    <w:p w14:paraId="2BA92AA4" w14:textId="63E4CACD" w:rsidR="007B3457" w:rsidRDefault="00000000">
      <w:pPr>
        <w:pStyle w:val="Heading5"/>
      </w:pPr>
      <w:bookmarkStart w:id="144" w:name="_Toc510696636"/>
      <w:bookmarkStart w:id="145" w:name="_Toc35971431"/>
      <w:bookmarkStart w:id="146" w:name="_Toc177461465"/>
      <w:r>
        <w:lastRenderedPageBreak/>
        <w:t>6.1.6.2.2</w:t>
      </w:r>
      <w:r>
        <w:tab/>
        <w:t xml:space="preserve">Type: </w:t>
      </w:r>
      <w:proofErr w:type="spellStart"/>
      <w:r w:rsidR="001772C3" w:rsidRPr="001772C3">
        <w:t>SessionEventNotification</w:t>
      </w:r>
      <w:bookmarkEnd w:id="144"/>
      <w:bookmarkEnd w:id="145"/>
      <w:bookmarkEnd w:id="146"/>
      <w:proofErr w:type="spellEnd"/>
    </w:p>
    <w:p w14:paraId="209811AA" w14:textId="4E52CB70" w:rsidR="007B3457" w:rsidRDefault="00000000">
      <w:pPr>
        <w:pStyle w:val="TH"/>
      </w:pPr>
      <w:r>
        <w:t xml:space="preserve">Table 6.1.6.2.2-1: Definition of type </w:t>
      </w:r>
      <w:proofErr w:type="spellStart"/>
      <w:r w:rsidR="001772C3" w:rsidRPr="001772C3">
        <w:t>SessionEventNotification</w:t>
      </w:r>
      <w:proofErr w:type="spellEnd"/>
    </w:p>
    <w:tbl>
      <w:tblPr>
        <w:tblW w:w="94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4786"/>
      </w:tblGrid>
      <w:tr w:rsidR="001772C3" w14:paraId="166EA8B9" w14:textId="77777777" w:rsidTr="00B910B8">
        <w:trPr>
          <w:jc w:val="center"/>
        </w:trPr>
        <w:tc>
          <w:tcPr>
            <w:tcW w:w="1701" w:type="dxa"/>
            <w:shd w:val="clear" w:color="auto" w:fill="C0C0C0"/>
          </w:tcPr>
          <w:p w14:paraId="04EA7630" w14:textId="77777777" w:rsidR="001772C3" w:rsidRDefault="001772C3">
            <w:pPr>
              <w:pStyle w:val="TAH"/>
            </w:pPr>
            <w:r>
              <w:t>Attribute name</w:t>
            </w:r>
          </w:p>
        </w:tc>
        <w:tc>
          <w:tcPr>
            <w:tcW w:w="1444" w:type="dxa"/>
            <w:shd w:val="clear" w:color="auto" w:fill="C0C0C0"/>
          </w:tcPr>
          <w:p w14:paraId="31C4B13B" w14:textId="77777777" w:rsidR="001772C3" w:rsidRDefault="001772C3">
            <w:pPr>
              <w:pStyle w:val="TAH"/>
            </w:pPr>
            <w:r>
              <w:t>Data type</w:t>
            </w:r>
          </w:p>
        </w:tc>
        <w:tc>
          <w:tcPr>
            <w:tcW w:w="425" w:type="dxa"/>
            <w:shd w:val="clear" w:color="auto" w:fill="C0C0C0"/>
          </w:tcPr>
          <w:p w14:paraId="61CFFB33" w14:textId="77777777" w:rsidR="001772C3" w:rsidRDefault="001772C3">
            <w:pPr>
              <w:pStyle w:val="TAH"/>
            </w:pPr>
            <w:r>
              <w:t>P</w:t>
            </w:r>
          </w:p>
        </w:tc>
        <w:tc>
          <w:tcPr>
            <w:tcW w:w="1134" w:type="dxa"/>
            <w:shd w:val="clear" w:color="auto" w:fill="C0C0C0"/>
          </w:tcPr>
          <w:p w14:paraId="02E4BA68" w14:textId="77777777" w:rsidR="001772C3" w:rsidRDefault="001772C3">
            <w:pPr>
              <w:pStyle w:val="TAH"/>
            </w:pPr>
            <w:r>
              <w:t>Cardinality</w:t>
            </w:r>
          </w:p>
        </w:tc>
        <w:tc>
          <w:tcPr>
            <w:tcW w:w="4786" w:type="dxa"/>
            <w:shd w:val="clear" w:color="auto" w:fill="C0C0C0"/>
          </w:tcPr>
          <w:p w14:paraId="1BCFEA52" w14:textId="77777777" w:rsidR="001772C3" w:rsidRDefault="001772C3">
            <w:pPr>
              <w:pStyle w:val="TAH"/>
              <w:rPr>
                <w:rFonts w:cs="Arial"/>
                <w:szCs w:val="18"/>
              </w:rPr>
            </w:pPr>
            <w:r>
              <w:rPr>
                <w:rFonts w:cs="Arial"/>
                <w:szCs w:val="18"/>
              </w:rPr>
              <w:t>Description</w:t>
            </w:r>
          </w:p>
        </w:tc>
      </w:tr>
      <w:tr w:rsidR="001772C3" w14:paraId="55F4149A" w14:textId="77777777" w:rsidTr="00B910B8">
        <w:trPr>
          <w:jc w:val="center"/>
        </w:trPr>
        <w:tc>
          <w:tcPr>
            <w:tcW w:w="1701" w:type="dxa"/>
          </w:tcPr>
          <w:p w14:paraId="6DEC5512" w14:textId="5A3682FD" w:rsidR="001772C3" w:rsidRDefault="001772C3" w:rsidP="001772C3">
            <w:pPr>
              <w:pStyle w:val="TAL"/>
            </w:pPr>
            <w:proofErr w:type="spellStart"/>
            <w:r>
              <w:t>notificationEvent</w:t>
            </w:r>
            <w:proofErr w:type="spellEnd"/>
          </w:p>
        </w:tc>
        <w:tc>
          <w:tcPr>
            <w:tcW w:w="1444" w:type="dxa"/>
          </w:tcPr>
          <w:p w14:paraId="1E88989D" w14:textId="1EFC733A" w:rsidR="001772C3" w:rsidRDefault="001772C3" w:rsidP="001772C3">
            <w:pPr>
              <w:pStyle w:val="TAL"/>
            </w:pPr>
            <w:proofErr w:type="spellStart"/>
            <w:r>
              <w:t>NotificationEvent</w:t>
            </w:r>
            <w:proofErr w:type="spellEnd"/>
          </w:p>
        </w:tc>
        <w:tc>
          <w:tcPr>
            <w:tcW w:w="425" w:type="dxa"/>
          </w:tcPr>
          <w:p w14:paraId="79538949" w14:textId="71480407" w:rsidR="001772C3" w:rsidRDefault="001772C3" w:rsidP="001772C3">
            <w:pPr>
              <w:pStyle w:val="TAC"/>
            </w:pPr>
            <w:r>
              <w:rPr>
                <w:rFonts w:hint="eastAsia"/>
              </w:rPr>
              <w:t>M</w:t>
            </w:r>
          </w:p>
        </w:tc>
        <w:tc>
          <w:tcPr>
            <w:tcW w:w="1134" w:type="dxa"/>
          </w:tcPr>
          <w:p w14:paraId="14C6B5F3" w14:textId="72CF8085" w:rsidR="001772C3" w:rsidRDefault="001772C3" w:rsidP="001772C3">
            <w:pPr>
              <w:pStyle w:val="TAL"/>
            </w:pPr>
            <w:r>
              <w:rPr>
                <w:rFonts w:hint="eastAsia"/>
              </w:rPr>
              <w:t>1</w:t>
            </w:r>
          </w:p>
        </w:tc>
        <w:tc>
          <w:tcPr>
            <w:tcW w:w="4786" w:type="dxa"/>
          </w:tcPr>
          <w:p w14:paraId="263EEBA5" w14:textId="1D825173" w:rsidR="001772C3" w:rsidRDefault="001772C3" w:rsidP="001772C3">
            <w:pPr>
              <w:pStyle w:val="TAL"/>
              <w:rPr>
                <w:rFonts w:cs="Arial"/>
                <w:szCs w:val="18"/>
              </w:rPr>
            </w:pPr>
            <w:r>
              <w:rPr>
                <w:rFonts w:hint="eastAsia"/>
              </w:rPr>
              <w:t>T</w:t>
            </w:r>
            <w:r>
              <w:t xml:space="preserve">he </w:t>
            </w:r>
            <w:proofErr w:type="spellStart"/>
            <w:r>
              <w:t>NotificationEvent</w:t>
            </w:r>
            <w:proofErr w:type="spellEnd"/>
            <w:r>
              <w:t xml:space="preserve"> corresponds to a report on one subscribed event.</w:t>
            </w:r>
          </w:p>
        </w:tc>
      </w:tr>
      <w:tr w:rsidR="001772C3" w14:paraId="51127C93" w14:textId="77777777" w:rsidTr="00B910B8">
        <w:trPr>
          <w:jc w:val="center"/>
        </w:trPr>
        <w:tc>
          <w:tcPr>
            <w:tcW w:w="1701" w:type="dxa"/>
          </w:tcPr>
          <w:p w14:paraId="0FC74040" w14:textId="71B19450" w:rsidR="001772C3" w:rsidRDefault="001772C3" w:rsidP="001772C3">
            <w:pPr>
              <w:pStyle w:val="TAL"/>
            </w:pPr>
            <w:proofErr w:type="spellStart"/>
            <w:r>
              <w:rPr>
                <w:rFonts w:hint="eastAsia"/>
              </w:rPr>
              <w:t>s</w:t>
            </w:r>
            <w:r>
              <w:t>essionId</w:t>
            </w:r>
            <w:proofErr w:type="spellEnd"/>
          </w:p>
        </w:tc>
        <w:tc>
          <w:tcPr>
            <w:tcW w:w="1444" w:type="dxa"/>
          </w:tcPr>
          <w:p w14:paraId="69F884BB" w14:textId="365D68D6" w:rsidR="001772C3" w:rsidRDefault="00D23C85" w:rsidP="001772C3">
            <w:pPr>
              <w:pStyle w:val="TAL"/>
            </w:pPr>
            <w:proofErr w:type="spellStart"/>
            <w:r>
              <w:t>SessionId</w:t>
            </w:r>
            <w:proofErr w:type="spellEnd"/>
          </w:p>
        </w:tc>
        <w:tc>
          <w:tcPr>
            <w:tcW w:w="425" w:type="dxa"/>
          </w:tcPr>
          <w:p w14:paraId="7E08DD96" w14:textId="7457F949" w:rsidR="001772C3" w:rsidRDefault="001772C3" w:rsidP="001772C3">
            <w:pPr>
              <w:pStyle w:val="TAC"/>
            </w:pPr>
            <w:r>
              <w:rPr>
                <w:rFonts w:hint="eastAsia"/>
              </w:rPr>
              <w:t>M</w:t>
            </w:r>
          </w:p>
        </w:tc>
        <w:tc>
          <w:tcPr>
            <w:tcW w:w="1134" w:type="dxa"/>
          </w:tcPr>
          <w:p w14:paraId="3529B3A9" w14:textId="6E035682" w:rsidR="001772C3" w:rsidRDefault="001772C3" w:rsidP="001772C3">
            <w:pPr>
              <w:pStyle w:val="TAL"/>
            </w:pPr>
            <w:r>
              <w:rPr>
                <w:rFonts w:hint="eastAsia"/>
              </w:rPr>
              <w:t>1</w:t>
            </w:r>
          </w:p>
        </w:tc>
        <w:tc>
          <w:tcPr>
            <w:tcW w:w="4786" w:type="dxa"/>
          </w:tcPr>
          <w:p w14:paraId="111AB623" w14:textId="77777777" w:rsidR="001772C3" w:rsidRDefault="001772C3" w:rsidP="001772C3">
            <w:pPr>
              <w:pStyle w:val="TAL"/>
            </w:pPr>
            <w:r w:rsidRPr="00394925">
              <w:t>The session ID is the identity of the IMS session for which the event relates to.</w:t>
            </w:r>
          </w:p>
          <w:p w14:paraId="1BDE3117" w14:textId="48CA0866" w:rsidR="001772C3" w:rsidRDefault="001772C3" w:rsidP="001772C3">
            <w:pPr>
              <w:pStyle w:val="TAL"/>
              <w:rPr>
                <w:rFonts w:cs="Arial"/>
                <w:szCs w:val="18"/>
              </w:rPr>
            </w:pPr>
            <w:r w:rsidRPr="00A70ED2">
              <w:t>This IE contains the information in the Call-ID header</w:t>
            </w:r>
            <w:r>
              <w:t xml:space="preserve"> which is the typical header of SIP message</w:t>
            </w:r>
            <w:r w:rsidRPr="00A70ED2">
              <w:t>.</w:t>
            </w:r>
          </w:p>
        </w:tc>
      </w:tr>
      <w:tr w:rsidR="001772C3" w14:paraId="3DD4B9FE" w14:textId="77777777" w:rsidTr="00B910B8">
        <w:trPr>
          <w:jc w:val="center"/>
        </w:trPr>
        <w:tc>
          <w:tcPr>
            <w:tcW w:w="1701" w:type="dxa"/>
          </w:tcPr>
          <w:p w14:paraId="06B20927" w14:textId="21700EC5" w:rsidR="001772C3" w:rsidRDefault="001772C3" w:rsidP="001772C3">
            <w:pPr>
              <w:pStyle w:val="TAL"/>
            </w:pPr>
            <w:proofErr w:type="spellStart"/>
            <w:r>
              <w:rPr>
                <w:rFonts w:hint="eastAsia"/>
              </w:rPr>
              <w:t>s</w:t>
            </w:r>
            <w:r>
              <w:t>essionInfo</w:t>
            </w:r>
            <w:proofErr w:type="spellEnd"/>
          </w:p>
        </w:tc>
        <w:tc>
          <w:tcPr>
            <w:tcW w:w="1444" w:type="dxa"/>
          </w:tcPr>
          <w:p w14:paraId="7715CFD1" w14:textId="5C29BCED" w:rsidR="001772C3" w:rsidRDefault="001772C3" w:rsidP="001772C3">
            <w:pPr>
              <w:pStyle w:val="TAL"/>
            </w:pPr>
            <w:proofErr w:type="spellStart"/>
            <w:r>
              <w:rPr>
                <w:rFonts w:hint="eastAsia"/>
              </w:rPr>
              <w:t>S</w:t>
            </w:r>
            <w:r>
              <w:t>essionInfo</w:t>
            </w:r>
            <w:proofErr w:type="spellEnd"/>
          </w:p>
        </w:tc>
        <w:tc>
          <w:tcPr>
            <w:tcW w:w="425" w:type="dxa"/>
          </w:tcPr>
          <w:p w14:paraId="1AD27D0A" w14:textId="4841A9C9" w:rsidR="001772C3" w:rsidRDefault="001772C3" w:rsidP="001772C3">
            <w:pPr>
              <w:pStyle w:val="TAC"/>
            </w:pPr>
            <w:r>
              <w:t>C</w:t>
            </w:r>
          </w:p>
        </w:tc>
        <w:tc>
          <w:tcPr>
            <w:tcW w:w="1134" w:type="dxa"/>
          </w:tcPr>
          <w:p w14:paraId="1813A2B4" w14:textId="1A1B6E1F" w:rsidR="001772C3" w:rsidRDefault="001772C3" w:rsidP="001772C3">
            <w:pPr>
              <w:pStyle w:val="TAL"/>
            </w:pPr>
            <w:r>
              <w:t>0..1</w:t>
            </w:r>
          </w:p>
        </w:tc>
        <w:tc>
          <w:tcPr>
            <w:tcW w:w="4786" w:type="dxa"/>
          </w:tcPr>
          <w:p w14:paraId="5DDD27D3" w14:textId="77777777" w:rsidR="00C87041" w:rsidRDefault="001772C3" w:rsidP="00C87041">
            <w:pPr>
              <w:pStyle w:val="TAL"/>
              <w:rPr>
                <w:lang w:eastAsia="zh-CN"/>
              </w:rPr>
            </w:pPr>
            <w:r w:rsidRPr="00394925">
              <w:t xml:space="preserve">The </w:t>
            </w:r>
            <w:proofErr w:type="spellStart"/>
            <w:r w:rsidRPr="00394925">
              <w:t>session</w:t>
            </w:r>
            <w:r>
              <w:t>Info</w:t>
            </w:r>
            <w:proofErr w:type="spellEnd"/>
            <w:r>
              <w:t xml:space="preserve"> is</w:t>
            </w:r>
            <w:r w:rsidRPr="00394925">
              <w:t xml:space="preserve"> the </w:t>
            </w:r>
            <w:r>
              <w:t xml:space="preserve">IMS </w:t>
            </w:r>
            <w:r w:rsidRPr="00394925">
              <w:t xml:space="preserve">session </w:t>
            </w:r>
            <w:r>
              <w:t>related information, e.g. the calling and called identity.</w:t>
            </w:r>
            <w:r w:rsidR="00242761">
              <w:t xml:space="preserve"> </w:t>
            </w:r>
            <w:r w:rsidR="00242761">
              <w:rPr>
                <w:rFonts w:hint="eastAsia"/>
                <w:lang w:eastAsia="zh-CN"/>
              </w:rPr>
              <w:t>I</w:t>
            </w:r>
            <w:r w:rsidR="00242761">
              <w:rPr>
                <w:lang w:eastAsia="zh-CN"/>
              </w:rPr>
              <w:t xml:space="preserve">t shall be contained when the attribute </w:t>
            </w:r>
            <w:proofErr w:type="spellStart"/>
            <w:r w:rsidR="00242761">
              <w:rPr>
                <w:lang w:eastAsia="zh-CN"/>
              </w:rPr>
              <w:t>eventyType</w:t>
            </w:r>
            <w:proofErr w:type="spellEnd"/>
            <w:r w:rsidR="00242761">
              <w:rPr>
                <w:lang w:eastAsia="zh-CN"/>
              </w:rPr>
              <w:t xml:space="preserve"> of the </w:t>
            </w:r>
            <w:proofErr w:type="spellStart"/>
            <w:r w:rsidR="00242761">
              <w:rPr>
                <w:lang w:eastAsia="zh-CN"/>
              </w:rPr>
              <w:t>notificationEvent</w:t>
            </w:r>
            <w:proofErr w:type="spellEnd"/>
            <w:r w:rsidR="00242761">
              <w:rPr>
                <w:lang w:eastAsia="zh-CN"/>
              </w:rPr>
              <w:t xml:space="preserve"> is </w:t>
            </w:r>
            <w:r w:rsidR="00C87041">
              <w:rPr>
                <w:rFonts w:hint="eastAsia"/>
                <w:lang w:eastAsia="zh-CN"/>
              </w:rPr>
              <w:t xml:space="preserve">one of the </w:t>
            </w:r>
            <w:r w:rsidR="00242761">
              <w:rPr>
                <w:lang w:eastAsia="zh-CN"/>
              </w:rPr>
              <w:t>"SESSION_ESTABLISHMENT_REQUEST"</w:t>
            </w:r>
            <w:r w:rsidR="00C87041">
              <w:rPr>
                <w:rFonts w:hint="eastAsia"/>
                <w:lang w:eastAsia="zh-CN"/>
              </w:rPr>
              <w:t xml:space="preserve">, </w:t>
            </w:r>
          </w:p>
          <w:p w14:paraId="4455A477" w14:textId="084DB687" w:rsidR="001772C3" w:rsidRDefault="00C87041" w:rsidP="00C87041">
            <w:pPr>
              <w:pStyle w:val="TAL"/>
              <w:rPr>
                <w:rFonts w:cs="Arial"/>
                <w:szCs w:val="18"/>
              </w:rPr>
            </w:pPr>
            <w:r>
              <w:rPr>
                <w:lang w:eastAsia="zh-CN"/>
              </w:rPr>
              <w:t>"MEDIA_CHANGE_REQUEST"</w:t>
            </w:r>
            <w:r w:rsidR="00242761">
              <w:rPr>
                <w:lang w:eastAsia="zh-CN"/>
              </w:rPr>
              <w:t>.</w:t>
            </w:r>
          </w:p>
        </w:tc>
      </w:tr>
      <w:tr w:rsidR="00E14FBC" w14:paraId="7CFD5A97" w14:textId="77777777" w:rsidTr="00B910B8">
        <w:trPr>
          <w:jc w:val="center"/>
        </w:trPr>
        <w:tc>
          <w:tcPr>
            <w:tcW w:w="1701" w:type="dxa"/>
          </w:tcPr>
          <w:p w14:paraId="72322FAA" w14:textId="3DFEC0BF" w:rsidR="00E14FBC" w:rsidRDefault="00E14FBC" w:rsidP="00E14FBC">
            <w:pPr>
              <w:pStyle w:val="TAL"/>
            </w:pPr>
            <w:proofErr w:type="spellStart"/>
            <w:r w:rsidRPr="00B910B8">
              <w:t>mediaInfoList</w:t>
            </w:r>
            <w:proofErr w:type="spellEnd"/>
          </w:p>
        </w:tc>
        <w:tc>
          <w:tcPr>
            <w:tcW w:w="1444" w:type="dxa"/>
          </w:tcPr>
          <w:p w14:paraId="0A5B93EF" w14:textId="71354789" w:rsidR="00E14FBC" w:rsidRDefault="00E14FBC" w:rsidP="00E14FBC">
            <w:pPr>
              <w:pStyle w:val="TAL"/>
            </w:pPr>
            <w:proofErr w:type="gramStart"/>
            <w:r>
              <w:t>map</w:t>
            </w:r>
            <w:r w:rsidRPr="00B910B8">
              <w:t>(</w:t>
            </w:r>
            <w:proofErr w:type="spellStart"/>
            <w:proofErr w:type="gramEnd"/>
            <w:r w:rsidRPr="00B910B8">
              <w:t>MediaInfo</w:t>
            </w:r>
            <w:proofErr w:type="spellEnd"/>
            <w:r w:rsidRPr="00B910B8">
              <w:t>)</w:t>
            </w:r>
          </w:p>
        </w:tc>
        <w:tc>
          <w:tcPr>
            <w:tcW w:w="425" w:type="dxa"/>
          </w:tcPr>
          <w:p w14:paraId="7646DF02" w14:textId="24063F0B" w:rsidR="00E14FBC" w:rsidRDefault="00E14FBC" w:rsidP="00E14FBC">
            <w:pPr>
              <w:pStyle w:val="TAC"/>
            </w:pPr>
            <w:r w:rsidRPr="00B910B8">
              <w:t>C</w:t>
            </w:r>
          </w:p>
        </w:tc>
        <w:tc>
          <w:tcPr>
            <w:tcW w:w="1134" w:type="dxa"/>
          </w:tcPr>
          <w:p w14:paraId="17E64FDB" w14:textId="1EAD4E9B" w:rsidR="00E14FBC" w:rsidRDefault="00E14FBC" w:rsidP="00E14FBC">
            <w:pPr>
              <w:pStyle w:val="TAL"/>
            </w:pPr>
            <w:proofErr w:type="gramStart"/>
            <w:r w:rsidRPr="00B910B8">
              <w:t>1</w:t>
            </w:r>
            <w:r>
              <w:t>..N</w:t>
            </w:r>
            <w:proofErr w:type="gramEnd"/>
          </w:p>
        </w:tc>
        <w:tc>
          <w:tcPr>
            <w:tcW w:w="4786" w:type="dxa"/>
          </w:tcPr>
          <w:p w14:paraId="79AD6054" w14:textId="77777777" w:rsidR="00E14FBC" w:rsidRDefault="00E14FBC" w:rsidP="00E14FBC">
            <w:pPr>
              <w:pStyle w:val="TAL"/>
            </w:pPr>
            <w:r w:rsidRPr="00B910B8">
              <w:t xml:space="preserve">Media info list includes </w:t>
            </w:r>
            <w:r>
              <w:t xml:space="preserve">a list of </w:t>
            </w:r>
            <w:r w:rsidRPr="00B910B8">
              <w:t xml:space="preserve">media </w:t>
            </w:r>
            <w:r>
              <w:t>related information, e.g. media identity, media type and media specifications</w:t>
            </w:r>
            <w:r w:rsidRPr="00B910B8">
              <w:t>.</w:t>
            </w:r>
          </w:p>
          <w:p w14:paraId="61910CEB" w14:textId="77777777" w:rsidR="00242761" w:rsidRDefault="00E14FBC" w:rsidP="00242761">
            <w:pPr>
              <w:pStyle w:val="TAL"/>
            </w:pPr>
            <w:r>
              <w:t>The</w:t>
            </w:r>
            <w:r w:rsidRPr="007C27B2">
              <w:t xml:space="preserve"> </w:t>
            </w:r>
            <w:proofErr w:type="spellStart"/>
            <w:r w:rsidRPr="007C27B2">
              <w:t>mediaId</w:t>
            </w:r>
            <w:proofErr w:type="spellEnd"/>
            <w:r>
              <w:t xml:space="preserve"> </w:t>
            </w:r>
            <w:r>
              <w:rPr>
                <w:lang w:eastAsia="zh-CN"/>
              </w:rPr>
              <w:t xml:space="preserve">attribute within the </w:t>
            </w:r>
            <w:proofErr w:type="spellStart"/>
            <w:r w:rsidRPr="00B910B8">
              <w:t>MediaInfo</w:t>
            </w:r>
            <w:proofErr w:type="spellEnd"/>
            <w:r>
              <w:t xml:space="preserve"> </w:t>
            </w:r>
            <w:r>
              <w:rPr>
                <w:lang w:eastAsia="zh-CN"/>
              </w:rPr>
              <w:t>data type is the</w:t>
            </w:r>
            <w:r w:rsidRPr="007C27B2">
              <w:t xml:space="preserve"> key</w:t>
            </w:r>
            <w:r w:rsidRPr="00FA5EC3">
              <w:t xml:space="preserve"> </w:t>
            </w:r>
            <w:r>
              <w:t>of the map</w:t>
            </w:r>
            <w:r w:rsidRPr="007C27B2">
              <w:t>.</w:t>
            </w:r>
          </w:p>
          <w:p w14:paraId="14A98C3C" w14:textId="77777777" w:rsidR="00242761" w:rsidRDefault="00242761" w:rsidP="00242761">
            <w:pPr>
              <w:pStyle w:val="TAL"/>
              <w:rPr>
                <w:lang w:eastAsia="zh-CN"/>
              </w:rPr>
            </w:pPr>
            <w:r>
              <w:rPr>
                <w:rFonts w:hint="eastAsia"/>
                <w:lang w:eastAsia="zh-CN"/>
              </w:rPr>
              <w:t>I</w:t>
            </w:r>
            <w:r>
              <w:rPr>
                <w:lang w:eastAsia="zh-CN"/>
              </w:rPr>
              <w:t xml:space="preserve">t shall be contained when the attribute </w:t>
            </w:r>
            <w:proofErr w:type="spellStart"/>
            <w:r>
              <w:rPr>
                <w:lang w:eastAsia="zh-CN"/>
              </w:rPr>
              <w:t>eventyType</w:t>
            </w:r>
            <w:proofErr w:type="spellEnd"/>
            <w:r>
              <w:rPr>
                <w:lang w:eastAsia="zh-CN"/>
              </w:rPr>
              <w:t xml:space="preserve"> of the </w:t>
            </w:r>
            <w:proofErr w:type="spellStart"/>
            <w:r>
              <w:rPr>
                <w:lang w:eastAsia="zh-CN"/>
              </w:rPr>
              <w:t>notificationEvent</w:t>
            </w:r>
            <w:proofErr w:type="spellEnd"/>
            <w:r>
              <w:rPr>
                <w:lang w:eastAsia="zh-CN"/>
              </w:rPr>
              <w:t xml:space="preserve"> is one of the "SESSION_ESTABLISHMENT_REQUEST", "SESSION_ESTABLISHMENT_PROGRESS", </w:t>
            </w:r>
          </w:p>
          <w:p w14:paraId="47758CBF" w14:textId="77777777" w:rsidR="00242761" w:rsidRDefault="00242761" w:rsidP="00242761">
            <w:pPr>
              <w:pStyle w:val="TAL"/>
              <w:rPr>
                <w:lang w:eastAsia="zh-CN"/>
              </w:rPr>
            </w:pPr>
            <w:r>
              <w:rPr>
                <w:lang w:eastAsia="zh-CN"/>
              </w:rPr>
              <w:t xml:space="preserve">"SESSION_ESTABLISHMENT_ALERTING", </w:t>
            </w:r>
          </w:p>
          <w:p w14:paraId="03A56903" w14:textId="77777777" w:rsidR="00242761" w:rsidRDefault="00242761" w:rsidP="00242761">
            <w:pPr>
              <w:pStyle w:val="TAL"/>
              <w:rPr>
                <w:lang w:eastAsia="zh-CN"/>
              </w:rPr>
            </w:pPr>
            <w:r>
              <w:rPr>
                <w:lang w:eastAsia="zh-CN"/>
              </w:rPr>
              <w:t xml:space="preserve">"SESSION_ESTABLISHMENT_SUCCESS", </w:t>
            </w:r>
          </w:p>
          <w:p w14:paraId="7BBA4199" w14:textId="77777777" w:rsidR="00242761" w:rsidRDefault="00242761" w:rsidP="00242761">
            <w:pPr>
              <w:pStyle w:val="TAL"/>
              <w:rPr>
                <w:lang w:eastAsia="zh-CN"/>
              </w:rPr>
            </w:pPr>
            <w:r>
              <w:rPr>
                <w:lang w:eastAsia="zh-CN"/>
              </w:rPr>
              <w:t xml:space="preserve">"MEDIA_CHANGE_REQUEST", </w:t>
            </w:r>
          </w:p>
          <w:p w14:paraId="33737C8D" w14:textId="77777777" w:rsidR="00242761" w:rsidRDefault="00242761" w:rsidP="00242761">
            <w:pPr>
              <w:pStyle w:val="TAL"/>
              <w:rPr>
                <w:lang w:eastAsia="zh-CN"/>
              </w:rPr>
            </w:pPr>
            <w:r>
              <w:rPr>
                <w:lang w:eastAsia="zh-CN"/>
              </w:rPr>
              <w:t>"MEDIA_CHANGE_SUCCESS", or</w:t>
            </w:r>
          </w:p>
          <w:p w14:paraId="79924F69" w14:textId="707DEB56" w:rsidR="00E14FBC" w:rsidRPr="00394925" w:rsidRDefault="00242761" w:rsidP="00242761">
            <w:pPr>
              <w:pStyle w:val="TAL"/>
            </w:pPr>
            <w:r>
              <w:rPr>
                <w:lang w:eastAsia="zh-CN"/>
              </w:rPr>
              <w:t>"MEDIA_CHANGE_FAILURE"</w:t>
            </w:r>
            <w:r>
              <w:rPr>
                <w:rFonts w:hint="eastAsia"/>
                <w:lang w:eastAsia="zh-CN"/>
              </w:rPr>
              <w:t>.</w:t>
            </w:r>
          </w:p>
        </w:tc>
      </w:tr>
    </w:tbl>
    <w:p w14:paraId="4D41F841" w14:textId="77777777" w:rsidR="007B3457" w:rsidRDefault="007B3457">
      <w:pPr>
        <w:rPr>
          <w:lang w:val="en-US"/>
        </w:rPr>
      </w:pPr>
    </w:p>
    <w:p w14:paraId="76DDC22E" w14:textId="6FBFDEFA" w:rsidR="007B3457" w:rsidRDefault="00000000">
      <w:pPr>
        <w:pStyle w:val="Heading5"/>
      </w:pPr>
      <w:bookmarkStart w:id="147" w:name="_Toc510696637"/>
      <w:bookmarkStart w:id="148" w:name="_Toc35971432"/>
      <w:bookmarkStart w:id="149" w:name="_Toc177461466"/>
      <w:r>
        <w:t>6.1.6.2.3</w:t>
      </w:r>
      <w:r>
        <w:tab/>
        <w:t xml:space="preserve">Type: </w:t>
      </w:r>
      <w:proofErr w:type="spellStart"/>
      <w:r w:rsidR="00D93AE2" w:rsidRPr="00D93AE2">
        <w:t>NotificationEvent</w:t>
      </w:r>
      <w:bookmarkEnd w:id="147"/>
      <w:bookmarkEnd w:id="148"/>
      <w:bookmarkEnd w:id="149"/>
      <w:proofErr w:type="spellEnd"/>
    </w:p>
    <w:p w14:paraId="6414C227" w14:textId="77777777" w:rsidR="00D93AE2" w:rsidRPr="00B910B8" w:rsidRDefault="00D93AE2" w:rsidP="00B910B8">
      <w:pPr>
        <w:pStyle w:val="TH"/>
        <w:rPr>
          <w:b w:val="0"/>
        </w:rPr>
      </w:pPr>
      <w:r w:rsidRPr="00B910B8">
        <w:t xml:space="preserve">Table 6.1.6.2.3-1: Definition of type </w:t>
      </w:r>
      <w:proofErr w:type="spellStart"/>
      <w:r w:rsidRPr="00B910B8">
        <w:t>NotificationEvent</w:t>
      </w:r>
      <w:proofErr w:type="spellEnd"/>
    </w:p>
    <w:tbl>
      <w:tblPr>
        <w:tblW w:w="9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4807"/>
      </w:tblGrid>
      <w:tr w:rsidR="00D93AE2" w:rsidRPr="00D93AE2" w14:paraId="2B3B89E3" w14:textId="77777777" w:rsidTr="00BE51C3">
        <w:trPr>
          <w:jc w:val="center"/>
        </w:trPr>
        <w:tc>
          <w:tcPr>
            <w:tcW w:w="1701" w:type="dxa"/>
            <w:shd w:val="clear" w:color="auto" w:fill="C0C0C0"/>
          </w:tcPr>
          <w:p w14:paraId="0B69439D" w14:textId="77777777" w:rsidR="00D93AE2" w:rsidRPr="00B910B8" w:rsidRDefault="00D93AE2" w:rsidP="00B910B8">
            <w:pPr>
              <w:pStyle w:val="TAH"/>
              <w:rPr>
                <w:b w:val="0"/>
              </w:rPr>
            </w:pPr>
            <w:r w:rsidRPr="00B910B8">
              <w:t>Attribute name</w:t>
            </w:r>
          </w:p>
        </w:tc>
        <w:tc>
          <w:tcPr>
            <w:tcW w:w="1444" w:type="dxa"/>
            <w:shd w:val="clear" w:color="auto" w:fill="C0C0C0"/>
          </w:tcPr>
          <w:p w14:paraId="605391A9" w14:textId="77777777" w:rsidR="00D93AE2" w:rsidRPr="00B910B8" w:rsidRDefault="00D93AE2" w:rsidP="00B910B8">
            <w:pPr>
              <w:pStyle w:val="TAH"/>
              <w:rPr>
                <w:b w:val="0"/>
              </w:rPr>
            </w:pPr>
            <w:r w:rsidRPr="00B910B8">
              <w:t>Data type</w:t>
            </w:r>
          </w:p>
        </w:tc>
        <w:tc>
          <w:tcPr>
            <w:tcW w:w="425" w:type="dxa"/>
            <w:shd w:val="clear" w:color="auto" w:fill="C0C0C0"/>
          </w:tcPr>
          <w:p w14:paraId="0107E002" w14:textId="77777777" w:rsidR="00D93AE2" w:rsidRPr="00B910B8" w:rsidRDefault="00D93AE2" w:rsidP="00B910B8">
            <w:pPr>
              <w:pStyle w:val="TAH"/>
              <w:rPr>
                <w:b w:val="0"/>
              </w:rPr>
            </w:pPr>
            <w:r w:rsidRPr="00B910B8">
              <w:t>P</w:t>
            </w:r>
          </w:p>
        </w:tc>
        <w:tc>
          <w:tcPr>
            <w:tcW w:w="1134" w:type="dxa"/>
            <w:shd w:val="clear" w:color="auto" w:fill="C0C0C0"/>
          </w:tcPr>
          <w:p w14:paraId="26295783" w14:textId="77777777" w:rsidR="00D93AE2" w:rsidRPr="00B910B8" w:rsidRDefault="00D93AE2" w:rsidP="00B910B8">
            <w:pPr>
              <w:pStyle w:val="TAH"/>
              <w:rPr>
                <w:b w:val="0"/>
              </w:rPr>
            </w:pPr>
            <w:r w:rsidRPr="00B910B8">
              <w:t>Cardinality</w:t>
            </w:r>
          </w:p>
        </w:tc>
        <w:tc>
          <w:tcPr>
            <w:tcW w:w="4807" w:type="dxa"/>
            <w:shd w:val="clear" w:color="auto" w:fill="C0C0C0"/>
          </w:tcPr>
          <w:p w14:paraId="1B0F0B91" w14:textId="77777777" w:rsidR="00D93AE2" w:rsidRPr="00B910B8" w:rsidRDefault="00D93AE2" w:rsidP="00B910B8">
            <w:pPr>
              <w:pStyle w:val="TAH"/>
              <w:rPr>
                <w:b w:val="0"/>
              </w:rPr>
            </w:pPr>
            <w:r w:rsidRPr="00B910B8">
              <w:t>Description</w:t>
            </w:r>
          </w:p>
        </w:tc>
      </w:tr>
      <w:tr w:rsidR="00D93AE2" w:rsidRPr="00D93AE2" w14:paraId="58293C4A" w14:textId="77777777" w:rsidTr="00BE51C3">
        <w:trPr>
          <w:jc w:val="center"/>
        </w:trPr>
        <w:tc>
          <w:tcPr>
            <w:tcW w:w="1701" w:type="dxa"/>
          </w:tcPr>
          <w:p w14:paraId="2625A13F" w14:textId="77777777" w:rsidR="00D93AE2" w:rsidRPr="00B910B8" w:rsidRDefault="00D93AE2" w:rsidP="00B910B8">
            <w:pPr>
              <w:pStyle w:val="TAL"/>
            </w:pPr>
            <w:proofErr w:type="spellStart"/>
            <w:r w:rsidRPr="00B910B8">
              <w:t>eventType</w:t>
            </w:r>
            <w:proofErr w:type="spellEnd"/>
          </w:p>
        </w:tc>
        <w:tc>
          <w:tcPr>
            <w:tcW w:w="1444" w:type="dxa"/>
          </w:tcPr>
          <w:p w14:paraId="0CA7AC91" w14:textId="77777777" w:rsidR="00D93AE2" w:rsidRPr="00B910B8" w:rsidRDefault="00D93AE2" w:rsidP="00B910B8">
            <w:pPr>
              <w:pStyle w:val="TAL"/>
            </w:pPr>
            <w:proofErr w:type="spellStart"/>
            <w:r w:rsidRPr="00B910B8">
              <w:t>EventType</w:t>
            </w:r>
            <w:proofErr w:type="spellEnd"/>
          </w:p>
        </w:tc>
        <w:tc>
          <w:tcPr>
            <w:tcW w:w="425" w:type="dxa"/>
          </w:tcPr>
          <w:p w14:paraId="1793FB20" w14:textId="77777777" w:rsidR="00D93AE2" w:rsidRPr="00B910B8" w:rsidRDefault="00D93AE2" w:rsidP="00B910B8">
            <w:pPr>
              <w:pStyle w:val="TAL"/>
            </w:pPr>
            <w:r w:rsidRPr="00B910B8">
              <w:t>M</w:t>
            </w:r>
          </w:p>
        </w:tc>
        <w:tc>
          <w:tcPr>
            <w:tcW w:w="1134" w:type="dxa"/>
          </w:tcPr>
          <w:p w14:paraId="2315BE8D" w14:textId="77777777" w:rsidR="00D93AE2" w:rsidRPr="00B910B8" w:rsidRDefault="00D93AE2" w:rsidP="00B910B8">
            <w:pPr>
              <w:pStyle w:val="TAL"/>
            </w:pPr>
            <w:r w:rsidRPr="00B910B8">
              <w:t>1</w:t>
            </w:r>
          </w:p>
        </w:tc>
        <w:tc>
          <w:tcPr>
            <w:tcW w:w="4807" w:type="dxa"/>
          </w:tcPr>
          <w:p w14:paraId="143BE0BC" w14:textId="77777777" w:rsidR="00D93AE2" w:rsidRPr="00B910B8" w:rsidRDefault="00D93AE2" w:rsidP="00B910B8">
            <w:pPr>
              <w:pStyle w:val="TAL"/>
            </w:pPr>
            <w:r w:rsidRPr="00B910B8">
              <w:t>The event type of the event for which the notification is generated.</w:t>
            </w:r>
          </w:p>
        </w:tc>
      </w:tr>
      <w:tr w:rsidR="00D93AE2" w:rsidRPr="00D93AE2" w14:paraId="453A399B" w14:textId="77777777" w:rsidTr="00BE51C3">
        <w:trPr>
          <w:jc w:val="center"/>
        </w:trPr>
        <w:tc>
          <w:tcPr>
            <w:tcW w:w="1701" w:type="dxa"/>
          </w:tcPr>
          <w:p w14:paraId="40FAB69E" w14:textId="77777777" w:rsidR="00D93AE2" w:rsidRPr="00B910B8" w:rsidRDefault="00D93AE2" w:rsidP="00B910B8">
            <w:pPr>
              <w:pStyle w:val="TAL"/>
            </w:pPr>
            <w:proofErr w:type="spellStart"/>
            <w:r w:rsidRPr="00B910B8">
              <w:t>eventInitiator</w:t>
            </w:r>
            <w:proofErr w:type="spellEnd"/>
          </w:p>
        </w:tc>
        <w:tc>
          <w:tcPr>
            <w:tcW w:w="1444" w:type="dxa"/>
          </w:tcPr>
          <w:p w14:paraId="6D3C9161" w14:textId="77777777" w:rsidR="00D93AE2" w:rsidRPr="00B910B8" w:rsidRDefault="00D93AE2" w:rsidP="00B910B8">
            <w:pPr>
              <w:pStyle w:val="TAL"/>
            </w:pPr>
            <w:proofErr w:type="spellStart"/>
            <w:r w:rsidRPr="00B910B8">
              <w:t>EventInitiator</w:t>
            </w:r>
            <w:proofErr w:type="spellEnd"/>
          </w:p>
        </w:tc>
        <w:tc>
          <w:tcPr>
            <w:tcW w:w="425" w:type="dxa"/>
          </w:tcPr>
          <w:p w14:paraId="47A2291A" w14:textId="2F44BF8F" w:rsidR="00D93AE2" w:rsidRPr="00242761" w:rsidRDefault="00242761" w:rsidP="00B910B8">
            <w:pPr>
              <w:pStyle w:val="TAL"/>
            </w:pPr>
            <w:r>
              <w:t>C</w:t>
            </w:r>
          </w:p>
        </w:tc>
        <w:tc>
          <w:tcPr>
            <w:tcW w:w="1134" w:type="dxa"/>
          </w:tcPr>
          <w:p w14:paraId="330FB5D2" w14:textId="77777777" w:rsidR="00D93AE2" w:rsidRPr="00B910B8" w:rsidRDefault="00D93AE2" w:rsidP="00B910B8">
            <w:pPr>
              <w:pStyle w:val="TAL"/>
            </w:pPr>
            <w:r w:rsidRPr="00B910B8">
              <w:t>0..1</w:t>
            </w:r>
          </w:p>
        </w:tc>
        <w:tc>
          <w:tcPr>
            <w:tcW w:w="4807" w:type="dxa"/>
          </w:tcPr>
          <w:p w14:paraId="47F09CED" w14:textId="77777777" w:rsidR="004B25DC" w:rsidRDefault="00D93AE2" w:rsidP="004B25DC">
            <w:pPr>
              <w:pStyle w:val="TAL"/>
            </w:pPr>
            <w:r w:rsidRPr="00B910B8">
              <w:t xml:space="preserve">Event initiator indicates initiator of the event, e.g. </w:t>
            </w:r>
            <w:r w:rsidR="00756442">
              <w:rPr>
                <w:rFonts w:cs="Arial"/>
              </w:rPr>
              <w:t>"</w:t>
            </w:r>
            <w:r w:rsidRPr="00B910B8">
              <w:t>served IMS subscriber</w:t>
            </w:r>
            <w:r w:rsidR="00756442">
              <w:rPr>
                <w:rFonts w:cs="Arial"/>
              </w:rPr>
              <w:t>"</w:t>
            </w:r>
            <w:r w:rsidRPr="00B910B8">
              <w:t xml:space="preserve"> vs </w:t>
            </w:r>
            <w:r w:rsidR="00756442">
              <w:rPr>
                <w:rFonts w:cs="Arial"/>
              </w:rPr>
              <w:t>"</w:t>
            </w:r>
            <w:r w:rsidRPr="00B910B8">
              <w:t>remote IMS subscriber</w:t>
            </w:r>
            <w:r w:rsidR="00756442">
              <w:rPr>
                <w:rFonts w:cs="Arial"/>
              </w:rPr>
              <w:t>"</w:t>
            </w:r>
            <w:r w:rsidRPr="00B910B8">
              <w:t>.</w:t>
            </w:r>
          </w:p>
          <w:p w14:paraId="7CBEF7ED" w14:textId="74C112A0" w:rsidR="00D93AE2" w:rsidRPr="00B910B8" w:rsidRDefault="004B25DC" w:rsidP="004B25DC">
            <w:pPr>
              <w:pStyle w:val="TAL"/>
            </w:pPr>
            <w:r>
              <w:rPr>
                <w:rFonts w:hint="eastAsia"/>
                <w:lang w:eastAsia="zh-CN"/>
              </w:rPr>
              <w:t>I</w:t>
            </w:r>
            <w:r>
              <w:rPr>
                <w:lang w:eastAsia="zh-CN"/>
              </w:rPr>
              <w:t xml:space="preserve">t shall be contained when the </w:t>
            </w:r>
            <w:proofErr w:type="spellStart"/>
            <w:r>
              <w:rPr>
                <w:lang w:eastAsia="zh-CN"/>
              </w:rPr>
              <w:t>eventType</w:t>
            </w:r>
            <w:proofErr w:type="spellEnd"/>
            <w:r>
              <w:rPr>
                <w:lang w:eastAsia="zh-CN"/>
              </w:rPr>
              <w:t xml:space="preserve"> is "SESSION_ESTABLISHMENT_REQUEST" or "MEDIA_CHANGE_REQUEST".</w:t>
            </w:r>
          </w:p>
        </w:tc>
      </w:tr>
    </w:tbl>
    <w:p w14:paraId="1F2D5978" w14:textId="77777777" w:rsidR="003A4F10" w:rsidRDefault="003A4F10" w:rsidP="003A4F10">
      <w:bookmarkStart w:id="150" w:name="_Toc35971433"/>
      <w:bookmarkStart w:id="151" w:name="_Toc510696638"/>
    </w:p>
    <w:p w14:paraId="60AC0684" w14:textId="189B76E8" w:rsidR="00D93AE2" w:rsidRPr="00B910B8" w:rsidRDefault="00D93AE2" w:rsidP="00B910B8">
      <w:pPr>
        <w:pStyle w:val="Heading5"/>
      </w:pPr>
      <w:bookmarkStart w:id="152" w:name="_Toc177461467"/>
      <w:r w:rsidRPr="00B910B8">
        <w:t>6.1.6.2.4</w:t>
      </w:r>
      <w:r w:rsidRPr="00B910B8">
        <w:tab/>
        <w:t xml:space="preserve">Type: </w:t>
      </w:r>
      <w:proofErr w:type="spellStart"/>
      <w:r w:rsidRPr="00B910B8">
        <w:t>SessionInfo</w:t>
      </w:r>
      <w:bookmarkEnd w:id="152"/>
      <w:proofErr w:type="spellEnd"/>
    </w:p>
    <w:p w14:paraId="4282E6DF" w14:textId="77777777" w:rsidR="00D93AE2" w:rsidRPr="00B910B8" w:rsidRDefault="00D93AE2" w:rsidP="00B910B8">
      <w:pPr>
        <w:pStyle w:val="TH"/>
        <w:rPr>
          <w:b w:val="0"/>
        </w:rPr>
      </w:pPr>
      <w:r w:rsidRPr="00B910B8">
        <w:t xml:space="preserve">Table 6.1.6.2.4-1: Definition of type </w:t>
      </w:r>
      <w:proofErr w:type="spellStart"/>
      <w:r w:rsidRPr="00B910B8">
        <w:t>SessionInfo</w:t>
      </w:r>
      <w:proofErr w:type="spellEnd"/>
    </w:p>
    <w:tbl>
      <w:tblPr>
        <w:tblW w:w="9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4807"/>
      </w:tblGrid>
      <w:tr w:rsidR="00D93AE2" w:rsidRPr="00D93AE2" w14:paraId="40DC72CB" w14:textId="77777777" w:rsidTr="00BE51C3">
        <w:trPr>
          <w:jc w:val="center"/>
        </w:trPr>
        <w:tc>
          <w:tcPr>
            <w:tcW w:w="1701" w:type="dxa"/>
            <w:shd w:val="clear" w:color="auto" w:fill="C0C0C0"/>
          </w:tcPr>
          <w:p w14:paraId="32DFC896" w14:textId="77777777" w:rsidR="00D93AE2" w:rsidRPr="00B910B8" w:rsidRDefault="00D93AE2" w:rsidP="00B910B8">
            <w:pPr>
              <w:pStyle w:val="TAH"/>
              <w:rPr>
                <w:b w:val="0"/>
              </w:rPr>
            </w:pPr>
            <w:r w:rsidRPr="00B910B8">
              <w:t>Attribute name</w:t>
            </w:r>
          </w:p>
        </w:tc>
        <w:tc>
          <w:tcPr>
            <w:tcW w:w="1444" w:type="dxa"/>
            <w:shd w:val="clear" w:color="auto" w:fill="C0C0C0"/>
          </w:tcPr>
          <w:p w14:paraId="4E1EF896" w14:textId="77777777" w:rsidR="00D93AE2" w:rsidRPr="00B910B8" w:rsidRDefault="00D93AE2" w:rsidP="00B910B8">
            <w:pPr>
              <w:pStyle w:val="TAH"/>
              <w:rPr>
                <w:b w:val="0"/>
              </w:rPr>
            </w:pPr>
            <w:r w:rsidRPr="00B910B8">
              <w:t>Data type</w:t>
            </w:r>
          </w:p>
        </w:tc>
        <w:tc>
          <w:tcPr>
            <w:tcW w:w="425" w:type="dxa"/>
            <w:shd w:val="clear" w:color="auto" w:fill="C0C0C0"/>
          </w:tcPr>
          <w:p w14:paraId="15336105" w14:textId="77777777" w:rsidR="00D93AE2" w:rsidRPr="00B910B8" w:rsidRDefault="00D93AE2" w:rsidP="00B910B8">
            <w:pPr>
              <w:pStyle w:val="TAH"/>
              <w:rPr>
                <w:b w:val="0"/>
              </w:rPr>
            </w:pPr>
            <w:r w:rsidRPr="00B910B8">
              <w:t>P</w:t>
            </w:r>
          </w:p>
        </w:tc>
        <w:tc>
          <w:tcPr>
            <w:tcW w:w="1134" w:type="dxa"/>
            <w:shd w:val="clear" w:color="auto" w:fill="C0C0C0"/>
          </w:tcPr>
          <w:p w14:paraId="6F1DBE14" w14:textId="77777777" w:rsidR="00D93AE2" w:rsidRPr="00B910B8" w:rsidRDefault="00D93AE2" w:rsidP="00B910B8">
            <w:pPr>
              <w:pStyle w:val="TAH"/>
              <w:rPr>
                <w:b w:val="0"/>
              </w:rPr>
            </w:pPr>
            <w:r w:rsidRPr="00B910B8">
              <w:t>Cardinality</w:t>
            </w:r>
          </w:p>
        </w:tc>
        <w:tc>
          <w:tcPr>
            <w:tcW w:w="4807" w:type="dxa"/>
            <w:shd w:val="clear" w:color="auto" w:fill="C0C0C0"/>
          </w:tcPr>
          <w:p w14:paraId="6311E71F" w14:textId="77777777" w:rsidR="00D93AE2" w:rsidRPr="00B910B8" w:rsidRDefault="00D93AE2" w:rsidP="00B910B8">
            <w:pPr>
              <w:pStyle w:val="TAH"/>
              <w:rPr>
                <w:b w:val="0"/>
              </w:rPr>
            </w:pPr>
            <w:r w:rsidRPr="00B910B8">
              <w:t>Description</w:t>
            </w:r>
          </w:p>
        </w:tc>
      </w:tr>
      <w:tr w:rsidR="00D93AE2" w:rsidRPr="00D93AE2" w14:paraId="347A7693" w14:textId="77777777" w:rsidTr="00BE51C3">
        <w:trPr>
          <w:jc w:val="center"/>
        </w:trPr>
        <w:tc>
          <w:tcPr>
            <w:tcW w:w="1701" w:type="dxa"/>
          </w:tcPr>
          <w:p w14:paraId="642CAA1D" w14:textId="77777777" w:rsidR="00D93AE2" w:rsidRPr="00B910B8" w:rsidRDefault="00D93AE2" w:rsidP="00B910B8">
            <w:pPr>
              <w:pStyle w:val="TAL"/>
            </w:pPr>
            <w:proofErr w:type="spellStart"/>
            <w:r w:rsidRPr="00B910B8">
              <w:t>callingIdentity</w:t>
            </w:r>
            <w:proofErr w:type="spellEnd"/>
          </w:p>
        </w:tc>
        <w:tc>
          <w:tcPr>
            <w:tcW w:w="1444" w:type="dxa"/>
          </w:tcPr>
          <w:p w14:paraId="2087089B" w14:textId="77777777" w:rsidR="00D93AE2" w:rsidRPr="00B910B8" w:rsidRDefault="00D93AE2" w:rsidP="00B910B8">
            <w:pPr>
              <w:pStyle w:val="TAL"/>
            </w:pPr>
            <w:proofErr w:type="spellStart"/>
            <w:r w:rsidRPr="00B910B8">
              <w:t>ImsPublicId</w:t>
            </w:r>
            <w:proofErr w:type="spellEnd"/>
          </w:p>
        </w:tc>
        <w:tc>
          <w:tcPr>
            <w:tcW w:w="425" w:type="dxa"/>
          </w:tcPr>
          <w:p w14:paraId="7761F5A0" w14:textId="77777777" w:rsidR="00D93AE2" w:rsidRPr="00B910B8" w:rsidRDefault="00D93AE2" w:rsidP="00B910B8">
            <w:pPr>
              <w:pStyle w:val="TAL"/>
            </w:pPr>
            <w:r w:rsidRPr="00B910B8">
              <w:t>O</w:t>
            </w:r>
          </w:p>
        </w:tc>
        <w:tc>
          <w:tcPr>
            <w:tcW w:w="1134" w:type="dxa"/>
          </w:tcPr>
          <w:p w14:paraId="0418FABB" w14:textId="77777777" w:rsidR="00D93AE2" w:rsidRPr="00B910B8" w:rsidRDefault="00D93AE2" w:rsidP="00B910B8">
            <w:pPr>
              <w:pStyle w:val="TAL"/>
            </w:pPr>
            <w:r w:rsidRPr="00B910B8">
              <w:t>0..1</w:t>
            </w:r>
          </w:p>
        </w:tc>
        <w:tc>
          <w:tcPr>
            <w:tcW w:w="4807" w:type="dxa"/>
          </w:tcPr>
          <w:p w14:paraId="4D57984C" w14:textId="77777777" w:rsidR="00D93AE2" w:rsidRPr="00B910B8" w:rsidRDefault="00D93AE2" w:rsidP="00B910B8">
            <w:pPr>
              <w:pStyle w:val="TAL"/>
            </w:pPr>
            <w:r w:rsidRPr="00B910B8">
              <w:t>The public identity of the calling IMS subscriber.</w:t>
            </w:r>
          </w:p>
        </w:tc>
      </w:tr>
      <w:tr w:rsidR="00D93AE2" w:rsidRPr="00D93AE2" w14:paraId="2A31F289" w14:textId="77777777" w:rsidTr="00BE51C3">
        <w:trPr>
          <w:jc w:val="center"/>
        </w:trPr>
        <w:tc>
          <w:tcPr>
            <w:tcW w:w="1701" w:type="dxa"/>
          </w:tcPr>
          <w:p w14:paraId="5923AC82" w14:textId="77777777" w:rsidR="00D93AE2" w:rsidRPr="00B910B8" w:rsidRDefault="00D93AE2" w:rsidP="00B910B8">
            <w:pPr>
              <w:pStyle w:val="TAL"/>
            </w:pPr>
            <w:proofErr w:type="spellStart"/>
            <w:r w:rsidRPr="00B910B8">
              <w:t>calledIdentity</w:t>
            </w:r>
            <w:proofErr w:type="spellEnd"/>
          </w:p>
        </w:tc>
        <w:tc>
          <w:tcPr>
            <w:tcW w:w="1444" w:type="dxa"/>
          </w:tcPr>
          <w:p w14:paraId="489DDF87" w14:textId="77777777" w:rsidR="00D93AE2" w:rsidRPr="00B910B8" w:rsidRDefault="00D93AE2" w:rsidP="00B910B8">
            <w:pPr>
              <w:pStyle w:val="TAL"/>
            </w:pPr>
            <w:proofErr w:type="spellStart"/>
            <w:r w:rsidRPr="00B910B8">
              <w:t>ImsPublicId</w:t>
            </w:r>
            <w:proofErr w:type="spellEnd"/>
          </w:p>
        </w:tc>
        <w:tc>
          <w:tcPr>
            <w:tcW w:w="425" w:type="dxa"/>
          </w:tcPr>
          <w:p w14:paraId="6B9511E3" w14:textId="77777777" w:rsidR="00D93AE2" w:rsidRPr="00B910B8" w:rsidRDefault="00D93AE2" w:rsidP="00B910B8">
            <w:pPr>
              <w:pStyle w:val="TAL"/>
            </w:pPr>
            <w:r w:rsidRPr="00B910B8">
              <w:t>O</w:t>
            </w:r>
          </w:p>
        </w:tc>
        <w:tc>
          <w:tcPr>
            <w:tcW w:w="1134" w:type="dxa"/>
          </w:tcPr>
          <w:p w14:paraId="50DC151E" w14:textId="77777777" w:rsidR="00D93AE2" w:rsidRPr="00B910B8" w:rsidRDefault="00D93AE2" w:rsidP="00B910B8">
            <w:pPr>
              <w:pStyle w:val="TAL"/>
            </w:pPr>
            <w:r w:rsidRPr="00B910B8">
              <w:t>0..1</w:t>
            </w:r>
          </w:p>
        </w:tc>
        <w:tc>
          <w:tcPr>
            <w:tcW w:w="4807" w:type="dxa"/>
          </w:tcPr>
          <w:p w14:paraId="26231038" w14:textId="77777777" w:rsidR="00D93AE2" w:rsidRPr="00B910B8" w:rsidRDefault="00D93AE2" w:rsidP="00B910B8">
            <w:pPr>
              <w:pStyle w:val="TAL"/>
            </w:pPr>
            <w:r w:rsidRPr="00B910B8">
              <w:t>The public identity of the called IMS Subscriber.</w:t>
            </w:r>
          </w:p>
        </w:tc>
      </w:tr>
      <w:tr w:rsidR="00D93AE2" w:rsidRPr="00D93AE2" w14:paraId="4E050BE1" w14:textId="77777777" w:rsidTr="00BE51C3">
        <w:trPr>
          <w:jc w:val="center"/>
        </w:trPr>
        <w:tc>
          <w:tcPr>
            <w:tcW w:w="1701" w:type="dxa"/>
          </w:tcPr>
          <w:p w14:paraId="59324277" w14:textId="77777777" w:rsidR="00D93AE2" w:rsidRPr="00B910B8" w:rsidRDefault="00D93AE2" w:rsidP="00B910B8">
            <w:pPr>
              <w:pStyle w:val="TAL"/>
            </w:pPr>
            <w:proofErr w:type="spellStart"/>
            <w:r w:rsidRPr="00B910B8">
              <w:t>sessionCase</w:t>
            </w:r>
            <w:proofErr w:type="spellEnd"/>
          </w:p>
        </w:tc>
        <w:tc>
          <w:tcPr>
            <w:tcW w:w="1444" w:type="dxa"/>
          </w:tcPr>
          <w:p w14:paraId="782CC11E" w14:textId="77777777" w:rsidR="00D93AE2" w:rsidRPr="00B910B8" w:rsidRDefault="00D93AE2" w:rsidP="00B910B8">
            <w:pPr>
              <w:pStyle w:val="TAL"/>
            </w:pPr>
            <w:proofErr w:type="spellStart"/>
            <w:r w:rsidRPr="00B910B8">
              <w:t>SessionCase</w:t>
            </w:r>
            <w:proofErr w:type="spellEnd"/>
          </w:p>
        </w:tc>
        <w:tc>
          <w:tcPr>
            <w:tcW w:w="425" w:type="dxa"/>
          </w:tcPr>
          <w:p w14:paraId="67F99FB2" w14:textId="77777777" w:rsidR="00D93AE2" w:rsidRPr="00B910B8" w:rsidRDefault="00D93AE2" w:rsidP="00B910B8">
            <w:pPr>
              <w:pStyle w:val="TAL"/>
            </w:pPr>
            <w:r w:rsidRPr="00B910B8">
              <w:t>O</w:t>
            </w:r>
          </w:p>
        </w:tc>
        <w:tc>
          <w:tcPr>
            <w:tcW w:w="1134" w:type="dxa"/>
          </w:tcPr>
          <w:p w14:paraId="6E705CFB" w14:textId="77777777" w:rsidR="00D93AE2" w:rsidRPr="00B910B8" w:rsidRDefault="00D93AE2" w:rsidP="00B910B8">
            <w:pPr>
              <w:pStyle w:val="TAL"/>
            </w:pPr>
            <w:r w:rsidRPr="00B910B8">
              <w:t>0..1</w:t>
            </w:r>
          </w:p>
        </w:tc>
        <w:tc>
          <w:tcPr>
            <w:tcW w:w="4807" w:type="dxa"/>
          </w:tcPr>
          <w:p w14:paraId="67AC09E9" w14:textId="77777777" w:rsidR="00D93AE2" w:rsidRPr="00B910B8" w:rsidRDefault="00D93AE2" w:rsidP="00B910B8">
            <w:pPr>
              <w:pStyle w:val="TAL"/>
            </w:pPr>
            <w:r w:rsidRPr="00B910B8">
              <w:t>Indicator to indicate that whether this is an originating or terminating IMS session.</w:t>
            </w:r>
          </w:p>
        </w:tc>
      </w:tr>
    </w:tbl>
    <w:p w14:paraId="32A5A795" w14:textId="77777777" w:rsidR="00D93AE2" w:rsidRPr="00D93AE2" w:rsidRDefault="00D93AE2" w:rsidP="00D93AE2"/>
    <w:p w14:paraId="181AC7BD" w14:textId="77777777" w:rsidR="00D93AE2" w:rsidRPr="00B910B8" w:rsidRDefault="00D93AE2" w:rsidP="00B910B8">
      <w:pPr>
        <w:pStyle w:val="Heading5"/>
      </w:pPr>
      <w:bookmarkStart w:id="153" w:name="_Toc177461468"/>
      <w:r w:rsidRPr="00B910B8">
        <w:lastRenderedPageBreak/>
        <w:t>6.1.6.2.5</w:t>
      </w:r>
      <w:r w:rsidRPr="00B910B8">
        <w:tab/>
        <w:t xml:space="preserve">Type: </w:t>
      </w:r>
      <w:proofErr w:type="spellStart"/>
      <w:r w:rsidRPr="00B910B8">
        <w:t>MediaInfo</w:t>
      </w:r>
      <w:bookmarkEnd w:id="153"/>
      <w:proofErr w:type="spellEnd"/>
    </w:p>
    <w:p w14:paraId="566D5182" w14:textId="77777777" w:rsidR="00D93AE2" w:rsidRPr="00B910B8" w:rsidRDefault="00D93AE2" w:rsidP="00B910B8">
      <w:pPr>
        <w:pStyle w:val="TH"/>
        <w:rPr>
          <w:b w:val="0"/>
        </w:rPr>
      </w:pPr>
      <w:r w:rsidRPr="00B910B8">
        <w:t xml:space="preserve">Table 6.1.6.2.5-1: Definition of type </w:t>
      </w:r>
      <w:proofErr w:type="spellStart"/>
      <w:r w:rsidRPr="00B910B8">
        <w:t>MediaInfo</w:t>
      </w:r>
      <w:proofErr w:type="spellEnd"/>
    </w:p>
    <w:tbl>
      <w:tblPr>
        <w:tblW w:w="9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86"/>
        <w:gridCol w:w="1359"/>
        <w:gridCol w:w="425"/>
        <w:gridCol w:w="1134"/>
        <w:gridCol w:w="4807"/>
      </w:tblGrid>
      <w:tr w:rsidR="00D93AE2" w:rsidRPr="00D93AE2" w14:paraId="61033C70" w14:textId="77777777" w:rsidTr="00BE51C3">
        <w:trPr>
          <w:jc w:val="center"/>
        </w:trPr>
        <w:tc>
          <w:tcPr>
            <w:tcW w:w="1786" w:type="dxa"/>
            <w:shd w:val="clear" w:color="auto" w:fill="C0C0C0"/>
          </w:tcPr>
          <w:p w14:paraId="3ADCDCBE" w14:textId="77777777" w:rsidR="00D93AE2" w:rsidRPr="00B910B8" w:rsidRDefault="00D93AE2" w:rsidP="00B910B8">
            <w:pPr>
              <w:pStyle w:val="TAH"/>
              <w:rPr>
                <w:b w:val="0"/>
              </w:rPr>
            </w:pPr>
            <w:r w:rsidRPr="00B910B8">
              <w:t>Attribute name</w:t>
            </w:r>
          </w:p>
        </w:tc>
        <w:tc>
          <w:tcPr>
            <w:tcW w:w="1359" w:type="dxa"/>
            <w:shd w:val="clear" w:color="auto" w:fill="C0C0C0"/>
          </w:tcPr>
          <w:p w14:paraId="460D29CF" w14:textId="77777777" w:rsidR="00D93AE2" w:rsidRPr="00B910B8" w:rsidRDefault="00D93AE2" w:rsidP="00B910B8">
            <w:pPr>
              <w:pStyle w:val="TAH"/>
              <w:rPr>
                <w:b w:val="0"/>
              </w:rPr>
            </w:pPr>
            <w:r w:rsidRPr="00B910B8">
              <w:t>Data type</w:t>
            </w:r>
          </w:p>
        </w:tc>
        <w:tc>
          <w:tcPr>
            <w:tcW w:w="425" w:type="dxa"/>
            <w:shd w:val="clear" w:color="auto" w:fill="C0C0C0"/>
          </w:tcPr>
          <w:p w14:paraId="0209BA4D" w14:textId="77777777" w:rsidR="00D93AE2" w:rsidRPr="00B910B8" w:rsidRDefault="00D93AE2" w:rsidP="00B910B8">
            <w:pPr>
              <w:pStyle w:val="TAH"/>
              <w:rPr>
                <w:b w:val="0"/>
              </w:rPr>
            </w:pPr>
            <w:r w:rsidRPr="00B910B8">
              <w:t>P</w:t>
            </w:r>
          </w:p>
        </w:tc>
        <w:tc>
          <w:tcPr>
            <w:tcW w:w="1134" w:type="dxa"/>
            <w:shd w:val="clear" w:color="auto" w:fill="C0C0C0"/>
          </w:tcPr>
          <w:p w14:paraId="4A3CD61E" w14:textId="77777777" w:rsidR="00D93AE2" w:rsidRPr="00B910B8" w:rsidRDefault="00D93AE2" w:rsidP="00B910B8">
            <w:pPr>
              <w:pStyle w:val="TAH"/>
              <w:rPr>
                <w:b w:val="0"/>
              </w:rPr>
            </w:pPr>
            <w:r w:rsidRPr="00B910B8">
              <w:t>Cardinality</w:t>
            </w:r>
          </w:p>
        </w:tc>
        <w:tc>
          <w:tcPr>
            <w:tcW w:w="4807" w:type="dxa"/>
            <w:shd w:val="clear" w:color="auto" w:fill="C0C0C0"/>
          </w:tcPr>
          <w:p w14:paraId="1AEF14F2" w14:textId="77777777" w:rsidR="00D93AE2" w:rsidRPr="00B910B8" w:rsidRDefault="00D93AE2" w:rsidP="00B910B8">
            <w:pPr>
              <w:pStyle w:val="TAH"/>
              <w:rPr>
                <w:b w:val="0"/>
              </w:rPr>
            </w:pPr>
            <w:r w:rsidRPr="00B910B8">
              <w:t>Description</w:t>
            </w:r>
          </w:p>
        </w:tc>
      </w:tr>
      <w:tr w:rsidR="00D93AE2" w:rsidRPr="00D93AE2" w14:paraId="0B7B972D" w14:textId="77777777" w:rsidTr="00BE51C3">
        <w:trPr>
          <w:jc w:val="center"/>
        </w:trPr>
        <w:tc>
          <w:tcPr>
            <w:tcW w:w="1786" w:type="dxa"/>
          </w:tcPr>
          <w:p w14:paraId="54327B30" w14:textId="77777777" w:rsidR="00D93AE2" w:rsidRPr="00B910B8" w:rsidRDefault="00D93AE2" w:rsidP="00B910B8">
            <w:pPr>
              <w:pStyle w:val="TAL"/>
            </w:pPr>
            <w:proofErr w:type="spellStart"/>
            <w:r w:rsidRPr="00B910B8">
              <w:t>mediaId</w:t>
            </w:r>
            <w:proofErr w:type="spellEnd"/>
          </w:p>
        </w:tc>
        <w:tc>
          <w:tcPr>
            <w:tcW w:w="1359" w:type="dxa"/>
          </w:tcPr>
          <w:p w14:paraId="2FACCCDC" w14:textId="388BAFFC" w:rsidR="00D93AE2" w:rsidRPr="00B910B8" w:rsidRDefault="00D23C85" w:rsidP="00B910B8">
            <w:pPr>
              <w:pStyle w:val="TAL"/>
            </w:pPr>
            <w:proofErr w:type="spellStart"/>
            <w:r>
              <w:t>MediaId</w:t>
            </w:r>
            <w:proofErr w:type="spellEnd"/>
          </w:p>
        </w:tc>
        <w:tc>
          <w:tcPr>
            <w:tcW w:w="425" w:type="dxa"/>
          </w:tcPr>
          <w:p w14:paraId="133BE765" w14:textId="77777777" w:rsidR="00D93AE2" w:rsidRPr="00B910B8" w:rsidRDefault="00D93AE2" w:rsidP="00B910B8">
            <w:pPr>
              <w:pStyle w:val="TAL"/>
            </w:pPr>
            <w:r w:rsidRPr="00B910B8">
              <w:t>M</w:t>
            </w:r>
          </w:p>
        </w:tc>
        <w:tc>
          <w:tcPr>
            <w:tcW w:w="1134" w:type="dxa"/>
          </w:tcPr>
          <w:p w14:paraId="7C28CE80" w14:textId="77777777" w:rsidR="00D93AE2" w:rsidRPr="00B910B8" w:rsidRDefault="00D93AE2" w:rsidP="00B910B8">
            <w:pPr>
              <w:pStyle w:val="TAL"/>
            </w:pPr>
            <w:r w:rsidRPr="00B910B8">
              <w:t>1</w:t>
            </w:r>
          </w:p>
        </w:tc>
        <w:tc>
          <w:tcPr>
            <w:tcW w:w="4807" w:type="dxa"/>
          </w:tcPr>
          <w:p w14:paraId="44870946" w14:textId="77777777" w:rsidR="00D93AE2" w:rsidRPr="00B910B8" w:rsidRDefault="00D93AE2" w:rsidP="00B910B8">
            <w:pPr>
              <w:pStyle w:val="TAL"/>
            </w:pPr>
            <w:r w:rsidRPr="00B910B8">
              <w:t>The media ID uniquely identifies this media item within the list. The identity is allocated by IMS AS.</w:t>
            </w:r>
          </w:p>
        </w:tc>
      </w:tr>
      <w:tr w:rsidR="00D93AE2" w:rsidRPr="00D93AE2" w14:paraId="3433507B" w14:textId="77777777" w:rsidTr="00BE51C3">
        <w:trPr>
          <w:jc w:val="center"/>
        </w:trPr>
        <w:tc>
          <w:tcPr>
            <w:tcW w:w="1786" w:type="dxa"/>
          </w:tcPr>
          <w:p w14:paraId="1F635D89" w14:textId="77777777" w:rsidR="00D93AE2" w:rsidRPr="00B910B8" w:rsidRDefault="00D93AE2" w:rsidP="00B910B8">
            <w:pPr>
              <w:pStyle w:val="TAL"/>
            </w:pPr>
            <w:proofErr w:type="spellStart"/>
            <w:r w:rsidRPr="00B910B8">
              <w:t>mediaType</w:t>
            </w:r>
            <w:proofErr w:type="spellEnd"/>
          </w:p>
        </w:tc>
        <w:tc>
          <w:tcPr>
            <w:tcW w:w="1359" w:type="dxa"/>
          </w:tcPr>
          <w:p w14:paraId="42080F7C" w14:textId="77777777" w:rsidR="00D93AE2" w:rsidRPr="00B910B8" w:rsidRDefault="00D93AE2" w:rsidP="00B910B8">
            <w:pPr>
              <w:pStyle w:val="TAL"/>
            </w:pPr>
            <w:r w:rsidRPr="00B910B8">
              <w:t>MediaType</w:t>
            </w:r>
          </w:p>
        </w:tc>
        <w:tc>
          <w:tcPr>
            <w:tcW w:w="425" w:type="dxa"/>
          </w:tcPr>
          <w:p w14:paraId="4A46E329" w14:textId="77777777" w:rsidR="00D93AE2" w:rsidRPr="00B910B8" w:rsidRDefault="00D93AE2" w:rsidP="00B910B8">
            <w:pPr>
              <w:pStyle w:val="TAL"/>
            </w:pPr>
            <w:r w:rsidRPr="00B910B8">
              <w:t>M</w:t>
            </w:r>
          </w:p>
        </w:tc>
        <w:tc>
          <w:tcPr>
            <w:tcW w:w="1134" w:type="dxa"/>
          </w:tcPr>
          <w:p w14:paraId="1C8570F1" w14:textId="77777777" w:rsidR="00D93AE2" w:rsidRPr="00B910B8" w:rsidRDefault="00D93AE2" w:rsidP="00B910B8">
            <w:pPr>
              <w:pStyle w:val="TAL"/>
            </w:pPr>
            <w:r w:rsidRPr="00B910B8">
              <w:t>1</w:t>
            </w:r>
          </w:p>
        </w:tc>
        <w:tc>
          <w:tcPr>
            <w:tcW w:w="4807" w:type="dxa"/>
          </w:tcPr>
          <w:p w14:paraId="464A873F" w14:textId="77777777" w:rsidR="00D93AE2" w:rsidRPr="00B910B8" w:rsidRDefault="00D93AE2" w:rsidP="00B910B8">
            <w:pPr>
              <w:pStyle w:val="TAL"/>
            </w:pPr>
            <w:r w:rsidRPr="00B910B8">
              <w:t>The media type of the media for which the notification is generated.</w:t>
            </w:r>
          </w:p>
        </w:tc>
      </w:tr>
      <w:tr w:rsidR="00D93AE2" w:rsidRPr="00D93AE2" w14:paraId="1475DC79" w14:textId="77777777" w:rsidTr="00BE51C3">
        <w:trPr>
          <w:jc w:val="center"/>
        </w:trPr>
        <w:tc>
          <w:tcPr>
            <w:tcW w:w="1786" w:type="dxa"/>
          </w:tcPr>
          <w:p w14:paraId="2FA35B4C" w14:textId="7B75A8D6" w:rsidR="00D93AE2" w:rsidRPr="00B910B8" w:rsidRDefault="00EB1FC2" w:rsidP="00B910B8">
            <w:pPr>
              <w:pStyle w:val="TAL"/>
            </w:pPr>
            <w:proofErr w:type="spellStart"/>
            <w:r>
              <w:t>dcM</w:t>
            </w:r>
            <w:r w:rsidR="00D93AE2" w:rsidRPr="00B910B8">
              <w:t>ediaSpec</w:t>
            </w:r>
            <w:proofErr w:type="spellEnd"/>
          </w:p>
        </w:tc>
        <w:tc>
          <w:tcPr>
            <w:tcW w:w="1359" w:type="dxa"/>
          </w:tcPr>
          <w:p w14:paraId="28F23991" w14:textId="6BDB1C6A" w:rsidR="00D93AE2" w:rsidRPr="00B910B8" w:rsidRDefault="0062312F" w:rsidP="00B910B8">
            <w:pPr>
              <w:pStyle w:val="TAL"/>
            </w:pPr>
            <w:proofErr w:type="spellStart"/>
            <w:r>
              <w:t>Dc</w:t>
            </w:r>
            <w:r w:rsidR="00D93AE2" w:rsidRPr="00B910B8">
              <w:t>MediaSpec</w:t>
            </w:r>
            <w:proofErr w:type="spellEnd"/>
          </w:p>
        </w:tc>
        <w:tc>
          <w:tcPr>
            <w:tcW w:w="425" w:type="dxa"/>
          </w:tcPr>
          <w:p w14:paraId="6F974A09" w14:textId="10338AA5" w:rsidR="00D93AE2" w:rsidRPr="00B910B8" w:rsidRDefault="00B81A8B" w:rsidP="00B910B8">
            <w:pPr>
              <w:pStyle w:val="TAL"/>
            </w:pPr>
            <w:r>
              <w:t>C</w:t>
            </w:r>
          </w:p>
        </w:tc>
        <w:tc>
          <w:tcPr>
            <w:tcW w:w="1134" w:type="dxa"/>
          </w:tcPr>
          <w:p w14:paraId="1A003DB9" w14:textId="6251B7E2" w:rsidR="00D93AE2" w:rsidRPr="00B910B8" w:rsidRDefault="00B81A8B" w:rsidP="00B910B8">
            <w:pPr>
              <w:pStyle w:val="TAL"/>
            </w:pPr>
            <w:r>
              <w:t>0..</w:t>
            </w:r>
            <w:r w:rsidR="00D93AE2" w:rsidRPr="00B910B8">
              <w:t>1</w:t>
            </w:r>
          </w:p>
        </w:tc>
        <w:tc>
          <w:tcPr>
            <w:tcW w:w="4807" w:type="dxa"/>
          </w:tcPr>
          <w:p w14:paraId="6503DAF4" w14:textId="77777777" w:rsidR="00B81A8B" w:rsidRDefault="00D93AE2" w:rsidP="00B81A8B">
            <w:pPr>
              <w:pStyle w:val="TAL"/>
            </w:pPr>
            <w:r w:rsidRPr="00B910B8">
              <w:t xml:space="preserve">The </w:t>
            </w:r>
            <w:r w:rsidR="00EB1FC2">
              <w:t xml:space="preserve">data channel </w:t>
            </w:r>
            <w:r w:rsidRPr="00B910B8">
              <w:t>media specification includes the relevant media attributes of interest to the consumer.</w:t>
            </w:r>
          </w:p>
          <w:p w14:paraId="164C9ED4" w14:textId="5FF3BFC5" w:rsidR="00D93AE2" w:rsidRPr="00B910B8" w:rsidRDefault="00B81A8B" w:rsidP="00B81A8B">
            <w:pPr>
              <w:pStyle w:val="TAL"/>
            </w:pPr>
            <w:r>
              <w:t xml:space="preserve">It shall be contained if the </w:t>
            </w:r>
            <w:proofErr w:type="spellStart"/>
            <w:r>
              <w:t>mediaType</w:t>
            </w:r>
            <w:proofErr w:type="spellEnd"/>
            <w:r>
              <w:t xml:space="preserve"> is set to "DC".</w:t>
            </w:r>
          </w:p>
        </w:tc>
      </w:tr>
      <w:tr w:rsidR="00117C77" w:rsidRPr="00D93AE2" w14:paraId="4CFBC194" w14:textId="77777777" w:rsidTr="00BE51C3">
        <w:trPr>
          <w:jc w:val="center"/>
        </w:trPr>
        <w:tc>
          <w:tcPr>
            <w:tcW w:w="1786" w:type="dxa"/>
          </w:tcPr>
          <w:p w14:paraId="485ED2DD" w14:textId="68BE442C" w:rsidR="00117C77" w:rsidRDefault="00117C77" w:rsidP="00117C77">
            <w:pPr>
              <w:pStyle w:val="TAL"/>
            </w:pPr>
            <w:proofErr w:type="spellStart"/>
            <w:r>
              <w:rPr>
                <w:rFonts w:hint="eastAsia"/>
                <w:lang w:eastAsia="zh-CN"/>
              </w:rPr>
              <w:t>m</w:t>
            </w:r>
            <w:r>
              <w:rPr>
                <w:lang w:eastAsia="zh-CN"/>
              </w:rPr>
              <w:t>ediaSuspended</w:t>
            </w:r>
            <w:proofErr w:type="spellEnd"/>
          </w:p>
        </w:tc>
        <w:tc>
          <w:tcPr>
            <w:tcW w:w="1359" w:type="dxa"/>
          </w:tcPr>
          <w:p w14:paraId="78CC4558" w14:textId="664A28BE" w:rsidR="00117C77" w:rsidRDefault="00117C77" w:rsidP="00117C77">
            <w:pPr>
              <w:pStyle w:val="TAL"/>
            </w:pPr>
            <w:proofErr w:type="spellStart"/>
            <w:r>
              <w:rPr>
                <w:lang w:eastAsia="zh-CN"/>
              </w:rPr>
              <w:t>boolean</w:t>
            </w:r>
            <w:proofErr w:type="spellEnd"/>
          </w:p>
        </w:tc>
        <w:tc>
          <w:tcPr>
            <w:tcW w:w="425" w:type="dxa"/>
          </w:tcPr>
          <w:p w14:paraId="4F8D31BC" w14:textId="4609FC48" w:rsidR="00117C77" w:rsidRDefault="00117C77" w:rsidP="00117C77">
            <w:pPr>
              <w:pStyle w:val="TAL"/>
            </w:pPr>
            <w:r>
              <w:rPr>
                <w:rFonts w:hint="eastAsia"/>
                <w:lang w:eastAsia="zh-CN"/>
              </w:rPr>
              <w:t>C</w:t>
            </w:r>
          </w:p>
        </w:tc>
        <w:tc>
          <w:tcPr>
            <w:tcW w:w="1134" w:type="dxa"/>
          </w:tcPr>
          <w:p w14:paraId="76B9E15F" w14:textId="08202848" w:rsidR="00117C77" w:rsidRDefault="00117C77" w:rsidP="00117C77">
            <w:pPr>
              <w:pStyle w:val="TAL"/>
            </w:pPr>
            <w:r>
              <w:rPr>
                <w:rFonts w:hint="eastAsia"/>
                <w:lang w:eastAsia="zh-CN"/>
              </w:rPr>
              <w:t>0</w:t>
            </w:r>
            <w:r>
              <w:rPr>
                <w:lang w:eastAsia="zh-CN"/>
              </w:rPr>
              <w:t>..1</w:t>
            </w:r>
          </w:p>
        </w:tc>
        <w:tc>
          <w:tcPr>
            <w:tcW w:w="4807" w:type="dxa"/>
          </w:tcPr>
          <w:p w14:paraId="54B608A1" w14:textId="77777777" w:rsidR="00117C77" w:rsidRDefault="00117C77" w:rsidP="00117C77">
            <w:pPr>
              <w:pStyle w:val="TAL"/>
              <w:rPr>
                <w:lang w:eastAsia="zh-CN"/>
              </w:rPr>
            </w:pPr>
            <w:r>
              <w:rPr>
                <w:rFonts w:hint="eastAsia"/>
                <w:lang w:eastAsia="zh-CN"/>
              </w:rPr>
              <w:t>T</w:t>
            </w:r>
            <w:r>
              <w:rPr>
                <w:lang w:eastAsia="zh-CN"/>
              </w:rPr>
              <w:t xml:space="preserve">his IE indicates whether the media is suspended or not. </w:t>
            </w:r>
          </w:p>
          <w:p w14:paraId="6675E459" w14:textId="77777777" w:rsidR="00117C77" w:rsidRDefault="00117C77" w:rsidP="00117C77">
            <w:pPr>
              <w:pStyle w:val="TAL"/>
              <w:rPr>
                <w:lang w:eastAsia="zh-CN"/>
              </w:rPr>
            </w:pPr>
          </w:p>
          <w:p w14:paraId="53C61EB2" w14:textId="5C59F7DA" w:rsidR="00117C77" w:rsidRDefault="00117C77" w:rsidP="00117C77">
            <w:pPr>
              <w:pStyle w:val="TAL"/>
              <w:rPr>
                <w:lang w:eastAsia="zh-CN"/>
              </w:rPr>
            </w:pPr>
            <w:r>
              <w:rPr>
                <w:lang w:eastAsia="zh-CN"/>
              </w:rPr>
              <w:t>It shall be contained if the media i</w:t>
            </w:r>
            <w:r>
              <w:rPr>
                <w:rFonts w:hint="eastAsia"/>
                <w:lang w:eastAsia="zh-CN"/>
              </w:rPr>
              <w:t>s</w:t>
            </w:r>
            <w:r>
              <w:rPr>
                <w:lang w:eastAsia="zh-CN"/>
              </w:rPr>
              <w:t xml:space="preserve"> suspended or resumed as specified in 3GPP</w:t>
            </w:r>
            <w:r>
              <w:t> </w:t>
            </w:r>
            <w:r>
              <w:rPr>
                <w:rFonts w:hint="eastAsia"/>
                <w:lang w:eastAsia="zh-CN"/>
              </w:rPr>
              <w:t>TS</w:t>
            </w:r>
            <w:r>
              <w:t> </w:t>
            </w:r>
            <w:r>
              <w:rPr>
                <w:lang w:eastAsia="zh-CN"/>
              </w:rPr>
              <w:t>2</w:t>
            </w:r>
            <w:r w:rsidR="0061005F">
              <w:rPr>
                <w:rFonts w:eastAsiaTheme="minorEastAsia" w:hint="eastAsia"/>
                <w:lang w:eastAsia="zh-CN"/>
              </w:rPr>
              <w:t>4</w:t>
            </w:r>
            <w:r>
              <w:rPr>
                <w:lang w:eastAsia="zh-CN"/>
              </w:rPr>
              <w:t>.</w:t>
            </w:r>
            <w:r w:rsidR="0061005F">
              <w:rPr>
                <w:rFonts w:eastAsiaTheme="minorEastAsia" w:hint="eastAsia"/>
                <w:lang w:eastAsia="zh-CN"/>
              </w:rPr>
              <w:t>6</w:t>
            </w:r>
            <w:r>
              <w:rPr>
                <w:lang w:eastAsia="zh-CN"/>
              </w:rPr>
              <w:t>10</w:t>
            </w:r>
            <w:r>
              <w:t> </w:t>
            </w:r>
            <w:r w:rsidRPr="003C4E25">
              <w:rPr>
                <w:lang w:eastAsia="zh-CN"/>
              </w:rPr>
              <w:t>[</w:t>
            </w:r>
            <w:r w:rsidR="004A2252">
              <w:rPr>
                <w:rFonts w:eastAsiaTheme="minorEastAsia" w:hint="eastAsia"/>
                <w:lang w:eastAsia="zh-CN"/>
              </w:rPr>
              <w:t>18</w:t>
            </w:r>
            <w:r w:rsidRPr="003C4E25">
              <w:rPr>
                <w:lang w:eastAsia="zh-CN"/>
              </w:rPr>
              <w:t>]</w:t>
            </w:r>
            <w:r w:rsidRPr="00117C77">
              <w:rPr>
                <w:lang w:eastAsia="zh-CN"/>
              </w:rPr>
              <w:t xml:space="preserve"> an</w:t>
            </w:r>
            <w:r>
              <w:rPr>
                <w:lang w:eastAsia="zh-CN"/>
              </w:rPr>
              <w:t>d 3GPP</w:t>
            </w:r>
            <w:r>
              <w:t> </w:t>
            </w:r>
            <w:r>
              <w:rPr>
                <w:rFonts w:hint="eastAsia"/>
                <w:lang w:eastAsia="zh-CN"/>
              </w:rPr>
              <w:t>TS</w:t>
            </w:r>
            <w:r>
              <w:t> </w:t>
            </w:r>
            <w:r>
              <w:rPr>
                <w:lang w:eastAsia="zh-CN"/>
              </w:rPr>
              <w:t>24.186</w:t>
            </w:r>
            <w:r>
              <w:t> </w:t>
            </w:r>
            <w:r>
              <w:rPr>
                <w:lang w:eastAsia="zh-CN"/>
              </w:rPr>
              <w:t>[</w:t>
            </w:r>
            <w:r w:rsidR="004A2252">
              <w:rPr>
                <w:rFonts w:eastAsiaTheme="minorEastAsia" w:hint="eastAsia"/>
                <w:lang w:eastAsia="zh-CN"/>
              </w:rPr>
              <w:t>19</w:t>
            </w:r>
            <w:r>
              <w:rPr>
                <w:lang w:eastAsia="zh-CN"/>
              </w:rPr>
              <w:t>].</w:t>
            </w:r>
          </w:p>
          <w:p w14:paraId="72946FDF" w14:textId="14260635" w:rsidR="00117C77" w:rsidRPr="000758D0" w:rsidRDefault="000758D0" w:rsidP="000758D0">
            <w:pPr>
              <w:pStyle w:val="B1"/>
              <w:rPr>
                <w:rFonts w:ascii="Arial" w:hAnsi="Arial" w:cs="Arial"/>
                <w:sz w:val="18"/>
                <w:szCs w:val="18"/>
                <w:lang w:eastAsia="zh-CN"/>
              </w:rPr>
            </w:pPr>
            <w:r>
              <w:rPr>
                <w:rFonts w:ascii="Arial" w:hAnsi="Arial" w:cs="Arial"/>
                <w:sz w:val="18"/>
                <w:szCs w:val="18"/>
                <w:lang w:eastAsia="zh-CN"/>
              </w:rPr>
              <w:t>-</w:t>
            </w:r>
            <w:r w:rsidRPr="00B910B8">
              <w:tab/>
            </w:r>
            <w:r w:rsidR="00117C77" w:rsidRPr="000758D0">
              <w:rPr>
                <w:rFonts w:ascii="Arial" w:hAnsi="Arial" w:cs="Arial"/>
                <w:sz w:val="18"/>
                <w:szCs w:val="18"/>
                <w:lang w:eastAsia="zh-CN"/>
              </w:rPr>
              <w:t>true: the media is suspended.</w:t>
            </w:r>
          </w:p>
          <w:p w14:paraId="5407DED0" w14:textId="4394BCB7" w:rsidR="00117C77" w:rsidRPr="00B910B8" w:rsidRDefault="00117C77" w:rsidP="00117C77">
            <w:pPr>
              <w:pStyle w:val="TAL"/>
            </w:pPr>
            <w:r>
              <w:rPr>
                <w:lang w:eastAsia="zh-CN"/>
              </w:rPr>
              <w:t>false: the media is resumed.</w:t>
            </w:r>
          </w:p>
        </w:tc>
      </w:tr>
    </w:tbl>
    <w:p w14:paraId="431A8E96" w14:textId="77777777" w:rsidR="00D93AE2" w:rsidRPr="00D93AE2" w:rsidRDefault="00D93AE2" w:rsidP="00D93AE2"/>
    <w:p w14:paraId="6CDCEE9A" w14:textId="4FDE0651" w:rsidR="00D93AE2" w:rsidRPr="00B910B8" w:rsidRDefault="00D93AE2" w:rsidP="00B910B8">
      <w:pPr>
        <w:pStyle w:val="Heading5"/>
      </w:pPr>
      <w:bookmarkStart w:id="154" w:name="_Toc177461469"/>
      <w:r w:rsidRPr="00B910B8">
        <w:t>6.1.6.2.6</w:t>
      </w:r>
      <w:r w:rsidRPr="00B910B8">
        <w:tab/>
        <w:t xml:space="preserve">Type: </w:t>
      </w:r>
      <w:proofErr w:type="spellStart"/>
      <w:r w:rsidR="0062312F">
        <w:t>Dc</w:t>
      </w:r>
      <w:r w:rsidRPr="00B910B8">
        <w:t>MediaSpec</w:t>
      </w:r>
      <w:bookmarkEnd w:id="154"/>
      <w:proofErr w:type="spellEnd"/>
    </w:p>
    <w:p w14:paraId="72BA692D" w14:textId="13A53C5A" w:rsidR="00D93AE2" w:rsidRPr="00B910B8" w:rsidRDefault="00D93AE2" w:rsidP="00B910B8">
      <w:pPr>
        <w:pStyle w:val="TH"/>
        <w:rPr>
          <w:b w:val="0"/>
        </w:rPr>
      </w:pPr>
      <w:r w:rsidRPr="00B910B8">
        <w:t xml:space="preserve">Table 6.1.6.2.6-1: Definition of type </w:t>
      </w:r>
      <w:proofErr w:type="spellStart"/>
      <w:r w:rsidR="0062312F">
        <w:t>Dc</w:t>
      </w:r>
      <w:r w:rsidRPr="00B910B8">
        <w:t>MediaSpec</w:t>
      </w:r>
      <w:proofErr w:type="spellEnd"/>
    </w:p>
    <w:tbl>
      <w:tblPr>
        <w:tblW w:w="9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86"/>
        <w:gridCol w:w="1359"/>
        <w:gridCol w:w="425"/>
        <w:gridCol w:w="1134"/>
        <w:gridCol w:w="4807"/>
      </w:tblGrid>
      <w:tr w:rsidR="00D93AE2" w:rsidRPr="00D93AE2" w14:paraId="44B08C79" w14:textId="77777777" w:rsidTr="00BE51C3">
        <w:trPr>
          <w:jc w:val="center"/>
        </w:trPr>
        <w:tc>
          <w:tcPr>
            <w:tcW w:w="1786" w:type="dxa"/>
            <w:shd w:val="clear" w:color="auto" w:fill="C0C0C0"/>
          </w:tcPr>
          <w:p w14:paraId="7461DE74" w14:textId="77777777" w:rsidR="00D93AE2" w:rsidRPr="00B910B8" w:rsidRDefault="00D93AE2" w:rsidP="00B910B8">
            <w:pPr>
              <w:pStyle w:val="TAH"/>
              <w:rPr>
                <w:b w:val="0"/>
              </w:rPr>
            </w:pPr>
            <w:r w:rsidRPr="00B910B8">
              <w:t>Attribute name</w:t>
            </w:r>
          </w:p>
        </w:tc>
        <w:tc>
          <w:tcPr>
            <w:tcW w:w="1359" w:type="dxa"/>
            <w:shd w:val="clear" w:color="auto" w:fill="C0C0C0"/>
          </w:tcPr>
          <w:p w14:paraId="699FF2C3" w14:textId="77777777" w:rsidR="00D93AE2" w:rsidRPr="00B910B8" w:rsidRDefault="00D93AE2" w:rsidP="00B910B8">
            <w:pPr>
              <w:pStyle w:val="TAH"/>
              <w:rPr>
                <w:b w:val="0"/>
              </w:rPr>
            </w:pPr>
            <w:r w:rsidRPr="00B910B8">
              <w:t>Data type</w:t>
            </w:r>
          </w:p>
        </w:tc>
        <w:tc>
          <w:tcPr>
            <w:tcW w:w="425" w:type="dxa"/>
            <w:shd w:val="clear" w:color="auto" w:fill="C0C0C0"/>
          </w:tcPr>
          <w:p w14:paraId="38310EF6" w14:textId="77777777" w:rsidR="00D93AE2" w:rsidRPr="00B910B8" w:rsidRDefault="00D93AE2" w:rsidP="00B910B8">
            <w:pPr>
              <w:pStyle w:val="TAH"/>
              <w:rPr>
                <w:b w:val="0"/>
              </w:rPr>
            </w:pPr>
            <w:r w:rsidRPr="00B910B8">
              <w:t>P</w:t>
            </w:r>
          </w:p>
        </w:tc>
        <w:tc>
          <w:tcPr>
            <w:tcW w:w="1134" w:type="dxa"/>
            <w:shd w:val="clear" w:color="auto" w:fill="C0C0C0"/>
          </w:tcPr>
          <w:p w14:paraId="4D17D154" w14:textId="77777777" w:rsidR="00D93AE2" w:rsidRPr="00B910B8" w:rsidRDefault="00D93AE2" w:rsidP="00B910B8">
            <w:pPr>
              <w:pStyle w:val="TAH"/>
              <w:rPr>
                <w:b w:val="0"/>
              </w:rPr>
            </w:pPr>
            <w:r w:rsidRPr="00B910B8">
              <w:t>Cardinality</w:t>
            </w:r>
          </w:p>
        </w:tc>
        <w:tc>
          <w:tcPr>
            <w:tcW w:w="4807" w:type="dxa"/>
            <w:shd w:val="clear" w:color="auto" w:fill="C0C0C0"/>
          </w:tcPr>
          <w:p w14:paraId="25C654D1" w14:textId="77777777" w:rsidR="00D93AE2" w:rsidRPr="00B910B8" w:rsidRDefault="00D93AE2" w:rsidP="00B910B8">
            <w:pPr>
              <w:pStyle w:val="TAH"/>
              <w:rPr>
                <w:b w:val="0"/>
              </w:rPr>
            </w:pPr>
            <w:r w:rsidRPr="00B910B8">
              <w:t>Description</w:t>
            </w:r>
          </w:p>
        </w:tc>
      </w:tr>
      <w:tr w:rsidR="0046662F" w:rsidRPr="00D93AE2" w14:paraId="7D89E9A2" w14:textId="77777777" w:rsidTr="00BE51C3">
        <w:trPr>
          <w:jc w:val="center"/>
        </w:trPr>
        <w:tc>
          <w:tcPr>
            <w:tcW w:w="1786" w:type="dxa"/>
          </w:tcPr>
          <w:p w14:paraId="4409E0CA" w14:textId="7938FE44" w:rsidR="0046662F" w:rsidRPr="00B910B8" w:rsidRDefault="0062312F" w:rsidP="0046662F">
            <w:pPr>
              <w:pStyle w:val="TAL"/>
            </w:pPr>
            <w:r>
              <w:rPr>
                <w:lang w:eastAsia="zh-CN"/>
              </w:rPr>
              <w:t>s</w:t>
            </w:r>
            <w:r w:rsidR="0046662F">
              <w:rPr>
                <w:lang w:eastAsia="zh-CN"/>
              </w:rPr>
              <w:t>treams</w:t>
            </w:r>
          </w:p>
        </w:tc>
        <w:tc>
          <w:tcPr>
            <w:tcW w:w="1359" w:type="dxa"/>
          </w:tcPr>
          <w:p w14:paraId="4A016F43" w14:textId="3D107690" w:rsidR="0046662F" w:rsidRPr="00B910B8" w:rsidRDefault="0046662F" w:rsidP="0046662F">
            <w:pPr>
              <w:pStyle w:val="TAL"/>
            </w:pPr>
            <w:proofErr w:type="gramStart"/>
            <w:r>
              <w:rPr>
                <w:lang w:eastAsia="zh-CN"/>
              </w:rPr>
              <w:t>map(</w:t>
            </w:r>
            <w:proofErr w:type="spellStart"/>
            <w:proofErr w:type="gramEnd"/>
            <w:r>
              <w:rPr>
                <w:lang w:eastAsia="zh-CN"/>
              </w:rPr>
              <w:t>DcStream</w:t>
            </w:r>
            <w:proofErr w:type="spellEnd"/>
            <w:r>
              <w:rPr>
                <w:lang w:eastAsia="zh-CN"/>
              </w:rPr>
              <w:t>)</w:t>
            </w:r>
          </w:p>
        </w:tc>
        <w:tc>
          <w:tcPr>
            <w:tcW w:w="425" w:type="dxa"/>
          </w:tcPr>
          <w:p w14:paraId="34163AED" w14:textId="1A7F67FF" w:rsidR="0046662F" w:rsidRPr="00B910B8" w:rsidRDefault="0062312F" w:rsidP="0046662F">
            <w:pPr>
              <w:pStyle w:val="TAL"/>
            </w:pPr>
            <w:r>
              <w:rPr>
                <w:lang w:eastAsia="zh-CN"/>
              </w:rPr>
              <w:t>M</w:t>
            </w:r>
          </w:p>
        </w:tc>
        <w:tc>
          <w:tcPr>
            <w:tcW w:w="1134" w:type="dxa"/>
          </w:tcPr>
          <w:p w14:paraId="53DF6AEA" w14:textId="24C56DB1" w:rsidR="0046662F" w:rsidRPr="00B910B8" w:rsidRDefault="0046662F" w:rsidP="0046662F">
            <w:pPr>
              <w:pStyle w:val="TAL"/>
            </w:pPr>
            <w:proofErr w:type="gramStart"/>
            <w:r>
              <w:rPr>
                <w:lang w:eastAsia="zh-CN"/>
              </w:rPr>
              <w:t>1</w:t>
            </w:r>
            <w:r w:rsidR="0062312F">
              <w:rPr>
                <w:lang w:eastAsia="zh-CN"/>
              </w:rPr>
              <w:t>..N</w:t>
            </w:r>
            <w:proofErr w:type="gramEnd"/>
          </w:p>
        </w:tc>
        <w:tc>
          <w:tcPr>
            <w:tcW w:w="4807" w:type="dxa"/>
          </w:tcPr>
          <w:p w14:paraId="4CAFDE5D" w14:textId="77777777" w:rsidR="00CF21FE" w:rsidRDefault="0046662F" w:rsidP="00CF21FE">
            <w:pPr>
              <w:pStyle w:val="TAL"/>
              <w:rPr>
                <w:rFonts w:cs="Arial"/>
                <w:szCs w:val="18"/>
                <w:lang w:eastAsia="zh-CN"/>
              </w:rPr>
            </w:pPr>
            <w:r>
              <w:rPr>
                <w:rFonts w:cs="Arial"/>
                <w:szCs w:val="18"/>
                <w:lang w:eastAsia="zh-CN"/>
              </w:rPr>
              <w:t>Represents the data channel mapping and configuration information when originating/terminating data channel media flows on the Mb interface.</w:t>
            </w:r>
          </w:p>
          <w:p w14:paraId="393DC316" w14:textId="11F281AF" w:rsidR="0046662F" w:rsidRDefault="00CF21FE" w:rsidP="00CF21FE">
            <w:pPr>
              <w:pStyle w:val="TAL"/>
              <w:rPr>
                <w:rFonts w:cs="Arial"/>
                <w:szCs w:val="18"/>
                <w:lang w:eastAsia="zh-CN"/>
              </w:rPr>
            </w:pPr>
            <w:r>
              <w:t>The</w:t>
            </w:r>
            <w:r w:rsidRPr="007C27B2">
              <w:t xml:space="preserve"> </w:t>
            </w:r>
            <w:proofErr w:type="spellStart"/>
            <w:r w:rsidRPr="007C27B2">
              <w:t>streamId</w:t>
            </w:r>
            <w:proofErr w:type="spellEnd"/>
            <w:r w:rsidRPr="00B910B8">
              <w:t xml:space="preserve"> </w:t>
            </w:r>
            <w:r>
              <w:rPr>
                <w:lang w:eastAsia="zh-CN"/>
              </w:rPr>
              <w:t xml:space="preserve">attribute within the </w:t>
            </w:r>
            <w:proofErr w:type="spellStart"/>
            <w:r w:rsidRPr="007C27B2">
              <w:t>DcStream</w:t>
            </w:r>
            <w:proofErr w:type="spellEnd"/>
            <w:r w:rsidRPr="00A34989">
              <w:rPr>
                <w:lang w:eastAsia="zh-CN"/>
              </w:rPr>
              <w:t xml:space="preserve"> </w:t>
            </w:r>
            <w:r>
              <w:rPr>
                <w:lang w:eastAsia="zh-CN"/>
              </w:rPr>
              <w:t>data type is the</w:t>
            </w:r>
            <w:r w:rsidRPr="007C27B2">
              <w:t xml:space="preserve"> key</w:t>
            </w:r>
            <w:r w:rsidRPr="00FA5EC3">
              <w:t xml:space="preserve"> </w:t>
            </w:r>
            <w:r>
              <w:t>of the map</w:t>
            </w:r>
            <w:r w:rsidRPr="00B06F7A">
              <w:rPr>
                <w:rFonts w:cs="Arial"/>
                <w:szCs w:val="18"/>
                <w:lang w:eastAsia="zh-CN"/>
              </w:rPr>
              <w:t>.</w:t>
            </w:r>
          </w:p>
          <w:p w14:paraId="3D158486" w14:textId="5EA3D60A" w:rsidR="0046662F" w:rsidRPr="00B910B8" w:rsidRDefault="0046662F" w:rsidP="0046662F">
            <w:pPr>
              <w:pStyle w:val="TAL"/>
            </w:pPr>
            <w:r>
              <w:rPr>
                <w:rFonts w:cs="Arial" w:hint="eastAsia"/>
                <w:szCs w:val="18"/>
                <w:lang w:eastAsia="zh-CN"/>
              </w:rPr>
              <w:t>(</w:t>
            </w:r>
            <w:r>
              <w:rPr>
                <w:rFonts w:cs="Arial"/>
                <w:szCs w:val="18"/>
                <w:lang w:eastAsia="zh-CN"/>
              </w:rPr>
              <w:t>NOTE)</w:t>
            </w:r>
          </w:p>
        </w:tc>
      </w:tr>
      <w:tr w:rsidR="0046662F" w:rsidRPr="00D93AE2" w14:paraId="15264320" w14:textId="77777777" w:rsidTr="00BE51C3">
        <w:trPr>
          <w:jc w:val="center"/>
        </w:trPr>
        <w:tc>
          <w:tcPr>
            <w:tcW w:w="1786" w:type="dxa"/>
          </w:tcPr>
          <w:p w14:paraId="67D739BF" w14:textId="77786092" w:rsidR="0046662F" w:rsidRPr="00B910B8" w:rsidRDefault="0046662F" w:rsidP="0046662F">
            <w:pPr>
              <w:pStyle w:val="TAL"/>
            </w:pPr>
            <w:proofErr w:type="spellStart"/>
            <w:r w:rsidRPr="004171BC">
              <w:t>maxMessageSize</w:t>
            </w:r>
            <w:proofErr w:type="spellEnd"/>
          </w:p>
        </w:tc>
        <w:tc>
          <w:tcPr>
            <w:tcW w:w="1359" w:type="dxa"/>
          </w:tcPr>
          <w:p w14:paraId="46CF4C7F" w14:textId="601DB3E7" w:rsidR="0046662F" w:rsidRPr="00B910B8" w:rsidRDefault="0046662F" w:rsidP="0046662F">
            <w:pPr>
              <w:pStyle w:val="TAL"/>
            </w:pPr>
            <w:proofErr w:type="spellStart"/>
            <w:r>
              <w:t>M</w:t>
            </w:r>
            <w:r w:rsidRPr="004171BC">
              <w:t>axMessageSize</w:t>
            </w:r>
            <w:proofErr w:type="spellEnd"/>
          </w:p>
        </w:tc>
        <w:tc>
          <w:tcPr>
            <w:tcW w:w="425" w:type="dxa"/>
          </w:tcPr>
          <w:p w14:paraId="19B6847F" w14:textId="450903E4" w:rsidR="0046662F" w:rsidRPr="00B910B8" w:rsidRDefault="00D038D8" w:rsidP="0046662F">
            <w:pPr>
              <w:pStyle w:val="TAL"/>
            </w:pPr>
            <w:r>
              <w:rPr>
                <w:rFonts w:hint="eastAsia"/>
                <w:lang w:eastAsia="zh-CN"/>
              </w:rPr>
              <w:t>O</w:t>
            </w:r>
          </w:p>
        </w:tc>
        <w:tc>
          <w:tcPr>
            <w:tcW w:w="1134" w:type="dxa"/>
          </w:tcPr>
          <w:p w14:paraId="0A05C63F" w14:textId="7B2B4BE2" w:rsidR="0046662F" w:rsidRPr="00B910B8" w:rsidRDefault="0046662F" w:rsidP="0046662F">
            <w:pPr>
              <w:pStyle w:val="TAL"/>
            </w:pPr>
            <w:r>
              <w:rPr>
                <w:rFonts w:hint="eastAsia"/>
                <w:lang w:eastAsia="zh-CN"/>
              </w:rPr>
              <w:t>0</w:t>
            </w:r>
            <w:r>
              <w:rPr>
                <w:lang w:eastAsia="zh-CN"/>
              </w:rPr>
              <w:t>..1</w:t>
            </w:r>
          </w:p>
        </w:tc>
        <w:tc>
          <w:tcPr>
            <w:tcW w:w="4807" w:type="dxa"/>
          </w:tcPr>
          <w:p w14:paraId="470B179C" w14:textId="77777777" w:rsidR="0046662F" w:rsidRDefault="0046662F" w:rsidP="0046662F">
            <w:pPr>
              <w:pStyle w:val="TAL"/>
            </w:pPr>
            <w:r w:rsidRPr="004171BC">
              <w:t xml:space="preserve">Represents the maximum </w:t>
            </w:r>
            <w:r>
              <w:t>message</w:t>
            </w:r>
            <w:r w:rsidRPr="004171BC">
              <w:t xml:space="preserve"> size of to be expected.</w:t>
            </w:r>
          </w:p>
          <w:p w14:paraId="1A9304A7" w14:textId="787E954B" w:rsidR="0046662F" w:rsidRPr="00B910B8" w:rsidRDefault="0046662F" w:rsidP="0046662F">
            <w:pPr>
              <w:pStyle w:val="TAL"/>
            </w:pPr>
            <w:r>
              <w:rPr>
                <w:rFonts w:cs="Arial" w:hint="eastAsia"/>
                <w:szCs w:val="18"/>
                <w:lang w:eastAsia="zh-CN"/>
              </w:rPr>
              <w:t>(</w:t>
            </w:r>
            <w:r>
              <w:rPr>
                <w:rFonts w:cs="Arial"/>
                <w:szCs w:val="18"/>
                <w:lang w:eastAsia="zh-CN"/>
              </w:rPr>
              <w:t>NOTE)</w:t>
            </w:r>
          </w:p>
        </w:tc>
      </w:tr>
      <w:tr w:rsidR="0046662F" w:rsidRPr="00D93AE2" w14:paraId="624C90E7" w14:textId="77777777" w:rsidTr="00BE51C3">
        <w:trPr>
          <w:jc w:val="center"/>
        </w:trPr>
        <w:tc>
          <w:tcPr>
            <w:tcW w:w="1786" w:type="dxa"/>
          </w:tcPr>
          <w:p w14:paraId="27876BCA" w14:textId="05E70857" w:rsidR="0046662F" w:rsidRPr="00B910B8" w:rsidRDefault="00D038D8" w:rsidP="0046662F">
            <w:pPr>
              <w:pStyle w:val="TAL"/>
            </w:pPr>
            <w:proofErr w:type="spellStart"/>
            <w:r>
              <w:rPr>
                <w:rFonts w:hint="eastAsia"/>
                <w:lang w:eastAsia="zh-CN"/>
              </w:rPr>
              <w:t>received</w:t>
            </w:r>
            <w:r w:rsidR="0046662F">
              <w:t>DcEndpoint</w:t>
            </w:r>
            <w:proofErr w:type="spellEnd"/>
          </w:p>
        </w:tc>
        <w:tc>
          <w:tcPr>
            <w:tcW w:w="1359" w:type="dxa"/>
          </w:tcPr>
          <w:p w14:paraId="113EF5D5" w14:textId="286C4555" w:rsidR="0046662F" w:rsidRPr="00B910B8" w:rsidRDefault="0046662F" w:rsidP="0046662F">
            <w:pPr>
              <w:pStyle w:val="TAL"/>
            </w:pPr>
            <w:proofErr w:type="spellStart"/>
            <w:r>
              <w:t>DcEndpoint</w:t>
            </w:r>
            <w:proofErr w:type="spellEnd"/>
          </w:p>
        </w:tc>
        <w:tc>
          <w:tcPr>
            <w:tcW w:w="425" w:type="dxa"/>
          </w:tcPr>
          <w:p w14:paraId="3769B0DD" w14:textId="0B37A22A" w:rsidR="0046662F" w:rsidRPr="00B910B8" w:rsidRDefault="00D038D8" w:rsidP="0046662F">
            <w:pPr>
              <w:pStyle w:val="TAL"/>
            </w:pPr>
            <w:r>
              <w:rPr>
                <w:rFonts w:hint="eastAsia"/>
                <w:lang w:eastAsia="zh-CN"/>
              </w:rPr>
              <w:t>M</w:t>
            </w:r>
          </w:p>
        </w:tc>
        <w:tc>
          <w:tcPr>
            <w:tcW w:w="1134" w:type="dxa"/>
          </w:tcPr>
          <w:p w14:paraId="6CB2E8DF" w14:textId="6612B65E" w:rsidR="0046662F" w:rsidRPr="00B910B8" w:rsidRDefault="0046662F" w:rsidP="0046662F">
            <w:pPr>
              <w:pStyle w:val="TAL"/>
            </w:pPr>
            <w:r>
              <w:rPr>
                <w:rFonts w:hint="eastAsia"/>
                <w:lang w:eastAsia="zh-CN"/>
              </w:rPr>
              <w:t>0</w:t>
            </w:r>
            <w:r>
              <w:rPr>
                <w:lang w:eastAsia="zh-CN"/>
              </w:rPr>
              <w:t>..1</w:t>
            </w:r>
          </w:p>
        </w:tc>
        <w:tc>
          <w:tcPr>
            <w:tcW w:w="4807" w:type="dxa"/>
          </w:tcPr>
          <w:p w14:paraId="76EB2822" w14:textId="7054CD58" w:rsidR="0046662F" w:rsidRDefault="0046662F" w:rsidP="0046662F">
            <w:pPr>
              <w:pStyle w:val="TAL"/>
              <w:rPr>
                <w:lang w:eastAsia="zh-CN"/>
              </w:rPr>
            </w:pPr>
            <w:r>
              <w:rPr>
                <w:rFonts w:hint="eastAsia"/>
                <w:lang w:eastAsia="zh-CN"/>
              </w:rPr>
              <w:t>R</w:t>
            </w:r>
            <w:r>
              <w:rPr>
                <w:lang w:eastAsia="zh-CN"/>
              </w:rPr>
              <w:t xml:space="preserve">epresents the </w:t>
            </w:r>
            <w:r w:rsidR="00D038D8">
              <w:rPr>
                <w:rFonts w:hint="eastAsia"/>
                <w:lang w:eastAsia="zh-CN"/>
              </w:rPr>
              <w:t>SCTP and DTLS endpoint information</w:t>
            </w:r>
            <w:r>
              <w:rPr>
                <w:lang w:eastAsia="zh-CN"/>
              </w:rPr>
              <w:t xml:space="preserve"> for the Data Channel</w:t>
            </w:r>
            <w:r w:rsidR="00D038D8">
              <w:rPr>
                <w:rFonts w:hint="eastAsia"/>
                <w:lang w:eastAsia="zh-CN"/>
              </w:rPr>
              <w:t xml:space="preserve"> received from the SDP offer/answer</w:t>
            </w:r>
            <w:r>
              <w:rPr>
                <w:lang w:eastAsia="zh-CN"/>
              </w:rPr>
              <w:t>.</w:t>
            </w:r>
          </w:p>
          <w:p w14:paraId="269CA401" w14:textId="7477AD6F" w:rsidR="0046662F" w:rsidRPr="00B910B8" w:rsidRDefault="0046662F" w:rsidP="0046662F">
            <w:pPr>
              <w:pStyle w:val="TAL"/>
            </w:pPr>
            <w:r>
              <w:rPr>
                <w:rFonts w:cs="Arial" w:hint="eastAsia"/>
                <w:szCs w:val="18"/>
                <w:lang w:eastAsia="zh-CN"/>
              </w:rPr>
              <w:t>(</w:t>
            </w:r>
            <w:r>
              <w:rPr>
                <w:rFonts w:cs="Arial"/>
                <w:szCs w:val="18"/>
                <w:lang w:eastAsia="zh-CN"/>
              </w:rPr>
              <w:t>NOTE)</w:t>
            </w:r>
          </w:p>
        </w:tc>
      </w:tr>
      <w:tr w:rsidR="002F7F20" w:rsidRPr="00D93AE2" w14:paraId="32500F85" w14:textId="77777777" w:rsidTr="00BE51C3">
        <w:trPr>
          <w:jc w:val="center"/>
        </w:trPr>
        <w:tc>
          <w:tcPr>
            <w:tcW w:w="1786" w:type="dxa"/>
          </w:tcPr>
          <w:p w14:paraId="6BAFD4FF" w14:textId="37313455" w:rsidR="002F7F20" w:rsidRDefault="002F7F20" w:rsidP="002F7F20">
            <w:pPr>
              <w:pStyle w:val="TAL"/>
              <w:rPr>
                <w:lang w:eastAsia="zh-CN"/>
              </w:rPr>
            </w:pPr>
            <w:proofErr w:type="spellStart"/>
            <w:r>
              <w:rPr>
                <w:rFonts w:hint="eastAsia"/>
                <w:lang w:eastAsia="zh-CN"/>
              </w:rPr>
              <w:t>b</w:t>
            </w:r>
            <w:r>
              <w:rPr>
                <w:lang w:eastAsia="zh-CN"/>
              </w:rPr>
              <w:t>dcUsedby</w:t>
            </w:r>
            <w:proofErr w:type="spellEnd"/>
          </w:p>
        </w:tc>
        <w:tc>
          <w:tcPr>
            <w:tcW w:w="1359" w:type="dxa"/>
          </w:tcPr>
          <w:p w14:paraId="538B1D9E" w14:textId="75B173BF" w:rsidR="002F7F20" w:rsidRDefault="002F7F20" w:rsidP="002F7F20">
            <w:pPr>
              <w:pStyle w:val="TAL"/>
              <w:rPr>
                <w:lang w:eastAsia="zh-CN"/>
              </w:rPr>
            </w:pPr>
            <w:proofErr w:type="spellStart"/>
            <w:r>
              <w:rPr>
                <w:rFonts w:hint="eastAsia"/>
                <w:lang w:eastAsia="zh-CN"/>
              </w:rPr>
              <w:t>B</w:t>
            </w:r>
            <w:r>
              <w:rPr>
                <w:lang w:eastAsia="zh-CN"/>
              </w:rPr>
              <w:t>dcUsedBy</w:t>
            </w:r>
            <w:proofErr w:type="spellEnd"/>
          </w:p>
        </w:tc>
        <w:tc>
          <w:tcPr>
            <w:tcW w:w="425" w:type="dxa"/>
          </w:tcPr>
          <w:p w14:paraId="1AFC0E4B" w14:textId="33B2628B" w:rsidR="002F7F20" w:rsidRDefault="002F7F20" w:rsidP="002F7F20">
            <w:pPr>
              <w:pStyle w:val="TAL"/>
              <w:rPr>
                <w:lang w:eastAsia="zh-CN"/>
              </w:rPr>
            </w:pPr>
            <w:r>
              <w:rPr>
                <w:rFonts w:hint="eastAsia"/>
                <w:lang w:eastAsia="zh-CN"/>
              </w:rPr>
              <w:t>C</w:t>
            </w:r>
          </w:p>
        </w:tc>
        <w:tc>
          <w:tcPr>
            <w:tcW w:w="1134" w:type="dxa"/>
          </w:tcPr>
          <w:p w14:paraId="52BD0932" w14:textId="5D7B4796" w:rsidR="002F7F20" w:rsidRDefault="002F7F20" w:rsidP="002F7F20">
            <w:pPr>
              <w:pStyle w:val="TAL"/>
              <w:rPr>
                <w:lang w:eastAsia="zh-CN"/>
              </w:rPr>
            </w:pPr>
            <w:r>
              <w:rPr>
                <w:rFonts w:hint="eastAsia"/>
                <w:lang w:eastAsia="zh-CN"/>
              </w:rPr>
              <w:t>0</w:t>
            </w:r>
            <w:r>
              <w:rPr>
                <w:lang w:eastAsia="zh-CN"/>
              </w:rPr>
              <w:t>..1</w:t>
            </w:r>
          </w:p>
        </w:tc>
        <w:tc>
          <w:tcPr>
            <w:tcW w:w="4807" w:type="dxa"/>
          </w:tcPr>
          <w:p w14:paraId="3916949D" w14:textId="5D761E35" w:rsidR="002F7F20" w:rsidRDefault="002F7F20" w:rsidP="002F7F20">
            <w:pPr>
              <w:pStyle w:val="TAL"/>
              <w:rPr>
                <w:rFonts w:cs="Arial"/>
                <w:szCs w:val="18"/>
                <w:lang w:eastAsia="zh-CN"/>
              </w:rPr>
            </w:pPr>
            <w:r>
              <w:rPr>
                <w:rFonts w:cs="Arial" w:hint="eastAsia"/>
                <w:szCs w:val="18"/>
                <w:lang w:eastAsia="zh-CN"/>
              </w:rPr>
              <w:t>R</w:t>
            </w:r>
            <w:r>
              <w:rPr>
                <w:rFonts w:cs="Arial"/>
                <w:szCs w:val="18"/>
                <w:lang w:eastAsia="zh-CN"/>
              </w:rPr>
              <w:t xml:space="preserve">epresents the party using the bootstrap data channel. It shall be contained when the </w:t>
            </w:r>
            <w:proofErr w:type="spellStart"/>
            <w:r>
              <w:rPr>
                <w:rFonts w:cs="Arial"/>
                <w:szCs w:val="18"/>
                <w:lang w:eastAsia="zh-CN"/>
              </w:rPr>
              <w:t>mediaId</w:t>
            </w:r>
            <w:proofErr w:type="spellEnd"/>
            <w:r>
              <w:rPr>
                <w:rFonts w:cs="Arial"/>
                <w:szCs w:val="18"/>
                <w:lang w:eastAsia="zh-CN"/>
              </w:rPr>
              <w:t xml:space="preserve"> in the data type </w:t>
            </w:r>
            <w:proofErr w:type="spellStart"/>
            <w:r>
              <w:rPr>
                <w:rFonts w:cs="Arial"/>
                <w:szCs w:val="18"/>
                <w:lang w:eastAsia="zh-CN"/>
              </w:rPr>
              <w:t>MediaInfo</w:t>
            </w:r>
            <w:proofErr w:type="spellEnd"/>
            <w:r>
              <w:rPr>
                <w:rFonts w:cs="Arial"/>
                <w:szCs w:val="18"/>
                <w:lang w:eastAsia="zh-CN"/>
              </w:rPr>
              <w:t xml:space="preserve"> represents bootstrap data channel and the </w:t>
            </w:r>
            <w:proofErr w:type="spellStart"/>
            <w:r>
              <w:rPr>
                <w:rFonts w:cs="Arial"/>
                <w:szCs w:val="18"/>
                <w:lang w:eastAsia="zh-CN"/>
              </w:rPr>
              <w:t>streamId</w:t>
            </w:r>
            <w:proofErr w:type="spellEnd"/>
            <w:r>
              <w:rPr>
                <w:rFonts w:cs="Arial"/>
                <w:szCs w:val="18"/>
                <w:lang w:eastAsia="zh-CN"/>
              </w:rPr>
              <w:t xml:space="preserve"> set to 100 and 110.</w:t>
            </w:r>
          </w:p>
        </w:tc>
      </w:tr>
      <w:tr w:rsidR="002F7F20" w:rsidRPr="00D93AE2" w14:paraId="400DB297" w14:textId="77777777" w:rsidTr="00BE51C3">
        <w:trPr>
          <w:jc w:val="center"/>
        </w:trPr>
        <w:tc>
          <w:tcPr>
            <w:tcW w:w="1786" w:type="dxa"/>
          </w:tcPr>
          <w:p w14:paraId="7D51E6BE" w14:textId="1771B37E" w:rsidR="002F7F20" w:rsidRDefault="002F7F20" w:rsidP="002F7F20">
            <w:pPr>
              <w:pStyle w:val="TAL"/>
              <w:rPr>
                <w:lang w:eastAsia="zh-CN"/>
              </w:rPr>
            </w:pPr>
            <w:proofErr w:type="spellStart"/>
            <w:r>
              <w:rPr>
                <w:rFonts w:hint="eastAsia"/>
                <w:lang w:eastAsia="zh-CN"/>
              </w:rPr>
              <w:t>a</w:t>
            </w:r>
            <w:r>
              <w:rPr>
                <w:lang w:eastAsia="zh-CN"/>
              </w:rPr>
              <w:t>ppBindingInfo</w:t>
            </w:r>
            <w:proofErr w:type="spellEnd"/>
          </w:p>
        </w:tc>
        <w:tc>
          <w:tcPr>
            <w:tcW w:w="1359" w:type="dxa"/>
          </w:tcPr>
          <w:p w14:paraId="4A0E147D" w14:textId="7FFFB340" w:rsidR="002F7F20" w:rsidRDefault="002F7F20" w:rsidP="002F7F20">
            <w:pPr>
              <w:pStyle w:val="TAL"/>
              <w:rPr>
                <w:lang w:eastAsia="zh-CN"/>
              </w:rPr>
            </w:pPr>
            <w:proofErr w:type="spellStart"/>
            <w:r>
              <w:rPr>
                <w:rFonts w:hint="eastAsia"/>
                <w:lang w:eastAsia="zh-CN"/>
              </w:rPr>
              <w:t>A</w:t>
            </w:r>
            <w:r>
              <w:rPr>
                <w:lang w:eastAsia="zh-CN"/>
              </w:rPr>
              <w:t>ppBindingInfo</w:t>
            </w:r>
            <w:proofErr w:type="spellEnd"/>
          </w:p>
        </w:tc>
        <w:tc>
          <w:tcPr>
            <w:tcW w:w="425" w:type="dxa"/>
          </w:tcPr>
          <w:p w14:paraId="1934E265" w14:textId="0F8C8D39" w:rsidR="002F7F20" w:rsidRDefault="002F7F20" w:rsidP="002F7F20">
            <w:pPr>
              <w:pStyle w:val="TAL"/>
              <w:rPr>
                <w:lang w:eastAsia="zh-CN"/>
              </w:rPr>
            </w:pPr>
            <w:r>
              <w:rPr>
                <w:rFonts w:hint="eastAsia"/>
                <w:lang w:eastAsia="zh-CN"/>
              </w:rPr>
              <w:t>C</w:t>
            </w:r>
          </w:p>
        </w:tc>
        <w:tc>
          <w:tcPr>
            <w:tcW w:w="1134" w:type="dxa"/>
          </w:tcPr>
          <w:p w14:paraId="1CDDEE26" w14:textId="1E1277A2" w:rsidR="002F7F20" w:rsidRDefault="002F7F20" w:rsidP="002F7F20">
            <w:pPr>
              <w:pStyle w:val="TAL"/>
              <w:rPr>
                <w:lang w:eastAsia="zh-CN"/>
              </w:rPr>
            </w:pPr>
            <w:r>
              <w:rPr>
                <w:rFonts w:hint="eastAsia"/>
                <w:lang w:eastAsia="zh-CN"/>
              </w:rPr>
              <w:t>0</w:t>
            </w:r>
            <w:r>
              <w:rPr>
                <w:lang w:eastAsia="zh-CN"/>
              </w:rPr>
              <w:t>..1</w:t>
            </w:r>
          </w:p>
        </w:tc>
        <w:tc>
          <w:tcPr>
            <w:tcW w:w="4807" w:type="dxa"/>
          </w:tcPr>
          <w:p w14:paraId="0905D6CA" w14:textId="458456F8" w:rsidR="002F7F20" w:rsidRDefault="002F7F20" w:rsidP="002F7F20">
            <w:pPr>
              <w:pStyle w:val="TAL"/>
              <w:rPr>
                <w:rFonts w:cs="Arial"/>
                <w:szCs w:val="18"/>
                <w:lang w:eastAsia="zh-CN"/>
              </w:rPr>
            </w:pPr>
            <w:r>
              <w:rPr>
                <w:rFonts w:cs="Arial" w:hint="eastAsia"/>
                <w:szCs w:val="18"/>
                <w:lang w:eastAsia="zh-CN"/>
              </w:rPr>
              <w:t>R</w:t>
            </w:r>
            <w:r>
              <w:rPr>
                <w:rFonts w:cs="Arial"/>
                <w:szCs w:val="18"/>
                <w:lang w:eastAsia="zh-CN"/>
              </w:rPr>
              <w:t xml:space="preserve">epresents the application binding information of the application data channel. It shall be contained when the </w:t>
            </w:r>
            <w:proofErr w:type="spellStart"/>
            <w:r>
              <w:rPr>
                <w:rFonts w:cs="Arial"/>
                <w:szCs w:val="18"/>
                <w:lang w:eastAsia="zh-CN"/>
              </w:rPr>
              <w:t>mediaId</w:t>
            </w:r>
            <w:proofErr w:type="spellEnd"/>
            <w:r>
              <w:rPr>
                <w:rFonts w:cs="Arial"/>
                <w:szCs w:val="18"/>
                <w:lang w:eastAsia="zh-CN"/>
              </w:rPr>
              <w:t xml:space="preserve"> in the data type </w:t>
            </w:r>
            <w:proofErr w:type="spellStart"/>
            <w:r>
              <w:rPr>
                <w:rFonts w:cs="Arial"/>
                <w:szCs w:val="18"/>
                <w:lang w:eastAsia="zh-CN"/>
              </w:rPr>
              <w:t>MediaInfo</w:t>
            </w:r>
            <w:proofErr w:type="spellEnd"/>
            <w:r>
              <w:rPr>
                <w:rFonts w:cs="Arial"/>
                <w:szCs w:val="18"/>
                <w:lang w:eastAsia="zh-CN"/>
              </w:rPr>
              <w:t xml:space="preserve"> represents application data channel.</w:t>
            </w:r>
          </w:p>
        </w:tc>
      </w:tr>
      <w:tr w:rsidR="0058705A" w:rsidRPr="00D93AE2" w14:paraId="73E73AB7" w14:textId="77777777" w:rsidTr="00175B29">
        <w:trPr>
          <w:jc w:val="center"/>
        </w:trPr>
        <w:tc>
          <w:tcPr>
            <w:tcW w:w="9511" w:type="dxa"/>
            <w:gridSpan w:val="5"/>
          </w:tcPr>
          <w:p w14:paraId="1D58D4C5" w14:textId="005689A1" w:rsidR="0058705A" w:rsidRDefault="0058705A" w:rsidP="0058705A">
            <w:pPr>
              <w:pStyle w:val="TAN"/>
              <w:rPr>
                <w:lang w:eastAsia="zh-CN"/>
              </w:rPr>
            </w:pPr>
            <w:r w:rsidRPr="00D96E30">
              <w:t>NOTE:</w:t>
            </w:r>
            <w:r w:rsidRPr="00D96E30">
              <w:tab/>
            </w:r>
            <w:r w:rsidR="00BB0E93">
              <w:t>T</w:t>
            </w:r>
            <w:r w:rsidRPr="00D96E30">
              <w:t>h</w:t>
            </w:r>
            <w:r>
              <w:t xml:space="preserve">e attribute and </w:t>
            </w:r>
            <w:r>
              <w:rPr>
                <w:lang w:eastAsia="zh-CN"/>
              </w:rPr>
              <w:t xml:space="preserve">the value </w:t>
            </w:r>
            <w:r w:rsidR="00BB0E93">
              <w:rPr>
                <w:lang w:eastAsia="zh-CN"/>
              </w:rPr>
              <w:t>are</w:t>
            </w:r>
            <w:r>
              <w:rPr>
                <w:lang w:eastAsia="zh-CN"/>
              </w:rPr>
              <w:t xml:space="preserve"> derived from the SDP received by the IMS AS in a SIP INVITE or a re-INVITE </w:t>
            </w:r>
            <w:r w:rsidR="00D038D8">
              <w:rPr>
                <w:lang w:eastAsia="zh-CN"/>
              </w:rPr>
              <w:t>reques</w:t>
            </w:r>
            <w:r w:rsidR="00D038D8">
              <w:rPr>
                <w:rFonts w:hint="eastAsia"/>
                <w:lang w:eastAsia="zh-CN"/>
              </w:rPr>
              <w:t xml:space="preserve">t and the corresponding response </w:t>
            </w:r>
            <w:r>
              <w:rPr>
                <w:lang w:eastAsia="zh-CN"/>
              </w:rPr>
              <w:t>related to an IMS Data Channel.</w:t>
            </w:r>
          </w:p>
        </w:tc>
      </w:tr>
    </w:tbl>
    <w:p w14:paraId="2ED4EDB4" w14:textId="77777777" w:rsidR="00D93AE2" w:rsidRPr="00D93AE2" w:rsidRDefault="00D93AE2" w:rsidP="00D93AE2"/>
    <w:p w14:paraId="30BB5B9E" w14:textId="77777777" w:rsidR="007B3457" w:rsidRDefault="00000000">
      <w:pPr>
        <w:pStyle w:val="Heading4"/>
        <w:rPr>
          <w:lang w:val="en-US"/>
        </w:rPr>
      </w:pPr>
      <w:bookmarkStart w:id="155" w:name="_Toc177461470"/>
      <w:r>
        <w:rPr>
          <w:lang w:val="en-US"/>
        </w:rPr>
        <w:t>6.1.6.3</w:t>
      </w:r>
      <w:r>
        <w:rPr>
          <w:lang w:val="en-US"/>
        </w:rPr>
        <w:tab/>
        <w:t>Simple data types and enumerations</w:t>
      </w:r>
      <w:bookmarkEnd w:id="150"/>
      <w:bookmarkEnd w:id="151"/>
      <w:bookmarkEnd w:id="155"/>
    </w:p>
    <w:p w14:paraId="5E7A8AA6" w14:textId="77777777" w:rsidR="007B3457" w:rsidRDefault="00000000">
      <w:pPr>
        <w:pStyle w:val="Heading5"/>
      </w:pPr>
      <w:bookmarkStart w:id="156" w:name="_Toc35971434"/>
      <w:bookmarkStart w:id="157" w:name="_Toc510696639"/>
      <w:bookmarkStart w:id="158" w:name="_Toc177461471"/>
      <w:r>
        <w:t>6.1.6.3.1</w:t>
      </w:r>
      <w:r>
        <w:tab/>
        <w:t>Introduction</w:t>
      </w:r>
      <w:bookmarkEnd w:id="156"/>
      <w:bookmarkEnd w:id="157"/>
      <w:bookmarkEnd w:id="158"/>
    </w:p>
    <w:p w14:paraId="1E25EA02" w14:textId="77777777" w:rsidR="007B3457" w:rsidRDefault="00000000">
      <w:r>
        <w:t>This clause defines simple data types and enumerations that can be referenced from data structures defined in the previous clauses.</w:t>
      </w:r>
    </w:p>
    <w:p w14:paraId="2F8F1130" w14:textId="77777777" w:rsidR="007B3457" w:rsidRDefault="00000000">
      <w:pPr>
        <w:pStyle w:val="Heading5"/>
      </w:pPr>
      <w:bookmarkStart w:id="159" w:name="_Toc35971435"/>
      <w:bookmarkStart w:id="160" w:name="_Toc510696640"/>
      <w:bookmarkStart w:id="161" w:name="_Toc177461472"/>
      <w:r>
        <w:t>6.1.6.3.2</w:t>
      </w:r>
      <w:r>
        <w:tab/>
        <w:t>Simple data types</w:t>
      </w:r>
      <w:bookmarkEnd w:id="159"/>
      <w:bookmarkEnd w:id="160"/>
      <w:bookmarkEnd w:id="161"/>
    </w:p>
    <w:p w14:paraId="1E933CB3" w14:textId="77777777" w:rsidR="007B3457" w:rsidRDefault="00000000">
      <w:bookmarkStart w:id="162" w:name="_Toc510696641"/>
      <w:bookmarkStart w:id="163" w:name="_Toc35971436"/>
      <w:r>
        <w:t>The simple data types defined in table 6.1.6.3.2-1 shall be supported.</w:t>
      </w:r>
    </w:p>
    <w:p w14:paraId="118C65D6" w14:textId="77777777" w:rsidR="007B3457" w:rsidRDefault="00000000">
      <w:pPr>
        <w:pStyle w:val="TH"/>
      </w:pPr>
      <w:r>
        <w:lastRenderedPageBreak/>
        <w:t>Table 6.1.6.3.2-1: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631"/>
        <w:gridCol w:w="1611"/>
        <w:gridCol w:w="3948"/>
        <w:gridCol w:w="2435"/>
      </w:tblGrid>
      <w:tr w:rsidR="007B3457" w14:paraId="749E4008" w14:textId="77777777">
        <w:trPr>
          <w:jc w:val="center"/>
        </w:trPr>
        <w:tc>
          <w:tcPr>
            <w:tcW w:w="847" w:type="pct"/>
            <w:shd w:val="clear" w:color="auto" w:fill="C0C0C0"/>
            <w:tcMar>
              <w:top w:w="0" w:type="dxa"/>
              <w:left w:w="108" w:type="dxa"/>
              <w:bottom w:w="0" w:type="dxa"/>
              <w:right w:w="108" w:type="dxa"/>
            </w:tcMar>
          </w:tcPr>
          <w:p w14:paraId="522B8F2B" w14:textId="77777777" w:rsidR="007B3457" w:rsidRDefault="00000000">
            <w:pPr>
              <w:pStyle w:val="TAH"/>
            </w:pPr>
            <w:r>
              <w:t>Type Name</w:t>
            </w:r>
          </w:p>
        </w:tc>
        <w:tc>
          <w:tcPr>
            <w:tcW w:w="837" w:type="pct"/>
            <w:shd w:val="clear" w:color="auto" w:fill="C0C0C0"/>
            <w:tcMar>
              <w:top w:w="0" w:type="dxa"/>
              <w:left w:w="108" w:type="dxa"/>
              <w:bottom w:w="0" w:type="dxa"/>
              <w:right w:w="108" w:type="dxa"/>
            </w:tcMar>
          </w:tcPr>
          <w:p w14:paraId="6C2048F3" w14:textId="77777777" w:rsidR="007B3457" w:rsidRDefault="00000000">
            <w:pPr>
              <w:pStyle w:val="TAH"/>
            </w:pPr>
            <w:r>
              <w:t>Type Definition</w:t>
            </w:r>
          </w:p>
        </w:tc>
        <w:tc>
          <w:tcPr>
            <w:tcW w:w="2051" w:type="pct"/>
            <w:shd w:val="clear" w:color="auto" w:fill="C0C0C0"/>
          </w:tcPr>
          <w:p w14:paraId="2D9B746F" w14:textId="77777777" w:rsidR="007B3457" w:rsidRDefault="00000000">
            <w:pPr>
              <w:pStyle w:val="TAH"/>
            </w:pPr>
            <w:r>
              <w:t>Description</w:t>
            </w:r>
          </w:p>
        </w:tc>
        <w:tc>
          <w:tcPr>
            <w:tcW w:w="1265" w:type="pct"/>
            <w:shd w:val="clear" w:color="auto" w:fill="C0C0C0"/>
          </w:tcPr>
          <w:p w14:paraId="3FCE9E5E" w14:textId="77777777" w:rsidR="007B3457" w:rsidRDefault="00000000">
            <w:pPr>
              <w:pStyle w:val="TAH"/>
            </w:pPr>
            <w:r>
              <w:t>Applicability</w:t>
            </w:r>
          </w:p>
        </w:tc>
      </w:tr>
      <w:tr w:rsidR="00767567" w14:paraId="54E9FBBB" w14:textId="77777777">
        <w:trPr>
          <w:jc w:val="center"/>
        </w:trPr>
        <w:tc>
          <w:tcPr>
            <w:tcW w:w="847" w:type="pct"/>
            <w:tcMar>
              <w:top w:w="0" w:type="dxa"/>
              <w:left w:w="108" w:type="dxa"/>
              <w:bottom w:w="0" w:type="dxa"/>
              <w:right w:w="108" w:type="dxa"/>
            </w:tcMar>
          </w:tcPr>
          <w:p w14:paraId="65F93B39" w14:textId="77777777" w:rsidR="00767567" w:rsidRDefault="00767567">
            <w:pPr>
              <w:pStyle w:val="TAL"/>
            </w:pPr>
          </w:p>
        </w:tc>
        <w:tc>
          <w:tcPr>
            <w:tcW w:w="837" w:type="pct"/>
            <w:tcMar>
              <w:top w:w="0" w:type="dxa"/>
              <w:left w:w="108" w:type="dxa"/>
              <w:bottom w:w="0" w:type="dxa"/>
              <w:right w:w="108" w:type="dxa"/>
            </w:tcMar>
          </w:tcPr>
          <w:p w14:paraId="2561D8DE" w14:textId="77777777" w:rsidR="00767567" w:rsidRDefault="00767567">
            <w:pPr>
              <w:pStyle w:val="TAL"/>
            </w:pPr>
          </w:p>
        </w:tc>
        <w:tc>
          <w:tcPr>
            <w:tcW w:w="2051" w:type="pct"/>
          </w:tcPr>
          <w:p w14:paraId="35C98A5A" w14:textId="77777777" w:rsidR="00767567" w:rsidRDefault="00767567">
            <w:pPr>
              <w:pStyle w:val="TAL"/>
            </w:pPr>
          </w:p>
        </w:tc>
        <w:tc>
          <w:tcPr>
            <w:tcW w:w="1265" w:type="pct"/>
          </w:tcPr>
          <w:p w14:paraId="0FCD6009" w14:textId="77777777" w:rsidR="00767567" w:rsidRDefault="00767567">
            <w:pPr>
              <w:pStyle w:val="TAL"/>
            </w:pPr>
          </w:p>
        </w:tc>
      </w:tr>
    </w:tbl>
    <w:p w14:paraId="28C53845" w14:textId="77777777" w:rsidR="007B3457" w:rsidRDefault="007B3457"/>
    <w:p w14:paraId="310C7DF8" w14:textId="2DE87131" w:rsidR="007B3457" w:rsidRDefault="00000000">
      <w:pPr>
        <w:pStyle w:val="Heading5"/>
      </w:pPr>
      <w:bookmarkStart w:id="164" w:name="_Toc177461473"/>
      <w:r>
        <w:t>6.1.6.3.3</w:t>
      </w:r>
      <w:r>
        <w:tab/>
        <w:t xml:space="preserve">Enumeration: </w:t>
      </w:r>
      <w:proofErr w:type="spellStart"/>
      <w:r w:rsidR="00767567" w:rsidRPr="00232C33">
        <w:t>EventType</w:t>
      </w:r>
      <w:bookmarkEnd w:id="162"/>
      <w:bookmarkEnd w:id="163"/>
      <w:bookmarkEnd w:id="164"/>
      <w:proofErr w:type="spellEnd"/>
    </w:p>
    <w:p w14:paraId="474950D6" w14:textId="6FCC4E2E" w:rsidR="007B3457" w:rsidRDefault="00000000">
      <w:r>
        <w:t xml:space="preserve">The enumeration </w:t>
      </w:r>
      <w:proofErr w:type="spellStart"/>
      <w:r w:rsidR="00767567" w:rsidRPr="00767567">
        <w:t>EventType</w:t>
      </w:r>
      <w:proofErr w:type="spellEnd"/>
      <w:r>
        <w:t xml:space="preserve"> represents </w:t>
      </w:r>
      <w:r w:rsidR="00767567" w:rsidRPr="003C1BF6">
        <w:t>the type of the event for which the notification is generated</w:t>
      </w:r>
      <w:r>
        <w:t>. It shall comply with the provisions defined in table 6.1.6.3.3-1.</w:t>
      </w:r>
    </w:p>
    <w:p w14:paraId="62AEEEFE" w14:textId="0BE02E67" w:rsidR="007B3457" w:rsidRDefault="00000000">
      <w:pPr>
        <w:pStyle w:val="TH"/>
      </w:pPr>
      <w:r>
        <w:t xml:space="preserve">Table 6.1.6.3.3-1: Enumeration </w:t>
      </w:r>
      <w:proofErr w:type="spellStart"/>
      <w:r w:rsidR="00767567" w:rsidRPr="003C1BF6">
        <w:t>EventType</w:t>
      </w:r>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670"/>
        <w:gridCol w:w="4955"/>
      </w:tblGrid>
      <w:tr w:rsidR="00355A80" w14:paraId="73FE3038" w14:textId="77777777" w:rsidTr="00B910B8">
        <w:tc>
          <w:tcPr>
            <w:tcW w:w="2426" w:type="pct"/>
            <w:shd w:val="clear" w:color="auto" w:fill="C0C0C0"/>
            <w:tcMar>
              <w:top w:w="0" w:type="dxa"/>
              <w:left w:w="108" w:type="dxa"/>
              <w:bottom w:w="0" w:type="dxa"/>
              <w:right w:w="108" w:type="dxa"/>
            </w:tcMar>
          </w:tcPr>
          <w:p w14:paraId="6C136A86" w14:textId="77777777" w:rsidR="00355A80" w:rsidRDefault="00355A80">
            <w:pPr>
              <w:pStyle w:val="TAH"/>
            </w:pPr>
            <w:r>
              <w:t>Enumeration value</w:t>
            </w:r>
          </w:p>
        </w:tc>
        <w:tc>
          <w:tcPr>
            <w:tcW w:w="2574" w:type="pct"/>
            <w:shd w:val="clear" w:color="auto" w:fill="C0C0C0"/>
            <w:tcMar>
              <w:top w:w="0" w:type="dxa"/>
              <w:left w:w="108" w:type="dxa"/>
              <w:bottom w:w="0" w:type="dxa"/>
              <w:right w:w="108" w:type="dxa"/>
            </w:tcMar>
          </w:tcPr>
          <w:p w14:paraId="3FEA983B" w14:textId="77777777" w:rsidR="00355A80" w:rsidRDefault="00355A80">
            <w:pPr>
              <w:pStyle w:val="TAH"/>
            </w:pPr>
            <w:r>
              <w:t>Description</w:t>
            </w:r>
          </w:p>
        </w:tc>
      </w:tr>
      <w:tr w:rsidR="00355A80" w14:paraId="4D212577" w14:textId="77777777" w:rsidTr="00B910B8">
        <w:tc>
          <w:tcPr>
            <w:tcW w:w="2426" w:type="pct"/>
            <w:tcMar>
              <w:top w:w="0" w:type="dxa"/>
              <w:left w:w="108" w:type="dxa"/>
              <w:bottom w:w="0" w:type="dxa"/>
              <w:right w:w="108" w:type="dxa"/>
            </w:tcMar>
          </w:tcPr>
          <w:p w14:paraId="23C3027E" w14:textId="4948DCE6" w:rsidR="00355A80" w:rsidRDefault="00355A80" w:rsidP="00355A80">
            <w:pPr>
              <w:pStyle w:val="TAL"/>
            </w:pPr>
            <w:r>
              <w:rPr>
                <w:rFonts w:hint="eastAsia"/>
              </w:rPr>
              <w:t>"</w:t>
            </w:r>
            <w:r>
              <w:t>SESSION_ESTABLISHMENT_REQUEST</w:t>
            </w:r>
            <w:r>
              <w:rPr>
                <w:rFonts w:hint="eastAsia"/>
              </w:rPr>
              <w:t>"</w:t>
            </w:r>
          </w:p>
        </w:tc>
        <w:tc>
          <w:tcPr>
            <w:tcW w:w="2577" w:type="pct"/>
            <w:tcMar>
              <w:top w:w="0" w:type="dxa"/>
              <w:left w:w="108" w:type="dxa"/>
              <w:bottom w:w="0" w:type="dxa"/>
              <w:right w:w="108" w:type="dxa"/>
            </w:tcMar>
          </w:tcPr>
          <w:p w14:paraId="0B436701" w14:textId="0B4F45DD" w:rsidR="00355A80" w:rsidRDefault="00355A80" w:rsidP="00355A80">
            <w:pPr>
              <w:pStyle w:val="TAL"/>
            </w:pPr>
            <w:r>
              <w:t>S</w:t>
            </w:r>
            <w:r>
              <w:rPr>
                <w:rFonts w:hint="eastAsia"/>
              </w:rPr>
              <w:t>ession</w:t>
            </w:r>
            <w:r>
              <w:t xml:space="preserve"> establishment request event.</w:t>
            </w:r>
          </w:p>
        </w:tc>
      </w:tr>
      <w:tr w:rsidR="00355A80" w14:paraId="7C059F0E" w14:textId="77777777" w:rsidTr="00B910B8">
        <w:tc>
          <w:tcPr>
            <w:tcW w:w="2426" w:type="pct"/>
            <w:tcMar>
              <w:top w:w="0" w:type="dxa"/>
              <w:left w:w="108" w:type="dxa"/>
              <w:bottom w:w="0" w:type="dxa"/>
              <w:right w:w="108" w:type="dxa"/>
            </w:tcMar>
          </w:tcPr>
          <w:p w14:paraId="44331CD3" w14:textId="7B37EEBF" w:rsidR="00355A80" w:rsidRDefault="00355A80" w:rsidP="00355A80">
            <w:pPr>
              <w:pStyle w:val="TAL"/>
            </w:pPr>
            <w:r>
              <w:rPr>
                <w:rFonts w:hint="eastAsia"/>
              </w:rPr>
              <w:t>"</w:t>
            </w:r>
            <w:r>
              <w:t>SESSION_ESTABLISHMENT_PROGRESS</w:t>
            </w:r>
            <w:r>
              <w:rPr>
                <w:rFonts w:hint="eastAsia"/>
              </w:rPr>
              <w:t>"</w:t>
            </w:r>
          </w:p>
        </w:tc>
        <w:tc>
          <w:tcPr>
            <w:tcW w:w="2577" w:type="pct"/>
            <w:tcMar>
              <w:top w:w="0" w:type="dxa"/>
              <w:left w:w="108" w:type="dxa"/>
              <w:bottom w:w="0" w:type="dxa"/>
              <w:right w:w="108" w:type="dxa"/>
            </w:tcMar>
          </w:tcPr>
          <w:p w14:paraId="77E5B57F" w14:textId="2BCF0FD2" w:rsidR="00355A80" w:rsidRDefault="00355A80" w:rsidP="00355A80">
            <w:pPr>
              <w:pStyle w:val="TAL"/>
            </w:pPr>
            <w:r w:rsidRPr="007E0CAC">
              <w:t>S</w:t>
            </w:r>
            <w:r w:rsidRPr="007E0CAC">
              <w:rPr>
                <w:rFonts w:hint="eastAsia"/>
              </w:rPr>
              <w:t>ession</w:t>
            </w:r>
            <w:r w:rsidRPr="007E0CAC">
              <w:t xml:space="preserve"> establishment </w:t>
            </w:r>
            <w:r>
              <w:t>progress</w:t>
            </w:r>
            <w:r w:rsidRPr="007E0CAC">
              <w:t xml:space="preserve"> event.</w:t>
            </w:r>
          </w:p>
        </w:tc>
      </w:tr>
      <w:tr w:rsidR="00355A80" w14:paraId="2BFA7C5B" w14:textId="77777777" w:rsidTr="00B910B8">
        <w:tc>
          <w:tcPr>
            <w:tcW w:w="2426" w:type="pct"/>
            <w:tcMar>
              <w:top w:w="0" w:type="dxa"/>
              <w:left w:w="108" w:type="dxa"/>
              <w:bottom w:w="0" w:type="dxa"/>
              <w:right w:w="108" w:type="dxa"/>
            </w:tcMar>
          </w:tcPr>
          <w:p w14:paraId="1296D50F" w14:textId="419EBDA3" w:rsidR="00355A80" w:rsidRDefault="00355A80" w:rsidP="00355A80">
            <w:pPr>
              <w:pStyle w:val="TAL"/>
            </w:pPr>
            <w:r>
              <w:rPr>
                <w:rFonts w:hint="eastAsia"/>
              </w:rPr>
              <w:t>"</w:t>
            </w:r>
            <w:r>
              <w:t>SESSION_ESTABLISHMENT_ALERTING</w:t>
            </w:r>
            <w:r>
              <w:rPr>
                <w:rFonts w:hint="eastAsia"/>
              </w:rPr>
              <w:t>"</w:t>
            </w:r>
          </w:p>
        </w:tc>
        <w:tc>
          <w:tcPr>
            <w:tcW w:w="2577" w:type="pct"/>
            <w:tcMar>
              <w:top w:w="0" w:type="dxa"/>
              <w:left w:w="108" w:type="dxa"/>
              <w:bottom w:w="0" w:type="dxa"/>
              <w:right w:w="108" w:type="dxa"/>
            </w:tcMar>
          </w:tcPr>
          <w:p w14:paraId="3F7864C9" w14:textId="01DDE199" w:rsidR="00355A80" w:rsidRDefault="00355A80" w:rsidP="00355A80">
            <w:pPr>
              <w:pStyle w:val="TAL"/>
            </w:pPr>
            <w:r w:rsidRPr="007E0CAC">
              <w:t>S</w:t>
            </w:r>
            <w:r w:rsidRPr="007E0CAC">
              <w:rPr>
                <w:rFonts w:hint="eastAsia"/>
              </w:rPr>
              <w:t>ession</w:t>
            </w:r>
            <w:r w:rsidRPr="007E0CAC">
              <w:t xml:space="preserve"> establishment </w:t>
            </w:r>
            <w:r>
              <w:t>alerting</w:t>
            </w:r>
            <w:r w:rsidRPr="007E0CAC">
              <w:t xml:space="preserve"> event.</w:t>
            </w:r>
          </w:p>
        </w:tc>
      </w:tr>
      <w:tr w:rsidR="00355A80" w14:paraId="1DC81F86" w14:textId="77777777" w:rsidTr="00B910B8">
        <w:tc>
          <w:tcPr>
            <w:tcW w:w="2426" w:type="pct"/>
            <w:tcMar>
              <w:top w:w="0" w:type="dxa"/>
              <w:left w:w="108" w:type="dxa"/>
              <w:bottom w:w="0" w:type="dxa"/>
              <w:right w:w="108" w:type="dxa"/>
            </w:tcMar>
          </w:tcPr>
          <w:p w14:paraId="157DDC33" w14:textId="382453B8" w:rsidR="00355A80" w:rsidRDefault="00355A80" w:rsidP="00355A80">
            <w:pPr>
              <w:pStyle w:val="TAL"/>
            </w:pPr>
            <w:r>
              <w:rPr>
                <w:rFonts w:hint="eastAsia"/>
              </w:rPr>
              <w:t>"</w:t>
            </w:r>
            <w:r>
              <w:t>SESSION_ESTABLISHMENT_SUCCESS</w:t>
            </w:r>
            <w:r>
              <w:rPr>
                <w:rFonts w:hint="eastAsia"/>
              </w:rPr>
              <w:t>"</w:t>
            </w:r>
          </w:p>
        </w:tc>
        <w:tc>
          <w:tcPr>
            <w:tcW w:w="2577" w:type="pct"/>
            <w:tcMar>
              <w:top w:w="0" w:type="dxa"/>
              <w:left w:w="108" w:type="dxa"/>
              <w:bottom w:w="0" w:type="dxa"/>
              <w:right w:w="108" w:type="dxa"/>
            </w:tcMar>
          </w:tcPr>
          <w:p w14:paraId="18754787" w14:textId="64AC88F8" w:rsidR="00355A80" w:rsidRDefault="00355A80" w:rsidP="00355A80">
            <w:pPr>
              <w:pStyle w:val="TAL"/>
            </w:pPr>
            <w:r w:rsidRPr="007E0CAC">
              <w:t>S</w:t>
            </w:r>
            <w:r w:rsidRPr="007E0CAC">
              <w:rPr>
                <w:rFonts w:hint="eastAsia"/>
              </w:rPr>
              <w:t>ession</w:t>
            </w:r>
            <w:r w:rsidRPr="007E0CAC">
              <w:t xml:space="preserve"> establishment </w:t>
            </w:r>
            <w:r>
              <w:t>success</w:t>
            </w:r>
            <w:r w:rsidRPr="007E0CAC">
              <w:t xml:space="preserve"> event.</w:t>
            </w:r>
          </w:p>
        </w:tc>
      </w:tr>
      <w:tr w:rsidR="00355A80" w14:paraId="7B13F200" w14:textId="77777777" w:rsidTr="00B910B8">
        <w:tc>
          <w:tcPr>
            <w:tcW w:w="2426" w:type="pct"/>
            <w:tcMar>
              <w:top w:w="0" w:type="dxa"/>
              <w:left w:w="108" w:type="dxa"/>
              <w:bottom w:w="0" w:type="dxa"/>
              <w:right w:w="108" w:type="dxa"/>
            </w:tcMar>
          </w:tcPr>
          <w:p w14:paraId="268C7788" w14:textId="4A0F7BBE" w:rsidR="00355A80" w:rsidRDefault="00355A80" w:rsidP="00355A80">
            <w:pPr>
              <w:pStyle w:val="TAL"/>
            </w:pPr>
            <w:r>
              <w:rPr>
                <w:rFonts w:hint="eastAsia"/>
              </w:rPr>
              <w:t>"</w:t>
            </w:r>
            <w:r>
              <w:t>SESSION_ESTABLISHMENT_FAILURE</w:t>
            </w:r>
            <w:r>
              <w:rPr>
                <w:rFonts w:hint="eastAsia"/>
              </w:rPr>
              <w:t>"</w:t>
            </w:r>
          </w:p>
        </w:tc>
        <w:tc>
          <w:tcPr>
            <w:tcW w:w="2577" w:type="pct"/>
            <w:tcMar>
              <w:top w:w="0" w:type="dxa"/>
              <w:left w:w="108" w:type="dxa"/>
              <w:bottom w:w="0" w:type="dxa"/>
              <w:right w:w="108" w:type="dxa"/>
            </w:tcMar>
          </w:tcPr>
          <w:p w14:paraId="75D25234" w14:textId="4F0B0635" w:rsidR="00355A80" w:rsidRDefault="00355A80" w:rsidP="00355A80">
            <w:pPr>
              <w:pStyle w:val="TAL"/>
            </w:pPr>
            <w:r w:rsidRPr="007E0CAC">
              <w:t>S</w:t>
            </w:r>
            <w:r w:rsidRPr="007E0CAC">
              <w:rPr>
                <w:rFonts w:hint="eastAsia"/>
              </w:rPr>
              <w:t>ession</w:t>
            </w:r>
            <w:r w:rsidRPr="007E0CAC">
              <w:t xml:space="preserve"> establishment </w:t>
            </w:r>
            <w:r>
              <w:t>failure</w:t>
            </w:r>
            <w:r w:rsidRPr="007E0CAC">
              <w:t xml:space="preserve"> event.</w:t>
            </w:r>
          </w:p>
        </w:tc>
      </w:tr>
      <w:tr w:rsidR="00355A80" w14:paraId="1C6CBCA9" w14:textId="77777777" w:rsidTr="00B910B8">
        <w:tc>
          <w:tcPr>
            <w:tcW w:w="2426" w:type="pct"/>
            <w:tcMar>
              <w:top w:w="0" w:type="dxa"/>
              <w:left w:w="108" w:type="dxa"/>
              <w:bottom w:w="0" w:type="dxa"/>
              <w:right w:w="108" w:type="dxa"/>
            </w:tcMar>
          </w:tcPr>
          <w:p w14:paraId="1E9558F3" w14:textId="74FA0574" w:rsidR="00355A80" w:rsidRDefault="00355A80" w:rsidP="00355A80">
            <w:pPr>
              <w:pStyle w:val="TAL"/>
            </w:pPr>
            <w:bookmarkStart w:id="165" w:name="OLE_LINK1"/>
            <w:r>
              <w:rPr>
                <w:rFonts w:hint="eastAsia"/>
              </w:rPr>
              <w:t>"</w:t>
            </w:r>
            <w:r>
              <w:t>MEDIA_CHANGE_REQUEST</w:t>
            </w:r>
            <w:r>
              <w:rPr>
                <w:rFonts w:hint="eastAsia"/>
              </w:rPr>
              <w:t>"</w:t>
            </w:r>
            <w:bookmarkEnd w:id="165"/>
          </w:p>
        </w:tc>
        <w:tc>
          <w:tcPr>
            <w:tcW w:w="2577" w:type="pct"/>
            <w:tcMar>
              <w:top w:w="0" w:type="dxa"/>
              <w:left w:w="108" w:type="dxa"/>
              <w:bottom w:w="0" w:type="dxa"/>
              <w:right w:w="108" w:type="dxa"/>
            </w:tcMar>
          </w:tcPr>
          <w:p w14:paraId="628216F3" w14:textId="36B02A0D" w:rsidR="00355A80" w:rsidRDefault="00355A80" w:rsidP="00355A80">
            <w:pPr>
              <w:pStyle w:val="TAL"/>
            </w:pPr>
            <w:r>
              <w:t>Media change request event.</w:t>
            </w:r>
          </w:p>
        </w:tc>
      </w:tr>
      <w:tr w:rsidR="00355A80" w14:paraId="76A8862D" w14:textId="77777777" w:rsidTr="00B910B8">
        <w:tc>
          <w:tcPr>
            <w:tcW w:w="2426" w:type="pct"/>
            <w:tcMar>
              <w:top w:w="0" w:type="dxa"/>
              <w:left w:w="108" w:type="dxa"/>
              <w:bottom w:w="0" w:type="dxa"/>
              <w:right w:w="108" w:type="dxa"/>
            </w:tcMar>
          </w:tcPr>
          <w:p w14:paraId="58E2C077" w14:textId="1F4A18C1" w:rsidR="00355A80" w:rsidRDefault="00355A80" w:rsidP="00355A80">
            <w:pPr>
              <w:pStyle w:val="TAL"/>
            </w:pPr>
            <w:r>
              <w:rPr>
                <w:rFonts w:hint="eastAsia"/>
              </w:rPr>
              <w:t>"</w:t>
            </w:r>
            <w:r>
              <w:t>MEDIA_CHANGE_SUCCESS</w:t>
            </w:r>
            <w:r>
              <w:rPr>
                <w:rFonts w:hint="eastAsia"/>
              </w:rPr>
              <w:t>"</w:t>
            </w:r>
          </w:p>
        </w:tc>
        <w:tc>
          <w:tcPr>
            <w:tcW w:w="2577" w:type="pct"/>
            <w:tcMar>
              <w:top w:w="0" w:type="dxa"/>
              <w:left w:w="108" w:type="dxa"/>
              <w:bottom w:w="0" w:type="dxa"/>
              <w:right w:w="108" w:type="dxa"/>
            </w:tcMar>
          </w:tcPr>
          <w:p w14:paraId="0DFE71B2" w14:textId="78A46A65" w:rsidR="00355A80" w:rsidRDefault="00355A80" w:rsidP="00355A80">
            <w:pPr>
              <w:pStyle w:val="TAL"/>
            </w:pPr>
            <w:r>
              <w:rPr>
                <w:rFonts w:hint="eastAsia"/>
              </w:rPr>
              <w:t>M</w:t>
            </w:r>
            <w:r>
              <w:t>edia change success event.</w:t>
            </w:r>
          </w:p>
        </w:tc>
      </w:tr>
      <w:tr w:rsidR="00355A80" w14:paraId="6D1A9C47" w14:textId="77777777" w:rsidTr="00B910B8">
        <w:tc>
          <w:tcPr>
            <w:tcW w:w="2426" w:type="pct"/>
            <w:tcMar>
              <w:top w:w="0" w:type="dxa"/>
              <w:left w:w="108" w:type="dxa"/>
              <w:bottom w:w="0" w:type="dxa"/>
              <w:right w:w="108" w:type="dxa"/>
            </w:tcMar>
          </w:tcPr>
          <w:p w14:paraId="080BD7C0" w14:textId="56928D11" w:rsidR="00355A80" w:rsidRDefault="00355A80" w:rsidP="00355A80">
            <w:pPr>
              <w:pStyle w:val="TAL"/>
            </w:pPr>
            <w:r>
              <w:rPr>
                <w:rFonts w:hint="eastAsia"/>
              </w:rPr>
              <w:t>"</w:t>
            </w:r>
            <w:r>
              <w:t>MEDIA_CHANGE_FAILURE</w:t>
            </w:r>
            <w:r>
              <w:rPr>
                <w:rFonts w:hint="eastAsia"/>
              </w:rPr>
              <w:t>"</w:t>
            </w:r>
          </w:p>
        </w:tc>
        <w:tc>
          <w:tcPr>
            <w:tcW w:w="2577" w:type="pct"/>
            <w:tcMar>
              <w:top w:w="0" w:type="dxa"/>
              <w:left w:w="108" w:type="dxa"/>
              <w:bottom w:w="0" w:type="dxa"/>
              <w:right w:w="108" w:type="dxa"/>
            </w:tcMar>
          </w:tcPr>
          <w:p w14:paraId="4960A622" w14:textId="4F3AA010" w:rsidR="00355A80" w:rsidRDefault="00355A80" w:rsidP="00355A80">
            <w:pPr>
              <w:pStyle w:val="TAL"/>
            </w:pPr>
            <w:r>
              <w:rPr>
                <w:rFonts w:hint="eastAsia"/>
              </w:rPr>
              <w:t>M</w:t>
            </w:r>
            <w:r>
              <w:t>edia change failure event.</w:t>
            </w:r>
          </w:p>
        </w:tc>
      </w:tr>
      <w:tr w:rsidR="00355A80" w14:paraId="5DE273C3" w14:textId="77777777" w:rsidTr="00B910B8">
        <w:tc>
          <w:tcPr>
            <w:tcW w:w="2426" w:type="pct"/>
            <w:tcMar>
              <w:top w:w="0" w:type="dxa"/>
              <w:left w:w="108" w:type="dxa"/>
              <w:bottom w:w="0" w:type="dxa"/>
              <w:right w:w="108" w:type="dxa"/>
            </w:tcMar>
          </w:tcPr>
          <w:p w14:paraId="798CCB8D" w14:textId="171B6C51" w:rsidR="00355A80" w:rsidRDefault="00355A80" w:rsidP="00355A80">
            <w:pPr>
              <w:pStyle w:val="TAL"/>
            </w:pPr>
            <w:r>
              <w:rPr>
                <w:rFonts w:hint="eastAsia"/>
              </w:rPr>
              <w:t>"</w:t>
            </w:r>
            <w:r>
              <w:t>SESSION_TERMINATION</w:t>
            </w:r>
            <w:r>
              <w:rPr>
                <w:rFonts w:hint="eastAsia"/>
              </w:rPr>
              <w:t>"</w:t>
            </w:r>
          </w:p>
        </w:tc>
        <w:tc>
          <w:tcPr>
            <w:tcW w:w="2574" w:type="pct"/>
            <w:tcMar>
              <w:top w:w="0" w:type="dxa"/>
              <w:left w:w="108" w:type="dxa"/>
              <w:bottom w:w="0" w:type="dxa"/>
              <w:right w:w="108" w:type="dxa"/>
            </w:tcMar>
          </w:tcPr>
          <w:p w14:paraId="2969E021" w14:textId="1217257D" w:rsidR="00355A80" w:rsidRDefault="00355A80" w:rsidP="00355A80">
            <w:pPr>
              <w:pStyle w:val="TAL"/>
            </w:pPr>
            <w:r>
              <w:rPr>
                <w:rFonts w:hint="eastAsia"/>
              </w:rPr>
              <w:t>S</w:t>
            </w:r>
            <w:r>
              <w:t>ession termination event.</w:t>
            </w:r>
          </w:p>
        </w:tc>
      </w:tr>
    </w:tbl>
    <w:p w14:paraId="537FEECF" w14:textId="77777777" w:rsidR="007B3457" w:rsidRDefault="007B3457">
      <w:pPr>
        <w:rPr>
          <w:lang w:val="en-US"/>
        </w:rPr>
      </w:pPr>
    </w:p>
    <w:p w14:paraId="6DF95569" w14:textId="796C0F1D" w:rsidR="007B3457" w:rsidRDefault="00000000">
      <w:pPr>
        <w:pStyle w:val="Heading5"/>
      </w:pPr>
      <w:bookmarkStart w:id="166" w:name="_Toc510696642"/>
      <w:bookmarkStart w:id="167" w:name="_Toc35971437"/>
      <w:bookmarkStart w:id="168" w:name="_Toc177461474"/>
      <w:r>
        <w:t>6.1.6.3.4</w:t>
      </w:r>
      <w:r>
        <w:tab/>
        <w:t xml:space="preserve">Enumeration: </w:t>
      </w:r>
      <w:r w:rsidR="00355A80" w:rsidRPr="00355A80">
        <w:t>MediaType</w:t>
      </w:r>
      <w:bookmarkEnd w:id="166"/>
      <w:bookmarkEnd w:id="167"/>
      <w:bookmarkEnd w:id="168"/>
    </w:p>
    <w:p w14:paraId="4F2FC602" w14:textId="77777777" w:rsidR="00355A80" w:rsidRPr="00B910B8" w:rsidRDefault="00355A80" w:rsidP="00B910B8">
      <w:r w:rsidRPr="00B910B8">
        <w:t>The enumeration MediaType represents the type of the media for which the notification is generated. It shall comply with the provisions defined in table 6.1.6.3.4-1.</w:t>
      </w:r>
    </w:p>
    <w:p w14:paraId="76CC2A24" w14:textId="77777777" w:rsidR="00355A80" w:rsidRPr="00B910B8" w:rsidRDefault="00355A80" w:rsidP="00B910B8">
      <w:pPr>
        <w:pStyle w:val="TH"/>
        <w:rPr>
          <w:b w:val="0"/>
        </w:rPr>
      </w:pPr>
      <w:r w:rsidRPr="00B910B8">
        <w:t>Table 6.1.6.3.4-1: Enumeration MediaType</w:t>
      </w:r>
    </w:p>
    <w:tbl>
      <w:tblPr>
        <w:tblW w:w="487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82"/>
        <w:gridCol w:w="5400"/>
      </w:tblGrid>
      <w:tr w:rsidR="00355A80" w:rsidRPr="00355A80" w14:paraId="0D9DE493" w14:textId="77777777" w:rsidTr="00BE51C3">
        <w:tc>
          <w:tcPr>
            <w:tcW w:w="2122" w:type="pct"/>
            <w:shd w:val="clear" w:color="auto" w:fill="C0C0C0"/>
            <w:tcMar>
              <w:top w:w="0" w:type="dxa"/>
              <w:left w:w="108" w:type="dxa"/>
              <w:bottom w:w="0" w:type="dxa"/>
              <w:right w:w="108" w:type="dxa"/>
            </w:tcMar>
          </w:tcPr>
          <w:p w14:paraId="1179AB1B" w14:textId="77777777" w:rsidR="00355A80" w:rsidRPr="00B910B8" w:rsidRDefault="00355A80" w:rsidP="00B910B8">
            <w:pPr>
              <w:pStyle w:val="TAH"/>
              <w:rPr>
                <w:b w:val="0"/>
              </w:rPr>
            </w:pPr>
            <w:r w:rsidRPr="00B910B8">
              <w:t>Enumeration value</w:t>
            </w:r>
          </w:p>
        </w:tc>
        <w:tc>
          <w:tcPr>
            <w:tcW w:w="2878" w:type="pct"/>
            <w:shd w:val="clear" w:color="auto" w:fill="C0C0C0"/>
            <w:tcMar>
              <w:top w:w="0" w:type="dxa"/>
              <w:left w:w="108" w:type="dxa"/>
              <w:bottom w:w="0" w:type="dxa"/>
              <w:right w:w="108" w:type="dxa"/>
            </w:tcMar>
          </w:tcPr>
          <w:p w14:paraId="03A5E063" w14:textId="77777777" w:rsidR="00355A80" w:rsidRPr="00B910B8" w:rsidRDefault="00355A80" w:rsidP="00B910B8">
            <w:pPr>
              <w:pStyle w:val="TAH"/>
              <w:rPr>
                <w:b w:val="0"/>
              </w:rPr>
            </w:pPr>
            <w:r w:rsidRPr="00B910B8">
              <w:t>Description</w:t>
            </w:r>
          </w:p>
        </w:tc>
      </w:tr>
      <w:tr w:rsidR="00355A80" w:rsidRPr="00355A80" w14:paraId="5665B5A0" w14:textId="77777777" w:rsidTr="00BE51C3">
        <w:tc>
          <w:tcPr>
            <w:tcW w:w="2122" w:type="pct"/>
            <w:tcMar>
              <w:top w:w="0" w:type="dxa"/>
              <w:left w:w="108" w:type="dxa"/>
              <w:bottom w:w="0" w:type="dxa"/>
              <w:right w:w="108" w:type="dxa"/>
            </w:tcMar>
          </w:tcPr>
          <w:p w14:paraId="7D568E20" w14:textId="04C42EDD" w:rsidR="00355A80" w:rsidRPr="00B910B8" w:rsidRDefault="00355A80" w:rsidP="00B910B8">
            <w:pPr>
              <w:pStyle w:val="TAL"/>
            </w:pPr>
            <w:r w:rsidRPr="00B910B8">
              <w:t>"D</w:t>
            </w:r>
            <w:r w:rsidR="008E4984">
              <w:t>C</w:t>
            </w:r>
            <w:r w:rsidRPr="00B910B8">
              <w:t>"</w:t>
            </w:r>
          </w:p>
        </w:tc>
        <w:tc>
          <w:tcPr>
            <w:tcW w:w="2878" w:type="pct"/>
            <w:tcMar>
              <w:top w:w="0" w:type="dxa"/>
              <w:left w:w="108" w:type="dxa"/>
              <w:bottom w:w="0" w:type="dxa"/>
              <w:right w:w="108" w:type="dxa"/>
            </w:tcMar>
          </w:tcPr>
          <w:p w14:paraId="7C9760B3" w14:textId="77777777" w:rsidR="00355A80" w:rsidRPr="00B910B8" w:rsidRDefault="00355A80" w:rsidP="00B910B8">
            <w:pPr>
              <w:pStyle w:val="TAL"/>
            </w:pPr>
            <w:r w:rsidRPr="00B910B8">
              <w:t>Data channel media type.</w:t>
            </w:r>
          </w:p>
        </w:tc>
      </w:tr>
      <w:tr w:rsidR="0046662F" w:rsidRPr="00355A80" w14:paraId="25993BB3" w14:textId="77777777" w:rsidTr="00BE51C3">
        <w:tc>
          <w:tcPr>
            <w:tcW w:w="2122" w:type="pct"/>
            <w:tcMar>
              <w:top w:w="0" w:type="dxa"/>
              <w:left w:w="108" w:type="dxa"/>
              <w:bottom w:w="0" w:type="dxa"/>
              <w:right w:w="108" w:type="dxa"/>
            </w:tcMar>
          </w:tcPr>
          <w:p w14:paraId="189E2FB8" w14:textId="4D4E445A" w:rsidR="0046662F" w:rsidRPr="00B910B8" w:rsidRDefault="0046662F" w:rsidP="0046662F">
            <w:pPr>
              <w:pStyle w:val="TAL"/>
            </w:pPr>
            <w:r w:rsidRPr="00B910B8">
              <w:t>"</w:t>
            </w:r>
            <w:r>
              <w:t>AUDIO</w:t>
            </w:r>
            <w:r w:rsidRPr="00B910B8">
              <w:t>"</w:t>
            </w:r>
          </w:p>
        </w:tc>
        <w:tc>
          <w:tcPr>
            <w:tcW w:w="2878" w:type="pct"/>
            <w:tcMar>
              <w:top w:w="0" w:type="dxa"/>
              <w:left w:w="108" w:type="dxa"/>
              <w:bottom w:w="0" w:type="dxa"/>
              <w:right w:w="108" w:type="dxa"/>
            </w:tcMar>
          </w:tcPr>
          <w:p w14:paraId="079977E5" w14:textId="4EA11FE3" w:rsidR="0046662F" w:rsidRPr="00B910B8" w:rsidRDefault="0046662F" w:rsidP="0046662F">
            <w:pPr>
              <w:pStyle w:val="TAL"/>
            </w:pPr>
            <w:r>
              <w:rPr>
                <w:rFonts w:hint="eastAsia"/>
                <w:lang w:eastAsia="zh-CN"/>
              </w:rPr>
              <w:t>A</w:t>
            </w:r>
            <w:r>
              <w:rPr>
                <w:lang w:eastAsia="zh-CN"/>
              </w:rPr>
              <w:t>udio media type.</w:t>
            </w:r>
          </w:p>
        </w:tc>
      </w:tr>
      <w:tr w:rsidR="0046662F" w:rsidRPr="00355A80" w14:paraId="05B5A796" w14:textId="77777777" w:rsidTr="00BE51C3">
        <w:tc>
          <w:tcPr>
            <w:tcW w:w="2122" w:type="pct"/>
            <w:tcMar>
              <w:top w:w="0" w:type="dxa"/>
              <w:left w:w="108" w:type="dxa"/>
              <w:bottom w:w="0" w:type="dxa"/>
              <w:right w:w="108" w:type="dxa"/>
            </w:tcMar>
          </w:tcPr>
          <w:p w14:paraId="23E5A769" w14:textId="16513696" w:rsidR="0046662F" w:rsidRPr="00B910B8" w:rsidRDefault="0046662F" w:rsidP="0046662F">
            <w:pPr>
              <w:pStyle w:val="TAL"/>
            </w:pPr>
            <w:r w:rsidRPr="00B910B8">
              <w:t>"</w:t>
            </w:r>
            <w:r>
              <w:t>VIDEO</w:t>
            </w:r>
            <w:r w:rsidRPr="00B910B8">
              <w:t>"</w:t>
            </w:r>
          </w:p>
        </w:tc>
        <w:tc>
          <w:tcPr>
            <w:tcW w:w="2878" w:type="pct"/>
            <w:tcMar>
              <w:top w:w="0" w:type="dxa"/>
              <w:left w:w="108" w:type="dxa"/>
              <w:bottom w:w="0" w:type="dxa"/>
              <w:right w:w="108" w:type="dxa"/>
            </w:tcMar>
          </w:tcPr>
          <w:p w14:paraId="3C543658" w14:textId="44A7DA47" w:rsidR="0046662F" w:rsidRPr="00B910B8" w:rsidRDefault="0046662F" w:rsidP="0046662F">
            <w:pPr>
              <w:pStyle w:val="TAL"/>
            </w:pPr>
            <w:r>
              <w:rPr>
                <w:rFonts w:hint="eastAsia"/>
                <w:lang w:eastAsia="zh-CN"/>
              </w:rPr>
              <w:t>V</w:t>
            </w:r>
            <w:r>
              <w:rPr>
                <w:lang w:eastAsia="zh-CN"/>
              </w:rPr>
              <w:t>ideo media type.</w:t>
            </w:r>
          </w:p>
        </w:tc>
      </w:tr>
    </w:tbl>
    <w:p w14:paraId="16F5AC0B" w14:textId="77777777" w:rsidR="00355A80" w:rsidRPr="00355A80" w:rsidRDefault="00355A80" w:rsidP="00355A80"/>
    <w:p w14:paraId="69D5F191" w14:textId="77777777" w:rsidR="00355A80" w:rsidRPr="00B910B8" w:rsidRDefault="00355A80" w:rsidP="00B910B8">
      <w:pPr>
        <w:pStyle w:val="Heading5"/>
      </w:pPr>
      <w:bookmarkStart w:id="169" w:name="_Toc177461475"/>
      <w:r w:rsidRPr="00B910B8">
        <w:t>6.1.6.3.5</w:t>
      </w:r>
      <w:r w:rsidRPr="00B910B8">
        <w:tab/>
        <w:t xml:space="preserve">Enumeration: </w:t>
      </w:r>
      <w:proofErr w:type="spellStart"/>
      <w:r w:rsidRPr="00B910B8">
        <w:t>SessionCase</w:t>
      </w:r>
      <w:bookmarkEnd w:id="169"/>
      <w:proofErr w:type="spellEnd"/>
    </w:p>
    <w:p w14:paraId="4FA14422" w14:textId="77777777" w:rsidR="00355A80" w:rsidRPr="00B910B8" w:rsidRDefault="00355A80" w:rsidP="00B910B8">
      <w:r w:rsidRPr="00B910B8">
        <w:t xml:space="preserve">The enumeration </w:t>
      </w:r>
      <w:proofErr w:type="spellStart"/>
      <w:r w:rsidRPr="00B910B8">
        <w:t>SessionCase</w:t>
      </w:r>
      <w:proofErr w:type="spellEnd"/>
      <w:r w:rsidRPr="00B910B8">
        <w:t xml:space="preserve"> represents the type of the session to for which the notification is generated. It shall comply with the provisions defined in table 6.1.6.3.5-1.</w:t>
      </w:r>
    </w:p>
    <w:p w14:paraId="78BF9AE0" w14:textId="77777777" w:rsidR="00355A80" w:rsidRPr="00B910B8" w:rsidRDefault="00355A80" w:rsidP="00B910B8">
      <w:pPr>
        <w:pStyle w:val="TH"/>
        <w:rPr>
          <w:b w:val="0"/>
        </w:rPr>
      </w:pPr>
      <w:r w:rsidRPr="00B910B8">
        <w:t xml:space="preserve">Table 6.1.6.3.5-1: Enumeration </w:t>
      </w:r>
      <w:proofErr w:type="spellStart"/>
      <w:r w:rsidRPr="00B910B8">
        <w:t>SessionCase</w:t>
      </w:r>
      <w:proofErr w:type="spellEnd"/>
    </w:p>
    <w:tbl>
      <w:tblPr>
        <w:tblW w:w="487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82"/>
        <w:gridCol w:w="5400"/>
      </w:tblGrid>
      <w:tr w:rsidR="00355A80" w:rsidRPr="00355A80" w14:paraId="402453CF" w14:textId="77777777" w:rsidTr="00BE51C3">
        <w:tc>
          <w:tcPr>
            <w:tcW w:w="2122" w:type="pct"/>
            <w:shd w:val="clear" w:color="auto" w:fill="C0C0C0"/>
            <w:tcMar>
              <w:top w:w="0" w:type="dxa"/>
              <w:left w:w="108" w:type="dxa"/>
              <w:bottom w:w="0" w:type="dxa"/>
              <w:right w:w="108" w:type="dxa"/>
            </w:tcMar>
          </w:tcPr>
          <w:p w14:paraId="69A56B00" w14:textId="77777777" w:rsidR="00355A80" w:rsidRPr="00B910B8" w:rsidRDefault="00355A80" w:rsidP="00B910B8">
            <w:pPr>
              <w:pStyle w:val="TAH"/>
              <w:rPr>
                <w:b w:val="0"/>
              </w:rPr>
            </w:pPr>
            <w:r w:rsidRPr="00B910B8">
              <w:t>Enumeration value</w:t>
            </w:r>
          </w:p>
        </w:tc>
        <w:tc>
          <w:tcPr>
            <w:tcW w:w="2878" w:type="pct"/>
            <w:shd w:val="clear" w:color="auto" w:fill="C0C0C0"/>
            <w:tcMar>
              <w:top w:w="0" w:type="dxa"/>
              <w:left w:w="108" w:type="dxa"/>
              <w:bottom w:w="0" w:type="dxa"/>
              <w:right w:w="108" w:type="dxa"/>
            </w:tcMar>
          </w:tcPr>
          <w:p w14:paraId="0A06C0EF" w14:textId="77777777" w:rsidR="00355A80" w:rsidRPr="00B910B8" w:rsidRDefault="00355A80" w:rsidP="00B910B8">
            <w:pPr>
              <w:pStyle w:val="TAH"/>
              <w:rPr>
                <w:b w:val="0"/>
              </w:rPr>
            </w:pPr>
            <w:r w:rsidRPr="00B910B8">
              <w:t>Description</w:t>
            </w:r>
          </w:p>
        </w:tc>
      </w:tr>
      <w:tr w:rsidR="00355A80" w:rsidRPr="00355A80" w14:paraId="7E6A9313" w14:textId="77777777" w:rsidTr="00BE51C3">
        <w:tc>
          <w:tcPr>
            <w:tcW w:w="2122" w:type="pct"/>
            <w:tcMar>
              <w:top w:w="0" w:type="dxa"/>
              <w:left w:w="108" w:type="dxa"/>
              <w:bottom w:w="0" w:type="dxa"/>
              <w:right w:w="108" w:type="dxa"/>
            </w:tcMar>
          </w:tcPr>
          <w:p w14:paraId="4CB014E0" w14:textId="77777777" w:rsidR="00355A80" w:rsidRPr="00B910B8" w:rsidRDefault="00355A80" w:rsidP="00B910B8">
            <w:pPr>
              <w:pStyle w:val="TAL"/>
            </w:pPr>
            <w:r w:rsidRPr="00B910B8">
              <w:t>"ORIGINATING_IMS_SESSION"</w:t>
            </w:r>
          </w:p>
        </w:tc>
        <w:tc>
          <w:tcPr>
            <w:tcW w:w="2878" w:type="pct"/>
            <w:tcMar>
              <w:top w:w="0" w:type="dxa"/>
              <w:left w:w="108" w:type="dxa"/>
              <w:bottom w:w="0" w:type="dxa"/>
              <w:right w:w="108" w:type="dxa"/>
            </w:tcMar>
          </w:tcPr>
          <w:p w14:paraId="1A1DA5B3" w14:textId="77777777" w:rsidR="00355A80" w:rsidRPr="00B910B8" w:rsidRDefault="00355A80" w:rsidP="00B910B8">
            <w:pPr>
              <w:pStyle w:val="TAL"/>
            </w:pPr>
            <w:r w:rsidRPr="00B910B8">
              <w:t>Originating IMS session.</w:t>
            </w:r>
          </w:p>
        </w:tc>
      </w:tr>
      <w:tr w:rsidR="00355A80" w:rsidRPr="00355A80" w14:paraId="44AA637B" w14:textId="77777777" w:rsidTr="00BE51C3">
        <w:tc>
          <w:tcPr>
            <w:tcW w:w="2122" w:type="pct"/>
            <w:tcMar>
              <w:top w:w="0" w:type="dxa"/>
              <w:left w:w="108" w:type="dxa"/>
              <w:bottom w:w="0" w:type="dxa"/>
              <w:right w:w="108" w:type="dxa"/>
            </w:tcMar>
          </w:tcPr>
          <w:p w14:paraId="599931F1" w14:textId="77777777" w:rsidR="00355A80" w:rsidRPr="00B910B8" w:rsidRDefault="00355A80" w:rsidP="00B910B8">
            <w:pPr>
              <w:pStyle w:val="TAL"/>
            </w:pPr>
            <w:r w:rsidRPr="00B910B8">
              <w:t>"TERMINATING_IMS_SESSION"</w:t>
            </w:r>
          </w:p>
        </w:tc>
        <w:tc>
          <w:tcPr>
            <w:tcW w:w="2878" w:type="pct"/>
            <w:tcMar>
              <w:top w:w="0" w:type="dxa"/>
              <w:left w:w="108" w:type="dxa"/>
              <w:bottom w:w="0" w:type="dxa"/>
              <w:right w:w="108" w:type="dxa"/>
            </w:tcMar>
          </w:tcPr>
          <w:p w14:paraId="651DD612" w14:textId="77777777" w:rsidR="00355A80" w:rsidRPr="00B910B8" w:rsidRDefault="00355A80" w:rsidP="00B910B8">
            <w:pPr>
              <w:pStyle w:val="TAL"/>
            </w:pPr>
            <w:r w:rsidRPr="00B910B8">
              <w:t>Terminating IMS session.</w:t>
            </w:r>
          </w:p>
        </w:tc>
      </w:tr>
    </w:tbl>
    <w:p w14:paraId="57B73196" w14:textId="77777777" w:rsidR="00355A80" w:rsidRPr="00355A80" w:rsidRDefault="00355A80" w:rsidP="00355A80"/>
    <w:p w14:paraId="29F62168" w14:textId="77777777" w:rsidR="00355A80" w:rsidRPr="00B910B8" w:rsidRDefault="00355A80" w:rsidP="00B910B8">
      <w:pPr>
        <w:pStyle w:val="Heading5"/>
      </w:pPr>
      <w:bookmarkStart w:id="170" w:name="_Toc177461476"/>
      <w:r w:rsidRPr="00B910B8">
        <w:t>6.1.6.3.6</w:t>
      </w:r>
      <w:r w:rsidRPr="00B910B8">
        <w:tab/>
        <w:t xml:space="preserve">Enumeration: </w:t>
      </w:r>
      <w:proofErr w:type="spellStart"/>
      <w:r w:rsidRPr="00B910B8">
        <w:t>EventInitiator</w:t>
      </w:r>
      <w:bookmarkEnd w:id="170"/>
      <w:proofErr w:type="spellEnd"/>
    </w:p>
    <w:p w14:paraId="626C6B6B" w14:textId="77777777" w:rsidR="00355A80" w:rsidRPr="00B910B8" w:rsidRDefault="00355A80" w:rsidP="00355A80">
      <w:r w:rsidRPr="00B910B8">
        <w:t xml:space="preserve">The enumeration </w:t>
      </w:r>
      <w:proofErr w:type="spellStart"/>
      <w:r w:rsidRPr="00B910B8">
        <w:t>eventInitiator</w:t>
      </w:r>
      <w:proofErr w:type="spellEnd"/>
      <w:r w:rsidRPr="00B910B8">
        <w:t xml:space="preserve"> represents the initiator of the event for which the notification is generated. It shall</w:t>
      </w:r>
      <w:r w:rsidRPr="00355A80">
        <w:t xml:space="preserve"> </w:t>
      </w:r>
      <w:r w:rsidRPr="00B910B8">
        <w:t>comply with the provisions defined in table 6.1.6.3.6-1.</w:t>
      </w:r>
    </w:p>
    <w:p w14:paraId="7461E380" w14:textId="77777777" w:rsidR="00355A80" w:rsidRPr="00B910B8" w:rsidRDefault="00355A80" w:rsidP="00B910B8">
      <w:pPr>
        <w:pStyle w:val="TH"/>
        <w:rPr>
          <w:b w:val="0"/>
        </w:rPr>
      </w:pPr>
      <w:r w:rsidRPr="00B910B8">
        <w:t xml:space="preserve">Table 6.1.6.3.6-1: Enumeration </w:t>
      </w:r>
      <w:proofErr w:type="spellStart"/>
      <w:r w:rsidRPr="00B910B8">
        <w:t>EventInitiator</w:t>
      </w:r>
      <w:proofErr w:type="spellEnd"/>
    </w:p>
    <w:tbl>
      <w:tblPr>
        <w:tblW w:w="487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82"/>
        <w:gridCol w:w="5400"/>
      </w:tblGrid>
      <w:tr w:rsidR="00355A80" w:rsidRPr="00355A80" w14:paraId="7BE25F78" w14:textId="77777777" w:rsidTr="00BE51C3">
        <w:tc>
          <w:tcPr>
            <w:tcW w:w="2122" w:type="pct"/>
            <w:shd w:val="clear" w:color="auto" w:fill="C0C0C0"/>
            <w:tcMar>
              <w:top w:w="0" w:type="dxa"/>
              <w:left w:w="108" w:type="dxa"/>
              <w:bottom w:w="0" w:type="dxa"/>
              <w:right w:w="108" w:type="dxa"/>
            </w:tcMar>
          </w:tcPr>
          <w:p w14:paraId="6A619A76" w14:textId="77777777" w:rsidR="00355A80" w:rsidRPr="00B910B8" w:rsidRDefault="00355A80" w:rsidP="00B910B8">
            <w:pPr>
              <w:pStyle w:val="TAH"/>
              <w:rPr>
                <w:b w:val="0"/>
              </w:rPr>
            </w:pPr>
            <w:r w:rsidRPr="00B910B8">
              <w:t>Enumeration value</w:t>
            </w:r>
          </w:p>
        </w:tc>
        <w:tc>
          <w:tcPr>
            <w:tcW w:w="2878" w:type="pct"/>
            <w:shd w:val="clear" w:color="auto" w:fill="C0C0C0"/>
            <w:tcMar>
              <w:top w:w="0" w:type="dxa"/>
              <w:left w:w="108" w:type="dxa"/>
              <w:bottom w:w="0" w:type="dxa"/>
              <w:right w:w="108" w:type="dxa"/>
            </w:tcMar>
          </w:tcPr>
          <w:p w14:paraId="3D6F8F89" w14:textId="77777777" w:rsidR="00355A80" w:rsidRPr="00B910B8" w:rsidRDefault="00355A80" w:rsidP="00B910B8">
            <w:pPr>
              <w:pStyle w:val="TAH"/>
              <w:rPr>
                <w:b w:val="0"/>
              </w:rPr>
            </w:pPr>
            <w:r w:rsidRPr="00B910B8">
              <w:t>Description</w:t>
            </w:r>
          </w:p>
        </w:tc>
      </w:tr>
      <w:tr w:rsidR="00355A80" w:rsidRPr="00355A80" w14:paraId="7E830FEA" w14:textId="77777777" w:rsidTr="00BE51C3">
        <w:tc>
          <w:tcPr>
            <w:tcW w:w="2122" w:type="pct"/>
            <w:tcMar>
              <w:top w:w="0" w:type="dxa"/>
              <w:left w:w="108" w:type="dxa"/>
              <w:bottom w:w="0" w:type="dxa"/>
              <w:right w:w="108" w:type="dxa"/>
            </w:tcMar>
          </w:tcPr>
          <w:p w14:paraId="36758398" w14:textId="77777777" w:rsidR="00355A80" w:rsidRPr="00B910B8" w:rsidRDefault="00355A80" w:rsidP="00B910B8">
            <w:pPr>
              <w:pStyle w:val="TAL"/>
            </w:pPr>
            <w:r w:rsidRPr="00B910B8">
              <w:t>"SERVED_IMS_SUBSCRIBER"</w:t>
            </w:r>
          </w:p>
        </w:tc>
        <w:tc>
          <w:tcPr>
            <w:tcW w:w="2878" w:type="pct"/>
            <w:tcMar>
              <w:top w:w="0" w:type="dxa"/>
              <w:left w:w="108" w:type="dxa"/>
              <w:bottom w:w="0" w:type="dxa"/>
              <w:right w:w="108" w:type="dxa"/>
            </w:tcMar>
          </w:tcPr>
          <w:p w14:paraId="55462194" w14:textId="77777777" w:rsidR="00355A80" w:rsidRPr="00B910B8" w:rsidRDefault="00355A80" w:rsidP="00B910B8">
            <w:pPr>
              <w:pStyle w:val="TAL"/>
            </w:pPr>
            <w:r w:rsidRPr="00B910B8">
              <w:t>Served IMS subscriber.</w:t>
            </w:r>
          </w:p>
        </w:tc>
      </w:tr>
      <w:tr w:rsidR="00355A80" w:rsidRPr="00355A80" w14:paraId="2C1C991E" w14:textId="77777777" w:rsidTr="00BE51C3">
        <w:tc>
          <w:tcPr>
            <w:tcW w:w="2122" w:type="pct"/>
            <w:tcMar>
              <w:top w:w="0" w:type="dxa"/>
              <w:left w:w="108" w:type="dxa"/>
              <w:bottom w:w="0" w:type="dxa"/>
              <w:right w:w="108" w:type="dxa"/>
            </w:tcMar>
          </w:tcPr>
          <w:p w14:paraId="05068C75" w14:textId="77777777" w:rsidR="00355A80" w:rsidRPr="00B910B8" w:rsidRDefault="00355A80" w:rsidP="00B910B8">
            <w:pPr>
              <w:pStyle w:val="TAL"/>
            </w:pPr>
            <w:r w:rsidRPr="00B910B8">
              <w:t>"REMOTE_IMS_SUBSCRIBER"</w:t>
            </w:r>
          </w:p>
        </w:tc>
        <w:tc>
          <w:tcPr>
            <w:tcW w:w="2878" w:type="pct"/>
            <w:tcMar>
              <w:top w:w="0" w:type="dxa"/>
              <w:left w:w="108" w:type="dxa"/>
              <w:bottom w:w="0" w:type="dxa"/>
              <w:right w:w="108" w:type="dxa"/>
            </w:tcMar>
          </w:tcPr>
          <w:p w14:paraId="67470F23" w14:textId="77777777" w:rsidR="00355A80" w:rsidRPr="00B910B8" w:rsidRDefault="00355A80" w:rsidP="00B910B8">
            <w:pPr>
              <w:pStyle w:val="TAL"/>
            </w:pPr>
            <w:r w:rsidRPr="00B910B8">
              <w:t>Remote IMS subscriber.</w:t>
            </w:r>
          </w:p>
        </w:tc>
      </w:tr>
    </w:tbl>
    <w:p w14:paraId="72999746" w14:textId="77777777" w:rsidR="003A4F10" w:rsidRDefault="003A4F10" w:rsidP="003A4F10">
      <w:pPr>
        <w:rPr>
          <w:lang w:val="en-US"/>
        </w:rPr>
      </w:pPr>
      <w:bookmarkStart w:id="171" w:name="_Toc35971438"/>
      <w:bookmarkStart w:id="172" w:name="_Toc510696643"/>
    </w:p>
    <w:p w14:paraId="0E36C542" w14:textId="6651FE67" w:rsidR="007B3457" w:rsidRDefault="00000000">
      <w:pPr>
        <w:pStyle w:val="Heading4"/>
        <w:rPr>
          <w:lang w:val="en-US"/>
        </w:rPr>
      </w:pPr>
      <w:bookmarkStart w:id="173" w:name="_Toc177461477"/>
      <w:r>
        <w:rPr>
          <w:lang w:val="en-US"/>
        </w:rPr>
        <w:lastRenderedPageBreak/>
        <w:t>6.1.6.4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71"/>
      <w:bookmarkEnd w:id="172"/>
      <w:bookmarkEnd w:id="173"/>
    </w:p>
    <w:p w14:paraId="661C89F6" w14:textId="77777777" w:rsidR="00355A80" w:rsidRPr="00B910B8" w:rsidRDefault="00355A80" w:rsidP="00B910B8">
      <w:bookmarkStart w:id="174" w:name="_Toc35971439"/>
      <w:bookmarkStart w:id="175" w:name="_Toc510696644"/>
      <w:r w:rsidRPr="00B910B8">
        <w:t>None in this release of the specification.</w:t>
      </w:r>
    </w:p>
    <w:p w14:paraId="7585621D" w14:textId="77777777" w:rsidR="007B3457" w:rsidRDefault="00000000">
      <w:pPr>
        <w:pStyle w:val="Heading4"/>
      </w:pPr>
      <w:bookmarkStart w:id="176" w:name="_Toc510696646"/>
      <w:bookmarkStart w:id="177" w:name="_Toc35971441"/>
      <w:bookmarkStart w:id="178" w:name="_Toc177461478"/>
      <w:bookmarkEnd w:id="174"/>
      <w:bookmarkEnd w:id="175"/>
      <w:r>
        <w:t>6.1.6.5</w:t>
      </w:r>
      <w:r>
        <w:tab/>
        <w:t>Binary data</w:t>
      </w:r>
      <w:bookmarkEnd w:id="176"/>
      <w:bookmarkEnd w:id="177"/>
      <w:bookmarkEnd w:id="178"/>
    </w:p>
    <w:p w14:paraId="1191EB94" w14:textId="77777777" w:rsidR="00355A80" w:rsidRPr="00B910B8" w:rsidRDefault="00355A80" w:rsidP="00B910B8">
      <w:r w:rsidRPr="00B910B8">
        <w:t>None in this release of the specification.</w:t>
      </w:r>
    </w:p>
    <w:p w14:paraId="5B708ADB" w14:textId="77777777" w:rsidR="007B3457" w:rsidRDefault="00000000">
      <w:pPr>
        <w:pStyle w:val="Heading3"/>
      </w:pPr>
      <w:bookmarkStart w:id="179" w:name="_Toc35971443"/>
      <w:bookmarkStart w:id="180" w:name="_Toc510696647"/>
      <w:bookmarkStart w:id="181" w:name="_Toc177461479"/>
      <w:r>
        <w:t>6.1.7</w:t>
      </w:r>
      <w:r>
        <w:tab/>
        <w:t>Error Handling</w:t>
      </w:r>
      <w:bookmarkEnd w:id="179"/>
      <w:bookmarkEnd w:id="180"/>
      <w:bookmarkEnd w:id="181"/>
    </w:p>
    <w:p w14:paraId="1D8F42F9" w14:textId="77777777" w:rsidR="007B3457" w:rsidRDefault="00000000">
      <w:pPr>
        <w:pStyle w:val="Heading4"/>
      </w:pPr>
      <w:bookmarkStart w:id="182" w:name="_Toc35971444"/>
      <w:bookmarkStart w:id="183" w:name="_Toc177461480"/>
      <w:r>
        <w:t>6.1.7.1</w:t>
      </w:r>
      <w:r>
        <w:tab/>
        <w:t>General</w:t>
      </w:r>
      <w:bookmarkEnd w:id="182"/>
      <w:bookmarkEnd w:id="183"/>
    </w:p>
    <w:p w14:paraId="1C0910BE" w14:textId="0C99A2FC" w:rsidR="007B3457" w:rsidRDefault="00000000">
      <w:r>
        <w:t xml:space="preserve">For the </w:t>
      </w:r>
      <w:proofErr w:type="spellStart"/>
      <w:r w:rsidR="00B50941" w:rsidRPr="00DF62AA">
        <w:rPr>
          <w:lang w:val="en-US"/>
        </w:rPr>
        <w:t>Nimsas_SessionEventControl</w:t>
      </w:r>
      <w:proofErr w:type="spellEnd"/>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22D40B0A" w14:textId="7D0E53B7" w:rsidR="007B3457" w:rsidRDefault="00000000">
      <w:pPr>
        <w:rPr>
          <w:rFonts w:eastAsia="Calibri"/>
        </w:rPr>
      </w:pPr>
      <w:r>
        <w:t xml:space="preserve">In addition, the requirements in the following clauses are applicable for the </w:t>
      </w:r>
      <w:proofErr w:type="spellStart"/>
      <w:r w:rsidR="00B50941" w:rsidRPr="00DF62AA">
        <w:rPr>
          <w:lang w:val="en-US"/>
        </w:rPr>
        <w:t>Nimsas_SessionEventControl</w:t>
      </w:r>
      <w:proofErr w:type="spellEnd"/>
      <w:r>
        <w:t xml:space="preserve"> API.</w:t>
      </w:r>
    </w:p>
    <w:p w14:paraId="3BB83315" w14:textId="77777777" w:rsidR="007B3457" w:rsidRDefault="00000000">
      <w:pPr>
        <w:pStyle w:val="Heading4"/>
      </w:pPr>
      <w:bookmarkStart w:id="184" w:name="_Toc35971445"/>
      <w:bookmarkStart w:id="185" w:name="_Toc177461481"/>
      <w:r>
        <w:t>6.1.7.2</w:t>
      </w:r>
      <w:r>
        <w:tab/>
        <w:t>Protocol Errors</w:t>
      </w:r>
      <w:bookmarkEnd w:id="184"/>
      <w:bookmarkEnd w:id="185"/>
    </w:p>
    <w:p w14:paraId="248C8C2A" w14:textId="29AEA033" w:rsidR="007B3457" w:rsidRDefault="00000000">
      <w:r>
        <w:t xml:space="preserve">No specific procedures for the </w:t>
      </w:r>
      <w:proofErr w:type="spellStart"/>
      <w:r w:rsidR="00B50941" w:rsidRPr="00DF62AA">
        <w:rPr>
          <w:lang w:val="en-US"/>
        </w:rPr>
        <w:t>Nimsas_SessionEventControl</w:t>
      </w:r>
      <w:proofErr w:type="spellEnd"/>
      <w:r>
        <w:t xml:space="preserve"> service are specified.</w:t>
      </w:r>
    </w:p>
    <w:p w14:paraId="2FE028C9" w14:textId="77777777" w:rsidR="007B3457" w:rsidRDefault="00000000">
      <w:pPr>
        <w:pStyle w:val="Heading4"/>
      </w:pPr>
      <w:bookmarkStart w:id="186" w:name="_Toc35971446"/>
      <w:bookmarkStart w:id="187" w:name="_Toc177461482"/>
      <w:r>
        <w:t>6.1.7.3</w:t>
      </w:r>
      <w:r>
        <w:tab/>
        <w:t>Application Errors</w:t>
      </w:r>
      <w:bookmarkEnd w:id="186"/>
      <w:bookmarkEnd w:id="187"/>
    </w:p>
    <w:p w14:paraId="45896B5B" w14:textId="0D67CDC8" w:rsidR="007B3457" w:rsidRDefault="00000000">
      <w:r>
        <w:t xml:space="preserve">The application errors defined for the </w:t>
      </w:r>
      <w:proofErr w:type="spellStart"/>
      <w:r w:rsidR="00B50941" w:rsidRPr="00DF62AA">
        <w:rPr>
          <w:lang w:val="en-US"/>
        </w:rPr>
        <w:t>Nimsas_SessionEventControl</w:t>
      </w:r>
      <w:proofErr w:type="spellEnd"/>
      <w:r>
        <w:rPr>
          <w:lang w:eastAsia="zh-CN"/>
        </w:rPr>
        <w:t xml:space="preserve"> </w:t>
      </w:r>
      <w:r>
        <w:t>service are listed in Table 6.1.7.3-1.</w:t>
      </w:r>
    </w:p>
    <w:p w14:paraId="43E84EB6" w14:textId="77777777" w:rsidR="007B3457" w:rsidRDefault="00000000">
      <w:pPr>
        <w:pStyle w:val="TH"/>
      </w:pPr>
      <w:r>
        <w:t>Table 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37"/>
        <w:gridCol w:w="1563"/>
        <w:gridCol w:w="4894"/>
      </w:tblGrid>
      <w:tr w:rsidR="007B3457" w14:paraId="7F2CCE86" w14:textId="77777777">
        <w:trPr>
          <w:jc w:val="center"/>
        </w:trPr>
        <w:tc>
          <w:tcPr>
            <w:tcW w:w="2337" w:type="dxa"/>
            <w:shd w:val="clear" w:color="auto" w:fill="C0C0C0"/>
          </w:tcPr>
          <w:p w14:paraId="42206EFD" w14:textId="77777777" w:rsidR="007B3457" w:rsidRDefault="00000000">
            <w:pPr>
              <w:pStyle w:val="TAH"/>
            </w:pPr>
            <w:r>
              <w:t>Application Error</w:t>
            </w:r>
          </w:p>
        </w:tc>
        <w:tc>
          <w:tcPr>
            <w:tcW w:w="1701" w:type="dxa"/>
            <w:shd w:val="clear" w:color="auto" w:fill="C0C0C0"/>
          </w:tcPr>
          <w:p w14:paraId="714EB5B3" w14:textId="77777777" w:rsidR="007B3457" w:rsidRDefault="00000000">
            <w:pPr>
              <w:pStyle w:val="TAH"/>
            </w:pPr>
            <w:r>
              <w:t>HTTP status code</w:t>
            </w:r>
          </w:p>
        </w:tc>
        <w:tc>
          <w:tcPr>
            <w:tcW w:w="5456" w:type="dxa"/>
            <w:shd w:val="clear" w:color="auto" w:fill="C0C0C0"/>
          </w:tcPr>
          <w:p w14:paraId="739D9367" w14:textId="77777777" w:rsidR="007B3457" w:rsidRDefault="00000000">
            <w:pPr>
              <w:pStyle w:val="TAH"/>
            </w:pPr>
            <w:r>
              <w:t>Description</w:t>
            </w:r>
          </w:p>
        </w:tc>
      </w:tr>
      <w:tr w:rsidR="006E5CB8" w14:paraId="2F643D9F" w14:textId="77777777">
        <w:trPr>
          <w:jc w:val="center"/>
        </w:trPr>
        <w:tc>
          <w:tcPr>
            <w:tcW w:w="2337" w:type="dxa"/>
          </w:tcPr>
          <w:p w14:paraId="74FBF179" w14:textId="2E886931" w:rsidR="006E5CB8" w:rsidRDefault="006E5CB8" w:rsidP="006E5CB8">
            <w:pPr>
              <w:pStyle w:val="TAL"/>
            </w:pPr>
            <w:r>
              <w:t>USER_NOT_FOUND</w:t>
            </w:r>
          </w:p>
        </w:tc>
        <w:tc>
          <w:tcPr>
            <w:tcW w:w="1701" w:type="dxa"/>
          </w:tcPr>
          <w:p w14:paraId="006BA679" w14:textId="423836B8" w:rsidR="006E5CB8" w:rsidRDefault="006E5CB8" w:rsidP="006E5CB8">
            <w:pPr>
              <w:pStyle w:val="TAL"/>
            </w:pPr>
            <w:r>
              <w:t>404 Not Found</w:t>
            </w:r>
          </w:p>
        </w:tc>
        <w:tc>
          <w:tcPr>
            <w:tcW w:w="5456" w:type="dxa"/>
          </w:tcPr>
          <w:p w14:paraId="3CDE18A5" w14:textId="01981A59" w:rsidR="006E5CB8" w:rsidRDefault="006E5CB8" w:rsidP="006E5CB8">
            <w:pPr>
              <w:pStyle w:val="TAL"/>
              <w:rPr>
                <w:rFonts w:cs="Arial"/>
                <w:szCs w:val="18"/>
              </w:rPr>
            </w:pPr>
            <w:r>
              <w:rPr>
                <w:rFonts w:cs="Arial"/>
                <w:szCs w:val="18"/>
              </w:rPr>
              <w:t>The service user is not served by this DCSF, e.g. no data channel configurations for this service user is found.</w:t>
            </w:r>
          </w:p>
        </w:tc>
      </w:tr>
      <w:tr w:rsidR="006E5CB8" w14:paraId="40ECE562" w14:textId="77777777">
        <w:trPr>
          <w:jc w:val="center"/>
        </w:trPr>
        <w:tc>
          <w:tcPr>
            <w:tcW w:w="2337" w:type="dxa"/>
          </w:tcPr>
          <w:p w14:paraId="2DBA5323" w14:textId="43377238" w:rsidR="006E5CB8" w:rsidRDefault="006E5CB8" w:rsidP="006E5CB8">
            <w:pPr>
              <w:pStyle w:val="TAL"/>
            </w:pPr>
            <w:r>
              <w:t>NOTIFICATION_URI_NOT_FOUND</w:t>
            </w:r>
          </w:p>
        </w:tc>
        <w:tc>
          <w:tcPr>
            <w:tcW w:w="1701" w:type="dxa"/>
          </w:tcPr>
          <w:p w14:paraId="60142421" w14:textId="4125966D" w:rsidR="006E5CB8" w:rsidRDefault="006E5CB8" w:rsidP="006E5CB8">
            <w:pPr>
              <w:pStyle w:val="TAL"/>
            </w:pPr>
            <w:r>
              <w:t>404 Not Found</w:t>
            </w:r>
          </w:p>
        </w:tc>
        <w:tc>
          <w:tcPr>
            <w:tcW w:w="5456" w:type="dxa"/>
          </w:tcPr>
          <w:p w14:paraId="7FBAEB96" w14:textId="5A08AEDC" w:rsidR="006E5CB8" w:rsidRDefault="006E5CB8" w:rsidP="006E5CB8">
            <w:pPr>
              <w:pStyle w:val="TAL"/>
              <w:rPr>
                <w:rFonts w:cs="Arial"/>
                <w:szCs w:val="18"/>
              </w:rPr>
            </w:pPr>
            <w:r>
              <w:rPr>
                <w:rFonts w:cs="Arial"/>
                <w:szCs w:val="18"/>
              </w:rPr>
              <w:t>The session event notification URI is not recognized by the NF service consumer (i.e. DCSF).</w:t>
            </w:r>
          </w:p>
        </w:tc>
      </w:tr>
    </w:tbl>
    <w:p w14:paraId="339CCD3C" w14:textId="77777777" w:rsidR="007B3457" w:rsidRDefault="007B3457">
      <w:bookmarkStart w:id="188" w:name="_Toc493774060"/>
      <w:bookmarkStart w:id="189" w:name="_Toc492899751"/>
      <w:bookmarkStart w:id="190" w:name="_Toc492972920"/>
      <w:bookmarkStart w:id="191" w:name="_Toc508285804"/>
      <w:bookmarkStart w:id="192" w:name="_Toc492900030"/>
      <w:bookmarkStart w:id="193" w:name="_Toc510696648"/>
      <w:bookmarkStart w:id="194" w:name="_Toc492967832"/>
      <w:bookmarkStart w:id="195" w:name="_Toc35971447"/>
      <w:bookmarkStart w:id="196" w:name="_Toc508287269"/>
      <w:bookmarkStart w:id="197" w:name="_Toc492973140"/>
    </w:p>
    <w:p w14:paraId="217A53C9" w14:textId="77777777" w:rsidR="007B3457" w:rsidRDefault="00000000">
      <w:pPr>
        <w:pStyle w:val="Heading3"/>
        <w:rPr>
          <w:lang w:eastAsia="zh-CN"/>
        </w:rPr>
      </w:pPr>
      <w:bookmarkStart w:id="198" w:name="_Toc177461483"/>
      <w:r>
        <w:t>6.1.8</w:t>
      </w:r>
      <w:r>
        <w:rPr>
          <w:lang w:eastAsia="zh-CN"/>
        </w:rPr>
        <w:tab/>
        <w:t>Feature negotiation</w:t>
      </w:r>
      <w:bookmarkEnd w:id="188"/>
      <w:bookmarkEnd w:id="189"/>
      <w:bookmarkEnd w:id="190"/>
      <w:bookmarkEnd w:id="191"/>
      <w:bookmarkEnd w:id="192"/>
      <w:bookmarkEnd w:id="193"/>
      <w:bookmarkEnd w:id="194"/>
      <w:bookmarkEnd w:id="195"/>
      <w:bookmarkEnd w:id="196"/>
      <w:bookmarkEnd w:id="197"/>
      <w:bookmarkEnd w:id="198"/>
    </w:p>
    <w:p w14:paraId="6CED0974" w14:textId="624E3431" w:rsidR="007B3457" w:rsidRDefault="00000000">
      <w:r>
        <w:t xml:space="preserve">The optional features in table 6.1.8-1 are defined for the </w:t>
      </w:r>
      <w:proofErr w:type="spellStart"/>
      <w:r w:rsidR="00710EA1">
        <w:rPr>
          <w:lang w:val="en-US"/>
        </w:rPr>
        <w:t>Nimsas_SessionEventControl</w:t>
      </w:r>
      <w:proofErr w:type="spellEnd"/>
      <w:r>
        <w:rPr>
          <w:lang w:eastAsia="zh-CN"/>
        </w:rPr>
        <w:t xml:space="preserve"> API. They shall be negotiated using the </w:t>
      </w:r>
      <w:r>
        <w:t>extensibility mechanism defined in clause 6.6 of 3GPP TS 29.500 [4].</w:t>
      </w:r>
    </w:p>
    <w:p w14:paraId="5C909343" w14:textId="77777777" w:rsidR="007B3457" w:rsidRDefault="00000000">
      <w:pPr>
        <w:pStyle w:val="TH"/>
      </w:pPr>
      <w:r>
        <w:t>Table 6.1.8-1: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7B3457" w14:paraId="4FAC2EEE" w14:textId="77777777">
        <w:trPr>
          <w:jc w:val="center"/>
        </w:trPr>
        <w:tc>
          <w:tcPr>
            <w:tcW w:w="1529" w:type="dxa"/>
            <w:shd w:val="clear" w:color="auto" w:fill="C0C0C0"/>
          </w:tcPr>
          <w:p w14:paraId="316E4F60" w14:textId="77777777" w:rsidR="007B3457" w:rsidRDefault="00000000">
            <w:pPr>
              <w:pStyle w:val="TAH"/>
            </w:pPr>
            <w:r>
              <w:t>Feature number</w:t>
            </w:r>
          </w:p>
        </w:tc>
        <w:tc>
          <w:tcPr>
            <w:tcW w:w="2207" w:type="dxa"/>
            <w:shd w:val="clear" w:color="auto" w:fill="C0C0C0"/>
          </w:tcPr>
          <w:p w14:paraId="6FE7EE23" w14:textId="77777777" w:rsidR="007B3457" w:rsidRDefault="00000000">
            <w:pPr>
              <w:pStyle w:val="TAH"/>
            </w:pPr>
            <w:r>
              <w:t>Feature Name</w:t>
            </w:r>
          </w:p>
        </w:tc>
        <w:tc>
          <w:tcPr>
            <w:tcW w:w="5758" w:type="dxa"/>
            <w:shd w:val="clear" w:color="auto" w:fill="C0C0C0"/>
          </w:tcPr>
          <w:p w14:paraId="2FA7B3DF" w14:textId="77777777" w:rsidR="007B3457" w:rsidRDefault="00000000">
            <w:pPr>
              <w:pStyle w:val="TAH"/>
            </w:pPr>
            <w:r>
              <w:t>Description</w:t>
            </w:r>
          </w:p>
        </w:tc>
      </w:tr>
      <w:tr w:rsidR="007B3457" w14:paraId="583E353E" w14:textId="77777777">
        <w:trPr>
          <w:jc w:val="center"/>
        </w:trPr>
        <w:tc>
          <w:tcPr>
            <w:tcW w:w="1529" w:type="dxa"/>
          </w:tcPr>
          <w:p w14:paraId="1B912DCA" w14:textId="77777777" w:rsidR="007B3457" w:rsidRDefault="007B3457">
            <w:pPr>
              <w:pStyle w:val="TAL"/>
            </w:pPr>
          </w:p>
        </w:tc>
        <w:tc>
          <w:tcPr>
            <w:tcW w:w="2207" w:type="dxa"/>
          </w:tcPr>
          <w:p w14:paraId="2B96633E" w14:textId="77777777" w:rsidR="007B3457" w:rsidRDefault="007B3457">
            <w:pPr>
              <w:pStyle w:val="TAL"/>
            </w:pPr>
          </w:p>
        </w:tc>
        <w:tc>
          <w:tcPr>
            <w:tcW w:w="5758" w:type="dxa"/>
          </w:tcPr>
          <w:p w14:paraId="436A1897" w14:textId="77777777" w:rsidR="007B3457" w:rsidRDefault="007B3457">
            <w:pPr>
              <w:pStyle w:val="TAL"/>
              <w:rPr>
                <w:rFonts w:cs="Arial"/>
                <w:szCs w:val="18"/>
              </w:rPr>
            </w:pPr>
          </w:p>
        </w:tc>
      </w:tr>
    </w:tbl>
    <w:p w14:paraId="37D7EFF9" w14:textId="6CA0265D" w:rsidR="007B3457" w:rsidRDefault="007B3457" w:rsidP="008174B8"/>
    <w:p w14:paraId="721DEAB6" w14:textId="77777777" w:rsidR="007B3457" w:rsidRDefault="00000000">
      <w:pPr>
        <w:pStyle w:val="Heading3"/>
      </w:pPr>
      <w:bookmarkStart w:id="199" w:name="_Toc532994477"/>
      <w:bookmarkStart w:id="200" w:name="_Toc35971448"/>
      <w:bookmarkStart w:id="201" w:name="_Toc177461484"/>
      <w:bookmarkStart w:id="202" w:name="_Toc510696649"/>
      <w:r>
        <w:t>6.1.9</w:t>
      </w:r>
      <w:r>
        <w:tab/>
        <w:t>Security</w:t>
      </w:r>
      <w:bookmarkEnd w:id="199"/>
      <w:bookmarkEnd w:id="200"/>
      <w:bookmarkEnd w:id="201"/>
    </w:p>
    <w:p w14:paraId="00C23E5C" w14:textId="56ECA975" w:rsidR="007B3457" w:rsidRDefault="00000000">
      <w:r>
        <w:t xml:space="preserve">As indicated in 3GPP TS 33.501 [8] and 3GPP TS 29.500 [4], the access to the </w:t>
      </w:r>
      <w:proofErr w:type="spellStart"/>
      <w:r w:rsidR="00C83C54">
        <w:rPr>
          <w:lang w:val="en-US"/>
        </w:rPr>
        <w:t>Nimsas_SessionEventControl</w:t>
      </w:r>
      <w:proofErr w:type="spellEnd"/>
      <w:r>
        <w:rPr>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14:paraId="36DEF4D0" w14:textId="502DC817" w:rsidR="007B3457" w:rsidRDefault="00000000">
      <w:r>
        <w:t xml:space="preserve">If OAuth2 is used, an NF Service Consumer, prior to consuming services offered by the </w:t>
      </w:r>
      <w:proofErr w:type="spellStart"/>
      <w:r w:rsidR="00C83C54">
        <w:rPr>
          <w:lang w:val="en-US"/>
        </w:rPr>
        <w:t>Nimsas_SessionEventControl</w:t>
      </w:r>
      <w:proofErr w:type="spellEnd"/>
      <w:r>
        <w:rPr>
          <w:lang w:eastAsia="zh-CN"/>
        </w:rPr>
        <w:t xml:space="preserve"> </w:t>
      </w:r>
      <w:r>
        <w:t>API, shall obtain a "token" from the authorization server, by invoking the Access Token Request service, as described in 3GPP TS 29.510 [10], clause 5.4.2.2.</w:t>
      </w:r>
    </w:p>
    <w:p w14:paraId="22629B8B" w14:textId="07620B5A" w:rsidR="007B3457" w:rsidRDefault="00000000">
      <w:pPr>
        <w:pStyle w:val="NO"/>
      </w:pPr>
      <w:r>
        <w:lastRenderedPageBreak/>
        <w:t>NOTE:</w:t>
      </w:r>
      <w:r>
        <w:tab/>
        <w:t xml:space="preserve">When multiple NRFs are deployed in a network, the NRF used as authorization server is the same NRF that the NF Service Consumer used for discovering the </w:t>
      </w:r>
      <w:proofErr w:type="spellStart"/>
      <w:r w:rsidR="00C83C54">
        <w:rPr>
          <w:lang w:val="en-US"/>
        </w:rPr>
        <w:t>Nimsas_SessionEventControl</w:t>
      </w:r>
      <w:proofErr w:type="spellEnd"/>
      <w:r>
        <w:rPr>
          <w:lang w:eastAsia="zh-CN"/>
        </w:rPr>
        <w:t xml:space="preserve"> </w:t>
      </w:r>
      <w:r>
        <w:t>service.</w:t>
      </w:r>
    </w:p>
    <w:p w14:paraId="3BF5E97B" w14:textId="39520259" w:rsidR="007B3457" w:rsidRDefault="00000000">
      <w:pPr>
        <w:rPr>
          <w:lang w:val="en-US"/>
        </w:rPr>
      </w:pPr>
      <w:bookmarkStart w:id="203" w:name="_Toc35971449"/>
      <w:r>
        <w:rPr>
          <w:lang w:val="en-US"/>
        </w:rPr>
        <w:t xml:space="preserve">The </w:t>
      </w:r>
      <w:proofErr w:type="spellStart"/>
      <w:r w:rsidR="00C83C54">
        <w:rPr>
          <w:lang w:val="en-US"/>
        </w:rPr>
        <w:t>Nimsas_SessionEventControl</w:t>
      </w:r>
      <w:proofErr w:type="spellEnd"/>
      <w:r>
        <w:rPr>
          <w:lang w:eastAsia="zh-CN"/>
        </w:rPr>
        <w:t xml:space="preserve"> </w:t>
      </w:r>
      <w:r>
        <w:rPr>
          <w:lang w:val="en-US"/>
        </w:rPr>
        <w:t>API defines a single scope "</w:t>
      </w:r>
      <w:proofErr w:type="spellStart"/>
      <w:r w:rsidR="00C83C54">
        <w:rPr>
          <w:lang w:val="en-US"/>
        </w:rPr>
        <w:t>nimsas-sessioneventcontrol</w:t>
      </w:r>
      <w:proofErr w:type="spellEnd"/>
      <w:r>
        <w:rPr>
          <w:lang w:val="en-US"/>
        </w:rPr>
        <w:t>" for the entire service, and it does not define any additional scopes at resource or operation level.</w:t>
      </w:r>
    </w:p>
    <w:p w14:paraId="18952958" w14:textId="0301221E" w:rsidR="000B700C" w:rsidRPr="005562D7" w:rsidRDefault="000B700C" w:rsidP="000B700C">
      <w:pPr>
        <w:pStyle w:val="Heading3"/>
      </w:pPr>
      <w:bookmarkStart w:id="204" w:name="_Toc146103776"/>
      <w:bookmarkStart w:id="205" w:name="_Toc151981335"/>
      <w:bookmarkStart w:id="206" w:name="_Toc177461485"/>
      <w:r w:rsidRPr="005562D7">
        <w:t>6.1.</w:t>
      </w:r>
      <w:r w:rsidR="00D76AEF">
        <w:t>10</w:t>
      </w:r>
      <w:r w:rsidRPr="005562D7">
        <w:tab/>
        <w:t>HTTP redirection</w:t>
      </w:r>
      <w:bookmarkEnd w:id="204"/>
      <w:bookmarkEnd w:id="205"/>
      <w:bookmarkEnd w:id="206"/>
    </w:p>
    <w:p w14:paraId="2D5FC500" w14:textId="77777777" w:rsidR="000B700C" w:rsidRDefault="000B700C" w:rsidP="000B700C">
      <w:pPr>
        <w:rPr>
          <w:lang w:val="en-US"/>
        </w:rPr>
      </w:pPr>
      <w:r>
        <w:rPr>
          <w:lang w:val="en-US"/>
        </w:rPr>
        <w:t>An HTTP request may be redirected to a different IMS AS service instance when using direct or indirect communications (see 3GPP TS 29.500 [4]).</w:t>
      </w:r>
    </w:p>
    <w:p w14:paraId="4E155509" w14:textId="77777777" w:rsidR="000B700C" w:rsidRDefault="000B700C" w:rsidP="000B700C">
      <w:pPr>
        <w:rPr>
          <w:lang w:val="en-US"/>
        </w:rPr>
      </w:pPr>
      <w:r>
        <w:rPr>
          <w:lang w:val="en-US"/>
        </w:rPr>
        <w:t xml:space="preserve">An SCP that reselects a different NF consumer </w:t>
      </w:r>
      <w:r>
        <w:rPr>
          <w:lang w:val="en-US" w:eastAsia="zh-CN"/>
        </w:rPr>
        <w:t>(e.g. DCSF)</w:t>
      </w:r>
      <w:r>
        <w:rPr>
          <w:lang w:val="en-US"/>
        </w:rPr>
        <w:t xml:space="preserve"> instance will return the NF Instance ID of the new NF consumer instance in the 3gpp-Sbi-Producer-Id header, as specified in clause 6.10.3.4 of 3GPP TS 29.500 [4].</w:t>
      </w:r>
    </w:p>
    <w:p w14:paraId="5D63CBFA" w14:textId="236C116A" w:rsidR="000B700C" w:rsidRDefault="000B700C" w:rsidP="000B700C">
      <w:pPr>
        <w:rPr>
          <w:lang w:val="en-US"/>
        </w:rPr>
      </w:pPr>
      <w:r>
        <w:rPr>
          <w:lang w:val="en-US"/>
        </w:rPr>
        <w:t xml:space="preserve">If an NF consumer (e.g. DCSF) redirects a service request to a different NF consumer using </w:t>
      </w:r>
      <w:proofErr w:type="gramStart"/>
      <w:r>
        <w:rPr>
          <w:lang w:val="en-US"/>
        </w:rPr>
        <w:t>an</w:t>
      </w:r>
      <w:proofErr w:type="gramEnd"/>
      <w:r>
        <w:rPr>
          <w:lang w:val="en-US"/>
        </w:rPr>
        <w:t xml:space="preserve"> 307 Temporary Redirect or 308 Permanent Redirect status code, the identity of the new NF consumer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3169F701" w14:textId="77777777" w:rsidR="00A77E58" w:rsidRPr="00A77E58" w:rsidRDefault="00A77E58" w:rsidP="007C500A">
      <w:pPr>
        <w:pStyle w:val="Heading2"/>
      </w:pPr>
      <w:bookmarkStart w:id="207" w:name="_Toc177461486"/>
      <w:r w:rsidRPr="00A77E58">
        <w:t>6.2</w:t>
      </w:r>
      <w:r w:rsidRPr="00A77E58">
        <w:tab/>
      </w:r>
      <w:proofErr w:type="spellStart"/>
      <w:r w:rsidRPr="00A77E58">
        <w:t>Nimsas_MediaControl</w:t>
      </w:r>
      <w:proofErr w:type="spellEnd"/>
      <w:r w:rsidRPr="00A77E58">
        <w:t xml:space="preserve"> Service API</w:t>
      </w:r>
      <w:bookmarkEnd w:id="207"/>
    </w:p>
    <w:p w14:paraId="4935B296" w14:textId="77777777" w:rsidR="00A77E58" w:rsidRPr="00A77E58" w:rsidRDefault="00A77E58" w:rsidP="007C500A">
      <w:pPr>
        <w:pStyle w:val="Heading3"/>
      </w:pPr>
      <w:bookmarkStart w:id="208" w:name="_Toc177461487"/>
      <w:r w:rsidRPr="00A77E58">
        <w:t>6.2.1</w:t>
      </w:r>
      <w:r w:rsidRPr="00A77E58">
        <w:tab/>
        <w:t>API URI</w:t>
      </w:r>
      <w:bookmarkEnd w:id="208"/>
    </w:p>
    <w:p w14:paraId="2C10FA70" w14:textId="77777777" w:rsidR="00A77E58" w:rsidRPr="00A77E58" w:rsidRDefault="00A77E58" w:rsidP="00A77E58">
      <w:pPr>
        <w:rPr>
          <w:noProof/>
          <w:lang w:eastAsia="zh-CN"/>
        </w:rPr>
      </w:pPr>
      <w:r w:rsidRPr="00A77E58">
        <w:rPr>
          <w:noProof/>
        </w:rPr>
        <w:t xml:space="preserve">The </w:t>
      </w:r>
      <w:proofErr w:type="spellStart"/>
      <w:r w:rsidRPr="00A77E58">
        <w:t>Nimsas_MediaControl</w:t>
      </w:r>
      <w:proofErr w:type="spellEnd"/>
      <w:r w:rsidRPr="00A77E58">
        <w:t xml:space="preserve"> service</w:t>
      </w:r>
      <w:r w:rsidRPr="00A77E58">
        <w:rPr>
          <w:noProof/>
        </w:rPr>
        <w:t xml:space="preserve"> shall use the </w:t>
      </w:r>
      <w:proofErr w:type="spellStart"/>
      <w:r w:rsidRPr="00A77E58">
        <w:t>Nimsas_MediaControl</w:t>
      </w:r>
      <w:proofErr w:type="spellEnd"/>
      <w:r w:rsidRPr="00A77E58">
        <w:rPr>
          <w:noProof/>
        </w:rPr>
        <w:t xml:space="preserve"> </w:t>
      </w:r>
      <w:r w:rsidRPr="00A77E58">
        <w:rPr>
          <w:noProof/>
          <w:lang w:eastAsia="zh-CN"/>
        </w:rPr>
        <w:t>API.</w:t>
      </w:r>
    </w:p>
    <w:p w14:paraId="22645B47" w14:textId="77777777" w:rsidR="00A77E58" w:rsidRPr="00A77E58" w:rsidRDefault="00A77E58" w:rsidP="00A77E58">
      <w:pPr>
        <w:rPr>
          <w:noProof/>
          <w:lang w:eastAsia="zh-CN"/>
        </w:rPr>
      </w:pPr>
      <w:r w:rsidRPr="00A77E58">
        <w:rPr>
          <w:rFonts w:hint="eastAsia"/>
          <w:noProof/>
          <w:lang w:eastAsia="zh-CN"/>
        </w:rPr>
        <w:t xml:space="preserve">The API URI of the </w:t>
      </w:r>
      <w:proofErr w:type="spellStart"/>
      <w:r w:rsidRPr="00A77E58">
        <w:t>Nimsas_MediaControl</w:t>
      </w:r>
      <w:proofErr w:type="spellEnd"/>
      <w:r w:rsidRPr="00A77E58">
        <w:rPr>
          <w:noProof/>
        </w:rPr>
        <w:t xml:space="preserve"> </w:t>
      </w:r>
      <w:r w:rsidRPr="00A77E58">
        <w:rPr>
          <w:noProof/>
          <w:lang w:eastAsia="zh-CN"/>
        </w:rPr>
        <w:t>API</w:t>
      </w:r>
      <w:r w:rsidRPr="00A77E58">
        <w:rPr>
          <w:rFonts w:hint="eastAsia"/>
          <w:noProof/>
          <w:lang w:eastAsia="zh-CN"/>
        </w:rPr>
        <w:t xml:space="preserve"> shall be:</w:t>
      </w:r>
    </w:p>
    <w:p w14:paraId="7F0E7C4B" w14:textId="77777777" w:rsidR="00A77E58" w:rsidRPr="00A77E58" w:rsidRDefault="00A77E58" w:rsidP="00A77E58">
      <w:pPr>
        <w:rPr>
          <w:noProof/>
          <w:lang w:eastAsia="zh-CN"/>
        </w:rPr>
      </w:pPr>
      <w:r w:rsidRPr="00A77E58">
        <w:rPr>
          <w:b/>
          <w:noProof/>
        </w:rPr>
        <w:t>{apiRoot}/&lt;apiName&gt;/&lt;apiVersion&gt;</w:t>
      </w:r>
    </w:p>
    <w:p w14:paraId="69C350B7" w14:textId="77777777" w:rsidR="00A77E58" w:rsidRPr="00A77E58" w:rsidRDefault="00A77E58" w:rsidP="00A77E58">
      <w:pPr>
        <w:rPr>
          <w:noProof/>
          <w:lang w:eastAsia="zh-CN"/>
        </w:rPr>
      </w:pPr>
      <w:r w:rsidRPr="00A77E58">
        <w:rPr>
          <w:noProof/>
          <w:lang w:eastAsia="zh-CN"/>
        </w:rPr>
        <w:t>The request URI</w:t>
      </w:r>
      <w:r w:rsidRPr="00A77E58">
        <w:rPr>
          <w:rFonts w:hint="eastAsia"/>
          <w:noProof/>
          <w:lang w:eastAsia="zh-CN"/>
        </w:rPr>
        <w:t>s</w:t>
      </w:r>
      <w:r w:rsidRPr="00A77E58">
        <w:rPr>
          <w:noProof/>
          <w:lang w:eastAsia="zh-CN"/>
        </w:rPr>
        <w:t xml:space="preserve"> used in HTTP request</w:t>
      </w:r>
      <w:r w:rsidRPr="00A77E58">
        <w:rPr>
          <w:rFonts w:hint="eastAsia"/>
          <w:noProof/>
          <w:lang w:eastAsia="zh-CN"/>
        </w:rPr>
        <w:t>s</w:t>
      </w:r>
      <w:r w:rsidRPr="00A77E58">
        <w:rPr>
          <w:noProof/>
          <w:lang w:eastAsia="zh-CN"/>
        </w:rPr>
        <w:t xml:space="preserve"> from the NF service consumer towards the NF service producer shall have the </w:t>
      </w:r>
      <w:r w:rsidRPr="00A77E58">
        <w:rPr>
          <w:rFonts w:hint="eastAsia"/>
          <w:noProof/>
          <w:lang w:eastAsia="zh-CN"/>
        </w:rPr>
        <w:t xml:space="preserve">Resource URI </w:t>
      </w:r>
      <w:r w:rsidRPr="00A77E58">
        <w:rPr>
          <w:noProof/>
          <w:lang w:eastAsia="zh-CN"/>
        </w:rPr>
        <w:t>structure defined in clause 4.4.1 of 3GPP TS 29.501 [5], i.e.:</w:t>
      </w:r>
    </w:p>
    <w:p w14:paraId="04FC65E9" w14:textId="77777777" w:rsidR="00A77E58" w:rsidRPr="00A77E58" w:rsidRDefault="00A77E58" w:rsidP="00B910B8">
      <w:pPr>
        <w:pStyle w:val="B1"/>
        <w:rPr>
          <w:b/>
          <w:noProof/>
        </w:rPr>
      </w:pPr>
      <w:r w:rsidRPr="00A77E58">
        <w:rPr>
          <w:b/>
          <w:noProof/>
        </w:rPr>
        <w:t>{apiRoot}/&lt;apiName&gt;/&lt;apiVersion&gt;/&lt;apiSpecificResourceUriPart&gt;</w:t>
      </w:r>
    </w:p>
    <w:p w14:paraId="61DE3E8F" w14:textId="77777777" w:rsidR="00A77E58" w:rsidRPr="00A77E58" w:rsidRDefault="00A77E58" w:rsidP="00A77E58">
      <w:pPr>
        <w:rPr>
          <w:noProof/>
          <w:lang w:eastAsia="zh-CN"/>
        </w:rPr>
      </w:pPr>
      <w:r w:rsidRPr="00A77E58">
        <w:rPr>
          <w:noProof/>
          <w:lang w:eastAsia="zh-CN"/>
        </w:rPr>
        <w:t>with the following components:</w:t>
      </w:r>
    </w:p>
    <w:p w14:paraId="2612E684" w14:textId="77777777" w:rsidR="00A77E58" w:rsidRPr="00A77E58" w:rsidRDefault="00A77E58" w:rsidP="00B910B8">
      <w:pPr>
        <w:pStyle w:val="B1"/>
      </w:pPr>
      <w:r w:rsidRPr="00A77E58">
        <w:t>-</w:t>
      </w:r>
      <w:r w:rsidRPr="00A77E58">
        <w:tab/>
        <w:t>The {</w:t>
      </w:r>
      <w:proofErr w:type="spellStart"/>
      <w:r w:rsidRPr="00A77E58">
        <w:t>apiRoot</w:t>
      </w:r>
      <w:proofErr w:type="spellEnd"/>
      <w:r w:rsidRPr="00A77E58">
        <w:t>} shall be set as described in 3GPP TS 29.501 [5].</w:t>
      </w:r>
    </w:p>
    <w:p w14:paraId="3E222561" w14:textId="77777777" w:rsidR="00A77E58" w:rsidRPr="00A77E58" w:rsidRDefault="00A77E58" w:rsidP="00B910B8">
      <w:pPr>
        <w:pStyle w:val="B1"/>
      </w:pPr>
      <w:r w:rsidRPr="00A77E58">
        <w:t>-</w:t>
      </w:r>
      <w:r w:rsidRPr="00A77E58">
        <w:tab/>
        <w:t>The &lt;</w:t>
      </w:r>
      <w:proofErr w:type="spellStart"/>
      <w:r w:rsidRPr="00A77E58">
        <w:t>apiName</w:t>
      </w:r>
      <w:proofErr w:type="spellEnd"/>
      <w:r w:rsidRPr="00A77E58">
        <w:t>&gt;</w:t>
      </w:r>
      <w:r w:rsidRPr="00B910B8">
        <w:t xml:space="preserve"> </w:t>
      </w:r>
      <w:r w:rsidRPr="00A77E58">
        <w:t>shall be "</w:t>
      </w:r>
      <w:proofErr w:type="spellStart"/>
      <w:r w:rsidRPr="00A77E58">
        <w:t>nimsas</w:t>
      </w:r>
      <w:proofErr w:type="spellEnd"/>
      <w:r w:rsidRPr="00A77E58">
        <w:t>-mc".</w:t>
      </w:r>
    </w:p>
    <w:p w14:paraId="3F00C265" w14:textId="77777777" w:rsidR="00A77E58" w:rsidRPr="00A77E58" w:rsidRDefault="00A77E58" w:rsidP="00B910B8">
      <w:pPr>
        <w:pStyle w:val="B1"/>
      </w:pPr>
      <w:r w:rsidRPr="00A77E58">
        <w:t>-</w:t>
      </w:r>
      <w:r w:rsidRPr="00A77E58">
        <w:tab/>
        <w:t>The &lt;</w:t>
      </w:r>
      <w:proofErr w:type="spellStart"/>
      <w:r w:rsidRPr="00A77E58">
        <w:t>apiVersion</w:t>
      </w:r>
      <w:proofErr w:type="spellEnd"/>
      <w:r w:rsidRPr="00A77E58">
        <w:t>&gt; shall be "v1".</w:t>
      </w:r>
    </w:p>
    <w:p w14:paraId="1B2E7376" w14:textId="64504AB7" w:rsidR="00A77E58" w:rsidRPr="00A77E58" w:rsidRDefault="00A77E58" w:rsidP="00B910B8">
      <w:pPr>
        <w:pStyle w:val="B1"/>
      </w:pPr>
      <w:r w:rsidRPr="00A77E58">
        <w:t>-</w:t>
      </w:r>
      <w:r w:rsidRPr="00A77E58">
        <w:tab/>
        <w:t>The &lt;</w:t>
      </w:r>
      <w:proofErr w:type="spellStart"/>
      <w:r w:rsidRPr="00A77E58">
        <w:t>apiSpecificResourceUriPart</w:t>
      </w:r>
      <w:proofErr w:type="spellEnd"/>
      <w:r w:rsidRPr="00A77E58">
        <w:t>&gt; shall be set as described in clause 6.</w:t>
      </w:r>
      <w:r w:rsidR="00F11E9C">
        <w:t>2</w:t>
      </w:r>
      <w:r w:rsidRPr="00A77E58">
        <w:t>.3.</w:t>
      </w:r>
    </w:p>
    <w:p w14:paraId="60103661" w14:textId="77777777" w:rsidR="00A77E58" w:rsidRPr="00A77E58" w:rsidRDefault="00A77E58" w:rsidP="007C500A">
      <w:pPr>
        <w:pStyle w:val="Heading3"/>
      </w:pPr>
      <w:bookmarkStart w:id="209" w:name="_Toc177461488"/>
      <w:r w:rsidRPr="00A77E58">
        <w:t>6.2.2</w:t>
      </w:r>
      <w:r w:rsidRPr="00A77E58">
        <w:tab/>
        <w:t>Usage of HTTP</w:t>
      </w:r>
      <w:bookmarkEnd w:id="209"/>
    </w:p>
    <w:p w14:paraId="69031023" w14:textId="77777777" w:rsidR="00A77E58" w:rsidRPr="00A77E58" w:rsidRDefault="00A77E58" w:rsidP="007C500A">
      <w:pPr>
        <w:pStyle w:val="Heading4"/>
      </w:pPr>
      <w:bookmarkStart w:id="210" w:name="_Toc177461489"/>
      <w:r w:rsidRPr="00A77E58">
        <w:t>6.2.2.1</w:t>
      </w:r>
      <w:r w:rsidRPr="00A77E58">
        <w:tab/>
        <w:t>General</w:t>
      </w:r>
      <w:bookmarkEnd w:id="210"/>
    </w:p>
    <w:p w14:paraId="358EF3F2" w14:textId="77777777" w:rsidR="00A77E58" w:rsidRPr="00A77E58" w:rsidRDefault="00A77E58" w:rsidP="00A77E58">
      <w:pPr>
        <w:rPr>
          <w:noProof/>
        </w:rPr>
      </w:pPr>
      <w:r w:rsidRPr="00A77E58">
        <w:rPr>
          <w:noProof/>
        </w:rPr>
        <w:t>HTTP</w:t>
      </w:r>
      <w:r w:rsidRPr="00A77E58">
        <w:rPr>
          <w:noProof/>
          <w:lang w:eastAsia="zh-CN"/>
        </w:rPr>
        <w:t xml:space="preserve">/2, IETF RFC 7540 [11], </w:t>
      </w:r>
      <w:r w:rsidRPr="00A77E58">
        <w:rPr>
          <w:noProof/>
        </w:rPr>
        <w:t>shall be used as specified in clause 5 of 3GPP TS 29.500 [4].</w:t>
      </w:r>
    </w:p>
    <w:p w14:paraId="48314D9A" w14:textId="77777777" w:rsidR="00A77E58" w:rsidRPr="00A77E58" w:rsidRDefault="00A77E58" w:rsidP="00A77E58">
      <w:pPr>
        <w:rPr>
          <w:noProof/>
        </w:rPr>
      </w:pPr>
      <w:r w:rsidRPr="00A77E58">
        <w:rPr>
          <w:noProof/>
        </w:rPr>
        <w:t>HTTP</w:t>
      </w:r>
      <w:r w:rsidRPr="00A77E58">
        <w:rPr>
          <w:noProof/>
          <w:lang w:eastAsia="zh-CN"/>
        </w:rPr>
        <w:t xml:space="preserve">/2 </w:t>
      </w:r>
      <w:r w:rsidRPr="00A77E58">
        <w:rPr>
          <w:noProof/>
        </w:rPr>
        <w:t>shall be transported as specified in clause 5.3 of 3GPP TS 29.500 [4].</w:t>
      </w:r>
    </w:p>
    <w:p w14:paraId="267AD9C0" w14:textId="77777777" w:rsidR="00A77E58" w:rsidRPr="00A77E58" w:rsidRDefault="00A77E58" w:rsidP="00A77E58">
      <w:pPr>
        <w:rPr>
          <w:noProof/>
        </w:rPr>
      </w:pPr>
      <w:r w:rsidRPr="00A77E58">
        <w:rPr>
          <w:noProof/>
        </w:rPr>
        <w:t xml:space="preserve">The OpenAPI [6] specification of HTTP messages and content bodies for the </w:t>
      </w:r>
      <w:proofErr w:type="spellStart"/>
      <w:r w:rsidRPr="00A77E58">
        <w:t>Nimsas_MediaControl</w:t>
      </w:r>
      <w:proofErr w:type="spellEnd"/>
      <w:r w:rsidRPr="00A77E58">
        <w:rPr>
          <w:noProof/>
        </w:rPr>
        <w:t xml:space="preserve"> API is contained in Annex A.</w:t>
      </w:r>
    </w:p>
    <w:p w14:paraId="52005531" w14:textId="77777777" w:rsidR="00A77E58" w:rsidRPr="00A77E58" w:rsidRDefault="00A77E58" w:rsidP="007C500A">
      <w:pPr>
        <w:pStyle w:val="Heading4"/>
      </w:pPr>
      <w:bookmarkStart w:id="211" w:name="_Toc177461490"/>
      <w:r w:rsidRPr="00A77E58">
        <w:t>6.2.2.2</w:t>
      </w:r>
      <w:r w:rsidRPr="00A77E58">
        <w:tab/>
        <w:t>HTTP standard headers</w:t>
      </w:r>
      <w:bookmarkEnd w:id="211"/>
    </w:p>
    <w:p w14:paraId="71D12CB6" w14:textId="77777777" w:rsidR="00A77E58" w:rsidRPr="00A77E58" w:rsidRDefault="00A77E58" w:rsidP="007C500A">
      <w:pPr>
        <w:pStyle w:val="Heading5"/>
      </w:pPr>
      <w:bookmarkStart w:id="212" w:name="_Toc177461491"/>
      <w:r w:rsidRPr="00A77E58">
        <w:t>6.2.2.2.1</w:t>
      </w:r>
      <w:r w:rsidRPr="00A77E58">
        <w:rPr>
          <w:rFonts w:hint="eastAsia"/>
        </w:rPr>
        <w:tab/>
      </w:r>
      <w:r w:rsidRPr="00A77E58">
        <w:t>General</w:t>
      </w:r>
      <w:bookmarkEnd w:id="212"/>
    </w:p>
    <w:p w14:paraId="00AD4240" w14:textId="77777777" w:rsidR="00A77E58" w:rsidRPr="00A77E58" w:rsidRDefault="00A77E58" w:rsidP="00A77E58">
      <w:pPr>
        <w:rPr>
          <w:noProof/>
        </w:rPr>
      </w:pPr>
      <w:r w:rsidRPr="00A77E58">
        <w:rPr>
          <w:noProof/>
        </w:rPr>
        <w:t>See clause 5.2.2 of 3GPP TS 29.500 [4] for the usage of HTTP standard headers.</w:t>
      </w:r>
    </w:p>
    <w:p w14:paraId="11D335BE" w14:textId="77777777" w:rsidR="00A77E58" w:rsidRPr="00A77E58" w:rsidRDefault="00A77E58" w:rsidP="007C500A">
      <w:pPr>
        <w:pStyle w:val="Heading5"/>
      </w:pPr>
      <w:bookmarkStart w:id="213" w:name="_Toc177461492"/>
      <w:r w:rsidRPr="00A77E58">
        <w:lastRenderedPageBreak/>
        <w:t>6.2.2.2.2</w:t>
      </w:r>
      <w:r w:rsidRPr="00A77E58">
        <w:tab/>
        <w:t>Content type</w:t>
      </w:r>
      <w:bookmarkEnd w:id="213"/>
    </w:p>
    <w:p w14:paraId="6EC17F1B" w14:textId="77777777" w:rsidR="00A77E58" w:rsidRPr="00A77E58" w:rsidRDefault="00A77E58" w:rsidP="00A77E58">
      <w:r w:rsidRPr="00A77E58">
        <w:rPr>
          <w:noProof/>
        </w:rPr>
        <w:t xml:space="preserve">JSON, </w:t>
      </w:r>
      <w:r w:rsidRPr="00A77E58">
        <w:rPr>
          <w:noProof/>
          <w:lang w:eastAsia="zh-CN"/>
        </w:rPr>
        <w:t>IETF RFC 8259 [12], shall be used as content type of the HTTP bodies specified in the present specification</w:t>
      </w:r>
      <w:r w:rsidRPr="00A77E58">
        <w:rPr>
          <w:noProof/>
        </w:rPr>
        <w:t xml:space="preserve"> as specified in clause 5.4 of 3GPP TS 29.500 [4].</w:t>
      </w:r>
      <w:r w:rsidRPr="00A77E58">
        <w:t xml:space="preserve"> The use of the JSON format shall be signalled by the content type "application/</w:t>
      </w:r>
      <w:proofErr w:type="spellStart"/>
      <w:r w:rsidRPr="00A77E58">
        <w:t>json</w:t>
      </w:r>
      <w:proofErr w:type="spellEnd"/>
      <w:r w:rsidRPr="00A77E58">
        <w:t>".</w:t>
      </w:r>
    </w:p>
    <w:p w14:paraId="10362649" w14:textId="77777777" w:rsidR="00A77E58" w:rsidRPr="00A77E58" w:rsidRDefault="00A77E58" w:rsidP="00A77E58">
      <w:pPr>
        <w:rPr>
          <w:noProof/>
        </w:rPr>
      </w:pPr>
      <w:r w:rsidRPr="00A77E58">
        <w:t xml:space="preserve">"Problem Details" JSON object shall be used to indicate </w:t>
      </w:r>
      <w:r w:rsidRPr="00A77E58">
        <w:rPr>
          <w:lang w:eastAsia="fr-FR"/>
        </w:rPr>
        <w:t xml:space="preserve">additional details of the error </w:t>
      </w:r>
      <w:r w:rsidRPr="00A77E58">
        <w:t>in a HTTP response body and shall be signalled by the content type "application/</w:t>
      </w:r>
      <w:proofErr w:type="spellStart"/>
      <w:r w:rsidRPr="00A77E58">
        <w:t>problem+json</w:t>
      </w:r>
      <w:proofErr w:type="spellEnd"/>
      <w:r w:rsidRPr="00A77E58">
        <w:t>", as defined in IETF RFC 7807 [13].</w:t>
      </w:r>
    </w:p>
    <w:p w14:paraId="086776F2" w14:textId="77777777" w:rsidR="00A77E58" w:rsidRPr="00A77E58" w:rsidRDefault="00A77E58" w:rsidP="007C500A">
      <w:pPr>
        <w:pStyle w:val="Heading4"/>
      </w:pPr>
      <w:bookmarkStart w:id="214" w:name="_Toc177461493"/>
      <w:r w:rsidRPr="00A77E58">
        <w:t>6.2.2.3</w:t>
      </w:r>
      <w:r w:rsidRPr="00A77E58">
        <w:tab/>
        <w:t>HTTP custom headers</w:t>
      </w:r>
      <w:bookmarkEnd w:id="214"/>
    </w:p>
    <w:p w14:paraId="044ACCC7" w14:textId="77777777" w:rsidR="00A77E58" w:rsidRPr="00A77E58" w:rsidRDefault="00A77E58" w:rsidP="00A77E58">
      <w:pPr>
        <w:rPr>
          <w:noProof/>
        </w:rPr>
      </w:pPr>
      <w:r w:rsidRPr="00A77E58">
        <w:rPr>
          <w:noProof/>
        </w:rPr>
        <w:t>The mandatory HTTP custom header fields specified in clause 5.2.3.2 of 3GPP TS 29.500 [4] shall be supported, and the optional HTTP custom header fields specified in clause 5.2.3.3 of 3GPP TS 29.500 [4] may be supported.</w:t>
      </w:r>
    </w:p>
    <w:p w14:paraId="1D6AE8BA" w14:textId="77777777" w:rsidR="00F11E9C" w:rsidRDefault="00F11E9C" w:rsidP="00F11E9C">
      <w:pPr>
        <w:pStyle w:val="Heading3"/>
      </w:pPr>
      <w:bookmarkStart w:id="215" w:name="_Toc177461494"/>
      <w:bookmarkEnd w:id="202"/>
      <w:bookmarkEnd w:id="203"/>
      <w:r>
        <w:t>6.2.3</w:t>
      </w:r>
      <w:r>
        <w:tab/>
        <w:t>Resources</w:t>
      </w:r>
      <w:bookmarkEnd w:id="215"/>
    </w:p>
    <w:p w14:paraId="296EF546" w14:textId="1B266AE3" w:rsidR="00F11E9C" w:rsidRDefault="00F11E9C" w:rsidP="00F11E9C">
      <w:pPr>
        <w:pStyle w:val="Heading4"/>
      </w:pPr>
      <w:bookmarkStart w:id="216" w:name="_Toc177461495"/>
      <w:r>
        <w:t>6.2.3.1</w:t>
      </w:r>
      <w:r>
        <w:tab/>
        <w:t>Overview</w:t>
      </w:r>
      <w:bookmarkEnd w:id="216"/>
    </w:p>
    <w:p w14:paraId="20C43FC5" w14:textId="77777777" w:rsidR="00F11E9C" w:rsidRDefault="00F11E9C" w:rsidP="00F11E9C">
      <w:r>
        <w:t>This clause describes the structure for the Resource URIs and the resources and methods used for the service.</w:t>
      </w:r>
    </w:p>
    <w:p w14:paraId="23CF2B08" w14:textId="66BC8A43" w:rsidR="00F11E9C" w:rsidRDefault="00F11E9C" w:rsidP="00F11E9C">
      <w:r>
        <w:t xml:space="preserve">Figure 6.2.3.1-1 depicts the resource URIs structure for the </w:t>
      </w:r>
      <w:proofErr w:type="spellStart"/>
      <w:r w:rsidRPr="0062296E">
        <w:t>Nimsas_</w:t>
      </w:r>
      <w:r w:rsidRPr="00896E8C">
        <w:t>MediaControl</w:t>
      </w:r>
      <w:proofErr w:type="spellEnd"/>
      <w:r>
        <w:t xml:space="preserve"> </w:t>
      </w:r>
      <w:r w:rsidRPr="0062296E">
        <w:t xml:space="preserve">service </w:t>
      </w:r>
      <w:r>
        <w:t>API.</w:t>
      </w:r>
    </w:p>
    <w:p w14:paraId="5DB289CD" w14:textId="77777777" w:rsidR="00F11E9C" w:rsidRDefault="00F11E9C" w:rsidP="00F11E9C">
      <w:pPr>
        <w:pStyle w:val="TH"/>
        <w:rPr>
          <w:lang w:val="en-US"/>
        </w:rPr>
      </w:pPr>
      <w:r>
        <w:object w:dxaOrig="6331" w:dyaOrig="3981" w14:anchorId="5DB254C5">
          <v:shape id="_x0000_i1031" type="#_x0000_t75" style="width:316.9pt;height:198.4pt" o:ole="">
            <v:imagedata r:id="rId21" o:title=""/>
          </v:shape>
          <o:OLEObject Type="Embed" ProgID="Visio.Drawing.15" ShapeID="_x0000_i1031" DrawAspect="Content" ObjectID="_1788845434" r:id="rId22"/>
        </w:object>
      </w:r>
    </w:p>
    <w:p w14:paraId="255D6AA5" w14:textId="014367B8" w:rsidR="00F11E9C" w:rsidRDefault="00F11E9C" w:rsidP="00F11E9C">
      <w:pPr>
        <w:pStyle w:val="TF"/>
      </w:pPr>
      <w:r>
        <w:t xml:space="preserve">Figure 6.2.3.1-1: Resource URI structure of the </w:t>
      </w:r>
      <w:proofErr w:type="spellStart"/>
      <w:r w:rsidRPr="0008580C">
        <w:t>Nimsas_</w:t>
      </w:r>
      <w:r w:rsidRPr="00896E8C">
        <w:t>MediaContro</w:t>
      </w:r>
      <w:r>
        <w:t>l</w:t>
      </w:r>
      <w:proofErr w:type="spellEnd"/>
      <w:r w:rsidRPr="0008580C">
        <w:t xml:space="preserve"> </w:t>
      </w:r>
      <w:r>
        <w:t>API</w:t>
      </w:r>
    </w:p>
    <w:p w14:paraId="0BD1085F" w14:textId="436C16BE" w:rsidR="00F11E9C" w:rsidRPr="00B910B8" w:rsidRDefault="00F11E9C" w:rsidP="00F11E9C">
      <w:r w:rsidRPr="00B910B8">
        <w:t>Table 6.</w:t>
      </w:r>
      <w:r>
        <w:t>2</w:t>
      </w:r>
      <w:r w:rsidRPr="00B910B8">
        <w:t>.</w:t>
      </w:r>
      <w:r>
        <w:t>3</w:t>
      </w:r>
      <w:r w:rsidRPr="00B910B8">
        <w:t>.1-1 provides an overview of the resources and applicable HTTP methods.</w:t>
      </w:r>
    </w:p>
    <w:p w14:paraId="6D3AE27A" w14:textId="035DC9D0" w:rsidR="00F11E9C" w:rsidRPr="00B910B8" w:rsidRDefault="00F11E9C" w:rsidP="00F11E9C">
      <w:pPr>
        <w:pStyle w:val="TH"/>
        <w:rPr>
          <w:b w:val="0"/>
        </w:rPr>
      </w:pPr>
      <w:r w:rsidRPr="00B910B8">
        <w:t>Table 6.</w:t>
      </w:r>
      <w:r>
        <w:t>2</w:t>
      </w:r>
      <w:r w:rsidRPr="00B910B8">
        <w:t>.</w:t>
      </w:r>
      <w:r>
        <w:t>3</w:t>
      </w:r>
      <w:r w:rsidRPr="00B910B8">
        <w:t>.1-1: Resources and methods overview</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92"/>
        <w:gridCol w:w="2792"/>
        <w:gridCol w:w="1814"/>
        <w:gridCol w:w="2531"/>
      </w:tblGrid>
      <w:tr w:rsidR="00F11E9C" w:rsidRPr="0008580C" w14:paraId="5CF4AD46" w14:textId="77777777" w:rsidTr="00B971EE">
        <w:trPr>
          <w:jc w:val="center"/>
        </w:trPr>
        <w:tc>
          <w:tcPr>
            <w:tcW w:w="1255" w:type="pct"/>
            <w:shd w:val="clear" w:color="auto" w:fill="C0C0C0"/>
          </w:tcPr>
          <w:p w14:paraId="070F447B" w14:textId="77777777" w:rsidR="00F11E9C" w:rsidRPr="0088017D" w:rsidRDefault="00F11E9C" w:rsidP="00B971EE">
            <w:pPr>
              <w:pStyle w:val="TAH"/>
            </w:pPr>
            <w:r w:rsidRPr="0088017D">
              <w:t>Resource purpose/name</w:t>
            </w:r>
          </w:p>
        </w:tc>
        <w:tc>
          <w:tcPr>
            <w:tcW w:w="1465" w:type="pct"/>
            <w:shd w:val="clear" w:color="auto" w:fill="C0C0C0"/>
          </w:tcPr>
          <w:p w14:paraId="6FC2D45C" w14:textId="77777777" w:rsidR="00F11E9C" w:rsidRPr="0088017D" w:rsidRDefault="00F11E9C" w:rsidP="00B971EE">
            <w:pPr>
              <w:pStyle w:val="TAH"/>
            </w:pPr>
            <w:r w:rsidRPr="0088017D">
              <w:t>Resource URI (relative path after API URI)</w:t>
            </w:r>
          </w:p>
        </w:tc>
        <w:tc>
          <w:tcPr>
            <w:tcW w:w="952" w:type="pct"/>
            <w:shd w:val="clear" w:color="auto" w:fill="C0C0C0"/>
          </w:tcPr>
          <w:p w14:paraId="2059B7AC" w14:textId="77777777" w:rsidR="00F11E9C" w:rsidRPr="0088017D" w:rsidRDefault="00F11E9C" w:rsidP="00B971EE">
            <w:pPr>
              <w:pStyle w:val="TAH"/>
            </w:pPr>
            <w:r w:rsidRPr="0088017D">
              <w:t>HTTP method or custom operation</w:t>
            </w:r>
          </w:p>
        </w:tc>
        <w:tc>
          <w:tcPr>
            <w:tcW w:w="1328" w:type="pct"/>
            <w:shd w:val="clear" w:color="auto" w:fill="C0C0C0"/>
          </w:tcPr>
          <w:p w14:paraId="2CE80AD7" w14:textId="77777777" w:rsidR="00F11E9C" w:rsidRPr="0088017D" w:rsidRDefault="00F11E9C" w:rsidP="00B971EE">
            <w:pPr>
              <w:pStyle w:val="TAH"/>
            </w:pPr>
            <w:r w:rsidRPr="0088017D">
              <w:t>Description (service operation)</w:t>
            </w:r>
          </w:p>
        </w:tc>
      </w:tr>
      <w:tr w:rsidR="00F11E9C" w:rsidRPr="0008580C" w14:paraId="2017801A" w14:textId="77777777" w:rsidTr="00B971EE">
        <w:trPr>
          <w:jc w:val="center"/>
        </w:trPr>
        <w:tc>
          <w:tcPr>
            <w:tcW w:w="1255" w:type="pct"/>
          </w:tcPr>
          <w:p w14:paraId="31A84819" w14:textId="77777777" w:rsidR="00F11E9C" w:rsidRPr="0088017D" w:rsidRDefault="00F11E9C" w:rsidP="00B971EE">
            <w:pPr>
              <w:pStyle w:val="TAL"/>
            </w:pPr>
            <w:r w:rsidRPr="0088017D">
              <w:rPr>
                <w:rFonts w:hint="eastAsia"/>
              </w:rPr>
              <w:t>I</w:t>
            </w:r>
            <w:r w:rsidRPr="0088017D">
              <w:t>ndividual call session</w:t>
            </w:r>
          </w:p>
          <w:p w14:paraId="1FE2AF9D" w14:textId="77777777" w:rsidR="00F11E9C" w:rsidRPr="0088017D" w:rsidRDefault="00F11E9C" w:rsidP="00B971EE">
            <w:pPr>
              <w:pStyle w:val="TAL"/>
            </w:pPr>
            <w:r w:rsidRPr="0088017D">
              <w:rPr>
                <w:rFonts w:hint="eastAsia"/>
              </w:rPr>
              <w:t>(</w:t>
            </w:r>
            <w:r w:rsidRPr="0088017D">
              <w:t>Document)</w:t>
            </w:r>
          </w:p>
        </w:tc>
        <w:tc>
          <w:tcPr>
            <w:tcW w:w="1465" w:type="pct"/>
          </w:tcPr>
          <w:p w14:paraId="5677ED48" w14:textId="77777777" w:rsidR="00F11E9C" w:rsidRPr="0088017D" w:rsidRDefault="00F11E9C" w:rsidP="00B971EE">
            <w:pPr>
              <w:pStyle w:val="TAL"/>
            </w:pPr>
            <w:r w:rsidRPr="0088017D">
              <w:rPr>
                <w:rFonts w:hint="eastAsia"/>
              </w:rPr>
              <w:t>/</w:t>
            </w:r>
            <w:proofErr w:type="gramStart"/>
            <w:r w:rsidRPr="0088017D">
              <w:t>call</w:t>
            </w:r>
            <w:proofErr w:type="gramEnd"/>
            <w:r w:rsidRPr="0088017D">
              <w:t>-sessions/{</w:t>
            </w:r>
            <w:proofErr w:type="spellStart"/>
            <w:r w:rsidRPr="0088017D">
              <w:t>sessionId</w:t>
            </w:r>
            <w:proofErr w:type="spellEnd"/>
            <w:r w:rsidRPr="0088017D">
              <w:t>}/media-instruction</w:t>
            </w:r>
          </w:p>
        </w:tc>
        <w:tc>
          <w:tcPr>
            <w:tcW w:w="952" w:type="pct"/>
          </w:tcPr>
          <w:p w14:paraId="51D6B56D" w14:textId="77777777" w:rsidR="00F11E9C" w:rsidRPr="0088017D" w:rsidRDefault="00F11E9C" w:rsidP="00B971EE">
            <w:pPr>
              <w:pStyle w:val="TAL"/>
            </w:pPr>
            <w:r w:rsidRPr="0088017D">
              <w:rPr>
                <w:rFonts w:hint="eastAsia"/>
              </w:rPr>
              <w:t>m</w:t>
            </w:r>
            <w:r w:rsidRPr="0088017D">
              <w:t>edia-instruction</w:t>
            </w:r>
          </w:p>
          <w:p w14:paraId="34FB015F" w14:textId="77777777" w:rsidR="00F11E9C" w:rsidRPr="0088017D" w:rsidRDefault="00F11E9C" w:rsidP="00B971EE">
            <w:pPr>
              <w:pStyle w:val="TAL"/>
            </w:pPr>
            <w:r w:rsidRPr="0088017D">
              <w:rPr>
                <w:rFonts w:hint="eastAsia"/>
              </w:rPr>
              <w:t>(</w:t>
            </w:r>
            <w:r w:rsidRPr="0088017D">
              <w:t>POST)</w:t>
            </w:r>
          </w:p>
        </w:tc>
        <w:tc>
          <w:tcPr>
            <w:tcW w:w="1328" w:type="pct"/>
          </w:tcPr>
          <w:p w14:paraId="1C706D22" w14:textId="2D435F8E" w:rsidR="00F11E9C" w:rsidRPr="0088017D" w:rsidRDefault="00711EDE" w:rsidP="00B971EE">
            <w:pPr>
              <w:pStyle w:val="TAL"/>
            </w:pPr>
            <w:r>
              <w:t>Instructs the IMS AS on how to control the media resources.</w:t>
            </w:r>
          </w:p>
        </w:tc>
      </w:tr>
    </w:tbl>
    <w:p w14:paraId="409A3B9D" w14:textId="77777777" w:rsidR="00F11E9C" w:rsidRDefault="00F11E9C" w:rsidP="00F11E9C">
      <w:pPr>
        <w:rPr>
          <w:lang w:val="en-US"/>
        </w:rPr>
      </w:pPr>
    </w:p>
    <w:p w14:paraId="77EDCB86" w14:textId="08C0DDE6" w:rsidR="00F11E9C" w:rsidRPr="00B910B8" w:rsidRDefault="00F11E9C" w:rsidP="00F11E9C">
      <w:pPr>
        <w:pStyle w:val="Heading4"/>
      </w:pPr>
      <w:bookmarkStart w:id="217" w:name="_Toc177461496"/>
      <w:r w:rsidRPr="00B910B8">
        <w:t>6.</w:t>
      </w:r>
      <w:r>
        <w:t>2</w:t>
      </w:r>
      <w:r w:rsidRPr="00B910B8">
        <w:t>.</w:t>
      </w:r>
      <w:r>
        <w:t>3</w:t>
      </w:r>
      <w:r w:rsidRPr="00B910B8">
        <w:t>.</w:t>
      </w:r>
      <w:r>
        <w:t>2</w:t>
      </w:r>
      <w:r w:rsidRPr="00B910B8">
        <w:tab/>
        <w:t xml:space="preserve">Resource: </w:t>
      </w:r>
      <w:r>
        <w:t>Individual call session</w:t>
      </w:r>
      <w:bookmarkEnd w:id="217"/>
    </w:p>
    <w:p w14:paraId="78A5DD8B" w14:textId="1C6687A7" w:rsidR="00F11E9C" w:rsidRDefault="00F11E9C" w:rsidP="00F11E9C">
      <w:pPr>
        <w:pStyle w:val="Heading5"/>
      </w:pPr>
      <w:bookmarkStart w:id="218" w:name="_Toc177461497"/>
      <w:r>
        <w:t>6.2.3.2.1</w:t>
      </w:r>
      <w:r>
        <w:tab/>
        <w:t>Description</w:t>
      </w:r>
      <w:bookmarkEnd w:id="218"/>
    </w:p>
    <w:p w14:paraId="0E312618" w14:textId="77777777" w:rsidR="00F11E9C" w:rsidRDefault="00F11E9C" w:rsidP="00F11E9C">
      <w:r>
        <w:t>This resource represents an individual call session created in the IMS AS.</w:t>
      </w:r>
    </w:p>
    <w:p w14:paraId="0E8F1F4B" w14:textId="77777777" w:rsidR="00F11E9C" w:rsidRDefault="00F11E9C" w:rsidP="00F11E9C">
      <w:r>
        <w:t>This resource is modelled with the Document resource archetype (see clause C.1 of 3GPP TS 29.501 [5]).</w:t>
      </w:r>
    </w:p>
    <w:p w14:paraId="23B0390B" w14:textId="0AD61EDC" w:rsidR="00F11E9C" w:rsidRDefault="00F11E9C" w:rsidP="00F11E9C">
      <w:pPr>
        <w:pStyle w:val="Heading5"/>
      </w:pPr>
      <w:bookmarkStart w:id="219" w:name="_Toc177461498"/>
      <w:r>
        <w:lastRenderedPageBreak/>
        <w:t>6.2.3.2.2</w:t>
      </w:r>
      <w:r>
        <w:tab/>
        <w:t>Resource Definition</w:t>
      </w:r>
      <w:bookmarkEnd w:id="219"/>
    </w:p>
    <w:p w14:paraId="3A8928B3" w14:textId="77777777" w:rsidR="00F11E9C" w:rsidRDefault="00F11E9C" w:rsidP="00F11E9C">
      <w:r w:rsidRPr="00B910B8">
        <w:t xml:space="preserve">Resource URI: </w:t>
      </w:r>
      <w:r w:rsidRPr="00B910B8">
        <w:rPr>
          <w:b/>
          <w:bCs/>
        </w:rPr>
        <w:t>{</w:t>
      </w:r>
      <w:proofErr w:type="spellStart"/>
      <w:r w:rsidRPr="00B910B8">
        <w:rPr>
          <w:b/>
          <w:bCs/>
        </w:rPr>
        <w:t>apiRoot</w:t>
      </w:r>
      <w:proofErr w:type="spellEnd"/>
      <w:r w:rsidRPr="00B910B8">
        <w:rPr>
          <w:b/>
          <w:bCs/>
        </w:rPr>
        <w:t>}/</w:t>
      </w:r>
      <w:proofErr w:type="spellStart"/>
      <w:r w:rsidRPr="00B910B8">
        <w:rPr>
          <w:b/>
          <w:bCs/>
        </w:rPr>
        <w:t>nimsas</w:t>
      </w:r>
      <w:proofErr w:type="spellEnd"/>
      <w:r w:rsidRPr="00B910B8">
        <w:rPr>
          <w:b/>
          <w:bCs/>
        </w:rPr>
        <w:t>-</w:t>
      </w:r>
      <w:r>
        <w:rPr>
          <w:b/>
          <w:bCs/>
        </w:rPr>
        <w:t>mc</w:t>
      </w:r>
      <w:r w:rsidRPr="00B910B8">
        <w:rPr>
          <w:b/>
          <w:bCs/>
        </w:rPr>
        <w:t>/</w:t>
      </w:r>
      <w:r>
        <w:rPr>
          <w:b/>
          <w:bCs/>
        </w:rPr>
        <w:t>&lt;</w:t>
      </w:r>
      <w:proofErr w:type="spellStart"/>
      <w:r>
        <w:rPr>
          <w:b/>
          <w:bCs/>
        </w:rPr>
        <w:t>apiVersion</w:t>
      </w:r>
      <w:proofErr w:type="spellEnd"/>
      <w:r>
        <w:rPr>
          <w:b/>
          <w:bCs/>
        </w:rPr>
        <w:t>&gt;</w:t>
      </w:r>
      <w:r w:rsidRPr="00B910B8">
        <w:rPr>
          <w:b/>
          <w:bCs/>
        </w:rPr>
        <w:t>/</w:t>
      </w:r>
      <w:r>
        <w:rPr>
          <w:b/>
          <w:bCs/>
        </w:rPr>
        <w:t>call-sessions/{</w:t>
      </w:r>
      <w:proofErr w:type="spellStart"/>
      <w:r>
        <w:rPr>
          <w:b/>
          <w:bCs/>
        </w:rPr>
        <w:t>sessionId</w:t>
      </w:r>
      <w:proofErr w:type="spellEnd"/>
      <w:r>
        <w:rPr>
          <w:b/>
          <w:bCs/>
        </w:rPr>
        <w:t>}</w:t>
      </w:r>
    </w:p>
    <w:p w14:paraId="3AEB1C5E" w14:textId="2B3375EF" w:rsidR="00F11E9C" w:rsidRDefault="00F11E9C" w:rsidP="00F11E9C">
      <w:pPr>
        <w:rPr>
          <w:rFonts w:ascii="Arial" w:hAnsi="Arial" w:cs="Arial"/>
        </w:rPr>
      </w:pPr>
      <w:r>
        <w:t>This resource shall support the resource URI variables defined in table 6.2.3.2.2-1.</w:t>
      </w:r>
    </w:p>
    <w:p w14:paraId="68AC049C" w14:textId="66AC6550" w:rsidR="00F11E9C" w:rsidRDefault="00F11E9C" w:rsidP="00F11E9C">
      <w:pPr>
        <w:pStyle w:val="TH"/>
        <w:rPr>
          <w:rFonts w:cs="Arial"/>
        </w:rPr>
      </w:pPr>
      <w:r>
        <w:t>Table 6.2.3.2.2-1: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309"/>
        <w:gridCol w:w="1500"/>
        <w:gridCol w:w="6720"/>
      </w:tblGrid>
      <w:tr w:rsidR="00F11E9C" w14:paraId="7633781F" w14:textId="77777777" w:rsidTr="00B971EE">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tcPr>
          <w:p w14:paraId="2A39B2EF" w14:textId="77777777" w:rsidR="00F11E9C" w:rsidRPr="0088017D" w:rsidRDefault="00F11E9C" w:rsidP="00B971EE">
            <w:pPr>
              <w:pStyle w:val="TAH"/>
            </w:pPr>
            <w:r w:rsidRPr="0088017D">
              <w:t>Name</w:t>
            </w:r>
          </w:p>
        </w:tc>
        <w:tc>
          <w:tcPr>
            <w:tcW w:w="787" w:type="pct"/>
            <w:tcBorders>
              <w:top w:val="single" w:sz="6" w:space="0" w:color="000000"/>
              <w:left w:val="single" w:sz="6" w:space="0" w:color="000000"/>
              <w:bottom w:val="single" w:sz="6" w:space="0" w:color="000000"/>
              <w:right w:val="single" w:sz="6" w:space="0" w:color="000000"/>
            </w:tcBorders>
            <w:shd w:val="clear" w:color="auto" w:fill="CCCCCC"/>
          </w:tcPr>
          <w:p w14:paraId="029241A3" w14:textId="77777777" w:rsidR="00F11E9C" w:rsidRPr="0088017D" w:rsidRDefault="00F11E9C" w:rsidP="00B971EE">
            <w:pPr>
              <w:pStyle w:val="TAH"/>
            </w:pPr>
            <w:r w:rsidRPr="0088017D">
              <w:t>Data type</w:t>
            </w:r>
          </w:p>
        </w:tc>
        <w:tc>
          <w:tcPr>
            <w:tcW w:w="3525"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3FECB047" w14:textId="77777777" w:rsidR="00F11E9C" w:rsidRPr="0088017D" w:rsidRDefault="00F11E9C" w:rsidP="00B971EE">
            <w:pPr>
              <w:pStyle w:val="TAH"/>
            </w:pPr>
            <w:r w:rsidRPr="0088017D">
              <w:t>Definition</w:t>
            </w:r>
          </w:p>
        </w:tc>
      </w:tr>
      <w:tr w:rsidR="00F11E9C" w14:paraId="096D5DC2" w14:textId="77777777" w:rsidTr="00B971EE">
        <w:trPr>
          <w:jc w:val="center"/>
        </w:trPr>
        <w:tc>
          <w:tcPr>
            <w:tcW w:w="687" w:type="pct"/>
            <w:tcBorders>
              <w:top w:val="single" w:sz="6" w:space="0" w:color="000000"/>
              <w:left w:val="single" w:sz="6" w:space="0" w:color="000000"/>
              <w:bottom w:val="single" w:sz="6" w:space="0" w:color="000000"/>
              <w:right w:val="single" w:sz="6" w:space="0" w:color="000000"/>
            </w:tcBorders>
          </w:tcPr>
          <w:p w14:paraId="2F94366C" w14:textId="77777777" w:rsidR="00F11E9C" w:rsidRPr="0088017D" w:rsidRDefault="00F11E9C" w:rsidP="00B971EE">
            <w:pPr>
              <w:pStyle w:val="TAL"/>
            </w:pPr>
            <w:proofErr w:type="spellStart"/>
            <w:r w:rsidRPr="0088017D">
              <w:t>apiRoot</w:t>
            </w:r>
            <w:proofErr w:type="spellEnd"/>
          </w:p>
        </w:tc>
        <w:tc>
          <w:tcPr>
            <w:tcW w:w="787" w:type="pct"/>
            <w:tcBorders>
              <w:top w:val="single" w:sz="6" w:space="0" w:color="000000"/>
              <w:left w:val="single" w:sz="6" w:space="0" w:color="000000"/>
              <w:bottom w:val="single" w:sz="6" w:space="0" w:color="000000"/>
              <w:right w:val="single" w:sz="6" w:space="0" w:color="000000"/>
            </w:tcBorders>
          </w:tcPr>
          <w:p w14:paraId="63F89C22" w14:textId="77777777" w:rsidR="00F11E9C" w:rsidRPr="0088017D" w:rsidRDefault="00F11E9C" w:rsidP="00B971EE">
            <w:pPr>
              <w:pStyle w:val="TAL"/>
            </w:pPr>
            <w:r w:rsidRPr="0088017D">
              <w:t>string</w:t>
            </w:r>
          </w:p>
        </w:tc>
        <w:tc>
          <w:tcPr>
            <w:tcW w:w="3525" w:type="pct"/>
            <w:tcBorders>
              <w:top w:val="single" w:sz="6" w:space="0" w:color="000000"/>
              <w:left w:val="single" w:sz="6" w:space="0" w:color="000000"/>
              <w:bottom w:val="single" w:sz="6" w:space="0" w:color="000000"/>
              <w:right w:val="single" w:sz="6" w:space="0" w:color="000000"/>
            </w:tcBorders>
            <w:vAlign w:val="center"/>
          </w:tcPr>
          <w:p w14:paraId="538AA874" w14:textId="77777777" w:rsidR="00F11E9C" w:rsidRPr="0088017D" w:rsidRDefault="00F11E9C" w:rsidP="00B971EE">
            <w:pPr>
              <w:pStyle w:val="TAL"/>
            </w:pPr>
            <w:r w:rsidRPr="0088017D">
              <w:t>See clause 6.2.1</w:t>
            </w:r>
          </w:p>
        </w:tc>
      </w:tr>
      <w:tr w:rsidR="00F11E9C" w14:paraId="35E4328D" w14:textId="77777777" w:rsidTr="00B971EE">
        <w:trPr>
          <w:jc w:val="center"/>
        </w:trPr>
        <w:tc>
          <w:tcPr>
            <w:tcW w:w="687" w:type="pct"/>
            <w:tcBorders>
              <w:top w:val="single" w:sz="6" w:space="0" w:color="000000"/>
              <w:left w:val="single" w:sz="6" w:space="0" w:color="000000"/>
              <w:bottom w:val="single" w:sz="6" w:space="0" w:color="000000"/>
              <w:right w:val="single" w:sz="6" w:space="0" w:color="000000"/>
            </w:tcBorders>
          </w:tcPr>
          <w:p w14:paraId="43B2995E" w14:textId="77777777" w:rsidR="00F11E9C" w:rsidRPr="0088017D" w:rsidRDefault="00F11E9C" w:rsidP="00B971EE">
            <w:pPr>
              <w:pStyle w:val="TAL"/>
            </w:pPr>
            <w:proofErr w:type="spellStart"/>
            <w:r w:rsidRPr="0088017D">
              <w:rPr>
                <w:rFonts w:hint="eastAsia"/>
              </w:rPr>
              <w:t>s</w:t>
            </w:r>
            <w:r w:rsidRPr="0088017D">
              <w:t>essionId</w:t>
            </w:r>
            <w:proofErr w:type="spellEnd"/>
          </w:p>
        </w:tc>
        <w:tc>
          <w:tcPr>
            <w:tcW w:w="787" w:type="pct"/>
            <w:tcBorders>
              <w:top w:val="single" w:sz="6" w:space="0" w:color="000000"/>
              <w:left w:val="single" w:sz="6" w:space="0" w:color="000000"/>
              <w:bottom w:val="single" w:sz="6" w:space="0" w:color="000000"/>
              <w:right w:val="single" w:sz="6" w:space="0" w:color="000000"/>
            </w:tcBorders>
          </w:tcPr>
          <w:p w14:paraId="35B28656" w14:textId="77777777" w:rsidR="00F11E9C" w:rsidRPr="0088017D" w:rsidRDefault="00F11E9C" w:rsidP="00B971EE">
            <w:pPr>
              <w:pStyle w:val="TAL"/>
            </w:pPr>
            <w:proofErr w:type="spellStart"/>
            <w:r w:rsidRPr="0088017D">
              <w:t>SessionId</w:t>
            </w:r>
            <w:proofErr w:type="spellEnd"/>
          </w:p>
        </w:tc>
        <w:tc>
          <w:tcPr>
            <w:tcW w:w="3525" w:type="pct"/>
            <w:tcBorders>
              <w:top w:val="single" w:sz="6" w:space="0" w:color="000000"/>
              <w:left w:val="single" w:sz="6" w:space="0" w:color="000000"/>
              <w:bottom w:val="single" w:sz="6" w:space="0" w:color="000000"/>
              <w:right w:val="single" w:sz="6" w:space="0" w:color="000000"/>
            </w:tcBorders>
            <w:vAlign w:val="center"/>
          </w:tcPr>
          <w:p w14:paraId="1CD86D42" w14:textId="77777777" w:rsidR="00F11E9C" w:rsidRPr="0088017D" w:rsidRDefault="00F11E9C" w:rsidP="00B971EE">
            <w:pPr>
              <w:pStyle w:val="TAL"/>
            </w:pPr>
            <w:r w:rsidRPr="0088017D">
              <w:rPr>
                <w:rFonts w:hint="eastAsia"/>
              </w:rPr>
              <w:t>S</w:t>
            </w:r>
            <w:r w:rsidRPr="0088017D">
              <w:t xml:space="preserve">ession ID </w:t>
            </w:r>
            <w:bookmarkStart w:id="220" w:name="_Hlk142123035"/>
            <w:r w:rsidRPr="0088017D">
              <w:t xml:space="preserve">assigned by the IMS AS during the IMS session setup and will be notified to consumer via </w:t>
            </w:r>
            <w:proofErr w:type="spellStart"/>
            <w:r w:rsidRPr="0088017D">
              <w:t>Nimsas_SessionEventControl</w:t>
            </w:r>
            <w:proofErr w:type="spellEnd"/>
            <w:r w:rsidRPr="0088017D">
              <w:t xml:space="preserve"> service.</w:t>
            </w:r>
            <w:bookmarkEnd w:id="220"/>
            <w:r w:rsidRPr="0088017D">
              <w:t xml:space="preserve"> </w:t>
            </w:r>
            <w:bookmarkStart w:id="221" w:name="_Hlk142123074"/>
            <w:r w:rsidRPr="0088017D">
              <w:t>The consumer shall reuse the session ID it received from the IMS AS for referencing the same session.</w:t>
            </w:r>
            <w:bookmarkEnd w:id="221"/>
          </w:p>
        </w:tc>
      </w:tr>
    </w:tbl>
    <w:p w14:paraId="0E742032" w14:textId="77777777" w:rsidR="00F11E9C" w:rsidRDefault="00F11E9C" w:rsidP="00F11E9C"/>
    <w:p w14:paraId="1803D0E5" w14:textId="54EED475" w:rsidR="00F11E9C" w:rsidRDefault="00F11E9C" w:rsidP="00F11E9C">
      <w:pPr>
        <w:pStyle w:val="Heading5"/>
      </w:pPr>
      <w:bookmarkStart w:id="222" w:name="_Toc177461499"/>
      <w:r>
        <w:t>6.2.3.2.3</w:t>
      </w:r>
      <w:r>
        <w:tab/>
        <w:t>Resource Standard Methods</w:t>
      </w:r>
      <w:bookmarkEnd w:id="222"/>
    </w:p>
    <w:p w14:paraId="6571938B" w14:textId="77777777" w:rsidR="00F11E9C" w:rsidRDefault="00F11E9C" w:rsidP="00F11E9C">
      <w:pPr>
        <w:rPr>
          <w:lang w:eastAsia="zh-CN"/>
        </w:rPr>
      </w:pPr>
      <w:r>
        <w:rPr>
          <w:rFonts w:hint="eastAsia"/>
          <w:lang w:eastAsia="zh-CN"/>
        </w:rPr>
        <w:t>N</w:t>
      </w:r>
      <w:r>
        <w:rPr>
          <w:lang w:eastAsia="zh-CN"/>
        </w:rPr>
        <w:t>one.</w:t>
      </w:r>
    </w:p>
    <w:p w14:paraId="513617BB" w14:textId="115546B2" w:rsidR="00F11E9C" w:rsidRDefault="00F11E9C" w:rsidP="00F11E9C">
      <w:pPr>
        <w:pStyle w:val="Heading5"/>
      </w:pPr>
      <w:bookmarkStart w:id="223" w:name="_Toc177461500"/>
      <w:r>
        <w:t>6.2.3.2.4</w:t>
      </w:r>
      <w:r>
        <w:tab/>
        <w:t>Resource Custom Operations</w:t>
      </w:r>
      <w:bookmarkEnd w:id="223"/>
    </w:p>
    <w:p w14:paraId="0EDA8857" w14:textId="146FE762" w:rsidR="00F11E9C" w:rsidRPr="00F11E9C" w:rsidRDefault="00F11E9C" w:rsidP="00F11E9C">
      <w:pPr>
        <w:pStyle w:val="H6"/>
      </w:pPr>
      <w:bookmarkStart w:id="224" w:name="_Toc24937753"/>
      <w:bookmarkStart w:id="225" w:name="_Toc33962573"/>
      <w:bookmarkStart w:id="226" w:name="_Toc42883342"/>
      <w:bookmarkStart w:id="227" w:name="_Toc49733210"/>
      <w:bookmarkStart w:id="228" w:name="_Toc56690837"/>
      <w:r w:rsidRPr="00F11E9C">
        <w:t>6.2.3.2.4.1</w:t>
      </w:r>
      <w:r w:rsidRPr="00F11E9C">
        <w:tab/>
        <w:t>Overview</w:t>
      </w:r>
      <w:bookmarkEnd w:id="224"/>
      <w:bookmarkEnd w:id="225"/>
      <w:bookmarkEnd w:id="226"/>
      <w:bookmarkEnd w:id="227"/>
      <w:bookmarkEnd w:id="228"/>
    </w:p>
    <w:p w14:paraId="690307E5" w14:textId="09B982BF" w:rsidR="00F11E9C" w:rsidRPr="00384E92" w:rsidRDefault="00F11E9C" w:rsidP="00F11E9C">
      <w:pPr>
        <w:pStyle w:val="TH"/>
      </w:pPr>
      <w:r w:rsidRPr="00384E92">
        <w:t>Table 6.</w:t>
      </w:r>
      <w:r>
        <w:t>2.3.2.4.1</w:t>
      </w:r>
      <w:r w:rsidRPr="00384E92">
        <w:t xml:space="preserve">-1: </w:t>
      </w:r>
      <w:r>
        <w:t>Custom operations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97"/>
        <w:gridCol w:w="2653"/>
        <w:gridCol w:w="1396"/>
        <w:gridCol w:w="3789"/>
      </w:tblGrid>
      <w:tr w:rsidR="00F11E9C" w:rsidRPr="00384E92" w14:paraId="06EB1501" w14:textId="77777777" w:rsidTr="00B971EE">
        <w:trPr>
          <w:jc w:val="center"/>
        </w:trPr>
        <w:tc>
          <w:tcPr>
            <w:tcW w:w="890" w:type="pct"/>
            <w:tcBorders>
              <w:top w:val="single" w:sz="4" w:space="0" w:color="auto"/>
              <w:left w:val="single" w:sz="4" w:space="0" w:color="auto"/>
              <w:bottom w:val="single" w:sz="4" w:space="0" w:color="auto"/>
              <w:right w:val="single" w:sz="4" w:space="0" w:color="auto"/>
            </w:tcBorders>
            <w:shd w:val="clear" w:color="auto" w:fill="C0C0C0"/>
          </w:tcPr>
          <w:p w14:paraId="3452DCC5" w14:textId="77777777" w:rsidR="00F11E9C" w:rsidRDefault="00F11E9C" w:rsidP="00B971EE">
            <w:pPr>
              <w:pStyle w:val="TAH"/>
            </w:pPr>
            <w:r>
              <w:t>Operation Name</w:t>
            </w:r>
          </w:p>
        </w:tc>
        <w:tc>
          <w:tcPr>
            <w:tcW w:w="1391" w:type="pct"/>
            <w:tcBorders>
              <w:top w:val="single" w:sz="4" w:space="0" w:color="auto"/>
              <w:left w:val="single" w:sz="4" w:space="0" w:color="auto"/>
              <w:bottom w:val="single" w:sz="4" w:space="0" w:color="auto"/>
              <w:right w:val="single" w:sz="4" w:space="0" w:color="auto"/>
            </w:tcBorders>
            <w:shd w:val="clear" w:color="auto" w:fill="C0C0C0"/>
            <w:hideMark/>
          </w:tcPr>
          <w:p w14:paraId="69EC3FB7" w14:textId="77777777" w:rsidR="00F11E9C" w:rsidRPr="008C18E3" w:rsidRDefault="00F11E9C" w:rsidP="00B971EE">
            <w:pPr>
              <w:pStyle w:val="TAH"/>
            </w:pPr>
            <w:r>
              <w:t>Custom operation</w:t>
            </w:r>
            <w:r w:rsidRPr="008C18E3">
              <w:t xml:space="preserve"> URI</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7553AA1" w14:textId="77777777" w:rsidR="00F11E9C" w:rsidRPr="008C18E3" w:rsidRDefault="00F11E9C" w:rsidP="00B971EE">
            <w:pPr>
              <w:pStyle w:val="TAH"/>
            </w:pPr>
            <w:r>
              <w:t xml:space="preserve">Mapped </w:t>
            </w:r>
            <w:r w:rsidRPr="008C18E3">
              <w:t>HTTP method</w:t>
            </w:r>
          </w:p>
        </w:tc>
        <w:tc>
          <w:tcPr>
            <w:tcW w:w="1987" w:type="pct"/>
            <w:tcBorders>
              <w:top w:val="single" w:sz="4" w:space="0" w:color="auto"/>
              <w:left w:val="single" w:sz="4" w:space="0" w:color="auto"/>
              <w:bottom w:val="single" w:sz="4" w:space="0" w:color="auto"/>
              <w:right w:val="single" w:sz="4" w:space="0" w:color="auto"/>
            </w:tcBorders>
            <w:shd w:val="clear" w:color="auto" w:fill="C0C0C0"/>
            <w:hideMark/>
          </w:tcPr>
          <w:p w14:paraId="0BB70297" w14:textId="77777777" w:rsidR="00F11E9C" w:rsidRPr="008C18E3" w:rsidRDefault="00F11E9C" w:rsidP="00B971EE">
            <w:pPr>
              <w:pStyle w:val="TAH"/>
            </w:pPr>
            <w:r>
              <w:t>Description</w:t>
            </w:r>
          </w:p>
        </w:tc>
      </w:tr>
      <w:tr w:rsidR="00F11E9C" w:rsidRPr="00384E92" w14:paraId="61D4C83D" w14:textId="77777777" w:rsidTr="00B971EE">
        <w:trPr>
          <w:jc w:val="center"/>
        </w:trPr>
        <w:tc>
          <w:tcPr>
            <w:tcW w:w="890" w:type="pct"/>
            <w:tcBorders>
              <w:top w:val="single" w:sz="4" w:space="0" w:color="auto"/>
              <w:left w:val="single" w:sz="4" w:space="0" w:color="auto"/>
              <w:bottom w:val="single" w:sz="4" w:space="0" w:color="auto"/>
              <w:right w:val="single" w:sz="4" w:space="0" w:color="auto"/>
            </w:tcBorders>
          </w:tcPr>
          <w:p w14:paraId="0391790B" w14:textId="77777777" w:rsidR="00F11E9C" w:rsidRDefault="00F11E9C" w:rsidP="00B971EE">
            <w:pPr>
              <w:pStyle w:val="TAL"/>
            </w:pPr>
            <w:r>
              <w:t>media-instruction</w:t>
            </w:r>
          </w:p>
        </w:tc>
        <w:tc>
          <w:tcPr>
            <w:tcW w:w="1391" w:type="pct"/>
            <w:tcBorders>
              <w:top w:val="single" w:sz="4" w:space="0" w:color="auto"/>
              <w:left w:val="single" w:sz="4" w:space="0" w:color="auto"/>
              <w:bottom w:val="single" w:sz="4" w:space="0" w:color="auto"/>
              <w:right w:val="single" w:sz="4" w:space="0" w:color="auto"/>
            </w:tcBorders>
            <w:hideMark/>
          </w:tcPr>
          <w:p w14:paraId="7EDD5EE1" w14:textId="77777777" w:rsidR="00F11E9C" w:rsidRPr="008C18E3" w:rsidRDefault="00F11E9C" w:rsidP="00B971EE">
            <w:pPr>
              <w:pStyle w:val="TAL"/>
            </w:pPr>
            <w:r>
              <w:t>{</w:t>
            </w:r>
            <w:proofErr w:type="spellStart"/>
            <w:r>
              <w:t>resourceUri</w:t>
            </w:r>
            <w:proofErr w:type="spellEnd"/>
            <w:r>
              <w:t>}/media-instruction</w:t>
            </w:r>
          </w:p>
        </w:tc>
        <w:tc>
          <w:tcPr>
            <w:tcW w:w="732" w:type="pct"/>
            <w:tcBorders>
              <w:top w:val="single" w:sz="4" w:space="0" w:color="auto"/>
              <w:left w:val="single" w:sz="4" w:space="0" w:color="auto"/>
              <w:bottom w:val="single" w:sz="4" w:space="0" w:color="auto"/>
              <w:right w:val="single" w:sz="4" w:space="0" w:color="auto"/>
            </w:tcBorders>
            <w:hideMark/>
          </w:tcPr>
          <w:p w14:paraId="0D8DCD4F" w14:textId="77777777" w:rsidR="00F11E9C" w:rsidRPr="008C18E3" w:rsidRDefault="00F11E9C" w:rsidP="00B971EE">
            <w:pPr>
              <w:pStyle w:val="TAC"/>
            </w:pPr>
            <w:r>
              <w:t>POST</w:t>
            </w:r>
          </w:p>
        </w:tc>
        <w:tc>
          <w:tcPr>
            <w:tcW w:w="1987" w:type="pct"/>
            <w:tcBorders>
              <w:top w:val="single" w:sz="4" w:space="0" w:color="auto"/>
              <w:left w:val="single" w:sz="4" w:space="0" w:color="auto"/>
              <w:bottom w:val="single" w:sz="4" w:space="0" w:color="auto"/>
              <w:right w:val="single" w:sz="4" w:space="0" w:color="auto"/>
            </w:tcBorders>
            <w:hideMark/>
          </w:tcPr>
          <w:p w14:paraId="140A1503" w14:textId="77777777" w:rsidR="00F11E9C" w:rsidRPr="008C18E3" w:rsidRDefault="00F11E9C" w:rsidP="00B971EE">
            <w:pPr>
              <w:pStyle w:val="TAL"/>
            </w:pPr>
            <w:r>
              <w:t>Update call session service operation.</w:t>
            </w:r>
          </w:p>
        </w:tc>
      </w:tr>
    </w:tbl>
    <w:p w14:paraId="3B12B62F" w14:textId="77777777" w:rsidR="00F11E9C" w:rsidRPr="001924A8" w:rsidRDefault="00F11E9C" w:rsidP="00F11E9C"/>
    <w:p w14:paraId="25FE7321" w14:textId="785091EE" w:rsidR="00F11E9C" w:rsidRPr="00690A26" w:rsidRDefault="00F11E9C" w:rsidP="00F11E9C">
      <w:pPr>
        <w:pStyle w:val="H6"/>
      </w:pPr>
      <w:r w:rsidRPr="00690A26">
        <w:t>6.2.3.</w:t>
      </w:r>
      <w:r>
        <w:t>2</w:t>
      </w:r>
      <w:r w:rsidRPr="00690A26">
        <w:t>.</w:t>
      </w:r>
      <w:r>
        <w:t>4</w:t>
      </w:r>
      <w:r w:rsidRPr="00690A26">
        <w:t>.</w:t>
      </w:r>
      <w:r>
        <w:t>2</w:t>
      </w:r>
      <w:r w:rsidRPr="00690A26">
        <w:tab/>
      </w:r>
      <w:r w:rsidRPr="00F11E9C">
        <w:t>Operation: media-instruction</w:t>
      </w:r>
    </w:p>
    <w:p w14:paraId="3A37079C" w14:textId="109448A4" w:rsidR="00F11E9C" w:rsidRDefault="00F11E9C" w:rsidP="00F43E0D">
      <w:pPr>
        <w:pStyle w:val="H6"/>
        <w:rPr>
          <w:rFonts w:eastAsia="DengXian"/>
          <w:lang w:eastAsia="zh-CN"/>
        </w:rPr>
      </w:pPr>
      <w:r w:rsidRPr="00F43E0D">
        <w:rPr>
          <w:rFonts w:hint="eastAsia"/>
        </w:rPr>
        <w:t>6</w:t>
      </w:r>
      <w:r w:rsidRPr="00F43E0D">
        <w:t>.2.3.2.4.2.1</w:t>
      </w:r>
      <w:r w:rsidRPr="00F43E0D">
        <w:tab/>
        <w:t>Description</w:t>
      </w:r>
    </w:p>
    <w:p w14:paraId="20FBE49B" w14:textId="72F08104" w:rsidR="00F11E9C" w:rsidRPr="00B971EE" w:rsidRDefault="00F11E9C" w:rsidP="00F11E9C">
      <w:pPr>
        <w:pStyle w:val="H6"/>
      </w:pPr>
      <w:r w:rsidRPr="00B971EE">
        <w:rPr>
          <w:rFonts w:hint="eastAsia"/>
        </w:rPr>
        <w:t>6</w:t>
      </w:r>
      <w:r w:rsidRPr="00B971EE">
        <w:t>.2.3.2.4.2.</w:t>
      </w:r>
      <w:r>
        <w:t>2</w:t>
      </w:r>
      <w:r w:rsidRPr="00B971EE">
        <w:tab/>
      </w:r>
      <w:r w:rsidRPr="00F11E9C">
        <w:t>Operation Definition</w:t>
      </w:r>
    </w:p>
    <w:p w14:paraId="330D8C67" w14:textId="77777777" w:rsidR="00F11E9C" w:rsidRDefault="00F11E9C" w:rsidP="00F11E9C">
      <w:r>
        <w:t>This custom operation updates an individual call session resource and provide a set of media instruction information for a given IMS session, towards IMS AS.</w:t>
      </w:r>
    </w:p>
    <w:p w14:paraId="29D016CC" w14:textId="5AAAF3E5" w:rsidR="00F11E9C" w:rsidRDefault="00F11E9C" w:rsidP="00F11E9C">
      <w:r>
        <w:t>This operation shall support the request data structures specified in table 6.2.3.2.4.2.2-1 and the response data structure and response codes specified in table 6.2.3.2.4.2.2-2.</w:t>
      </w:r>
    </w:p>
    <w:p w14:paraId="2F075F9C" w14:textId="492CA672" w:rsidR="00F11E9C" w:rsidRDefault="00F11E9C" w:rsidP="00F11E9C">
      <w:pPr>
        <w:pStyle w:val="TH"/>
      </w:pPr>
      <w:r>
        <w:t>Table 6.2.3.2.4.2.2-1: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975"/>
        <w:gridCol w:w="421"/>
        <w:gridCol w:w="1258"/>
        <w:gridCol w:w="5881"/>
      </w:tblGrid>
      <w:tr w:rsidR="00F11E9C" w14:paraId="08116DF6" w14:textId="77777777" w:rsidTr="00B971EE">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48EBB2CC" w14:textId="77777777" w:rsidR="00F11E9C" w:rsidRPr="000E13A7" w:rsidRDefault="00F11E9C" w:rsidP="00B971EE">
            <w:pPr>
              <w:pStyle w:val="TAH"/>
            </w:pPr>
            <w:r w:rsidRPr="000E13A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370EC2" w14:textId="77777777" w:rsidR="00F11E9C" w:rsidRPr="000E13A7" w:rsidRDefault="00F11E9C" w:rsidP="00B971EE">
            <w:pPr>
              <w:pStyle w:val="TAH"/>
            </w:pPr>
            <w:r w:rsidRPr="000E13A7">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C3DE95C" w14:textId="77777777" w:rsidR="00F11E9C" w:rsidRPr="000E13A7" w:rsidRDefault="00F11E9C" w:rsidP="00B971EE">
            <w:pPr>
              <w:pStyle w:val="TAH"/>
            </w:pPr>
            <w:r w:rsidRPr="000E13A7">
              <w:t>Cardinality</w:t>
            </w:r>
          </w:p>
        </w:tc>
        <w:tc>
          <w:tcPr>
            <w:tcW w:w="597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E2E7A29" w14:textId="77777777" w:rsidR="00F11E9C" w:rsidRPr="000E13A7" w:rsidRDefault="00F11E9C" w:rsidP="00B971EE">
            <w:pPr>
              <w:pStyle w:val="TAH"/>
            </w:pPr>
            <w:r w:rsidRPr="000E13A7">
              <w:t>Description</w:t>
            </w:r>
          </w:p>
        </w:tc>
      </w:tr>
      <w:tr w:rsidR="00F11E9C" w:rsidRPr="002F576A" w14:paraId="7AE087EE" w14:textId="77777777" w:rsidTr="00B971EE">
        <w:trPr>
          <w:jc w:val="center"/>
        </w:trPr>
        <w:tc>
          <w:tcPr>
            <w:tcW w:w="2004" w:type="dxa"/>
            <w:tcBorders>
              <w:top w:val="single" w:sz="4" w:space="0" w:color="auto"/>
              <w:left w:val="single" w:sz="6" w:space="0" w:color="000000"/>
              <w:bottom w:val="single" w:sz="6" w:space="0" w:color="000000"/>
              <w:right w:val="single" w:sz="6" w:space="0" w:color="000000"/>
            </w:tcBorders>
            <w:hideMark/>
          </w:tcPr>
          <w:p w14:paraId="1FB41B9C" w14:textId="77777777" w:rsidR="00F11E9C" w:rsidRPr="000E13A7" w:rsidRDefault="00F11E9C" w:rsidP="00B971EE">
            <w:pPr>
              <w:pStyle w:val="TAL"/>
            </w:pPr>
            <w:proofErr w:type="spellStart"/>
            <w:r w:rsidRPr="000E13A7">
              <w:t>MediaInstructionData</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5B93EDB6" w14:textId="77777777" w:rsidR="00F11E9C" w:rsidRPr="000E13A7" w:rsidRDefault="00F11E9C" w:rsidP="00B971EE">
            <w:pPr>
              <w:pStyle w:val="TAC"/>
            </w:pPr>
            <w:r w:rsidRPr="000E13A7">
              <w:t>M</w:t>
            </w:r>
          </w:p>
        </w:tc>
        <w:tc>
          <w:tcPr>
            <w:tcW w:w="1276" w:type="dxa"/>
            <w:tcBorders>
              <w:top w:val="single" w:sz="4" w:space="0" w:color="auto"/>
              <w:left w:val="single" w:sz="6" w:space="0" w:color="000000"/>
              <w:bottom w:val="single" w:sz="6" w:space="0" w:color="000000"/>
              <w:right w:val="single" w:sz="6" w:space="0" w:color="000000"/>
            </w:tcBorders>
            <w:hideMark/>
          </w:tcPr>
          <w:p w14:paraId="5513483E" w14:textId="77777777" w:rsidR="00F11E9C" w:rsidRPr="000E13A7" w:rsidRDefault="00F11E9C" w:rsidP="00B971EE">
            <w:pPr>
              <w:pStyle w:val="TAL"/>
            </w:pPr>
            <w:r w:rsidRPr="000E13A7">
              <w:t>1</w:t>
            </w:r>
          </w:p>
        </w:tc>
        <w:tc>
          <w:tcPr>
            <w:tcW w:w="5972" w:type="dxa"/>
            <w:tcBorders>
              <w:top w:val="single" w:sz="4" w:space="0" w:color="auto"/>
              <w:left w:val="single" w:sz="6" w:space="0" w:color="000000"/>
              <w:bottom w:val="single" w:sz="6" w:space="0" w:color="000000"/>
              <w:right w:val="single" w:sz="6" w:space="0" w:color="000000"/>
            </w:tcBorders>
            <w:hideMark/>
          </w:tcPr>
          <w:p w14:paraId="5FC7464B" w14:textId="77777777" w:rsidR="00F11E9C" w:rsidRPr="000E13A7" w:rsidRDefault="00F11E9C" w:rsidP="00B971EE">
            <w:pPr>
              <w:pStyle w:val="TAL"/>
            </w:pPr>
            <w:r w:rsidRPr="000E13A7">
              <w:t>Representation of the updates to apply to the call session.</w:t>
            </w:r>
          </w:p>
        </w:tc>
      </w:tr>
    </w:tbl>
    <w:p w14:paraId="12CBA9C1" w14:textId="77777777" w:rsidR="00F11E9C" w:rsidRDefault="00F11E9C" w:rsidP="00F11E9C"/>
    <w:p w14:paraId="2A3C00FE" w14:textId="660B0961" w:rsidR="00F11E9C" w:rsidRDefault="00F11E9C" w:rsidP="00F11E9C">
      <w:pPr>
        <w:pStyle w:val="TH"/>
      </w:pPr>
      <w:r>
        <w:lastRenderedPageBreak/>
        <w:t>Table 6.2.3.2.4.2.2-2: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34"/>
        <w:gridCol w:w="420"/>
        <w:gridCol w:w="1116"/>
        <w:gridCol w:w="1539"/>
        <w:gridCol w:w="4626"/>
      </w:tblGrid>
      <w:tr w:rsidR="00F11E9C" w14:paraId="25EC03E8" w14:textId="77777777" w:rsidTr="00B971EE">
        <w:trPr>
          <w:jc w:val="center"/>
        </w:trPr>
        <w:tc>
          <w:tcPr>
            <w:tcW w:w="962" w:type="pct"/>
            <w:tcBorders>
              <w:top w:val="single" w:sz="4" w:space="0" w:color="auto"/>
              <w:left w:val="single" w:sz="4" w:space="0" w:color="auto"/>
              <w:bottom w:val="single" w:sz="4" w:space="0" w:color="auto"/>
              <w:right w:val="single" w:sz="4" w:space="0" w:color="auto"/>
            </w:tcBorders>
            <w:shd w:val="clear" w:color="auto" w:fill="C0C0C0"/>
            <w:hideMark/>
          </w:tcPr>
          <w:p w14:paraId="5AFEECBC" w14:textId="77777777" w:rsidR="00F11E9C" w:rsidRDefault="00F11E9C" w:rsidP="00B971EE">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hideMark/>
          </w:tcPr>
          <w:p w14:paraId="00CCC7AF" w14:textId="77777777" w:rsidR="00F11E9C" w:rsidRDefault="00F11E9C" w:rsidP="00B971EE">
            <w:pPr>
              <w:pStyle w:val="TAH"/>
            </w:pPr>
            <w:r>
              <w:t>P</w:t>
            </w:r>
          </w:p>
        </w:tc>
        <w:tc>
          <w:tcPr>
            <w:tcW w:w="585" w:type="pct"/>
            <w:tcBorders>
              <w:top w:val="single" w:sz="4" w:space="0" w:color="auto"/>
              <w:left w:val="single" w:sz="4" w:space="0" w:color="auto"/>
              <w:bottom w:val="single" w:sz="4" w:space="0" w:color="auto"/>
              <w:right w:val="single" w:sz="4" w:space="0" w:color="auto"/>
            </w:tcBorders>
            <w:shd w:val="clear" w:color="auto" w:fill="C0C0C0"/>
            <w:hideMark/>
          </w:tcPr>
          <w:p w14:paraId="4B1540D1" w14:textId="77777777" w:rsidR="00F11E9C" w:rsidRDefault="00F11E9C" w:rsidP="00B971EE">
            <w:pPr>
              <w:pStyle w:val="TAH"/>
            </w:pPr>
            <w:r>
              <w:t>Cardinality</w:t>
            </w:r>
          </w:p>
        </w:tc>
        <w:tc>
          <w:tcPr>
            <w:tcW w:w="807" w:type="pct"/>
            <w:tcBorders>
              <w:top w:val="single" w:sz="4" w:space="0" w:color="auto"/>
              <w:left w:val="single" w:sz="4" w:space="0" w:color="auto"/>
              <w:bottom w:val="single" w:sz="4" w:space="0" w:color="auto"/>
              <w:right w:val="single" w:sz="4" w:space="0" w:color="auto"/>
            </w:tcBorders>
            <w:shd w:val="clear" w:color="auto" w:fill="C0C0C0"/>
            <w:hideMark/>
          </w:tcPr>
          <w:p w14:paraId="09646D45" w14:textId="77777777" w:rsidR="00F11E9C" w:rsidRDefault="00F11E9C" w:rsidP="00B971EE">
            <w:pPr>
              <w:pStyle w:val="TAH"/>
            </w:pPr>
            <w:r>
              <w:t>Response</w:t>
            </w:r>
          </w:p>
          <w:p w14:paraId="6CC098C0" w14:textId="77777777" w:rsidR="00F11E9C" w:rsidRDefault="00F11E9C" w:rsidP="00B971EE">
            <w:pPr>
              <w:pStyle w:val="TAH"/>
            </w:pPr>
            <w:r>
              <w:t>codes</w:t>
            </w:r>
          </w:p>
        </w:tc>
        <w:tc>
          <w:tcPr>
            <w:tcW w:w="2426" w:type="pct"/>
            <w:tcBorders>
              <w:top w:val="single" w:sz="4" w:space="0" w:color="auto"/>
              <w:left w:val="single" w:sz="4" w:space="0" w:color="auto"/>
              <w:bottom w:val="single" w:sz="4" w:space="0" w:color="auto"/>
              <w:right w:val="single" w:sz="4" w:space="0" w:color="auto"/>
            </w:tcBorders>
            <w:shd w:val="clear" w:color="auto" w:fill="C0C0C0"/>
            <w:hideMark/>
          </w:tcPr>
          <w:p w14:paraId="33B0EFCB" w14:textId="77777777" w:rsidR="00F11E9C" w:rsidRDefault="00F11E9C" w:rsidP="00B971EE">
            <w:pPr>
              <w:pStyle w:val="TAH"/>
            </w:pPr>
            <w:r>
              <w:t>Description</w:t>
            </w:r>
          </w:p>
        </w:tc>
      </w:tr>
      <w:tr w:rsidR="00F11E9C" w:rsidRPr="002F576A" w14:paraId="4F6A2443" w14:textId="77777777" w:rsidTr="00B971EE">
        <w:trPr>
          <w:jc w:val="center"/>
        </w:trPr>
        <w:tc>
          <w:tcPr>
            <w:tcW w:w="962" w:type="pct"/>
            <w:tcBorders>
              <w:top w:val="single" w:sz="4" w:space="0" w:color="auto"/>
              <w:left w:val="single" w:sz="6" w:space="0" w:color="000000"/>
              <w:bottom w:val="single" w:sz="4" w:space="0" w:color="auto"/>
              <w:right w:val="single" w:sz="6" w:space="0" w:color="000000"/>
            </w:tcBorders>
            <w:hideMark/>
          </w:tcPr>
          <w:p w14:paraId="6A5EA7DB" w14:textId="77777777" w:rsidR="00F11E9C" w:rsidRPr="000E13A7" w:rsidRDefault="00F11E9C" w:rsidP="00B971EE">
            <w:pPr>
              <w:pStyle w:val="TAL"/>
            </w:pPr>
            <w:proofErr w:type="spellStart"/>
            <w:r w:rsidRPr="000E13A7">
              <w:t>MediaInstructionData</w:t>
            </w:r>
            <w:proofErr w:type="spellEnd"/>
          </w:p>
        </w:tc>
        <w:tc>
          <w:tcPr>
            <w:tcW w:w="220" w:type="pct"/>
            <w:tcBorders>
              <w:top w:val="single" w:sz="4" w:space="0" w:color="auto"/>
              <w:left w:val="single" w:sz="6" w:space="0" w:color="000000"/>
              <w:bottom w:val="single" w:sz="4" w:space="0" w:color="auto"/>
              <w:right w:val="single" w:sz="6" w:space="0" w:color="000000"/>
            </w:tcBorders>
            <w:hideMark/>
          </w:tcPr>
          <w:p w14:paraId="4C5A6ED3" w14:textId="77777777" w:rsidR="00F11E9C" w:rsidRPr="000E13A7" w:rsidRDefault="00F11E9C" w:rsidP="00B971EE">
            <w:pPr>
              <w:pStyle w:val="TAC"/>
            </w:pPr>
            <w:r w:rsidRPr="000E13A7">
              <w:t>C</w:t>
            </w:r>
          </w:p>
        </w:tc>
        <w:tc>
          <w:tcPr>
            <w:tcW w:w="585" w:type="pct"/>
            <w:tcBorders>
              <w:top w:val="single" w:sz="4" w:space="0" w:color="auto"/>
              <w:left w:val="single" w:sz="6" w:space="0" w:color="000000"/>
              <w:bottom w:val="single" w:sz="4" w:space="0" w:color="auto"/>
              <w:right w:val="single" w:sz="6" w:space="0" w:color="000000"/>
            </w:tcBorders>
            <w:hideMark/>
          </w:tcPr>
          <w:p w14:paraId="445A6E91" w14:textId="77777777" w:rsidR="00F11E9C" w:rsidRPr="000E13A7" w:rsidRDefault="00F11E9C" w:rsidP="00B971EE">
            <w:pPr>
              <w:pStyle w:val="TAL"/>
            </w:pPr>
            <w:r w:rsidRPr="000E13A7">
              <w:t>0..1</w:t>
            </w:r>
          </w:p>
        </w:tc>
        <w:tc>
          <w:tcPr>
            <w:tcW w:w="807" w:type="pct"/>
            <w:tcBorders>
              <w:top w:val="single" w:sz="4" w:space="0" w:color="auto"/>
              <w:left w:val="single" w:sz="6" w:space="0" w:color="000000"/>
              <w:bottom w:val="single" w:sz="4" w:space="0" w:color="auto"/>
              <w:right w:val="single" w:sz="6" w:space="0" w:color="000000"/>
            </w:tcBorders>
            <w:hideMark/>
          </w:tcPr>
          <w:p w14:paraId="5C508951" w14:textId="77777777" w:rsidR="00F11E9C" w:rsidRPr="000E13A7" w:rsidRDefault="00F11E9C" w:rsidP="00B971EE">
            <w:pPr>
              <w:pStyle w:val="TAL"/>
            </w:pPr>
            <w:r w:rsidRPr="000E13A7">
              <w:t>200 OK</w:t>
            </w:r>
          </w:p>
        </w:tc>
        <w:tc>
          <w:tcPr>
            <w:tcW w:w="2426" w:type="pct"/>
            <w:tcBorders>
              <w:top w:val="single" w:sz="4" w:space="0" w:color="auto"/>
              <w:left w:val="single" w:sz="6" w:space="0" w:color="000000"/>
              <w:bottom w:val="single" w:sz="4" w:space="0" w:color="auto"/>
              <w:right w:val="single" w:sz="6" w:space="0" w:color="000000"/>
            </w:tcBorders>
            <w:hideMark/>
          </w:tcPr>
          <w:p w14:paraId="18B0BDB2" w14:textId="77777777" w:rsidR="00F11E9C" w:rsidRPr="000E13A7" w:rsidRDefault="00F11E9C" w:rsidP="00B971EE">
            <w:pPr>
              <w:pStyle w:val="TAL"/>
            </w:pPr>
            <w:r w:rsidRPr="000E13A7">
              <w:t>Successful update of the call session, when the IMS AS needs to return information in the response.</w:t>
            </w:r>
          </w:p>
        </w:tc>
      </w:tr>
      <w:tr w:rsidR="00F11E9C" w:rsidRPr="002F576A" w14:paraId="6C33B874" w14:textId="77777777" w:rsidTr="00B971EE">
        <w:trPr>
          <w:jc w:val="center"/>
        </w:trPr>
        <w:tc>
          <w:tcPr>
            <w:tcW w:w="962" w:type="pct"/>
            <w:tcBorders>
              <w:top w:val="single" w:sz="4" w:space="0" w:color="auto"/>
              <w:left w:val="single" w:sz="6" w:space="0" w:color="000000"/>
              <w:bottom w:val="single" w:sz="4" w:space="0" w:color="auto"/>
              <w:right w:val="single" w:sz="6" w:space="0" w:color="000000"/>
            </w:tcBorders>
          </w:tcPr>
          <w:p w14:paraId="35FE0CEF" w14:textId="77777777" w:rsidR="00F11E9C" w:rsidRPr="000E13A7" w:rsidRDefault="00F11E9C" w:rsidP="00B971EE">
            <w:pPr>
              <w:pStyle w:val="TAL"/>
            </w:pPr>
            <w:r w:rsidRPr="000E13A7">
              <w:t>n/a</w:t>
            </w:r>
          </w:p>
        </w:tc>
        <w:tc>
          <w:tcPr>
            <w:tcW w:w="220" w:type="pct"/>
            <w:tcBorders>
              <w:top w:val="single" w:sz="4" w:space="0" w:color="auto"/>
              <w:left w:val="single" w:sz="6" w:space="0" w:color="000000"/>
              <w:bottom w:val="single" w:sz="4" w:space="0" w:color="auto"/>
              <w:right w:val="single" w:sz="6" w:space="0" w:color="000000"/>
            </w:tcBorders>
          </w:tcPr>
          <w:p w14:paraId="6E430A8F" w14:textId="77777777" w:rsidR="00F11E9C" w:rsidRPr="000E13A7" w:rsidRDefault="00F11E9C" w:rsidP="00B971EE">
            <w:pPr>
              <w:pStyle w:val="TAC"/>
            </w:pPr>
          </w:p>
        </w:tc>
        <w:tc>
          <w:tcPr>
            <w:tcW w:w="585" w:type="pct"/>
            <w:tcBorders>
              <w:top w:val="single" w:sz="4" w:space="0" w:color="auto"/>
              <w:left w:val="single" w:sz="6" w:space="0" w:color="000000"/>
              <w:bottom w:val="single" w:sz="4" w:space="0" w:color="auto"/>
              <w:right w:val="single" w:sz="6" w:space="0" w:color="000000"/>
            </w:tcBorders>
          </w:tcPr>
          <w:p w14:paraId="1CF8F2B5" w14:textId="77777777" w:rsidR="00F11E9C" w:rsidRPr="000E13A7" w:rsidRDefault="00F11E9C" w:rsidP="00B971EE">
            <w:pPr>
              <w:pStyle w:val="TAL"/>
            </w:pPr>
          </w:p>
        </w:tc>
        <w:tc>
          <w:tcPr>
            <w:tcW w:w="807" w:type="pct"/>
            <w:tcBorders>
              <w:top w:val="single" w:sz="4" w:space="0" w:color="auto"/>
              <w:left w:val="single" w:sz="6" w:space="0" w:color="000000"/>
              <w:bottom w:val="single" w:sz="4" w:space="0" w:color="auto"/>
              <w:right w:val="single" w:sz="6" w:space="0" w:color="000000"/>
            </w:tcBorders>
            <w:hideMark/>
          </w:tcPr>
          <w:p w14:paraId="1583CCD1" w14:textId="77777777" w:rsidR="00F11E9C" w:rsidRPr="000E13A7" w:rsidRDefault="00F11E9C" w:rsidP="00B971EE">
            <w:pPr>
              <w:pStyle w:val="TAL"/>
            </w:pPr>
            <w:r w:rsidRPr="000E13A7">
              <w:t>204 No Content</w:t>
            </w:r>
          </w:p>
        </w:tc>
        <w:tc>
          <w:tcPr>
            <w:tcW w:w="2426" w:type="pct"/>
            <w:tcBorders>
              <w:top w:val="single" w:sz="4" w:space="0" w:color="auto"/>
              <w:left w:val="single" w:sz="6" w:space="0" w:color="000000"/>
              <w:bottom w:val="single" w:sz="4" w:space="0" w:color="auto"/>
              <w:right w:val="single" w:sz="6" w:space="0" w:color="000000"/>
            </w:tcBorders>
            <w:hideMark/>
          </w:tcPr>
          <w:p w14:paraId="7C553734" w14:textId="77777777" w:rsidR="00F11E9C" w:rsidRPr="000E13A7" w:rsidRDefault="00F11E9C" w:rsidP="00B971EE">
            <w:pPr>
              <w:pStyle w:val="TAL"/>
            </w:pPr>
            <w:r w:rsidRPr="000E13A7">
              <w:t>Successful update of the call session, when the IMS AS does not need to return information in the response.</w:t>
            </w:r>
          </w:p>
        </w:tc>
      </w:tr>
      <w:tr w:rsidR="00F11E9C" w:rsidRPr="00AC60A1" w14:paraId="7EA6E86D" w14:textId="77777777" w:rsidTr="00B971EE">
        <w:trPr>
          <w:jc w:val="center"/>
        </w:trPr>
        <w:tc>
          <w:tcPr>
            <w:tcW w:w="962" w:type="pct"/>
            <w:tcBorders>
              <w:top w:val="single" w:sz="4" w:space="0" w:color="auto"/>
              <w:left w:val="single" w:sz="6" w:space="0" w:color="000000"/>
              <w:bottom w:val="single" w:sz="4" w:space="0" w:color="auto"/>
              <w:right w:val="single" w:sz="6" w:space="0" w:color="000000"/>
            </w:tcBorders>
          </w:tcPr>
          <w:p w14:paraId="17383001" w14:textId="77777777" w:rsidR="00F11E9C" w:rsidRPr="000E13A7" w:rsidRDefault="00F11E9C" w:rsidP="00B971EE">
            <w:pPr>
              <w:pStyle w:val="TAL"/>
            </w:pPr>
            <w:proofErr w:type="spellStart"/>
            <w:r w:rsidRPr="000E13A7">
              <w:t>RedirectResponse</w:t>
            </w:r>
            <w:proofErr w:type="spellEnd"/>
          </w:p>
        </w:tc>
        <w:tc>
          <w:tcPr>
            <w:tcW w:w="220" w:type="pct"/>
            <w:tcBorders>
              <w:top w:val="single" w:sz="4" w:space="0" w:color="auto"/>
              <w:left w:val="single" w:sz="6" w:space="0" w:color="000000"/>
              <w:bottom w:val="single" w:sz="4" w:space="0" w:color="auto"/>
              <w:right w:val="single" w:sz="6" w:space="0" w:color="000000"/>
            </w:tcBorders>
          </w:tcPr>
          <w:p w14:paraId="61966590" w14:textId="77777777" w:rsidR="00F11E9C" w:rsidRPr="000E13A7" w:rsidRDefault="00F11E9C" w:rsidP="00B971EE">
            <w:pPr>
              <w:pStyle w:val="TAC"/>
            </w:pPr>
            <w:r w:rsidRPr="000E13A7">
              <w:t>O</w:t>
            </w:r>
          </w:p>
        </w:tc>
        <w:tc>
          <w:tcPr>
            <w:tcW w:w="585" w:type="pct"/>
            <w:tcBorders>
              <w:top w:val="single" w:sz="4" w:space="0" w:color="auto"/>
              <w:left w:val="single" w:sz="6" w:space="0" w:color="000000"/>
              <w:bottom w:val="single" w:sz="4" w:space="0" w:color="auto"/>
              <w:right w:val="single" w:sz="6" w:space="0" w:color="000000"/>
            </w:tcBorders>
          </w:tcPr>
          <w:p w14:paraId="61C31EED" w14:textId="77777777" w:rsidR="00F11E9C" w:rsidRPr="000E13A7" w:rsidRDefault="00F11E9C" w:rsidP="00B971EE">
            <w:pPr>
              <w:pStyle w:val="TAL"/>
            </w:pPr>
            <w:r w:rsidRPr="000E13A7">
              <w:t>0..1</w:t>
            </w:r>
          </w:p>
        </w:tc>
        <w:tc>
          <w:tcPr>
            <w:tcW w:w="807" w:type="pct"/>
            <w:tcBorders>
              <w:top w:val="single" w:sz="4" w:space="0" w:color="auto"/>
              <w:left w:val="single" w:sz="6" w:space="0" w:color="000000"/>
              <w:bottom w:val="single" w:sz="4" w:space="0" w:color="auto"/>
              <w:right w:val="single" w:sz="6" w:space="0" w:color="000000"/>
            </w:tcBorders>
          </w:tcPr>
          <w:p w14:paraId="15864D3B" w14:textId="77777777" w:rsidR="00F11E9C" w:rsidRPr="000E13A7" w:rsidRDefault="00F11E9C" w:rsidP="00B971EE">
            <w:pPr>
              <w:pStyle w:val="TAL"/>
            </w:pPr>
            <w:r w:rsidRPr="000E13A7">
              <w:t>307 Temporary Redirect</w:t>
            </w:r>
          </w:p>
        </w:tc>
        <w:tc>
          <w:tcPr>
            <w:tcW w:w="2426" w:type="pct"/>
            <w:tcBorders>
              <w:top w:val="single" w:sz="4" w:space="0" w:color="auto"/>
              <w:left w:val="single" w:sz="6" w:space="0" w:color="000000"/>
              <w:bottom w:val="single" w:sz="4" w:space="0" w:color="auto"/>
              <w:right w:val="single" w:sz="6" w:space="0" w:color="000000"/>
            </w:tcBorders>
          </w:tcPr>
          <w:p w14:paraId="5C4D8FD2" w14:textId="77777777" w:rsidR="00F11E9C" w:rsidRPr="000E13A7" w:rsidRDefault="00F11E9C" w:rsidP="00B971EE">
            <w:pPr>
              <w:pStyle w:val="TAL"/>
            </w:pPr>
            <w:r w:rsidRPr="000E13A7">
              <w:t>Temporary redirection.</w:t>
            </w:r>
          </w:p>
          <w:p w14:paraId="26935EC1" w14:textId="77777777" w:rsidR="00F11E9C" w:rsidRPr="000E13A7" w:rsidRDefault="00F11E9C" w:rsidP="00B971EE">
            <w:pPr>
              <w:pStyle w:val="TAL"/>
            </w:pPr>
            <w:r w:rsidRPr="000E13A7">
              <w:t>(NOTE 2)</w:t>
            </w:r>
          </w:p>
        </w:tc>
      </w:tr>
      <w:tr w:rsidR="00F11E9C" w:rsidRPr="00AC60A1" w14:paraId="4EF757F1" w14:textId="77777777" w:rsidTr="00B971EE">
        <w:trPr>
          <w:jc w:val="center"/>
        </w:trPr>
        <w:tc>
          <w:tcPr>
            <w:tcW w:w="962" w:type="pct"/>
            <w:tcBorders>
              <w:top w:val="single" w:sz="4" w:space="0" w:color="auto"/>
              <w:left w:val="single" w:sz="6" w:space="0" w:color="000000"/>
              <w:bottom w:val="single" w:sz="4" w:space="0" w:color="auto"/>
              <w:right w:val="single" w:sz="6" w:space="0" w:color="000000"/>
            </w:tcBorders>
          </w:tcPr>
          <w:p w14:paraId="642FA764" w14:textId="77777777" w:rsidR="00F11E9C" w:rsidRPr="000E13A7" w:rsidRDefault="00F11E9C" w:rsidP="00B971EE">
            <w:pPr>
              <w:pStyle w:val="TAL"/>
            </w:pPr>
            <w:proofErr w:type="spellStart"/>
            <w:r w:rsidRPr="000E13A7">
              <w:t>RedirectResponse</w:t>
            </w:r>
            <w:proofErr w:type="spellEnd"/>
          </w:p>
        </w:tc>
        <w:tc>
          <w:tcPr>
            <w:tcW w:w="220" w:type="pct"/>
            <w:tcBorders>
              <w:top w:val="single" w:sz="4" w:space="0" w:color="auto"/>
              <w:left w:val="single" w:sz="6" w:space="0" w:color="000000"/>
              <w:bottom w:val="single" w:sz="4" w:space="0" w:color="auto"/>
              <w:right w:val="single" w:sz="6" w:space="0" w:color="000000"/>
            </w:tcBorders>
          </w:tcPr>
          <w:p w14:paraId="133582AB" w14:textId="77777777" w:rsidR="00F11E9C" w:rsidRPr="000E13A7" w:rsidRDefault="00F11E9C" w:rsidP="00B971EE">
            <w:pPr>
              <w:pStyle w:val="TAC"/>
            </w:pPr>
            <w:r w:rsidRPr="000E13A7">
              <w:t>O</w:t>
            </w:r>
          </w:p>
        </w:tc>
        <w:tc>
          <w:tcPr>
            <w:tcW w:w="585" w:type="pct"/>
            <w:tcBorders>
              <w:top w:val="single" w:sz="4" w:space="0" w:color="auto"/>
              <w:left w:val="single" w:sz="6" w:space="0" w:color="000000"/>
              <w:bottom w:val="single" w:sz="4" w:space="0" w:color="auto"/>
              <w:right w:val="single" w:sz="6" w:space="0" w:color="000000"/>
            </w:tcBorders>
          </w:tcPr>
          <w:p w14:paraId="06E29DB6" w14:textId="77777777" w:rsidR="00F11E9C" w:rsidRPr="000E13A7" w:rsidRDefault="00F11E9C" w:rsidP="00B971EE">
            <w:pPr>
              <w:pStyle w:val="TAL"/>
            </w:pPr>
            <w:r w:rsidRPr="000E13A7">
              <w:t>0..1</w:t>
            </w:r>
          </w:p>
        </w:tc>
        <w:tc>
          <w:tcPr>
            <w:tcW w:w="807" w:type="pct"/>
            <w:tcBorders>
              <w:top w:val="single" w:sz="4" w:space="0" w:color="auto"/>
              <w:left w:val="single" w:sz="6" w:space="0" w:color="000000"/>
              <w:bottom w:val="single" w:sz="4" w:space="0" w:color="auto"/>
              <w:right w:val="single" w:sz="6" w:space="0" w:color="000000"/>
            </w:tcBorders>
          </w:tcPr>
          <w:p w14:paraId="3EC8FC73" w14:textId="77777777" w:rsidR="00F11E9C" w:rsidRPr="000E13A7" w:rsidRDefault="00F11E9C" w:rsidP="00B971EE">
            <w:pPr>
              <w:pStyle w:val="TAL"/>
            </w:pPr>
            <w:r w:rsidRPr="000E13A7">
              <w:t>308 Permanent Redirect</w:t>
            </w:r>
          </w:p>
        </w:tc>
        <w:tc>
          <w:tcPr>
            <w:tcW w:w="2426" w:type="pct"/>
            <w:tcBorders>
              <w:top w:val="single" w:sz="4" w:space="0" w:color="auto"/>
              <w:left w:val="single" w:sz="6" w:space="0" w:color="000000"/>
              <w:bottom w:val="single" w:sz="4" w:space="0" w:color="auto"/>
              <w:right w:val="single" w:sz="6" w:space="0" w:color="000000"/>
            </w:tcBorders>
          </w:tcPr>
          <w:p w14:paraId="3F899D7F" w14:textId="77777777" w:rsidR="00F11E9C" w:rsidRPr="000E13A7" w:rsidRDefault="00F11E9C" w:rsidP="00B971EE">
            <w:pPr>
              <w:pStyle w:val="TAL"/>
            </w:pPr>
            <w:r w:rsidRPr="000E13A7">
              <w:t>Permanent redirection.</w:t>
            </w:r>
          </w:p>
          <w:p w14:paraId="1D6BE330" w14:textId="77777777" w:rsidR="00F11E9C" w:rsidRPr="000E13A7" w:rsidRDefault="00F11E9C" w:rsidP="00B971EE">
            <w:pPr>
              <w:pStyle w:val="TAL"/>
            </w:pPr>
            <w:r w:rsidRPr="000E13A7">
              <w:t>(NOTE 2)</w:t>
            </w:r>
          </w:p>
        </w:tc>
      </w:tr>
      <w:tr w:rsidR="00CC7DF7" w:rsidRPr="00AC60A1" w14:paraId="14D6F154" w14:textId="77777777" w:rsidTr="00B971EE">
        <w:trPr>
          <w:jc w:val="center"/>
        </w:trPr>
        <w:tc>
          <w:tcPr>
            <w:tcW w:w="962" w:type="pct"/>
            <w:tcBorders>
              <w:top w:val="single" w:sz="4" w:space="0" w:color="auto"/>
              <w:left w:val="single" w:sz="6" w:space="0" w:color="000000"/>
              <w:bottom w:val="single" w:sz="4" w:space="0" w:color="auto"/>
              <w:right w:val="single" w:sz="6" w:space="0" w:color="000000"/>
            </w:tcBorders>
          </w:tcPr>
          <w:p w14:paraId="7A373ABE" w14:textId="1CD3FAFF" w:rsidR="00CC7DF7" w:rsidRPr="000E13A7" w:rsidRDefault="00CC7DF7" w:rsidP="00CC7DF7">
            <w:pPr>
              <w:pStyle w:val="TAL"/>
            </w:pPr>
            <w:proofErr w:type="spellStart"/>
            <w:r w:rsidRPr="003B2883">
              <w:t>ProblemDetails</w:t>
            </w:r>
            <w:proofErr w:type="spellEnd"/>
          </w:p>
        </w:tc>
        <w:tc>
          <w:tcPr>
            <w:tcW w:w="220" w:type="pct"/>
            <w:tcBorders>
              <w:top w:val="single" w:sz="4" w:space="0" w:color="auto"/>
              <w:left w:val="single" w:sz="6" w:space="0" w:color="000000"/>
              <w:bottom w:val="single" w:sz="4" w:space="0" w:color="auto"/>
              <w:right w:val="single" w:sz="6" w:space="0" w:color="000000"/>
            </w:tcBorders>
          </w:tcPr>
          <w:p w14:paraId="33D58635" w14:textId="0B50CD46" w:rsidR="00CC7DF7" w:rsidRPr="000E13A7" w:rsidRDefault="00CC7DF7" w:rsidP="00CC7DF7">
            <w:pPr>
              <w:pStyle w:val="TAC"/>
            </w:pPr>
            <w:r>
              <w:t>O</w:t>
            </w:r>
          </w:p>
        </w:tc>
        <w:tc>
          <w:tcPr>
            <w:tcW w:w="585" w:type="pct"/>
            <w:tcBorders>
              <w:top w:val="single" w:sz="4" w:space="0" w:color="auto"/>
              <w:left w:val="single" w:sz="6" w:space="0" w:color="000000"/>
              <w:bottom w:val="single" w:sz="4" w:space="0" w:color="auto"/>
              <w:right w:val="single" w:sz="6" w:space="0" w:color="000000"/>
            </w:tcBorders>
          </w:tcPr>
          <w:p w14:paraId="218A6A69" w14:textId="35DFB898" w:rsidR="00CC7DF7" w:rsidRPr="000E13A7" w:rsidRDefault="00CC7DF7" w:rsidP="00CC7DF7">
            <w:pPr>
              <w:pStyle w:val="TAL"/>
            </w:pPr>
            <w:r>
              <w:t>0..</w:t>
            </w:r>
            <w:r w:rsidRPr="003B2883">
              <w:t>1</w:t>
            </w:r>
          </w:p>
        </w:tc>
        <w:tc>
          <w:tcPr>
            <w:tcW w:w="807" w:type="pct"/>
            <w:tcBorders>
              <w:top w:val="single" w:sz="4" w:space="0" w:color="auto"/>
              <w:left w:val="single" w:sz="6" w:space="0" w:color="000000"/>
              <w:bottom w:val="single" w:sz="4" w:space="0" w:color="auto"/>
              <w:right w:val="single" w:sz="6" w:space="0" w:color="000000"/>
            </w:tcBorders>
          </w:tcPr>
          <w:p w14:paraId="5620F8BD" w14:textId="62B9619A" w:rsidR="00CC7DF7" w:rsidRPr="000E13A7" w:rsidRDefault="00CC7DF7" w:rsidP="00CC7DF7">
            <w:pPr>
              <w:pStyle w:val="TAL"/>
            </w:pPr>
            <w:r w:rsidRPr="00D1205D">
              <w:t>400 Bad Request</w:t>
            </w:r>
          </w:p>
        </w:tc>
        <w:tc>
          <w:tcPr>
            <w:tcW w:w="2426" w:type="pct"/>
            <w:tcBorders>
              <w:top w:val="single" w:sz="4" w:space="0" w:color="auto"/>
              <w:left w:val="single" w:sz="6" w:space="0" w:color="000000"/>
              <w:bottom w:val="single" w:sz="4" w:space="0" w:color="auto"/>
              <w:right w:val="single" w:sz="6" w:space="0" w:color="000000"/>
            </w:tcBorders>
          </w:tcPr>
          <w:p w14:paraId="7CE24E99" w14:textId="77777777" w:rsidR="00CC7DF7" w:rsidRPr="003B2883" w:rsidRDefault="00CC7DF7" w:rsidP="00CC7DF7">
            <w:pPr>
              <w:pStyle w:val="TAL"/>
            </w:pPr>
            <w:r w:rsidRPr="003B2883">
              <w:t xml:space="preserve">Indicates the </w:t>
            </w:r>
            <w:r>
              <w:t xml:space="preserve">media instruction </w:t>
            </w:r>
            <w:r w:rsidRPr="003B2883">
              <w:t>has failed due to application error.</w:t>
            </w:r>
          </w:p>
          <w:p w14:paraId="10EE34E0" w14:textId="77777777" w:rsidR="00CC7DF7" w:rsidRPr="003B2883" w:rsidRDefault="00CC7DF7" w:rsidP="00CC7DF7">
            <w:pPr>
              <w:pStyle w:val="TAL"/>
            </w:pPr>
          </w:p>
          <w:p w14:paraId="1D6F416E" w14:textId="77777777" w:rsidR="00CC7DF7" w:rsidRDefault="00CC7DF7" w:rsidP="00CC7DF7">
            <w:pPr>
              <w:pStyle w:val="TAL"/>
            </w:pPr>
            <w:r w:rsidRPr="00534FD2">
              <w:t>The "cause" attribute may be used to indicate one of the following application errors</w:t>
            </w:r>
            <w:r w:rsidRPr="003B2883">
              <w:t>:</w:t>
            </w:r>
            <w:r>
              <w:t xml:space="preserve"> </w:t>
            </w:r>
          </w:p>
          <w:p w14:paraId="49F34626" w14:textId="502DDA73" w:rsidR="00CC7DF7" w:rsidRPr="000E13A7" w:rsidRDefault="00CC7DF7" w:rsidP="00CC7DF7">
            <w:pPr>
              <w:pStyle w:val="TAL"/>
            </w:pPr>
            <w:r>
              <w:t>-</w:t>
            </w:r>
            <w:r>
              <w:tab/>
            </w:r>
            <w:r>
              <w:rPr>
                <w:lang w:eastAsia="zh-CN"/>
              </w:rPr>
              <w:t>MEDIA_ID_NOT_FOUND</w:t>
            </w:r>
          </w:p>
        </w:tc>
      </w:tr>
      <w:tr w:rsidR="00F11E9C" w:rsidRPr="00AC60A1" w14:paraId="2BE23C6D" w14:textId="77777777" w:rsidTr="00B971EE">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01F5988A" w14:textId="77777777" w:rsidR="00F11E9C" w:rsidRPr="000E13A7" w:rsidRDefault="00F11E9C" w:rsidP="00B971EE">
            <w:pPr>
              <w:pStyle w:val="TAN"/>
            </w:pPr>
            <w:r w:rsidRPr="000E13A7">
              <w:t>NOTE 1:</w:t>
            </w:r>
            <w:r w:rsidRPr="000E13A7">
              <w:tab/>
              <w:t xml:space="preserve">The mandatory HTTP error status codes for the POST method listed in </w:t>
            </w:r>
            <w:proofErr w:type="gramStart"/>
            <w:r w:rsidRPr="000E13A7">
              <w:t>table  5.2.7.1</w:t>
            </w:r>
            <w:proofErr w:type="gramEnd"/>
            <w:r w:rsidRPr="000E13A7">
              <w:t>-1 of 3GPP TS 29.500 [4] also apply.</w:t>
            </w:r>
          </w:p>
          <w:p w14:paraId="45E98D65" w14:textId="77777777" w:rsidR="00F11E9C" w:rsidRPr="000E13A7" w:rsidRDefault="00F11E9C" w:rsidP="00B971EE">
            <w:pPr>
              <w:pStyle w:val="TAN"/>
            </w:pPr>
            <w:r w:rsidRPr="000E13A7">
              <w:t>NOTE 2:</w:t>
            </w:r>
            <w:r w:rsidRPr="000E13A7">
              <w:tab/>
            </w:r>
            <w:proofErr w:type="spellStart"/>
            <w:r w:rsidRPr="000E13A7">
              <w:t>RedirectResponse</w:t>
            </w:r>
            <w:proofErr w:type="spellEnd"/>
            <w:r w:rsidRPr="000E13A7">
              <w:t xml:space="preserve"> may be inserted by an SCP, see clause 6.10.9.1 of 3GPP TS 29.500 [4].</w:t>
            </w:r>
          </w:p>
        </w:tc>
      </w:tr>
    </w:tbl>
    <w:p w14:paraId="2134FF2F" w14:textId="77777777" w:rsidR="00F11E9C" w:rsidRDefault="00F11E9C" w:rsidP="00F11E9C"/>
    <w:p w14:paraId="092E82E6" w14:textId="667C2217" w:rsidR="00F11E9C" w:rsidRDefault="00F11E9C" w:rsidP="00F11E9C">
      <w:pPr>
        <w:pStyle w:val="TH"/>
      </w:pPr>
      <w:r w:rsidRPr="00D67AB2">
        <w:t xml:space="preserve">Table </w:t>
      </w:r>
      <w:r>
        <w:t>6.2.3.3.4.2.2-3</w:t>
      </w:r>
      <w:r w:rsidRPr="00D67AB2">
        <w:t xml:space="preserve">: </w:t>
      </w:r>
      <w:r>
        <w:t>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F11E9C" w:rsidRPr="00D67AB2" w14:paraId="41657BFE" w14:textId="77777777" w:rsidTr="00B971E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8605658" w14:textId="77777777" w:rsidR="00F11E9C" w:rsidRPr="00D67AB2" w:rsidRDefault="00F11E9C" w:rsidP="00B971EE">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2DD4EEE" w14:textId="77777777" w:rsidR="00F11E9C" w:rsidRPr="00D67AB2" w:rsidRDefault="00F11E9C" w:rsidP="00B971EE">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F29B595" w14:textId="77777777" w:rsidR="00F11E9C" w:rsidRPr="00D67AB2" w:rsidRDefault="00F11E9C" w:rsidP="00B971EE">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E280D03" w14:textId="77777777" w:rsidR="00F11E9C" w:rsidRPr="00D67AB2" w:rsidRDefault="00F11E9C" w:rsidP="00B971EE">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18834FB" w14:textId="77777777" w:rsidR="00F11E9C" w:rsidRPr="00D67AB2" w:rsidRDefault="00F11E9C" w:rsidP="00B971EE">
            <w:pPr>
              <w:pStyle w:val="TAH"/>
            </w:pPr>
            <w:r w:rsidRPr="00D67AB2">
              <w:t>Description</w:t>
            </w:r>
          </w:p>
        </w:tc>
      </w:tr>
      <w:tr w:rsidR="00F11E9C" w:rsidRPr="00D67AB2" w14:paraId="09C26000" w14:textId="77777777" w:rsidTr="00B971E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D528DF2" w14:textId="77777777" w:rsidR="00F11E9C" w:rsidRPr="00D67AB2" w:rsidRDefault="00F11E9C" w:rsidP="00B971EE">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31C727B" w14:textId="77777777" w:rsidR="00F11E9C" w:rsidRPr="00D67AB2" w:rsidRDefault="00F11E9C" w:rsidP="00B971EE">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5608C02" w14:textId="77777777" w:rsidR="00F11E9C" w:rsidRPr="00D67AB2" w:rsidRDefault="00F11E9C" w:rsidP="00B971EE">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3E812D4" w14:textId="77777777" w:rsidR="00F11E9C" w:rsidRPr="00D67AB2" w:rsidRDefault="00F11E9C" w:rsidP="00B971EE">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9270A49" w14:textId="77777777" w:rsidR="00F11E9C" w:rsidRPr="00D67AB2" w:rsidRDefault="00F11E9C" w:rsidP="00B971EE">
            <w:pPr>
              <w:pStyle w:val="TAL"/>
            </w:pPr>
            <w:r w:rsidRPr="00B910B8">
              <w:t>A URI pointing to the endpoint of the NF service consumer instance to which the request should be sent</w:t>
            </w:r>
            <w:r>
              <w:t>. For the case, when a request is redirected to the same target resource via a different SCP, see clause 6.10.9.1 in 3GPP TS 29.500 [4].</w:t>
            </w:r>
          </w:p>
        </w:tc>
      </w:tr>
      <w:tr w:rsidR="00F11E9C" w:rsidRPr="00D67AB2" w14:paraId="7E8071E5" w14:textId="77777777" w:rsidTr="00B971E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E98C70" w14:textId="77777777" w:rsidR="00F11E9C" w:rsidRPr="00143786" w:rsidRDefault="00F11E9C" w:rsidP="00B971EE">
            <w:pPr>
              <w:pStyle w:val="TAL"/>
              <w:rPr>
                <w:lang w:val="sv-SE"/>
              </w:rPr>
            </w:pPr>
            <w:r w:rsidRPr="00143786">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ABD4D27" w14:textId="77777777" w:rsidR="00F11E9C" w:rsidRDefault="00F11E9C" w:rsidP="00B971EE">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B4587F0" w14:textId="77777777" w:rsidR="00F11E9C" w:rsidRDefault="00F11E9C" w:rsidP="00B971EE">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57D056C" w14:textId="77777777" w:rsidR="00F11E9C" w:rsidRPr="00D67AB2" w:rsidRDefault="00F11E9C" w:rsidP="00B971EE">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845F2CE" w14:textId="77777777" w:rsidR="00F11E9C" w:rsidRPr="00D70312" w:rsidRDefault="00F11E9C" w:rsidP="00B971EE">
            <w:pPr>
              <w:pStyle w:val="TAL"/>
            </w:pPr>
            <w:r>
              <w:t>Identifier of the target NF instance ID towards which the request is redirected.</w:t>
            </w:r>
          </w:p>
        </w:tc>
      </w:tr>
    </w:tbl>
    <w:p w14:paraId="209E4CB6" w14:textId="77777777" w:rsidR="00F11E9C" w:rsidRDefault="00F11E9C" w:rsidP="00F11E9C"/>
    <w:p w14:paraId="73F1B8F5" w14:textId="1F441955" w:rsidR="00F11E9C" w:rsidRDefault="00F11E9C" w:rsidP="00F11E9C">
      <w:pPr>
        <w:pStyle w:val="TH"/>
      </w:pPr>
      <w:r w:rsidRPr="00D67AB2">
        <w:t xml:space="preserve">Table </w:t>
      </w:r>
      <w:r>
        <w:t>6.2.3.3.4.2.2-4</w:t>
      </w:r>
      <w:r w:rsidRPr="00D67AB2">
        <w:t xml:space="preserve">: </w:t>
      </w:r>
      <w:r>
        <w:t>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F11E9C" w:rsidRPr="00D67AB2" w14:paraId="1B721BBC" w14:textId="77777777" w:rsidTr="00B971E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B517CDA" w14:textId="77777777" w:rsidR="00F11E9C" w:rsidRPr="00D67AB2" w:rsidRDefault="00F11E9C" w:rsidP="00B971EE">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02F75C3" w14:textId="77777777" w:rsidR="00F11E9C" w:rsidRPr="00D67AB2" w:rsidRDefault="00F11E9C" w:rsidP="00B971EE">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7C58704" w14:textId="77777777" w:rsidR="00F11E9C" w:rsidRPr="00D67AB2" w:rsidRDefault="00F11E9C" w:rsidP="00B971EE">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FD981BD" w14:textId="77777777" w:rsidR="00F11E9C" w:rsidRPr="00D67AB2" w:rsidRDefault="00F11E9C" w:rsidP="00B971EE">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6530EF8" w14:textId="77777777" w:rsidR="00F11E9C" w:rsidRPr="00D67AB2" w:rsidRDefault="00F11E9C" w:rsidP="00B971EE">
            <w:pPr>
              <w:pStyle w:val="TAH"/>
            </w:pPr>
            <w:r w:rsidRPr="00D67AB2">
              <w:t>Description</w:t>
            </w:r>
          </w:p>
        </w:tc>
      </w:tr>
      <w:tr w:rsidR="00F11E9C" w:rsidRPr="00D67AB2" w14:paraId="0626C44C" w14:textId="77777777" w:rsidTr="00B971E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9EB465" w14:textId="77777777" w:rsidR="00F11E9C" w:rsidRPr="00D67AB2" w:rsidRDefault="00F11E9C" w:rsidP="00B971EE">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A7B49E6" w14:textId="77777777" w:rsidR="00F11E9C" w:rsidRPr="00D67AB2" w:rsidRDefault="00F11E9C" w:rsidP="00B971EE">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6CEFA22" w14:textId="77777777" w:rsidR="00F11E9C" w:rsidRPr="00D67AB2" w:rsidRDefault="00F11E9C" w:rsidP="00B971EE">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D5ED4AD" w14:textId="77777777" w:rsidR="00F11E9C" w:rsidRPr="00D67AB2" w:rsidRDefault="00F11E9C" w:rsidP="00B971EE">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A11C106" w14:textId="77777777" w:rsidR="00F11E9C" w:rsidRPr="00D67AB2" w:rsidRDefault="00F11E9C" w:rsidP="00B971EE">
            <w:pPr>
              <w:pStyle w:val="TAL"/>
            </w:pPr>
            <w:r w:rsidRPr="00B910B8">
              <w:t>A URI pointing to the endpoint of the NF service consumer instance to which the request should be sent</w:t>
            </w:r>
            <w:r>
              <w:t>. For the case, when a request is redirected to the same target resource via a different SCP, see clause 6.10.9.1 in 3GPP TS 29.500 [4].</w:t>
            </w:r>
          </w:p>
        </w:tc>
      </w:tr>
      <w:tr w:rsidR="00F11E9C" w:rsidRPr="00D67AB2" w14:paraId="000EDAA3" w14:textId="77777777" w:rsidTr="00B971E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45452B" w14:textId="77777777" w:rsidR="00F11E9C" w:rsidRPr="00143786" w:rsidRDefault="00F11E9C" w:rsidP="00B971EE">
            <w:pPr>
              <w:pStyle w:val="TAL"/>
              <w:rPr>
                <w:lang w:val="sv-SE"/>
              </w:rPr>
            </w:pPr>
            <w:r w:rsidRPr="00143786">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47B46E2" w14:textId="77777777" w:rsidR="00F11E9C" w:rsidRDefault="00F11E9C" w:rsidP="00B971EE">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85B11C8" w14:textId="77777777" w:rsidR="00F11E9C" w:rsidRDefault="00F11E9C" w:rsidP="00B971EE">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8C62303" w14:textId="77777777" w:rsidR="00F11E9C" w:rsidRPr="00D67AB2" w:rsidRDefault="00F11E9C" w:rsidP="00B971EE">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439FF95" w14:textId="77777777" w:rsidR="00F11E9C" w:rsidRPr="00D70312" w:rsidRDefault="00F11E9C" w:rsidP="00B971EE">
            <w:pPr>
              <w:pStyle w:val="TAL"/>
            </w:pPr>
            <w:r>
              <w:t>Identifier of the target SMF (service) instance ID towards which the request is redirected.</w:t>
            </w:r>
          </w:p>
        </w:tc>
      </w:tr>
    </w:tbl>
    <w:p w14:paraId="54E65B15" w14:textId="77777777" w:rsidR="00F11E9C" w:rsidRDefault="00F11E9C" w:rsidP="00F11E9C"/>
    <w:p w14:paraId="2441137E" w14:textId="7EC228D9" w:rsidR="00F11E9C" w:rsidRDefault="00F11E9C" w:rsidP="00F11E9C">
      <w:pPr>
        <w:pStyle w:val="Heading3"/>
      </w:pPr>
      <w:bookmarkStart w:id="229" w:name="_Toc177461501"/>
      <w:r>
        <w:t>6.2.4</w:t>
      </w:r>
      <w:r>
        <w:tab/>
        <w:t>Custom Operations without associated resources</w:t>
      </w:r>
      <w:bookmarkEnd w:id="229"/>
    </w:p>
    <w:p w14:paraId="6F95883C" w14:textId="77777777" w:rsidR="00F11E9C" w:rsidRPr="00B910B8" w:rsidRDefault="00F11E9C" w:rsidP="00F11E9C">
      <w:r w:rsidRPr="00B910B8">
        <w:t>None in this release of the specification.</w:t>
      </w:r>
    </w:p>
    <w:p w14:paraId="5698603B" w14:textId="7696DDB2" w:rsidR="00F11E9C" w:rsidRDefault="00F11E9C" w:rsidP="00F11E9C">
      <w:pPr>
        <w:pStyle w:val="Heading3"/>
      </w:pPr>
      <w:bookmarkStart w:id="230" w:name="_Toc177461502"/>
      <w:r>
        <w:t>6.2.5</w:t>
      </w:r>
      <w:r>
        <w:tab/>
        <w:t>Notifications</w:t>
      </w:r>
      <w:bookmarkEnd w:id="230"/>
    </w:p>
    <w:p w14:paraId="2EB089C8" w14:textId="77777777" w:rsidR="00F11E9C" w:rsidRPr="00B910B8" w:rsidRDefault="00F11E9C" w:rsidP="00F11E9C">
      <w:r w:rsidRPr="00B910B8">
        <w:t>None in this release of the specification.</w:t>
      </w:r>
    </w:p>
    <w:p w14:paraId="45A28909" w14:textId="50D3DA85" w:rsidR="00F11E9C" w:rsidRDefault="00F11E9C" w:rsidP="00F11E9C">
      <w:pPr>
        <w:pStyle w:val="Heading3"/>
      </w:pPr>
      <w:bookmarkStart w:id="231" w:name="_Toc177461503"/>
      <w:r>
        <w:t>6.2.6</w:t>
      </w:r>
      <w:r>
        <w:tab/>
        <w:t>Data Model</w:t>
      </w:r>
      <w:bookmarkEnd w:id="231"/>
    </w:p>
    <w:p w14:paraId="076FEDC6" w14:textId="26832EC3" w:rsidR="00F11E9C" w:rsidRDefault="00F11E9C" w:rsidP="00F11E9C">
      <w:pPr>
        <w:pStyle w:val="Heading4"/>
      </w:pPr>
      <w:bookmarkStart w:id="232" w:name="_Toc177461504"/>
      <w:r>
        <w:t>6.2.6.1</w:t>
      </w:r>
      <w:r>
        <w:tab/>
        <w:t>General</w:t>
      </w:r>
      <w:bookmarkEnd w:id="232"/>
    </w:p>
    <w:p w14:paraId="6C016DB0" w14:textId="77777777" w:rsidR="00F11E9C" w:rsidRDefault="00F11E9C" w:rsidP="00F11E9C">
      <w:r>
        <w:t>This clause specifies the application data model supported by the API.</w:t>
      </w:r>
    </w:p>
    <w:p w14:paraId="0DD9F1F3" w14:textId="44295AC3" w:rsidR="00F11E9C" w:rsidRDefault="00F11E9C" w:rsidP="00F11E9C">
      <w:r>
        <w:t xml:space="preserve">Table 6.2.6.1-1 specifies the data types defined for the </w:t>
      </w:r>
      <w:proofErr w:type="spellStart"/>
      <w:r w:rsidRPr="00FF25CB">
        <w:t>Nimsas_MediaControl</w:t>
      </w:r>
      <w:proofErr w:type="spellEnd"/>
      <w:r>
        <w:t xml:space="preserve"> </w:t>
      </w:r>
      <w:proofErr w:type="gramStart"/>
      <w:r>
        <w:t>service based</w:t>
      </w:r>
      <w:proofErr w:type="gramEnd"/>
      <w:r>
        <w:t xml:space="preserve"> interface protocol.</w:t>
      </w:r>
    </w:p>
    <w:p w14:paraId="7D23B83D" w14:textId="0A131D00" w:rsidR="00F11E9C" w:rsidRDefault="00F11E9C" w:rsidP="00F11E9C">
      <w:pPr>
        <w:pStyle w:val="TH"/>
      </w:pPr>
      <w:r>
        <w:lastRenderedPageBreak/>
        <w:t xml:space="preserve">Table 6.2.6.1-1: </w:t>
      </w:r>
      <w:proofErr w:type="spellStart"/>
      <w:r w:rsidRPr="001478C4">
        <w:t>Nimsas_MediaControl</w:t>
      </w:r>
      <w:proofErr w:type="spellEnd"/>
      <w:r>
        <w:t xml:space="preserve"> 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70"/>
        <w:gridCol w:w="1527"/>
        <w:gridCol w:w="5838"/>
      </w:tblGrid>
      <w:tr w:rsidR="00F11E9C" w14:paraId="7A6A9F76"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shd w:val="clear" w:color="auto" w:fill="C0C0C0"/>
          </w:tcPr>
          <w:p w14:paraId="5E5FE881" w14:textId="77777777" w:rsidR="00F11E9C" w:rsidRPr="009078DC" w:rsidRDefault="00F11E9C" w:rsidP="00B971EE">
            <w:pPr>
              <w:pStyle w:val="TAH"/>
            </w:pPr>
            <w:r w:rsidRPr="009078DC">
              <w:t>Data type</w:t>
            </w:r>
          </w:p>
        </w:tc>
        <w:tc>
          <w:tcPr>
            <w:tcW w:w="1527" w:type="dxa"/>
            <w:tcBorders>
              <w:top w:val="single" w:sz="4" w:space="0" w:color="auto"/>
              <w:left w:val="single" w:sz="4" w:space="0" w:color="auto"/>
              <w:bottom w:val="single" w:sz="4" w:space="0" w:color="auto"/>
              <w:right w:val="single" w:sz="4" w:space="0" w:color="auto"/>
            </w:tcBorders>
            <w:shd w:val="clear" w:color="auto" w:fill="C0C0C0"/>
          </w:tcPr>
          <w:p w14:paraId="20678FE1" w14:textId="77777777" w:rsidR="00F11E9C" w:rsidRPr="009078DC" w:rsidRDefault="00F11E9C" w:rsidP="00B971EE">
            <w:pPr>
              <w:pStyle w:val="TAH"/>
            </w:pPr>
            <w:r w:rsidRPr="009078DC">
              <w:t>Clause defined</w:t>
            </w:r>
          </w:p>
        </w:tc>
        <w:tc>
          <w:tcPr>
            <w:tcW w:w="5838" w:type="dxa"/>
            <w:tcBorders>
              <w:top w:val="single" w:sz="4" w:space="0" w:color="auto"/>
              <w:left w:val="single" w:sz="4" w:space="0" w:color="auto"/>
              <w:bottom w:val="single" w:sz="4" w:space="0" w:color="auto"/>
              <w:right w:val="single" w:sz="4" w:space="0" w:color="auto"/>
            </w:tcBorders>
            <w:shd w:val="clear" w:color="auto" w:fill="C0C0C0"/>
          </w:tcPr>
          <w:p w14:paraId="40077D9C" w14:textId="77777777" w:rsidR="00F11E9C" w:rsidRPr="009078DC" w:rsidRDefault="00F11E9C" w:rsidP="00B971EE">
            <w:pPr>
              <w:pStyle w:val="TAH"/>
            </w:pPr>
            <w:r w:rsidRPr="009078DC">
              <w:t>Description</w:t>
            </w:r>
          </w:p>
        </w:tc>
      </w:tr>
      <w:tr w:rsidR="00F11E9C" w14:paraId="0D2013E0"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6774713E" w14:textId="77777777" w:rsidR="00F11E9C" w:rsidRPr="009078DC" w:rsidRDefault="00F11E9C" w:rsidP="00B971EE">
            <w:pPr>
              <w:pStyle w:val="TAL"/>
            </w:pPr>
            <w:proofErr w:type="spellStart"/>
            <w:r w:rsidRPr="009078DC">
              <w:t>ArMediaSpecification</w:t>
            </w:r>
            <w:proofErr w:type="spellEnd"/>
          </w:p>
        </w:tc>
        <w:tc>
          <w:tcPr>
            <w:tcW w:w="1527" w:type="dxa"/>
            <w:tcBorders>
              <w:top w:val="single" w:sz="4" w:space="0" w:color="auto"/>
              <w:left w:val="single" w:sz="4" w:space="0" w:color="auto"/>
              <w:bottom w:val="single" w:sz="4" w:space="0" w:color="auto"/>
              <w:right w:val="single" w:sz="4" w:space="0" w:color="auto"/>
            </w:tcBorders>
          </w:tcPr>
          <w:p w14:paraId="79294FA1" w14:textId="74821C68" w:rsidR="00F11E9C" w:rsidRPr="009078DC" w:rsidRDefault="00F11E9C" w:rsidP="00B971EE">
            <w:pPr>
              <w:pStyle w:val="TAL"/>
            </w:pPr>
            <w:r w:rsidRPr="009078DC">
              <w:rPr>
                <w:rFonts w:hint="eastAsia"/>
              </w:rPr>
              <w:t>6</w:t>
            </w:r>
            <w:r w:rsidRPr="009078DC">
              <w:t>.2.</w:t>
            </w:r>
            <w:r>
              <w:t>6</w:t>
            </w:r>
            <w:r w:rsidRPr="009078DC">
              <w:t>.2.5</w:t>
            </w:r>
          </w:p>
        </w:tc>
        <w:tc>
          <w:tcPr>
            <w:tcW w:w="5838" w:type="dxa"/>
            <w:tcBorders>
              <w:top w:val="single" w:sz="4" w:space="0" w:color="auto"/>
              <w:left w:val="single" w:sz="4" w:space="0" w:color="auto"/>
              <w:bottom w:val="single" w:sz="4" w:space="0" w:color="auto"/>
              <w:right w:val="single" w:sz="4" w:space="0" w:color="auto"/>
            </w:tcBorders>
          </w:tcPr>
          <w:p w14:paraId="40E0DA36" w14:textId="77777777" w:rsidR="00F11E9C" w:rsidRPr="009078DC" w:rsidRDefault="00F11E9C" w:rsidP="00B971EE">
            <w:pPr>
              <w:pStyle w:val="TAL"/>
            </w:pPr>
            <w:r w:rsidRPr="009078DC">
              <w:rPr>
                <w:rFonts w:hint="eastAsia"/>
              </w:rPr>
              <w:t>T</w:t>
            </w:r>
            <w:r w:rsidRPr="009078DC">
              <w:t>he AR media specification information needed for AR communication services from application layer.</w:t>
            </w:r>
          </w:p>
        </w:tc>
      </w:tr>
      <w:tr w:rsidR="00B064FF" w14:paraId="79229724"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49B59A38" w14:textId="4DC1D955" w:rsidR="00B064FF" w:rsidRPr="009078DC" w:rsidRDefault="00B064FF" w:rsidP="00B064FF">
            <w:pPr>
              <w:pStyle w:val="TAL"/>
            </w:pPr>
            <w:proofErr w:type="spellStart"/>
            <w:r w:rsidRPr="00BC221A">
              <w:t>AudioVideoReNegotiationInd</w:t>
            </w:r>
            <w:proofErr w:type="spellEnd"/>
          </w:p>
        </w:tc>
        <w:tc>
          <w:tcPr>
            <w:tcW w:w="1527" w:type="dxa"/>
            <w:tcBorders>
              <w:top w:val="single" w:sz="4" w:space="0" w:color="auto"/>
              <w:left w:val="single" w:sz="4" w:space="0" w:color="auto"/>
              <w:bottom w:val="single" w:sz="4" w:space="0" w:color="auto"/>
              <w:right w:val="single" w:sz="4" w:space="0" w:color="auto"/>
            </w:tcBorders>
          </w:tcPr>
          <w:p w14:paraId="56EA2398" w14:textId="62029309" w:rsidR="00B064FF" w:rsidRPr="009078DC" w:rsidRDefault="00B064FF" w:rsidP="00B064FF">
            <w:pPr>
              <w:pStyle w:val="TAL"/>
            </w:pPr>
            <w:r>
              <w:rPr>
                <w:rFonts w:hint="eastAsia"/>
                <w:lang w:eastAsia="zh-CN"/>
              </w:rPr>
              <w:t>6.2.6.2.</w:t>
            </w:r>
            <w:r w:rsidR="00680B7F">
              <w:rPr>
                <w:rFonts w:eastAsiaTheme="minorEastAsia" w:hint="eastAsia"/>
                <w:lang w:eastAsia="zh-CN"/>
              </w:rPr>
              <w:t>7</w:t>
            </w:r>
          </w:p>
        </w:tc>
        <w:tc>
          <w:tcPr>
            <w:tcW w:w="5838" w:type="dxa"/>
            <w:tcBorders>
              <w:top w:val="single" w:sz="4" w:space="0" w:color="auto"/>
              <w:left w:val="single" w:sz="4" w:space="0" w:color="auto"/>
              <w:bottom w:val="single" w:sz="4" w:space="0" w:color="auto"/>
              <w:right w:val="single" w:sz="4" w:space="0" w:color="auto"/>
            </w:tcBorders>
          </w:tcPr>
          <w:p w14:paraId="6F646278" w14:textId="51E97A76" w:rsidR="00B064FF" w:rsidRPr="009078DC" w:rsidRDefault="00B064FF" w:rsidP="00B064FF">
            <w:pPr>
              <w:pStyle w:val="TAL"/>
            </w:pPr>
            <w:r>
              <w:rPr>
                <w:rFonts w:hint="eastAsia"/>
                <w:lang w:eastAsia="zh-CN"/>
              </w:rPr>
              <w:t xml:space="preserve">The audio/video </w:t>
            </w:r>
            <w:r>
              <w:rPr>
                <w:rFonts w:hint="eastAsia"/>
                <w:noProof/>
                <w:lang w:eastAsia="zh-CN"/>
              </w:rPr>
              <w:t xml:space="preserve">media re-negotiation indication information to connect the </w:t>
            </w:r>
            <w:r w:rsidRPr="00A62212">
              <w:rPr>
                <w:noProof/>
                <w:lang w:eastAsia="zh-CN"/>
              </w:rPr>
              <w:t>UE's audio</w:t>
            </w:r>
            <w:r>
              <w:rPr>
                <w:rFonts w:hint="eastAsia"/>
                <w:noProof/>
                <w:lang w:eastAsia="zh-CN"/>
              </w:rPr>
              <w:t>/video</w:t>
            </w:r>
            <w:r w:rsidRPr="00A62212">
              <w:rPr>
                <w:noProof/>
                <w:lang w:eastAsia="zh-CN"/>
              </w:rPr>
              <w:t xml:space="preserve"> media stream to MF</w:t>
            </w:r>
            <w:r>
              <w:rPr>
                <w:rFonts w:hint="eastAsia"/>
                <w:noProof/>
                <w:lang w:eastAsia="zh-CN"/>
              </w:rPr>
              <w:t>.</w:t>
            </w:r>
          </w:p>
        </w:tc>
      </w:tr>
      <w:tr w:rsidR="00F11E9C" w14:paraId="04465779"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22A72C14" w14:textId="77777777" w:rsidR="00F11E9C" w:rsidRPr="009078DC" w:rsidRDefault="00F11E9C" w:rsidP="00B971EE">
            <w:pPr>
              <w:pStyle w:val="TAL"/>
            </w:pPr>
            <w:proofErr w:type="spellStart"/>
            <w:r w:rsidRPr="009078DC">
              <w:t>DcMediaSpecification</w:t>
            </w:r>
            <w:proofErr w:type="spellEnd"/>
          </w:p>
        </w:tc>
        <w:tc>
          <w:tcPr>
            <w:tcW w:w="1527" w:type="dxa"/>
            <w:tcBorders>
              <w:top w:val="single" w:sz="4" w:space="0" w:color="auto"/>
              <w:left w:val="single" w:sz="4" w:space="0" w:color="auto"/>
              <w:bottom w:val="single" w:sz="4" w:space="0" w:color="auto"/>
              <w:right w:val="single" w:sz="4" w:space="0" w:color="auto"/>
            </w:tcBorders>
          </w:tcPr>
          <w:p w14:paraId="0252BB7C" w14:textId="2050184B" w:rsidR="00F11E9C" w:rsidRPr="009078DC" w:rsidRDefault="00F11E9C" w:rsidP="00B971EE">
            <w:pPr>
              <w:pStyle w:val="TAL"/>
            </w:pPr>
            <w:r w:rsidRPr="009078DC">
              <w:rPr>
                <w:rFonts w:hint="eastAsia"/>
              </w:rPr>
              <w:t>6</w:t>
            </w:r>
            <w:r w:rsidRPr="009078DC">
              <w:t>.2.</w:t>
            </w:r>
            <w:r>
              <w:t>6</w:t>
            </w:r>
            <w:r w:rsidRPr="009078DC">
              <w:t>.2.4</w:t>
            </w:r>
          </w:p>
        </w:tc>
        <w:tc>
          <w:tcPr>
            <w:tcW w:w="5838" w:type="dxa"/>
            <w:tcBorders>
              <w:top w:val="single" w:sz="4" w:space="0" w:color="auto"/>
              <w:left w:val="single" w:sz="4" w:space="0" w:color="auto"/>
              <w:bottom w:val="single" w:sz="4" w:space="0" w:color="auto"/>
              <w:right w:val="single" w:sz="4" w:space="0" w:color="auto"/>
            </w:tcBorders>
          </w:tcPr>
          <w:p w14:paraId="3AEF2AB6" w14:textId="77777777" w:rsidR="00F11E9C" w:rsidRPr="009078DC" w:rsidRDefault="00F11E9C" w:rsidP="00B971EE">
            <w:pPr>
              <w:pStyle w:val="TAL"/>
            </w:pPr>
            <w:r w:rsidRPr="009078DC">
              <w:rPr>
                <w:rFonts w:hint="eastAsia"/>
              </w:rPr>
              <w:t>T</w:t>
            </w:r>
            <w:r w:rsidRPr="009078DC">
              <w:t>he data channel media specification information needed for data channel media stream from application layer.</w:t>
            </w:r>
          </w:p>
        </w:tc>
      </w:tr>
      <w:tr w:rsidR="00ED09E6" w14:paraId="03DCB65B"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73662DE3" w14:textId="52959449" w:rsidR="00ED09E6" w:rsidRPr="009078DC" w:rsidRDefault="00ED09E6" w:rsidP="00ED09E6">
            <w:pPr>
              <w:pStyle w:val="TAL"/>
            </w:pPr>
            <w:r w:rsidRPr="00AA129F">
              <w:t>Mdc2EndpointInfo</w:t>
            </w:r>
          </w:p>
        </w:tc>
        <w:tc>
          <w:tcPr>
            <w:tcW w:w="1527" w:type="dxa"/>
            <w:tcBorders>
              <w:top w:val="single" w:sz="4" w:space="0" w:color="auto"/>
              <w:left w:val="single" w:sz="4" w:space="0" w:color="auto"/>
              <w:bottom w:val="single" w:sz="4" w:space="0" w:color="auto"/>
              <w:right w:val="single" w:sz="4" w:space="0" w:color="auto"/>
            </w:tcBorders>
          </w:tcPr>
          <w:p w14:paraId="31FB4C36" w14:textId="3E4B2D39" w:rsidR="00ED09E6" w:rsidRPr="009078DC" w:rsidRDefault="00ED09E6" w:rsidP="00ED09E6">
            <w:pPr>
              <w:pStyle w:val="TAL"/>
            </w:pPr>
            <w:r>
              <w:rPr>
                <w:rFonts w:hint="eastAsia"/>
                <w:lang w:eastAsia="zh-CN"/>
              </w:rPr>
              <w:t>6.2.6.2.</w:t>
            </w:r>
            <w:r w:rsidR="00D24401">
              <w:rPr>
                <w:rFonts w:eastAsiaTheme="minorEastAsia" w:hint="eastAsia"/>
                <w:lang w:eastAsia="zh-CN"/>
              </w:rPr>
              <w:t>6</w:t>
            </w:r>
          </w:p>
        </w:tc>
        <w:tc>
          <w:tcPr>
            <w:tcW w:w="5838" w:type="dxa"/>
            <w:tcBorders>
              <w:top w:val="single" w:sz="4" w:space="0" w:color="auto"/>
              <w:left w:val="single" w:sz="4" w:space="0" w:color="auto"/>
              <w:bottom w:val="single" w:sz="4" w:space="0" w:color="auto"/>
              <w:right w:val="single" w:sz="4" w:space="0" w:color="auto"/>
            </w:tcBorders>
          </w:tcPr>
          <w:p w14:paraId="10A77914" w14:textId="300807B6" w:rsidR="00ED09E6" w:rsidRPr="009078DC" w:rsidRDefault="00ED09E6" w:rsidP="00ED09E6">
            <w:pPr>
              <w:pStyle w:val="TAL"/>
            </w:pPr>
            <w:r>
              <w:rPr>
                <w:rFonts w:hint="eastAsia"/>
                <w:lang w:eastAsia="zh-CN"/>
              </w:rPr>
              <w:t xml:space="preserve">The </w:t>
            </w:r>
            <w:r>
              <w:rPr>
                <w:lang w:eastAsia="zh-CN"/>
              </w:rPr>
              <w:t>MDC2 media endpoint information</w:t>
            </w:r>
            <w:r>
              <w:rPr>
                <w:rFonts w:hint="eastAsia"/>
                <w:lang w:eastAsia="zh-CN"/>
              </w:rPr>
              <w:t>.</w:t>
            </w:r>
          </w:p>
        </w:tc>
      </w:tr>
      <w:tr w:rsidR="00333899" w14:paraId="79EB8C15"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360E60AD" w14:textId="37804627" w:rsidR="00333899" w:rsidRPr="009078DC" w:rsidRDefault="00333899" w:rsidP="00333899">
            <w:pPr>
              <w:pStyle w:val="TAL"/>
            </w:pPr>
            <w:proofErr w:type="spellStart"/>
            <w:r w:rsidRPr="009078DC">
              <w:t>MediaInstruction</w:t>
            </w:r>
            <w:proofErr w:type="spellEnd"/>
          </w:p>
        </w:tc>
        <w:tc>
          <w:tcPr>
            <w:tcW w:w="1527" w:type="dxa"/>
            <w:tcBorders>
              <w:top w:val="single" w:sz="4" w:space="0" w:color="auto"/>
              <w:left w:val="single" w:sz="4" w:space="0" w:color="auto"/>
              <w:bottom w:val="single" w:sz="4" w:space="0" w:color="auto"/>
              <w:right w:val="single" w:sz="4" w:space="0" w:color="auto"/>
            </w:tcBorders>
          </w:tcPr>
          <w:p w14:paraId="609F9B39" w14:textId="4F101524" w:rsidR="00333899" w:rsidRPr="009078DC" w:rsidRDefault="00333899" w:rsidP="00333899">
            <w:pPr>
              <w:pStyle w:val="TAL"/>
            </w:pPr>
            <w:r>
              <w:rPr>
                <w:rFonts w:hint="eastAsia"/>
                <w:lang w:eastAsia="zh-CN"/>
              </w:rPr>
              <w:t>6</w:t>
            </w:r>
            <w:r>
              <w:rPr>
                <w:lang w:eastAsia="zh-CN"/>
              </w:rPr>
              <w:t>.2.6.3.3</w:t>
            </w:r>
          </w:p>
        </w:tc>
        <w:tc>
          <w:tcPr>
            <w:tcW w:w="5838" w:type="dxa"/>
            <w:tcBorders>
              <w:top w:val="single" w:sz="4" w:space="0" w:color="auto"/>
              <w:left w:val="single" w:sz="4" w:space="0" w:color="auto"/>
              <w:bottom w:val="single" w:sz="4" w:space="0" w:color="auto"/>
              <w:right w:val="single" w:sz="4" w:space="0" w:color="auto"/>
            </w:tcBorders>
          </w:tcPr>
          <w:p w14:paraId="6612CA66" w14:textId="3707F127" w:rsidR="00333899" w:rsidRPr="009078DC" w:rsidRDefault="00333899" w:rsidP="00333899">
            <w:pPr>
              <w:pStyle w:val="TAL"/>
            </w:pPr>
            <w:r>
              <w:rPr>
                <w:rFonts w:hint="eastAsia"/>
                <w:lang w:eastAsia="zh-CN"/>
              </w:rPr>
              <w:t>T</w:t>
            </w:r>
            <w:r>
              <w:rPr>
                <w:lang w:eastAsia="zh-CN"/>
              </w:rPr>
              <w:t>he media instruction for handling a specific media flow.</w:t>
            </w:r>
          </w:p>
        </w:tc>
      </w:tr>
      <w:tr w:rsidR="00333899" w14:paraId="74E2414E"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19966EC9" w14:textId="77777777" w:rsidR="00333899" w:rsidRPr="009078DC" w:rsidRDefault="00333899" w:rsidP="00333899">
            <w:pPr>
              <w:pStyle w:val="TAL"/>
            </w:pPr>
            <w:proofErr w:type="spellStart"/>
            <w:r w:rsidRPr="009078DC">
              <w:t>MediaInstructionData</w:t>
            </w:r>
            <w:proofErr w:type="spellEnd"/>
          </w:p>
        </w:tc>
        <w:tc>
          <w:tcPr>
            <w:tcW w:w="1527" w:type="dxa"/>
            <w:tcBorders>
              <w:top w:val="single" w:sz="4" w:space="0" w:color="auto"/>
              <w:left w:val="single" w:sz="4" w:space="0" w:color="auto"/>
              <w:bottom w:val="single" w:sz="4" w:space="0" w:color="auto"/>
              <w:right w:val="single" w:sz="4" w:space="0" w:color="auto"/>
            </w:tcBorders>
          </w:tcPr>
          <w:p w14:paraId="3B24E6D8" w14:textId="2B2259B4" w:rsidR="00333899" w:rsidRPr="009078DC" w:rsidRDefault="00333899" w:rsidP="00333899">
            <w:pPr>
              <w:pStyle w:val="TAL"/>
            </w:pPr>
            <w:r w:rsidRPr="009078DC">
              <w:rPr>
                <w:rFonts w:hint="eastAsia"/>
              </w:rPr>
              <w:t>6</w:t>
            </w:r>
            <w:r w:rsidRPr="009078DC">
              <w:t>.2.</w:t>
            </w:r>
            <w:r>
              <w:t>6</w:t>
            </w:r>
            <w:r w:rsidRPr="009078DC">
              <w:t>.2.2</w:t>
            </w:r>
          </w:p>
        </w:tc>
        <w:tc>
          <w:tcPr>
            <w:tcW w:w="5838" w:type="dxa"/>
            <w:tcBorders>
              <w:top w:val="single" w:sz="4" w:space="0" w:color="auto"/>
              <w:left w:val="single" w:sz="4" w:space="0" w:color="auto"/>
              <w:bottom w:val="single" w:sz="4" w:space="0" w:color="auto"/>
              <w:right w:val="single" w:sz="4" w:space="0" w:color="auto"/>
            </w:tcBorders>
          </w:tcPr>
          <w:p w14:paraId="11B8AD6F" w14:textId="431EE8A3" w:rsidR="00333899" w:rsidRPr="009078DC" w:rsidRDefault="00333899" w:rsidP="00333899">
            <w:pPr>
              <w:pStyle w:val="TAL"/>
            </w:pPr>
            <w:r w:rsidRPr="009078DC">
              <w:rPr>
                <w:rFonts w:hint="eastAsia"/>
              </w:rPr>
              <w:t>T</w:t>
            </w:r>
            <w:r w:rsidRPr="009078DC">
              <w:t>h</w:t>
            </w:r>
            <w:r>
              <w:t>e</w:t>
            </w:r>
            <w:r w:rsidRPr="009078DC">
              <w:t xml:space="preserve"> media instruction data for a specific session.</w:t>
            </w:r>
          </w:p>
        </w:tc>
      </w:tr>
      <w:tr w:rsidR="00333899" w14:paraId="59673518"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26F04034" w14:textId="77777777" w:rsidR="00333899" w:rsidRPr="009078DC" w:rsidRDefault="00333899" w:rsidP="00333899">
            <w:pPr>
              <w:pStyle w:val="TAL"/>
            </w:pPr>
            <w:proofErr w:type="spellStart"/>
            <w:r w:rsidRPr="009078DC">
              <w:t>MediaInstructions</w:t>
            </w:r>
            <w:proofErr w:type="spellEnd"/>
          </w:p>
        </w:tc>
        <w:tc>
          <w:tcPr>
            <w:tcW w:w="1527" w:type="dxa"/>
            <w:tcBorders>
              <w:top w:val="single" w:sz="4" w:space="0" w:color="auto"/>
              <w:left w:val="single" w:sz="4" w:space="0" w:color="auto"/>
              <w:bottom w:val="single" w:sz="4" w:space="0" w:color="auto"/>
              <w:right w:val="single" w:sz="4" w:space="0" w:color="auto"/>
            </w:tcBorders>
          </w:tcPr>
          <w:p w14:paraId="69DBCFE6" w14:textId="2536AFD4" w:rsidR="00333899" w:rsidRPr="009078DC" w:rsidRDefault="00333899" w:rsidP="00333899">
            <w:pPr>
              <w:pStyle w:val="TAL"/>
            </w:pPr>
            <w:r w:rsidRPr="009078DC">
              <w:rPr>
                <w:rFonts w:hint="eastAsia"/>
              </w:rPr>
              <w:t>6</w:t>
            </w:r>
            <w:r w:rsidRPr="009078DC">
              <w:t>.2.</w:t>
            </w:r>
            <w:r>
              <w:t>6</w:t>
            </w:r>
            <w:r w:rsidRPr="009078DC">
              <w:t>.2.3</w:t>
            </w:r>
          </w:p>
        </w:tc>
        <w:tc>
          <w:tcPr>
            <w:tcW w:w="5838" w:type="dxa"/>
            <w:tcBorders>
              <w:top w:val="single" w:sz="4" w:space="0" w:color="auto"/>
              <w:left w:val="single" w:sz="4" w:space="0" w:color="auto"/>
              <w:bottom w:val="single" w:sz="4" w:space="0" w:color="auto"/>
              <w:right w:val="single" w:sz="4" w:space="0" w:color="auto"/>
            </w:tcBorders>
          </w:tcPr>
          <w:p w14:paraId="30C38F8F" w14:textId="77777777" w:rsidR="00333899" w:rsidRPr="009078DC" w:rsidRDefault="00333899" w:rsidP="00333899">
            <w:pPr>
              <w:pStyle w:val="TAL"/>
            </w:pPr>
            <w:r w:rsidRPr="009078DC">
              <w:rPr>
                <w:rFonts w:hint="eastAsia"/>
              </w:rPr>
              <w:t>T</w:t>
            </w:r>
            <w:r w:rsidRPr="009078DC">
              <w:t>he media instructions for a specific media flow.</w:t>
            </w:r>
          </w:p>
        </w:tc>
      </w:tr>
      <w:tr w:rsidR="009C3F4E" w14:paraId="69EA0930" w14:textId="77777777" w:rsidTr="00333899">
        <w:trPr>
          <w:jc w:val="center"/>
        </w:trPr>
        <w:tc>
          <w:tcPr>
            <w:tcW w:w="2170" w:type="dxa"/>
            <w:tcBorders>
              <w:top w:val="single" w:sz="4" w:space="0" w:color="auto"/>
              <w:left w:val="single" w:sz="4" w:space="0" w:color="auto"/>
              <w:bottom w:val="single" w:sz="4" w:space="0" w:color="auto"/>
              <w:right w:val="single" w:sz="4" w:space="0" w:color="auto"/>
            </w:tcBorders>
          </w:tcPr>
          <w:p w14:paraId="7B5890B8" w14:textId="5B02CBB5" w:rsidR="009C3F4E" w:rsidRPr="009078DC" w:rsidRDefault="009C3F4E" w:rsidP="009C3F4E">
            <w:pPr>
              <w:pStyle w:val="TAL"/>
            </w:pPr>
            <w:proofErr w:type="spellStart"/>
            <w:r w:rsidRPr="007D3E5A">
              <w:t>Media</w:t>
            </w:r>
            <w:r>
              <w:rPr>
                <w:rFonts w:hint="eastAsia"/>
                <w:lang w:eastAsia="zh-CN"/>
              </w:rPr>
              <w:t>ConnSide</w:t>
            </w:r>
            <w:proofErr w:type="spellEnd"/>
          </w:p>
        </w:tc>
        <w:tc>
          <w:tcPr>
            <w:tcW w:w="1527" w:type="dxa"/>
            <w:tcBorders>
              <w:top w:val="single" w:sz="4" w:space="0" w:color="auto"/>
              <w:left w:val="single" w:sz="4" w:space="0" w:color="auto"/>
              <w:bottom w:val="single" w:sz="4" w:space="0" w:color="auto"/>
              <w:right w:val="single" w:sz="4" w:space="0" w:color="auto"/>
            </w:tcBorders>
          </w:tcPr>
          <w:p w14:paraId="0FB4ECB7" w14:textId="59A2275D" w:rsidR="009C3F4E" w:rsidRPr="009078DC" w:rsidRDefault="009C3F4E" w:rsidP="009C3F4E">
            <w:pPr>
              <w:pStyle w:val="TAL"/>
            </w:pPr>
            <w:r>
              <w:rPr>
                <w:rFonts w:hint="eastAsia"/>
                <w:lang w:eastAsia="zh-CN"/>
              </w:rPr>
              <w:t>6.2.6.3.</w:t>
            </w:r>
            <w:r>
              <w:rPr>
                <w:rFonts w:eastAsiaTheme="minorEastAsia" w:hint="eastAsia"/>
                <w:lang w:eastAsia="zh-CN"/>
              </w:rPr>
              <w:t>4</w:t>
            </w:r>
          </w:p>
        </w:tc>
        <w:tc>
          <w:tcPr>
            <w:tcW w:w="5838" w:type="dxa"/>
            <w:tcBorders>
              <w:top w:val="single" w:sz="4" w:space="0" w:color="auto"/>
              <w:left w:val="single" w:sz="4" w:space="0" w:color="auto"/>
              <w:bottom w:val="single" w:sz="4" w:space="0" w:color="auto"/>
              <w:right w:val="single" w:sz="4" w:space="0" w:color="auto"/>
            </w:tcBorders>
          </w:tcPr>
          <w:p w14:paraId="2AE9E45A" w14:textId="6275C7F7" w:rsidR="009C3F4E" w:rsidRPr="009078DC" w:rsidRDefault="009C3F4E" w:rsidP="009C3F4E">
            <w:pPr>
              <w:pStyle w:val="TAL"/>
            </w:pPr>
            <w:r>
              <w:rPr>
                <w:rFonts w:hint="eastAsia"/>
                <w:lang w:eastAsia="zh-CN"/>
              </w:rPr>
              <w:t xml:space="preserve">The side that the audio or video media need to be connected to MF. E.g., both the originating and </w:t>
            </w:r>
            <w:r>
              <w:rPr>
                <w:lang w:eastAsia="zh-CN"/>
              </w:rPr>
              <w:t>terminating</w:t>
            </w:r>
            <w:r>
              <w:rPr>
                <w:rFonts w:hint="eastAsia"/>
                <w:lang w:eastAsia="zh-CN"/>
              </w:rPr>
              <w:t xml:space="preserve"> side.</w:t>
            </w:r>
          </w:p>
        </w:tc>
      </w:tr>
    </w:tbl>
    <w:p w14:paraId="676CB2E2" w14:textId="77777777" w:rsidR="00F11E9C" w:rsidRDefault="00F11E9C" w:rsidP="00F11E9C"/>
    <w:p w14:paraId="501767C9" w14:textId="750F83A4" w:rsidR="00F11E9C" w:rsidRDefault="00F11E9C" w:rsidP="00F11E9C">
      <w:r>
        <w:t xml:space="preserve">Table 6.2.6.1-2 specifies data types re-used by the </w:t>
      </w:r>
      <w:proofErr w:type="spellStart"/>
      <w:r w:rsidRPr="000C4C41">
        <w:t>Nimsas_MediaControl</w:t>
      </w:r>
      <w:proofErr w:type="spellEnd"/>
      <w:r>
        <w:t xml:space="preserve"> </w:t>
      </w:r>
      <w:proofErr w:type="gramStart"/>
      <w:r>
        <w:t>service based</w:t>
      </w:r>
      <w:proofErr w:type="gramEnd"/>
      <w:r>
        <w:t xml:space="preserve"> interface protocol from other specifications, including a reference to their respective specifications and when needed, a short description of their use within the </w:t>
      </w:r>
      <w:proofErr w:type="spellStart"/>
      <w:r w:rsidRPr="0032740E">
        <w:t>Nimsas_MediaControl</w:t>
      </w:r>
      <w:proofErr w:type="spellEnd"/>
      <w:r>
        <w:t xml:space="preserve"> service based interface.</w:t>
      </w:r>
    </w:p>
    <w:p w14:paraId="2CF56223" w14:textId="72A1EB2C" w:rsidR="00F11E9C" w:rsidRDefault="00F11E9C" w:rsidP="00F11E9C">
      <w:pPr>
        <w:pStyle w:val="TH"/>
      </w:pPr>
      <w:r>
        <w:t xml:space="preserve">Table 6.2.6.1-2: </w:t>
      </w:r>
      <w:proofErr w:type="spellStart"/>
      <w:r w:rsidRPr="002F6E66">
        <w:t>Nimsas_MediaControl</w:t>
      </w:r>
      <w:proofErr w:type="spellEnd"/>
      <w:r>
        <w:t xml:space="preserve"> re-used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11"/>
        <w:gridCol w:w="2024"/>
        <w:gridCol w:w="5200"/>
      </w:tblGrid>
      <w:tr w:rsidR="00F11E9C" w14:paraId="00E4FFD3"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shd w:val="clear" w:color="auto" w:fill="C0C0C0"/>
          </w:tcPr>
          <w:p w14:paraId="5CC2A391" w14:textId="77777777" w:rsidR="00F11E9C" w:rsidRPr="009078DC" w:rsidRDefault="00F11E9C" w:rsidP="00B971EE">
            <w:pPr>
              <w:pStyle w:val="TAH"/>
            </w:pPr>
            <w:r w:rsidRPr="009078DC">
              <w:t>Data type</w:t>
            </w:r>
          </w:p>
        </w:tc>
        <w:tc>
          <w:tcPr>
            <w:tcW w:w="2024" w:type="dxa"/>
            <w:tcBorders>
              <w:top w:val="single" w:sz="4" w:space="0" w:color="auto"/>
              <w:left w:val="single" w:sz="4" w:space="0" w:color="auto"/>
              <w:bottom w:val="single" w:sz="4" w:space="0" w:color="auto"/>
              <w:right w:val="single" w:sz="4" w:space="0" w:color="auto"/>
            </w:tcBorders>
            <w:shd w:val="clear" w:color="auto" w:fill="C0C0C0"/>
          </w:tcPr>
          <w:p w14:paraId="3209DD20" w14:textId="77777777" w:rsidR="00F11E9C" w:rsidRPr="009078DC" w:rsidRDefault="00F11E9C" w:rsidP="00B971EE">
            <w:pPr>
              <w:pStyle w:val="TAH"/>
            </w:pPr>
            <w:r w:rsidRPr="009078DC">
              <w:t>Reference</w:t>
            </w:r>
          </w:p>
        </w:tc>
        <w:tc>
          <w:tcPr>
            <w:tcW w:w="5200" w:type="dxa"/>
            <w:tcBorders>
              <w:top w:val="single" w:sz="4" w:space="0" w:color="auto"/>
              <w:left w:val="single" w:sz="4" w:space="0" w:color="auto"/>
              <w:bottom w:val="single" w:sz="4" w:space="0" w:color="auto"/>
              <w:right w:val="single" w:sz="4" w:space="0" w:color="auto"/>
            </w:tcBorders>
            <w:shd w:val="clear" w:color="auto" w:fill="C0C0C0"/>
          </w:tcPr>
          <w:p w14:paraId="3F74DA3C" w14:textId="77777777" w:rsidR="00F11E9C" w:rsidRPr="009078DC" w:rsidRDefault="00F11E9C" w:rsidP="00B971EE">
            <w:pPr>
              <w:pStyle w:val="TAH"/>
            </w:pPr>
            <w:r w:rsidRPr="009078DC">
              <w:t>Comments</w:t>
            </w:r>
          </w:p>
        </w:tc>
      </w:tr>
      <w:tr w:rsidR="00F11E9C" w14:paraId="6D7E3884"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6C36F4D3" w14:textId="77777777" w:rsidR="00F11E9C" w:rsidRPr="009078DC" w:rsidRDefault="00F11E9C" w:rsidP="00B971EE">
            <w:pPr>
              <w:pStyle w:val="TAL"/>
            </w:pPr>
            <w:proofErr w:type="spellStart"/>
            <w:r w:rsidRPr="009078DC">
              <w:rPr>
                <w:rFonts w:hint="eastAsia"/>
              </w:rPr>
              <w:t>D</w:t>
            </w:r>
            <w:r w:rsidRPr="009078DC">
              <w:t>cStream</w:t>
            </w:r>
            <w:proofErr w:type="spellEnd"/>
          </w:p>
        </w:tc>
        <w:tc>
          <w:tcPr>
            <w:tcW w:w="2024" w:type="dxa"/>
            <w:tcBorders>
              <w:top w:val="single" w:sz="4" w:space="0" w:color="auto"/>
              <w:left w:val="single" w:sz="4" w:space="0" w:color="auto"/>
              <w:bottom w:val="single" w:sz="4" w:space="0" w:color="auto"/>
              <w:right w:val="single" w:sz="4" w:space="0" w:color="auto"/>
            </w:tcBorders>
          </w:tcPr>
          <w:p w14:paraId="135B452F" w14:textId="381B864E" w:rsidR="00F11E9C" w:rsidRPr="009078DC" w:rsidRDefault="00F11E9C" w:rsidP="00B971EE">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2F79C4C3" w14:textId="77777777" w:rsidR="00F11E9C" w:rsidRPr="009078DC" w:rsidRDefault="00F11E9C" w:rsidP="00B971EE">
            <w:pPr>
              <w:pStyle w:val="TAL"/>
            </w:pPr>
            <w:r w:rsidRPr="009078DC">
              <w:t>Data Channel mapping and configuration information.</w:t>
            </w:r>
          </w:p>
        </w:tc>
      </w:tr>
      <w:tr w:rsidR="00F11E9C" w14:paraId="59236DE7"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1E4B0B54" w14:textId="32665954" w:rsidR="00F11E9C" w:rsidRPr="009078DC" w:rsidRDefault="00ED09E6" w:rsidP="00B971EE">
            <w:pPr>
              <w:pStyle w:val="TAL"/>
            </w:pPr>
            <w:proofErr w:type="spellStart"/>
            <w:r>
              <w:rPr>
                <w:rFonts w:hint="eastAsia"/>
                <w:lang w:eastAsia="zh-CN"/>
              </w:rPr>
              <w:t>Mdc</w:t>
            </w:r>
            <w:r w:rsidR="00F11E9C" w:rsidRPr="009078DC">
              <w:t>End</w:t>
            </w:r>
            <w:r w:rsidR="009B6B4D">
              <w:t>p</w:t>
            </w:r>
            <w:r w:rsidR="00F11E9C" w:rsidRPr="009078DC">
              <w:t>oint</w:t>
            </w:r>
            <w:proofErr w:type="spellEnd"/>
          </w:p>
        </w:tc>
        <w:tc>
          <w:tcPr>
            <w:tcW w:w="2024" w:type="dxa"/>
            <w:tcBorders>
              <w:top w:val="single" w:sz="4" w:space="0" w:color="auto"/>
              <w:left w:val="single" w:sz="4" w:space="0" w:color="auto"/>
              <w:bottom w:val="single" w:sz="4" w:space="0" w:color="auto"/>
              <w:right w:val="single" w:sz="4" w:space="0" w:color="auto"/>
            </w:tcBorders>
          </w:tcPr>
          <w:p w14:paraId="3FFE543B" w14:textId="50A3EB71" w:rsidR="00F11E9C" w:rsidRPr="009078DC" w:rsidRDefault="00F11E9C" w:rsidP="00B971EE">
            <w:pPr>
              <w:pStyle w:val="TAL"/>
            </w:pPr>
            <w:r w:rsidRPr="009078DC">
              <w:t>3GPP TS 29.</w:t>
            </w:r>
            <w:r w:rsidR="009B6B4D">
              <w:t>571 [16]</w:t>
            </w:r>
          </w:p>
        </w:tc>
        <w:tc>
          <w:tcPr>
            <w:tcW w:w="5200" w:type="dxa"/>
            <w:tcBorders>
              <w:top w:val="single" w:sz="4" w:space="0" w:color="auto"/>
              <w:left w:val="single" w:sz="4" w:space="0" w:color="auto"/>
              <w:bottom w:val="single" w:sz="4" w:space="0" w:color="auto"/>
              <w:right w:val="single" w:sz="4" w:space="0" w:color="auto"/>
            </w:tcBorders>
          </w:tcPr>
          <w:p w14:paraId="1AF2368D" w14:textId="2C7ADD6A" w:rsidR="00F11E9C" w:rsidRPr="009078DC" w:rsidRDefault="00ED09E6" w:rsidP="00B971EE">
            <w:pPr>
              <w:pStyle w:val="TAL"/>
            </w:pPr>
            <w:r>
              <w:rPr>
                <w:rFonts w:hint="eastAsia"/>
                <w:lang w:eastAsia="zh-CN"/>
              </w:rPr>
              <w:t xml:space="preserve">The </w:t>
            </w:r>
            <w:r w:rsidRPr="009078DC">
              <w:t>MDC1 and MDC2</w:t>
            </w:r>
            <w:r w:rsidR="000331F6">
              <w:t xml:space="preserve"> </w:t>
            </w:r>
            <w:r w:rsidR="00F11E9C" w:rsidRPr="009078DC">
              <w:t>Endpoint information.</w:t>
            </w:r>
          </w:p>
        </w:tc>
      </w:tr>
      <w:tr w:rsidR="00F11E9C" w14:paraId="79152037"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3F3C16FA" w14:textId="77777777" w:rsidR="00F11E9C" w:rsidRPr="009078DC" w:rsidRDefault="00F11E9C" w:rsidP="00B971EE">
            <w:pPr>
              <w:pStyle w:val="TAL"/>
            </w:pPr>
            <w:proofErr w:type="spellStart"/>
            <w:r w:rsidRPr="009078DC">
              <w:rPr>
                <w:rFonts w:hint="eastAsia"/>
              </w:rPr>
              <w:t>M</w:t>
            </w:r>
            <w:r w:rsidRPr="009078DC">
              <w:t>axMessageSize</w:t>
            </w:r>
            <w:proofErr w:type="spellEnd"/>
          </w:p>
        </w:tc>
        <w:tc>
          <w:tcPr>
            <w:tcW w:w="2024" w:type="dxa"/>
            <w:tcBorders>
              <w:top w:val="single" w:sz="4" w:space="0" w:color="auto"/>
              <w:left w:val="single" w:sz="4" w:space="0" w:color="auto"/>
              <w:bottom w:val="single" w:sz="4" w:space="0" w:color="auto"/>
              <w:right w:val="single" w:sz="4" w:space="0" w:color="auto"/>
            </w:tcBorders>
          </w:tcPr>
          <w:p w14:paraId="7F4A4969" w14:textId="78685179" w:rsidR="00F11E9C" w:rsidRPr="009078DC" w:rsidRDefault="00F11E9C" w:rsidP="00B971EE">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5FEF441E" w14:textId="77777777" w:rsidR="00F11E9C" w:rsidRPr="009078DC" w:rsidRDefault="00F11E9C" w:rsidP="00B971EE">
            <w:pPr>
              <w:pStyle w:val="TAL"/>
            </w:pPr>
            <w:r w:rsidRPr="009078DC">
              <w:t>Maximum SCTP user message size.</w:t>
            </w:r>
          </w:p>
        </w:tc>
      </w:tr>
      <w:tr w:rsidR="00E75A52" w14:paraId="05A359F3"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3CE23002" w14:textId="7972E191" w:rsidR="00E75A52" w:rsidRPr="009078DC" w:rsidRDefault="00E75A52" w:rsidP="00E75A52">
            <w:pPr>
              <w:pStyle w:val="TAL"/>
            </w:pPr>
            <w:r>
              <w:rPr>
                <w:lang w:eastAsia="zh-CN"/>
              </w:rPr>
              <w:t>M</w:t>
            </w:r>
            <w:r w:rsidRPr="00F20F9A">
              <w:rPr>
                <w:lang w:eastAsia="zh-CN"/>
              </w:rPr>
              <w:t>dc2Protocol</w:t>
            </w:r>
          </w:p>
        </w:tc>
        <w:tc>
          <w:tcPr>
            <w:tcW w:w="2024" w:type="dxa"/>
            <w:tcBorders>
              <w:top w:val="single" w:sz="4" w:space="0" w:color="auto"/>
              <w:left w:val="single" w:sz="4" w:space="0" w:color="auto"/>
              <w:bottom w:val="single" w:sz="4" w:space="0" w:color="auto"/>
              <w:right w:val="single" w:sz="4" w:space="0" w:color="auto"/>
            </w:tcBorders>
          </w:tcPr>
          <w:p w14:paraId="4C587F1D" w14:textId="568C32A2" w:rsidR="00E75A52" w:rsidRPr="009078DC" w:rsidRDefault="00E75A52" w:rsidP="00E75A52">
            <w:pPr>
              <w:pStyle w:val="TAL"/>
            </w:pPr>
            <w:r w:rsidRPr="009078DC">
              <w:t>3GPP TS 29.</w:t>
            </w:r>
            <w:r>
              <w:t>176</w:t>
            </w:r>
            <w:r w:rsidRPr="009078DC">
              <w:t> [</w:t>
            </w:r>
            <w:r w:rsidR="00D76AEF">
              <w:t>17</w:t>
            </w:r>
            <w:r w:rsidRPr="009078DC">
              <w:t>]</w:t>
            </w:r>
          </w:p>
        </w:tc>
        <w:tc>
          <w:tcPr>
            <w:tcW w:w="5200" w:type="dxa"/>
            <w:tcBorders>
              <w:top w:val="single" w:sz="4" w:space="0" w:color="auto"/>
              <w:left w:val="single" w:sz="4" w:space="0" w:color="auto"/>
              <w:bottom w:val="single" w:sz="4" w:space="0" w:color="auto"/>
              <w:right w:val="single" w:sz="4" w:space="0" w:color="auto"/>
            </w:tcBorders>
          </w:tcPr>
          <w:p w14:paraId="7A1152D3" w14:textId="29671C86" w:rsidR="00E75A52" w:rsidRPr="009078DC" w:rsidRDefault="00E75A52" w:rsidP="00E75A52">
            <w:pPr>
              <w:pStyle w:val="TAL"/>
            </w:pPr>
            <w:r>
              <w:rPr>
                <w:lang w:eastAsia="zh-CN"/>
              </w:rPr>
              <w:t>Transport layer protocols for MDC2 interface.</w:t>
            </w:r>
          </w:p>
        </w:tc>
      </w:tr>
      <w:tr w:rsidR="00F11E9C" w14:paraId="38AB4FB8"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3A81DEB5" w14:textId="77777777" w:rsidR="00F11E9C" w:rsidRPr="009078DC" w:rsidRDefault="00F11E9C" w:rsidP="00B971EE">
            <w:pPr>
              <w:pStyle w:val="TAL"/>
            </w:pPr>
            <w:proofErr w:type="spellStart"/>
            <w:r w:rsidRPr="009078DC">
              <w:rPr>
                <w:rFonts w:hint="eastAsia"/>
              </w:rPr>
              <w:t>M</w:t>
            </w:r>
            <w:r w:rsidRPr="009078DC">
              <w:t>ediaId</w:t>
            </w:r>
            <w:proofErr w:type="spellEnd"/>
          </w:p>
        </w:tc>
        <w:tc>
          <w:tcPr>
            <w:tcW w:w="2024" w:type="dxa"/>
            <w:tcBorders>
              <w:top w:val="single" w:sz="4" w:space="0" w:color="auto"/>
              <w:left w:val="single" w:sz="4" w:space="0" w:color="auto"/>
              <w:bottom w:val="single" w:sz="4" w:space="0" w:color="auto"/>
              <w:right w:val="single" w:sz="4" w:space="0" w:color="auto"/>
            </w:tcBorders>
          </w:tcPr>
          <w:p w14:paraId="2349A1FE" w14:textId="30159E5B" w:rsidR="00F11E9C" w:rsidRPr="009078DC" w:rsidRDefault="00F11E9C" w:rsidP="00B971EE">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5AD857C0" w14:textId="77777777" w:rsidR="00F11E9C" w:rsidRPr="009078DC" w:rsidRDefault="00F11E9C" w:rsidP="00B971EE">
            <w:pPr>
              <w:pStyle w:val="TAL"/>
            </w:pPr>
            <w:r w:rsidRPr="009078DC">
              <w:t>IMS media flow identity.</w:t>
            </w:r>
          </w:p>
        </w:tc>
      </w:tr>
      <w:tr w:rsidR="00F11E9C" w14:paraId="5C3F2308"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1F1E200F" w14:textId="77777777" w:rsidR="00F11E9C" w:rsidRPr="009078DC" w:rsidRDefault="00F11E9C" w:rsidP="00B971EE">
            <w:pPr>
              <w:pStyle w:val="TAL"/>
            </w:pPr>
            <w:proofErr w:type="spellStart"/>
            <w:r w:rsidRPr="009078DC">
              <w:t>MediaProxy</w:t>
            </w:r>
            <w:proofErr w:type="spellEnd"/>
          </w:p>
        </w:tc>
        <w:tc>
          <w:tcPr>
            <w:tcW w:w="2024" w:type="dxa"/>
            <w:tcBorders>
              <w:top w:val="single" w:sz="4" w:space="0" w:color="auto"/>
              <w:left w:val="single" w:sz="4" w:space="0" w:color="auto"/>
              <w:bottom w:val="single" w:sz="4" w:space="0" w:color="auto"/>
              <w:right w:val="single" w:sz="4" w:space="0" w:color="auto"/>
            </w:tcBorders>
          </w:tcPr>
          <w:p w14:paraId="61C0AD99" w14:textId="0919C583" w:rsidR="00F11E9C" w:rsidRPr="009078DC" w:rsidRDefault="00F11E9C" w:rsidP="00B971EE">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37D0B1BB" w14:textId="77777777" w:rsidR="00F11E9C" w:rsidRPr="009078DC" w:rsidRDefault="00F11E9C" w:rsidP="00B971EE">
            <w:pPr>
              <w:pStyle w:val="TAL"/>
            </w:pPr>
            <w:r w:rsidRPr="009078DC">
              <w:t>Media proxy configuration applicable to the media flow.</w:t>
            </w:r>
          </w:p>
        </w:tc>
      </w:tr>
      <w:tr w:rsidR="00F11E9C" w14:paraId="09010840"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7D2FCA69" w14:textId="77777777" w:rsidR="00F11E9C" w:rsidRPr="009078DC" w:rsidRDefault="00F11E9C" w:rsidP="00B971EE">
            <w:pPr>
              <w:pStyle w:val="TAL"/>
            </w:pPr>
            <w:proofErr w:type="spellStart"/>
            <w:r w:rsidRPr="009078DC">
              <w:rPr>
                <w:rFonts w:hint="eastAsia"/>
              </w:rPr>
              <w:t>M</w:t>
            </w:r>
            <w:r w:rsidRPr="009078DC">
              <w:t>ediaResourceType</w:t>
            </w:r>
            <w:proofErr w:type="spellEnd"/>
          </w:p>
        </w:tc>
        <w:tc>
          <w:tcPr>
            <w:tcW w:w="2024" w:type="dxa"/>
            <w:tcBorders>
              <w:top w:val="single" w:sz="4" w:space="0" w:color="auto"/>
              <w:left w:val="single" w:sz="4" w:space="0" w:color="auto"/>
              <w:bottom w:val="single" w:sz="4" w:space="0" w:color="auto"/>
              <w:right w:val="single" w:sz="4" w:space="0" w:color="auto"/>
            </w:tcBorders>
          </w:tcPr>
          <w:p w14:paraId="2D751C8D" w14:textId="76EC1424" w:rsidR="00F11E9C" w:rsidRPr="009078DC" w:rsidRDefault="00F11E9C" w:rsidP="00B971EE">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00D51130" w14:textId="77777777" w:rsidR="00F11E9C" w:rsidRPr="009078DC" w:rsidRDefault="00F11E9C" w:rsidP="00B971EE">
            <w:pPr>
              <w:pStyle w:val="TAL"/>
            </w:pPr>
            <w:r w:rsidRPr="009078DC">
              <w:t>IMS media resource type.</w:t>
            </w:r>
          </w:p>
        </w:tc>
      </w:tr>
      <w:tr w:rsidR="00F11E9C" w14:paraId="52D50C5A"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07A6405E" w14:textId="77777777" w:rsidR="00F11E9C" w:rsidRPr="009078DC" w:rsidRDefault="00F11E9C" w:rsidP="00B971EE">
            <w:pPr>
              <w:pStyle w:val="TAL"/>
            </w:pPr>
            <w:proofErr w:type="spellStart"/>
            <w:r w:rsidRPr="009078DC">
              <w:rPr>
                <w:rFonts w:hint="eastAsia"/>
              </w:rPr>
              <w:t>R</w:t>
            </w:r>
            <w:r w:rsidRPr="009078DC">
              <w:t>eplaceHttpUrl</w:t>
            </w:r>
            <w:proofErr w:type="spellEnd"/>
          </w:p>
        </w:tc>
        <w:tc>
          <w:tcPr>
            <w:tcW w:w="2024" w:type="dxa"/>
            <w:tcBorders>
              <w:top w:val="single" w:sz="4" w:space="0" w:color="auto"/>
              <w:left w:val="single" w:sz="4" w:space="0" w:color="auto"/>
              <w:bottom w:val="single" w:sz="4" w:space="0" w:color="auto"/>
              <w:right w:val="single" w:sz="4" w:space="0" w:color="auto"/>
            </w:tcBorders>
          </w:tcPr>
          <w:p w14:paraId="10000F36" w14:textId="52381E1B" w:rsidR="00F11E9C" w:rsidRPr="009078DC" w:rsidRDefault="00F11E9C" w:rsidP="00B971EE">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6D543729" w14:textId="77777777" w:rsidR="00F11E9C" w:rsidRPr="009078DC" w:rsidRDefault="00F11E9C" w:rsidP="00B971EE">
            <w:pPr>
              <w:pStyle w:val="TAL"/>
            </w:pPr>
            <w:r w:rsidRPr="009078DC">
              <w:t>A list of replacement HTTP URL per stream ID.</w:t>
            </w:r>
          </w:p>
        </w:tc>
      </w:tr>
      <w:tr w:rsidR="00F11E9C" w14:paraId="56F60C7A"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5247C2DE" w14:textId="77777777" w:rsidR="00F11E9C" w:rsidRPr="009078DC" w:rsidRDefault="00F11E9C" w:rsidP="00B971EE">
            <w:pPr>
              <w:pStyle w:val="TAL"/>
            </w:pPr>
            <w:proofErr w:type="spellStart"/>
            <w:r w:rsidRPr="009078DC">
              <w:rPr>
                <w:rFonts w:hint="eastAsia"/>
              </w:rPr>
              <w:t>S</w:t>
            </w:r>
            <w:r w:rsidRPr="009078DC">
              <w:t>essionId</w:t>
            </w:r>
            <w:proofErr w:type="spellEnd"/>
          </w:p>
        </w:tc>
        <w:tc>
          <w:tcPr>
            <w:tcW w:w="2024" w:type="dxa"/>
            <w:tcBorders>
              <w:top w:val="single" w:sz="4" w:space="0" w:color="auto"/>
              <w:left w:val="single" w:sz="4" w:space="0" w:color="auto"/>
              <w:bottom w:val="single" w:sz="4" w:space="0" w:color="auto"/>
              <w:right w:val="single" w:sz="4" w:space="0" w:color="auto"/>
            </w:tcBorders>
          </w:tcPr>
          <w:p w14:paraId="260BA740" w14:textId="273EB330" w:rsidR="00F11E9C" w:rsidRPr="009078DC" w:rsidRDefault="00F11E9C" w:rsidP="00B971EE">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281C0B9B" w14:textId="77777777" w:rsidR="00F11E9C" w:rsidRPr="009078DC" w:rsidRDefault="00F11E9C" w:rsidP="00B971EE">
            <w:pPr>
              <w:pStyle w:val="TAL"/>
            </w:pPr>
            <w:r w:rsidRPr="009078DC">
              <w:t>IMS session identity.</w:t>
            </w:r>
          </w:p>
        </w:tc>
      </w:tr>
      <w:tr w:rsidR="00F739B9" w14:paraId="7D50663F" w14:textId="77777777" w:rsidTr="00F739B9">
        <w:trPr>
          <w:jc w:val="center"/>
        </w:trPr>
        <w:tc>
          <w:tcPr>
            <w:tcW w:w="2311" w:type="dxa"/>
            <w:tcBorders>
              <w:top w:val="single" w:sz="4" w:space="0" w:color="auto"/>
              <w:left w:val="single" w:sz="4" w:space="0" w:color="auto"/>
              <w:bottom w:val="single" w:sz="4" w:space="0" w:color="auto"/>
              <w:right w:val="single" w:sz="4" w:space="0" w:color="auto"/>
            </w:tcBorders>
          </w:tcPr>
          <w:p w14:paraId="4063F034" w14:textId="49A80A2E" w:rsidR="00F739B9" w:rsidRPr="009078DC" w:rsidRDefault="00F739B9" w:rsidP="00F739B9">
            <w:pPr>
              <w:pStyle w:val="TAL"/>
            </w:pPr>
            <w:r>
              <w:rPr>
                <w:rFonts w:hint="eastAsia"/>
                <w:lang w:eastAsia="zh-CN"/>
              </w:rPr>
              <w:t>U</w:t>
            </w:r>
            <w:r>
              <w:rPr>
                <w:lang w:eastAsia="zh-CN"/>
              </w:rPr>
              <w:t>ri</w:t>
            </w:r>
          </w:p>
        </w:tc>
        <w:tc>
          <w:tcPr>
            <w:tcW w:w="2024" w:type="dxa"/>
            <w:tcBorders>
              <w:top w:val="single" w:sz="4" w:space="0" w:color="auto"/>
              <w:left w:val="single" w:sz="4" w:space="0" w:color="auto"/>
              <w:bottom w:val="single" w:sz="4" w:space="0" w:color="auto"/>
              <w:right w:val="single" w:sz="4" w:space="0" w:color="auto"/>
            </w:tcBorders>
          </w:tcPr>
          <w:p w14:paraId="5502C1D9" w14:textId="4E9B60C6" w:rsidR="00F739B9" w:rsidRPr="009078DC" w:rsidRDefault="00F739B9" w:rsidP="00F739B9">
            <w:pPr>
              <w:pStyle w:val="TAL"/>
            </w:pPr>
            <w:r w:rsidRPr="009078DC">
              <w:t>3GPP TS 29.571 [</w:t>
            </w:r>
            <w:r>
              <w:t>16</w:t>
            </w:r>
            <w:r w:rsidRPr="009078DC">
              <w:t>]</w:t>
            </w:r>
          </w:p>
        </w:tc>
        <w:tc>
          <w:tcPr>
            <w:tcW w:w="5200" w:type="dxa"/>
            <w:tcBorders>
              <w:top w:val="single" w:sz="4" w:space="0" w:color="auto"/>
              <w:left w:val="single" w:sz="4" w:space="0" w:color="auto"/>
              <w:bottom w:val="single" w:sz="4" w:space="0" w:color="auto"/>
              <w:right w:val="single" w:sz="4" w:space="0" w:color="auto"/>
            </w:tcBorders>
          </w:tcPr>
          <w:p w14:paraId="65D37C32" w14:textId="39DC7282" w:rsidR="00F739B9" w:rsidRPr="009078DC" w:rsidRDefault="00F739B9" w:rsidP="00F739B9">
            <w:pPr>
              <w:pStyle w:val="TAL"/>
            </w:pPr>
            <w:r>
              <w:rPr>
                <w:rFonts w:hint="eastAsia"/>
                <w:lang w:eastAsia="zh-CN"/>
              </w:rPr>
              <w:t>U</w:t>
            </w:r>
            <w:r>
              <w:rPr>
                <w:lang w:eastAsia="zh-CN"/>
              </w:rPr>
              <w:t>RI</w:t>
            </w:r>
          </w:p>
        </w:tc>
      </w:tr>
      <w:tr w:rsidR="002F7F20" w14:paraId="686EBFB0" w14:textId="77777777" w:rsidTr="002F7F20">
        <w:trPr>
          <w:jc w:val="center"/>
        </w:trPr>
        <w:tc>
          <w:tcPr>
            <w:tcW w:w="2311" w:type="dxa"/>
            <w:tcBorders>
              <w:top w:val="single" w:sz="4" w:space="0" w:color="auto"/>
              <w:left w:val="single" w:sz="4" w:space="0" w:color="auto"/>
              <w:bottom w:val="single" w:sz="4" w:space="0" w:color="auto"/>
              <w:right w:val="single" w:sz="4" w:space="0" w:color="auto"/>
            </w:tcBorders>
          </w:tcPr>
          <w:p w14:paraId="5B7AFB2E" w14:textId="77777777" w:rsidR="002F7F20" w:rsidRDefault="002F7F20" w:rsidP="00BB2DE6">
            <w:pPr>
              <w:pStyle w:val="TAL"/>
              <w:rPr>
                <w:lang w:eastAsia="zh-CN"/>
              </w:rPr>
            </w:pPr>
            <w:proofErr w:type="spellStart"/>
            <w:r>
              <w:rPr>
                <w:rFonts w:hint="eastAsia"/>
                <w:lang w:eastAsia="zh-CN"/>
              </w:rPr>
              <w:t>B</w:t>
            </w:r>
            <w:r>
              <w:rPr>
                <w:lang w:eastAsia="zh-CN"/>
              </w:rPr>
              <w:t>dcUsedBy</w:t>
            </w:r>
            <w:proofErr w:type="spellEnd"/>
          </w:p>
        </w:tc>
        <w:tc>
          <w:tcPr>
            <w:tcW w:w="2024" w:type="dxa"/>
            <w:tcBorders>
              <w:top w:val="single" w:sz="4" w:space="0" w:color="auto"/>
              <w:left w:val="single" w:sz="4" w:space="0" w:color="auto"/>
              <w:bottom w:val="single" w:sz="4" w:space="0" w:color="auto"/>
              <w:right w:val="single" w:sz="4" w:space="0" w:color="auto"/>
            </w:tcBorders>
          </w:tcPr>
          <w:p w14:paraId="1802ED7A" w14:textId="77777777" w:rsidR="002F7F20" w:rsidRDefault="002F7F20" w:rsidP="00BB2DE6">
            <w:pPr>
              <w:pStyle w:val="TAL"/>
            </w:pPr>
            <w:r>
              <w:t>3GPP TS 29.571 [16]</w:t>
            </w:r>
          </w:p>
        </w:tc>
        <w:tc>
          <w:tcPr>
            <w:tcW w:w="5200" w:type="dxa"/>
            <w:tcBorders>
              <w:top w:val="single" w:sz="4" w:space="0" w:color="auto"/>
              <w:left w:val="single" w:sz="4" w:space="0" w:color="auto"/>
              <w:bottom w:val="single" w:sz="4" w:space="0" w:color="auto"/>
              <w:right w:val="single" w:sz="4" w:space="0" w:color="auto"/>
            </w:tcBorders>
          </w:tcPr>
          <w:p w14:paraId="435D2C06" w14:textId="77777777" w:rsidR="002F7F20" w:rsidRDefault="002F7F20" w:rsidP="00BB2DE6">
            <w:pPr>
              <w:pStyle w:val="TAL"/>
              <w:rPr>
                <w:lang w:eastAsia="zh-CN"/>
              </w:rPr>
            </w:pPr>
            <w:r w:rsidRPr="002F7F20">
              <w:rPr>
                <w:rFonts w:hint="eastAsia"/>
                <w:lang w:eastAsia="zh-CN"/>
              </w:rPr>
              <w:t>T</w:t>
            </w:r>
            <w:r w:rsidRPr="002F7F20">
              <w:rPr>
                <w:lang w:eastAsia="zh-CN"/>
              </w:rPr>
              <w:t>he party using the bootstrap data channel.</w:t>
            </w:r>
          </w:p>
        </w:tc>
      </w:tr>
      <w:tr w:rsidR="002F7F20" w14:paraId="3050CA9A" w14:textId="77777777" w:rsidTr="002F7F20">
        <w:trPr>
          <w:jc w:val="center"/>
        </w:trPr>
        <w:tc>
          <w:tcPr>
            <w:tcW w:w="2311" w:type="dxa"/>
            <w:tcBorders>
              <w:top w:val="single" w:sz="4" w:space="0" w:color="auto"/>
              <w:left w:val="single" w:sz="4" w:space="0" w:color="auto"/>
              <w:bottom w:val="single" w:sz="4" w:space="0" w:color="auto"/>
              <w:right w:val="single" w:sz="4" w:space="0" w:color="auto"/>
            </w:tcBorders>
          </w:tcPr>
          <w:p w14:paraId="7BBCB726" w14:textId="77777777" w:rsidR="002F7F20" w:rsidRDefault="002F7F20" w:rsidP="00BB2DE6">
            <w:pPr>
              <w:pStyle w:val="TAL"/>
              <w:rPr>
                <w:lang w:eastAsia="zh-CN"/>
              </w:rPr>
            </w:pPr>
            <w:proofErr w:type="spellStart"/>
            <w:r>
              <w:rPr>
                <w:rFonts w:hint="eastAsia"/>
                <w:lang w:eastAsia="zh-CN"/>
              </w:rPr>
              <w:t>A</w:t>
            </w:r>
            <w:r>
              <w:rPr>
                <w:lang w:eastAsia="zh-CN"/>
              </w:rPr>
              <w:t>ppBindingInfo</w:t>
            </w:r>
            <w:proofErr w:type="spellEnd"/>
          </w:p>
        </w:tc>
        <w:tc>
          <w:tcPr>
            <w:tcW w:w="2024" w:type="dxa"/>
            <w:tcBorders>
              <w:top w:val="single" w:sz="4" w:space="0" w:color="auto"/>
              <w:left w:val="single" w:sz="4" w:space="0" w:color="auto"/>
              <w:bottom w:val="single" w:sz="4" w:space="0" w:color="auto"/>
              <w:right w:val="single" w:sz="4" w:space="0" w:color="auto"/>
            </w:tcBorders>
          </w:tcPr>
          <w:p w14:paraId="11CB2272" w14:textId="77777777" w:rsidR="002F7F20" w:rsidRDefault="002F7F20" w:rsidP="00BB2DE6">
            <w:pPr>
              <w:pStyle w:val="TAL"/>
            </w:pPr>
            <w:r>
              <w:t>3GPP TS 29.571 [16]</w:t>
            </w:r>
          </w:p>
        </w:tc>
        <w:tc>
          <w:tcPr>
            <w:tcW w:w="5200" w:type="dxa"/>
            <w:tcBorders>
              <w:top w:val="single" w:sz="4" w:space="0" w:color="auto"/>
              <w:left w:val="single" w:sz="4" w:space="0" w:color="auto"/>
              <w:bottom w:val="single" w:sz="4" w:space="0" w:color="auto"/>
              <w:right w:val="single" w:sz="4" w:space="0" w:color="auto"/>
            </w:tcBorders>
          </w:tcPr>
          <w:p w14:paraId="38F529C9" w14:textId="77777777" w:rsidR="002F7F20" w:rsidRPr="002F7F20" w:rsidRDefault="002F7F20" w:rsidP="00BB2DE6">
            <w:pPr>
              <w:pStyle w:val="TAL"/>
              <w:rPr>
                <w:lang w:eastAsia="zh-CN"/>
              </w:rPr>
            </w:pPr>
            <w:r w:rsidRPr="002F7F20">
              <w:rPr>
                <w:lang w:eastAsia="zh-CN"/>
              </w:rPr>
              <w:t>The application binding information of the application data channel.</w:t>
            </w:r>
          </w:p>
        </w:tc>
      </w:tr>
    </w:tbl>
    <w:p w14:paraId="384995FD" w14:textId="77777777" w:rsidR="00F11E9C" w:rsidRDefault="00F11E9C" w:rsidP="00F11E9C">
      <w:pPr>
        <w:rPr>
          <w:lang w:val="en-US"/>
        </w:rPr>
      </w:pPr>
    </w:p>
    <w:p w14:paraId="7A0BD370" w14:textId="61192FE2" w:rsidR="00F11E9C" w:rsidRDefault="00F11E9C" w:rsidP="00F11E9C">
      <w:pPr>
        <w:pStyle w:val="Heading4"/>
        <w:rPr>
          <w:lang w:val="en-US"/>
        </w:rPr>
      </w:pPr>
      <w:bookmarkStart w:id="233" w:name="_Toc177461505"/>
      <w:r>
        <w:rPr>
          <w:lang w:val="en-US"/>
        </w:rPr>
        <w:t>6.2.6.2</w:t>
      </w:r>
      <w:r>
        <w:rPr>
          <w:lang w:val="en-US"/>
        </w:rPr>
        <w:tab/>
        <w:t>Structured data types</w:t>
      </w:r>
      <w:bookmarkEnd w:id="233"/>
    </w:p>
    <w:p w14:paraId="32BB694C" w14:textId="59108C24" w:rsidR="00F11E9C" w:rsidRDefault="00F11E9C" w:rsidP="00F11E9C">
      <w:pPr>
        <w:pStyle w:val="Heading5"/>
      </w:pPr>
      <w:bookmarkStart w:id="234" w:name="_Toc177461506"/>
      <w:r>
        <w:t>6.2.6.2.1</w:t>
      </w:r>
      <w:r>
        <w:tab/>
        <w:t>Introduction</w:t>
      </w:r>
      <w:bookmarkEnd w:id="234"/>
    </w:p>
    <w:p w14:paraId="5AC35AF4" w14:textId="77777777" w:rsidR="00F11E9C" w:rsidRDefault="00F11E9C" w:rsidP="00F11E9C">
      <w:r>
        <w:t>This clause defines the structures to be used in resource representations.</w:t>
      </w:r>
    </w:p>
    <w:p w14:paraId="13853463" w14:textId="0424C1C0" w:rsidR="00F11E9C" w:rsidRDefault="00F11E9C" w:rsidP="00F11E9C">
      <w:pPr>
        <w:pStyle w:val="Heading5"/>
      </w:pPr>
      <w:bookmarkStart w:id="235" w:name="_Toc177461507"/>
      <w:r>
        <w:t>6.2.6.2.2</w:t>
      </w:r>
      <w:r>
        <w:tab/>
        <w:t xml:space="preserve">Type: </w:t>
      </w:r>
      <w:proofErr w:type="spellStart"/>
      <w:r>
        <w:t>MediaInstructionData</w:t>
      </w:r>
      <w:bookmarkEnd w:id="235"/>
      <w:proofErr w:type="spellEnd"/>
    </w:p>
    <w:p w14:paraId="78376319" w14:textId="2E03FA7C" w:rsidR="00F11E9C" w:rsidRDefault="00F11E9C" w:rsidP="00F11E9C">
      <w:pPr>
        <w:pStyle w:val="TH"/>
      </w:pPr>
      <w:r>
        <w:t xml:space="preserve">Table 6.2.6.2.2-1: Definition of type </w:t>
      </w:r>
      <w:proofErr w:type="spellStart"/>
      <w:r>
        <w:t>MediaInstructionData</w:t>
      </w:r>
      <w:proofErr w:type="spellEnd"/>
    </w:p>
    <w:tbl>
      <w:tblPr>
        <w:tblW w:w="485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43"/>
        <w:gridCol w:w="2093"/>
        <w:gridCol w:w="421"/>
        <w:gridCol w:w="1256"/>
        <w:gridCol w:w="3831"/>
      </w:tblGrid>
      <w:tr w:rsidR="00F11E9C" w14:paraId="03FA433F" w14:textId="77777777" w:rsidTr="00B971EE">
        <w:trPr>
          <w:jc w:val="center"/>
        </w:trPr>
        <w:tc>
          <w:tcPr>
            <w:tcW w:w="1769" w:type="dxa"/>
            <w:shd w:val="clear" w:color="auto" w:fill="C0C0C0"/>
          </w:tcPr>
          <w:p w14:paraId="7FE1AB91" w14:textId="77777777" w:rsidR="00F11E9C" w:rsidRPr="009078DC" w:rsidRDefault="00F11E9C" w:rsidP="00B971EE">
            <w:pPr>
              <w:pStyle w:val="TAH"/>
            </w:pPr>
            <w:r w:rsidRPr="009078DC">
              <w:t>Attribute name</w:t>
            </w:r>
          </w:p>
        </w:tc>
        <w:tc>
          <w:tcPr>
            <w:tcW w:w="2126" w:type="dxa"/>
            <w:shd w:val="clear" w:color="auto" w:fill="C0C0C0"/>
          </w:tcPr>
          <w:p w14:paraId="0F7FD2B0" w14:textId="77777777" w:rsidR="00F11E9C" w:rsidRPr="009078DC" w:rsidRDefault="00F11E9C" w:rsidP="00B971EE">
            <w:pPr>
              <w:pStyle w:val="TAH"/>
            </w:pPr>
            <w:r w:rsidRPr="009078DC">
              <w:t>Data type</w:t>
            </w:r>
          </w:p>
        </w:tc>
        <w:tc>
          <w:tcPr>
            <w:tcW w:w="426" w:type="dxa"/>
            <w:shd w:val="clear" w:color="auto" w:fill="C0C0C0"/>
          </w:tcPr>
          <w:p w14:paraId="35C26AE7" w14:textId="77777777" w:rsidR="00F11E9C" w:rsidRPr="009078DC" w:rsidRDefault="00F11E9C" w:rsidP="00B971EE">
            <w:pPr>
              <w:pStyle w:val="TAH"/>
            </w:pPr>
            <w:r w:rsidRPr="009078DC">
              <w:t>P</w:t>
            </w:r>
          </w:p>
        </w:tc>
        <w:tc>
          <w:tcPr>
            <w:tcW w:w="1275" w:type="dxa"/>
            <w:shd w:val="clear" w:color="auto" w:fill="C0C0C0"/>
          </w:tcPr>
          <w:p w14:paraId="7E8BE5E6" w14:textId="77777777" w:rsidR="00F11E9C" w:rsidRPr="009078DC" w:rsidRDefault="00F11E9C" w:rsidP="00B971EE">
            <w:pPr>
              <w:pStyle w:val="TAH"/>
            </w:pPr>
            <w:r w:rsidRPr="009078DC">
              <w:t>Cardinality</w:t>
            </w:r>
          </w:p>
        </w:tc>
        <w:tc>
          <w:tcPr>
            <w:tcW w:w="3894" w:type="dxa"/>
            <w:shd w:val="clear" w:color="auto" w:fill="C0C0C0"/>
          </w:tcPr>
          <w:p w14:paraId="57FF9B6B" w14:textId="77777777" w:rsidR="00F11E9C" w:rsidRPr="009078DC" w:rsidRDefault="00F11E9C" w:rsidP="00B971EE">
            <w:pPr>
              <w:pStyle w:val="TAH"/>
            </w:pPr>
            <w:r w:rsidRPr="009078DC">
              <w:t>Description</w:t>
            </w:r>
          </w:p>
        </w:tc>
      </w:tr>
      <w:tr w:rsidR="00F11E9C" w14:paraId="342B672A" w14:textId="77777777" w:rsidTr="00B971EE">
        <w:trPr>
          <w:jc w:val="center"/>
        </w:trPr>
        <w:tc>
          <w:tcPr>
            <w:tcW w:w="1769" w:type="dxa"/>
          </w:tcPr>
          <w:p w14:paraId="32F28687" w14:textId="77777777" w:rsidR="00F11E9C" w:rsidRPr="009078DC" w:rsidRDefault="00F11E9C" w:rsidP="00B971EE">
            <w:pPr>
              <w:pStyle w:val="TAL"/>
            </w:pPr>
            <w:proofErr w:type="spellStart"/>
            <w:r w:rsidRPr="009078DC">
              <w:rPr>
                <w:rFonts w:hint="eastAsia"/>
              </w:rPr>
              <w:t>s</w:t>
            </w:r>
            <w:r w:rsidRPr="009078DC">
              <w:t>essionId</w:t>
            </w:r>
            <w:proofErr w:type="spellEnd"/>
          </w:p>
        </w:tc>
        <w:tc>
          <w:tcPr>
            <w:tcW w:w="2126" w:type="dxa"/>
          </w:tcPr>
          <w:p w14:paraId="1D1FBD31" w14:textId="77777777" w:rsidR="00F11E9C" w:rsidRPr="009078DC" w:rsidRDefault="00F11E9C" w:rsidP="00B971EE">
            <w:pPr>
              <w:pStyle w:val="TAL"/>
            </w:pPr>
            <w:proofErr w:type="spellStart"/>
            <w:r w:rsidRPr="009078DC">
              <w:t>SessionId</w:t>
            </w:r>
            <w:proofErr w:type="spellEnd"/>
          </w:p>
        </w:tc>
        <w:tc>
          <w:tcPr>
            <w:tcW w:w="426" w:type="dxa"/>
          </w:tcPr>
          <w:p w14:paraId="65A9B39A" w14:textId="77777777" w:rsidR="00F11E9C" w:rsidRPr="009078DC" w:rsidRDefault="00F11E9C" w:rsidP="00B971EE">
            <w:pPr>
              <w:pStyle w:val="TAC"/>
            </w:pPr>
            <w:r w:rsidRPr="009078DC">
              <w:rPr>
                <w:rFonts w:hint="eastAsia"/>
              </w:rPr>
              <w:t>M</w:t>
            </w:r>
          </w:p>
        </w:tc>
        <w:tc>
          <w:tcPr>
            <w:tcW w:w="1275" w:type="dxa"/>
          </w:tcPr>
          <w:p w14:paraId="3A5BFAA1" w14:textId="77777777" w:rsidR="00F11E9C" w:rsidRPr="009078DC" w:rsidRDefault="00F11E9C" w:rsidP="00B971EE">
            <w:pPr>
              <w:pStyle w:val="TAL"/>
            </w:pPr>
            <w:r w:rsidRPr="009078DC">
              <w:rPr>
                <w:rFonts w:hint="eastAsia"/>
              </w:rPr>
              <w:t>1</w:t>
            </w:r>
          </w:p>
        </w:tc>
        <w:tc>
          <w:tcPr>
            <w:tcW w:w="3894" w:type="dxa"/>
          </w:tcPr>
          <w:p w14:paraId="75AACA9A" w14:textId="77777777" w:rsidR="00F11E9C" w:rsidRPr="009078DC" w:rsidRDefault="00F11E9C" w:rsidP="00B971EE">
            <w:pPr>
              <w:pStyle w:val="TAL"/>
            </w:pPr>
            <w:r w:rsidRPr="009078DC">
              <w:t xml:space="preserve">The session ID is the identity of the IMS session for which the </w:t>
            </w:r>
            <w:proofErr w:type="spellStart"/>
            <w:r w:rsidRPr="009078DC">
              <w:t>MediaInstructions</w:t>
            </w:r>
            <w:proofErr w:type="spellEnd"/>
            <w:r w:rsidRPr="009078DC">
              <w:t xml:space="preserve"> applies.</w:t>
            </w:r>
          </w:p>
        </w:tc>
      </w:tr>
      <w:tr w:rsidR="00F11E9C" w14:paraId="040B46DD" w14:textId="77777777" w:rsidTr="00B971EE">
        <w:trPr>
          <w:jc w:val="center"/>
        </w:trPr>
        <w:tc>
          <w:tcPr>
            <w:tcW w:w="1769" w:type="dxa"/>
          </w:tcPr>
          <w:p w14:paraId="00217B6C" w14:textId="77777777" w:rsidR="00F11E9C" w:rsidRPr="009078DC" w:rsidRDefault="00F11E9C" w:rsidP="00B971EE">
            <w:pPr>
              <w:pStyle w:val="TAL"/>
            </w:pPr>
            <w:proofErr w:type="spellStart"/>
            <w:r w:rsidRPr="009078DC">
              <w:t>mediaInstructionSet</w:t>
            </w:r>
            <w:proofErr w:type="spellEnd"/>
          </w:p>
        </w:tc>
        <w:tc>
          <w:tcPr>
            <w:tcW w:w="2126" w:type="dxa"/>
          </w:tcPr>
          <w:p w14:paraId="1F888473" w14:textId="77777777" w:rsidR="00F11E9C" w:rsidRPr="009078DC" w:rsidRDefault="00F11E9C" w:rsidP="00B971EE">
            <w:pPr>
              <w:pStyle w:val="TAL"/>
            </w:pPr>
            <w:proofErr w:type="gramStart"/>
            <w:r w:rsidRPr="009078DC">
              <w:t>map(</w:t>
            </w:r>
            <w:proofErr w:type="spellStart"/>
            <w:proofErr w:type="gramEnd"/>
            <w:r w:rsidRPr="009078DC">
              <w:t>MediaInstructions</w:t>
            </w:r>
            <w:proofErr w:type="spellEnd"/>
            <w:r w:rsidRPr="009078DC">
              <w:t>)</w:t>
            </w:r>
          </w:p>
        </w:tc>
        <w:tc>
          <w:tcPr>
            <w:tcW w:w="426" w:type="dxa"/>
          </w:tcPr>
          <w:p w14:paraId="534DFBAE" w14:textId="77777777" w:rsidR="00F11E9C" w:rsidRPr="009078DC" w:rsidRDefault="00F11E9C" w:rsidP="00B971EE">
            <w:pPr>
              <w:pStyle w:val="TAC"/>
            </w:pPr>
            <w:r w:rsidRPr="009078DC">
              <w:t>M</w:t>
            </w:r>
          </w:p>
        </w:tc>
        <w:tc>
          <w:tcPr>
            <w:tcW w:w="1275" w:type="dxa"/>
          </w:tcPr>
          <w:p w14:paraId="71BD2A82" w14:textId="77777777" w:rsidR="00F11E9C" w:rsidRPr="009078DC" w:rsidRDefault="00F11E9C" w:rsidP="00B971EE">
            <w:pPr>
              <w:pStyle w:val="TAL"/>
            </w:pPr>
            <w:proofErr w:type="gramStart"/>
            <w:r w:rsidRPr="009078DC">
              <w:t>1</w:t>
            </w:r>
            <w:r>
              <w:t>..N</w:t>
            </w:r>
            <w:proofErr w:type="gramEnd"/>
          </w:p>
        </w:tc>
        <w:tc>
          <w:tcPr>
            <w:tcW w:w="3894" w:type="dxa"/>
          </w:tcPr>
          <w:p w14:paraId="7B8800CE" w14:textId="77777777" w:rsidR="00BF56F1" w:rsidRDefault="00F11E9C" w:rsidP="00BF56F1">
            <w:pPr>
              <w:pStyle w:val="TAL"/>
            </w:pPr>
            <w:r w:rsidRPr="009078DC">
              <w:t xml:space="preserve">The </w:t>
            </w:r>
            <w:proofErr w:type="spellStart"/>
            <w:r w:rsidRPr="009078DC">
              <w:t>mediaInstructionSet</w:t>
            </w:r>
            <w:proofErr w:type="spellEnd"/>
            <w:r w:rsidRPr="009078DC">
              <w:t xml:space="preserve"> includes a set of instructions for each media flow to control.</w:t>
            </w:r>
          </w:p>
          <w:p w14:paraId="12CE010F" w14:textId="3A1D7CF8" w:rsidR="00F11E9C" w:rsidRPr="009078DC" w:rsidRDefault="00BF56F1" w:rsidP="00BF56F1">
            <w:pPr>
              <w:pStyle w:val="TAL"/>
            </w:pPr>
            <w:r w:rsidRPr="00690A26">
              <w:rPr>
                <w:rFonts w:cs="Arial"/>
                <w:szCs w:val="18"/>
                <w:lang w:eastAsia="zh-CN"/>
              </w:rPr>
              <w:t xml:space="preserve">The key of the map </w:t>
            </w:r>
            <w:r>
              <w:rPr>
                <w:rFonts w:cs="Arial"/>
                <w:szCs w:val="18"/>
                <w:lang w:eastAsia="zh-CN"/>
              </w:rPr>
              <w:t xml:space="preserve">shall be a (unique) </w:t>
            </w:r>
            <w:r>
              <w:rPr>
                <w:lang w:val="en-US"/>
              </w:rPr>
              <w:t xml:space="preserve">valid JSON string per clause 7 of </w:t>
            </w:r>
            <w:r>
              <w:rPr>
                <w:noProof/>
                <w:lang w:eastAsia="zh-CN"/>
              </w:rPr>
              <w:t>IETF RFC 8259 [</w:t>
            </w:r>
            <w:r w:rsidR="004A2252">
              <w:rPr>
                <w:rFonts w:eastAsiaTheme="minorEastAsia" w:hint="eastAsia"/>
                <w:noProof/>
                <w:lang w:eastAsia="zh-CN"/>
              </w:rPr>
              <w:t>20</w:t>
            </w:r>
            <w:r>
              <w:rPr>
                <w:noProof/>
                <w:lang w:eastAsia="zh-CN"/>
              </w:rPr>
              <w:t>], with a maximum of 32 characters</w:t>
            </w:r>
            <w:r>
              <w:rPr>
                <w:lang w:val="en-US"/>
              </w:rPr>
              <w:t>.</w:t>
            </w:r>
          </w:p>
        </w:tc>
      </w:tr>
    </w:tbl>
    <w:p w14:paraId="3FAA43EB" w14:textId="77777777" w:rsidR="00F11E9C" w:rsidRDefault="00F11E9C" w:rsidP="00F11E9C">
      <w:pPr>
        <w:rPr>
          <w:lang w:val="en-US"/>
        </w:rPr>
      </w:pPr>
    </w:p>
    <w:p w14:paraId="01FC7657" w14:textId="5135C916" w:rsidR="00F11E9C" w:rsidRDefault="00F11E9C" w:rsidP="00F11E9C">
      <w:pPr>
        <w:pStyle w:val="Heading5"/>
      </w:pPr>
      <w:bookmarkStart w:id="236" w:name="_Toc177461508"/>
      <w:r>
        <w:lastRenderedPageBreak/>
        <w:t>6.2.6.2.3</w:t>
      </w:r>
      <w:r>
        <w:tab/>
        <w:t xml:space="preserve">Type: </w:t>
      </w:r>
      <w:proofErr w:type="spellStart"/>
      <w:r w:rsidRPr="00EC33FF">
        <w:t>MediaInstructions</w:t>
      </w:r>
      <w:bookmarkEnd w:id="236"/>
      <w:proofErr w:type="spellEnd"/>
    </w:p>
    <w:p w14:paraId="4D5488E0" w14:textId="0E6D9F62" w:rsidR="00F11E9C" w:rsidRPr="00B910B8" w:rsidRDefault="00F11E9C" w:rsidP="00F11E9C">
      <w:pPr>
        <w:pStyle w:val="TH"/>
        <w:rPr>
          <w:b w:val="0"/>
        </w:rPr>
      </w:pPr>
      <w:r w:rsidRPr="00B910B8">
        <w:t>Table 6.</w:t>
      </w:r>
      <w:r>
        <w:t>2</w:t>
      </w:r>
      <w:r w:rsidRPr="00B910B8">
        <w:t>.</w:t>
      </w:r>
      <w:r>
        <w:t>6</w:t>
      </w:r>
      <w:r w:rsidRPr="00B910B8">
        <w:t xml:space="preserve">.2.3-1: Definition of type </w:t>
      </w:r>
      <w:proofErr w:type="spellStart"/>
      <w:r w:rsidRPr="00EC33FF">
        <w:t>MediaInstruction</w:t>
      </w:r>
      <w:r>
        <w:t>s</w:t>
      </w:r>
      <w:proofErr w:type="spellEnd"/>
    </w:p>
    <w:tbl>
      <w:tblPr>
        <w:tblW w:w="486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90"/>
        <w:gridCol w:w="1815"/>
        <w:gridCol w:w="421"/>
        <w:gridCol w:w="1118"/>
        <w:gridCol w:w="4121"/>
      </w:tblGrid>
      <w:tr w:rsidR="00F11E9C" w:rsidRPr="00D93AE2" w14:paraId="63301E0B" w14:textId="77777777" w:rsidTr="00734C0E">
        <w:trPr>
          <w:jc w:val="center"/>
        </w:trPr>
        <w:tc>
          <w:tcPr>
            <w:tcW w:w="1890" w:type="dxa"/>
            <w:shd w:val="clear" w:color="auto" w:fill="C0C0C0"/>
          </w:tcPr>
          <w:p w14:paraId="3F13C5BB" w14:textId="77777777" w:rsidR="00F11E9C" w:rsidRPr="009078DC" w:rsidRDefault="00F11E9C" w:rsidP="00B971EE">
            <w:pPr>
              <w:pStyle w:val="TAH"/>
            </w:pPr>
            <w:r w:rsidRPr="009078DC">
              <w:t>Attribute name</w:t>
            </w:r>
          </w:p>
        </w:tc>
        <w:tc>
          <w:tcPr>
            <w:tcW w:w="1815" w:type="dxa"/>
            <w:shd w:val="clear" w:color="auto" w:fill="C0C0C0"/>
          </w:tcPr>
          <w:p w14:paraId="749564EE" w14:textId="77777777" w:rsidR="00F11E9C" w:rsidRPr="009078DC" w:rsidRDefault="00F11E9C" w:rsidP="00B971EE">
            <w:pPr>
              <w:pStyle w:val="TAH"/>
            </w:pPr>
            <w:r w:rsidRPr="009078DC">
              <w:t>Data type</w:t>
            </w:r>
          </w:p>
        </w:tc>
        <w:tc>
          <w:tcPr>
            <w:tcW w:w="421" w:type="dxa"/>
            <w:shd w:val="clear" w:color="auto" w:fill="C0C0C0"/>
          </w:tcPr>
          <w:p w14:paraId="224E020A" w14:textId="77777777" w:rsidR="00F11E9C" w:rsidRPr="009078DC" w:rsidRDefault="00F11E9C" w:rsidP="00B971EE">
            <w:pPr>
              <w:pStyle w:val="TAH"/>
            </w:pPr>
            <w:r w:rsidRPr="009078DC">
              <w:t>P</w:t>
            </w:r>
          </w:p>
        </w:tc>
        <w:tc>
          <w:tcPr>
            <w:tcW w:w="1118" w:type="dxa"/>
            <w:shd w:val="clear" w:color="auto" w:fill="C0C0C0"/>
          </w:tcPr>
          <w:p w14:paraId="25B0EB9D" w14:textId="77777777" w:rsidR="00F11E9C" w:rsidRPr="009078DC" w:rsidRDefault="00F11E9C" w:rsidP="00B971EE">
            <w:pPr>
              <w:pStyle w:val="TAH"/>
            </w:pPr>
            <w:r w:rsidRPr="009078DC">
              <w:t>Cardinality</w:t>
            </w:r>
          </w:p>
        </w:tc>
        <w:tc>
          <w:tcPr>
            <w:tcW w:w="4121" w:type="dxa"/>
            <w:shd w:val="clear" w:color="auto" w:fill="C0C0C0"/>
          </w:tcPr>
          <w:p w14:paraId="0F4B9F6F" w14:textId="77777777" w:rsidR="00F11E9C" w:rsidRPr="009078DC" w:rsidRDefault="00F11E9C" w:rsidP="00B971EE">
            <w:pPr>
              <w:pStyle w:val="TAH"/>
            </w:pPr>
            <w:r w:rsidRPr="009078DC">
              <w:t>Description</w:t>
            </w:r>
          </w:p>
        </w:tc>
      </w:tr>
      <w:tr w:rsidR="00F11E9C" w:rsidRPr="00D93AE2" w14:paraId="55D98F13" w14:textId="77777777" w:rsidTr="00734C0E">
        <w:trPr>
          <w:jc w:val="center"/>
        </w:trPr>
        <w:tc>
          <w:tcPr>
            <w:tcW w:w="1890" w:type="dxa"/>
          </w:tcPr>
          <w:p w14:paraId="47FD7917" w14:textId="77777777" w:rsidR="00F11E9C" w:rsidRPr="009078DC" w:rsidRDefault="00F11E9C" w:rsidP="00B971EE">
            <w:pPr>
              <w:pStyle w:val="TAL"/>
            </w:pPr>
            <w:proofErr w:type="spellStart"/>
            <w:r w:rsidRPr="009078DC">
              <w:t>mediaId</w:t>
            </w:r>
            <w:proofErr w:type="spellEnd"/>
          </w:p>
        </w:tc>
        <w:tc>
          <w:tcPr>
            <w:tcW w:w="1815" w:type="dxa"/>
          </w:tcPr>
          <w:p w14:paraId="621B532D" w14:textId="77777777" w:rsidR="00F11E9C" w:rsidRPr="009078DC" w:rsidRDefault="00F11E9C" w:rsidP="00B971EE">
            <w:pPr>
              <w:pStyle w:val="TAL"/>
            </w:pPr>
            <w:proofErr w:type="spellStart"/>
            <w:r w:rsidRPr="009078DC">
              <w:t>MediaId</w:t>
            </w:r>
            <w:proofErr w:type="spellEnd"/>
          </w:p>
        </w:tc>
        <w:tc>
          <w:tcPr>
            <w:tcW w:w="421" w:type="dxa"/>
          </w:tcPr>
          <w:p w14:paraId="4D52CDCC" w14:textId="77777777" w:rsidR="00F11E9C" w:rsidRPr="009078DC" w:rsidRDefault="00F11E9C" w:rsidP="00B971EE">
            <w:pPr>
              <w:pStyle w:val="TAC"/>
            </w:pPr>
            <w:r w:rsidRPr="009078DC">
              <w:t>M</w:t>
            </w:r>
          </w:p>
        </w:tc>
        <w:tc>
          <w:tcPr>
            <w:tcW w:w="1118" w:type="dxa"/>
          </w:tcPr>
          <w:p w14:paraId="7CADECE3" w14:textId="77777777" w:rsidR="00F11E9C" w:rsidRPr="009078DC" w:rsidRDefault="00F11E9C" w:rsidP="00B971EE">
            <w:pPr>
              <w:pStyle w:val="TAL"/>
            </w:pPr>
            <w:r w:rsidRPr="009078DC">
              <w:t>1</w:t>
            </w:r>
          </w:p>
        </w:tc>
        <w:tc>
          <w:tcPr>
            <w:tcW w:w="4121" w:type="dxa"/>
          </w:tcPr>
          <w:p w14:paraId="3765C23E" w14:textId="77777777" w:rsidR="00F11E9C" w:rsidRPr="009078DC" w:rsidRDefault="00F11E9C" w:rsidP="00B971EE">
            <w:pPr>
              <w:pStyle w:val="TAL"/>
            </w:pPr>
            <w:r w:rsidRPr="009078DC">
              <w:t>The media ID uniquely identifies this media item within the list and used by the producer (IMS AS) and the consumer for referencing purposes. The consumer reuses the media ID it received from the IMS AS for referencing the same media. This field will be null for instructions related to originating new media.</w:t>
            </w:r>
          </w:p>
        </w:tc>
      </w:tr>
      <w:tr w:rsidR="00F11E9C" w:rsidRPr="00D93AE2" w14:paraId="2C86EFD2" w14:textId="77777777" w:rsidTr="00734C0E">
        <w:trPr>
          <w:jc w:val="center"/>
        </w:trPr>
        <w:tc>
          <w:tcPr>
            <w:tcW w:w="1890" w:type="dxa"/>
          </w:tcPr>
          <w:p w14:paraId="1652C1D8" w14:textId="77777777" w:rsidR="00F11E9C" w:rsidRPr="009078DC" w:rsidRDefault="00F11E9C" w:rsidP="00B971EE">
            <w:pPr>
              <w:pStyle w:val="TAL"/>
            </w:pPr>
            <w:proofErr w:type="spellStart"/>
            <w:r w:rsidRPr="009078DC">
              <w:t>mediaResourceType</w:t>
            </w:r>
            <w:proofErr w:type="spellEnd"/>
          </w:p>
        </w:tc>
        <w:tc>
          <w:tcPr>
            <w:tcW w:w="1815" w:type="dxa"/>
          </w:tcPr>
          <w:p w14:paraId="7FE32B32" w14:textId="77777777" w:rsidR="00F11E9C" w:rsidRPr="009078DC" w:rsidRDefault="00F11E9C" w:rsidP="00B971EE">
            <w:pPr>
              <w:pStyle w:val="TAL"/>
            </w:pPr>
            <w:proofErr w:type="spellStart"/>
            <w:r w:rsidRPr="009078DC">
              <w:t>MediaResourceType</w:t>
            </w:r>
            <w:proofErr w:type="spellEnd"/>
          </w:p>
        </w:tc>
        <w:tc>
          <w:tcPr>
            <w:tcW w:w="421" w:type="dxa"/>
          </w:tcPr>
          <w:p w14:paraId="48FD120D" w14:textId="77777777" w:rsidR="00F11E9C" w:rsidRPr="009078DC" w:rsidRDefault="00F11E9C" w:rsidP="00B971EE">
            <w:pPr>
              <w:pStyle w:val="TAC"/>
            </w:pPr>
            <w:r w:rsidRPr="009078DC">
              <w:t>M</w:t>
            </w:r>
          </w:p>
        </w:tc>
        <w:tc>
          <w:tcPr>
            <w:tcW w:w="1118" w:type="dxa"/>
          </w:tcPr>
          <w:p w14:paraId="2FAA645A" w14:textId="77777777" w:rsidR="00F11E9C" w:rsidRPr="009078DC" w:rsidRDefault="00F11E9C" w:rsidP="00B971EE">
            <w:pPr>
              <w:pStyle w:val="TAL"/>
            </w:pPr>
            <w:r w:rsidRPr="009078DC">
              <w:t>1</w:t>
            </w:r>
          </w:p>
        </w:tc>
        <w:tc>
          <w:tcPr>
            <w:tcW w:w="4121" w:type="dxa"/>
          </w:tcPr>
          <w:p w14:paraId="36D88C30" w14:textId="77777777" w:rsidR="00F11E9C" w:rsidRPr="009078DC" w:rsidRDefault="00F11E9C" w:rsidP="00B971EE">
            <w:pPr>
              <w:pStyle w:val="TAL"/>
            </w:pPr>
            <w:r w:rsidRPr="009078DC">
              <w:t xml:space="preserve">The </w:t>
            </w:r>
            <w:proofErr w:type="spellStart"/>
            <w:r w:rsidRPr="009078DC">
              <w:t>mediaResourceType</w:t>
            </w:r>
            <w:proofErr w:type="spellEnd"/>
            <w:r w:rsidRPr="009078DC">
              <w:t xml:space="preserve"> identify the Media Resource types the Media instruction is intended for.</w:t>
            </w:r>
          </w:p>
        </w:tc>
      </w:tr>
      <w:tr w:rsidR="00F11E9C" w:rsidRPr="00D93AE2" w14:paraId="0896B393" w14:textId="77777777" w:rsidTr="00734C0E">
        <w:trPr>
          <w:jc w:val="center"/>
        </w:trPr>
        <w:tc>
          <w:tcPr>
            <w:tcW w:w="1890" w:type="dxa"/>
          </w:tcPr>
          <w:p w14:paraId="4FAB11B9" w14:textId="77777777" w:rsidR="00F11E9C" w:rsidRPr="009078DC" w:rsidRDefault="00F11E9C" w:rsidP="00B971EE">
            <w:pPr>
              <w:pStyle w:val="TAL"/>
            </w:pPr>
            <w:proofErr w:type="spellStart"/>
            <w:r w:rsidRPr="009078DC">
              <w:t>mediaInstruction</w:t>
            </w:r>
            <w:proofErr w:type="spellEnd"/>
          </w:p>
        </w:tc>
        <w:tc>
          <w:tcPr>
            <w:tcW w:w="1815" w:type="dxa"/>
          </w:tcPr>
          <w:p w14:paraId="70D3B627" w14:textId="77777777" w:rsidR="00F11E9C" w:rsidRPr="009078DC" w:rsidRDefault="00F11E9C" w:rsidP="00B971EE">
            <w:pPr>
              <w:pStyle w:val="TAL"/>
            </w:pPr>
            <w:proofErr w:type="spellStart"/>
            <w:r w:rsidRPr="009078DC">
              <w:t>MediaInstruction</w:t>
            </w:r>
            <w:proofErr w:type="spellEnd"/>
          </w:p>
        </w:tc>
        <w:tc>
          <w:tcPr>
            <w:tcW w:w="421" w:type="dxa"/>
          </w:tcPr>
          <w:p w14:paraId="04FFEF1B" w14:textId="77777777" w:rsidR="00F11E9C" w:rsidRPr="009078DC" w:rsidRDefault="00F11E9C" w:rsidP="00B971EE">
            <w:pPr>
              <w:pStyle w:val="TAC"/>
            </w:pPr>
            <w:r w:rsidRPr="009078DC">
              <w:t>C</w:t>
            </w:r>
          </w:p>
        </w:tc>
        <w:tc>
          <w:tcPr>
            <w:tcW w:w="1118" w:type="dxa"/>
          </w:tcPr>
          <w:p w14:paraId="698498E0" w14:textId="77777777" w:rsidR="00F11E9C" w:rsidRPr="009078DC" w:rsidRDefault="00F11E9C" w:rsidP="00B971EE">
            <w:pPr>
              <w:pStyle w:val="TAL"/>
            </w:pPr>
            <w:r w:rsidRPr="009078DC">
              <w:t>0..1</w:t>
            </w:r>
          </w:p>
        </w:tc>
        <w:tc>
          <w:tcPr>
            <w:tcW w:w="4121" w:type="dxa"/>
          </w:tcPr>
          <w:p w14:paraId="1EE9C0D0" w14:textId="77777777" w:rsidR="00F11E9C" w:rsidRPr="009078DC" w:rsidRDefault="00F11E9C" w:rsidP="00B971EE">
            <w:pPr>
              <w:pStyle w:val="TAL"/>
            </w:pPr>
            <w:proofErr w:type="spellStart"/>
            <w:r w:rsidRPr="009078DC">
              <w:t>mediaInstruction</w:t>
            </w:r>
            <w:proofErr w:type="spellEnd"/>
            <w:r w:rsidRPr="009078DC">
              <w:t xml:space="preserve"> includes instructions to the producer (IMS AS) for handling the media.</w:t>
            </w:r>
          </w:p>
        </w:tc>
      </w:tr>
      <w:tr w:rsidR="00F11E9C" w:rsidRPr="00D93AE2" w14:paraId="38285A8B" w14:textId="77777777" w:rsidTr="00734C0E">
        <w:trPr>
          <w:jc w:val="center"/>
        </w:trPr>
        <w:tc>
          <w:tcPr>
            <w:tcW w:w="1890" w:type="dxa"/>
          </w:tcPr>
          <w:p w14:paraId="1873B0DF" w14:textId="77777777" w:rsidR="00F11E9C" w:rsidRPr="009078DC" w:rsidRDefault="00F11E9C" w:rsidP="00B971EE">
            <w:pPr>
              <w:pStyle w:val="TAL"/>
            </w:pPr>
            <w:proofErr w:type="spellStart"/>
            <w:r w:rsidRPr="009078DC">
              <w:t>dcMediaSpecification</w:t>
            </w:r>
            <w:proofErr w:type="spellEnd"/>
          </w:p>
        </w:tc>
        <w:tc>
          <w:tcPr>
            <w:tcW w:w="1815" w:type="dxa"/>
          </w:tcPr>
          <w:p w14:paraId="295523C5" w14:textId="77777777" w:rsidR="00F11E9C" w:rsidRPr="009078DC" w:rsidRDefault="00F11E9C" w:rsidP="00B971EE">
            <w:pPr>
              <w:pStyle w:val="TAL"/>
            </w:pPr>
            <w:proofErr w:type="spellStart"/>
            <w:r w:rsidRPr="009078DC">
              <w:rPr>
                <w:rFonts w:hint="eastAsia"/>
              </w:rPr>
              <w:t>D</w:t>
            </w:r>
            <w:r w:rsidRPr="009078DC">
              <w:t>cMediaSpecification</w:t>
            </w:r>
            <w:proofErr w:type="spellEnd"/>
          </w:p>
        </w:tc>
        <w:tc>
          <w:tcPr>
            <w:tcW w:w="421" w:type="dxa"/>
          </w:tcPr>
          <w:p w14:paraId="4249FE5B" w14:textId="77777777" w:rsidR="00F11E9C" w:rsidRPr="009078DC" w:rsidRDefault="00F11E9C" w:rsidP="00B971EE">
            <w:pPr>
              <w:pStyle w:val="TAC"/>
            </w:pPr>
            <w:r w:rsidRPr="009078DC">
              <w:rPr>
                <w:rFonts w:hint="eastAsia"/>
              </w:rPr>
              <w:t>C</w:t>
            </w:r>
          </w:p>
        </w:tc>
        <w:tc>
          <w:tcPr>
            <w:tcW w:w="1118" w:type="dxa"/>
          </w:tcPr>
          <w:p w14:paraId="2BAFAEF8" w14:textId="77777777" w:rsidR="00F11E9C" w:rsidRPr="009078DC" w:rsidRDefault="00F11E9C" w:rsidP="00B971EE">
            <w:pPr>
              <w:pStyle w:val="TAL"/>
            </w:pPr>
            <w:r w:rsidRPr="009078DC">
              <w:rPr>
                <w:rFonts w:hint="eastAsia"/>
              </w:rPr>
              <w:t>0</w:t>
            </w:r>
            <w:r w:rsidRPr="009078DC">
              <w:t>..1</w:t>
            </w:r>
          </w:p>
        </w:tc>
        <w:tc>
          <w:tcPr>
            <w:tcW w:w="4121" w:type="dxa"/>
          </w:tcPr>
          <w:p w14:paraId="18A9DED7" w14:textId="77777777" w:rsidR="0040289E" w:rsidRDefault="00F11E9C" w:rsidP="0040289E">
            <w:pPr>
              <w:pStyle w:val="TAL"/>
            </w:pPr>
            <w:proofErr w:type="spellStart"/>
            <w:r w:rsidRPr="009078DC">
              <w:t>dcMediaSpecification</w:t>
            </w:r>
            <w:proofErr w:type="spellEnd"/>
            <w:r w:rsidRPr="009078DC">
              <w:t xml:space="preserve"> includes the description of additional media specification information which are needed for data channel media stream from application layer.</w:t>
            </w:r>
          </w:p>
          <w:p w14:paraId="0DD825A1" w14:textId="47D68F85" w:rsidR="00F11E9C" w:rsidRPr="009078DC" w:rsidRDefault="0040289E" w:rsidP="0040289E">
            <w:pPr>
              <w:pStyle w:val="TAL"/>
            </w:pPr>
            <w:r>
              <w:t xml:space="preserve">It shall be contained if the </w:t>
            </w:r>
            <w:proofErr w:type="spellStart"/>
            <w:r>
              <w:t>mediaResourceType</w:t>
            </w:r>
            <w:proofErr w:type="spellEnd"/>
            <w:r>
              <w:t xml:space="preserve"> is set to "DC".</w:t>
            </w:r>
          </w:p>
        </w:tc>
      </w:tr>
      <w:tr w:rsidR="00F11E9C" w:rsidRPr="00391583" w14:paraId="71085AF1" w14:textId="77777777" w:rsidTr="00734C0E">
        <w:trPr>
          <w:jc w:val="center"/>
        </w:trPr>
        <w:tc>
          <w:tcPr>
            <w:tcW w:w="1890" w:type="dxa"/>
          </w:tcPr>
          <w:p w14:paraId="7F266427" w14:textId="77777777" w:rsidR="00F11E9C" w:rsidRPr="009078DC" w:rsidRDefault="00F11E9C" w:rsidP="00B971EE">
            <w:pPr>
              <w:pStyle w:val="TAL"/>
            </w:pPr>
            <w:proofErr w:type="spellStart"/>
            <w:r w:rsidRPr="009078DC">
              <w:rPr>
                <w:rFonts w:hint="eastAsia"/>
              </w:rPr>
              <w:t>a</w:t>
            </w:r>
            <w:r w:rsidRPr="009078DC">
              <w:t>rMediaSpecification</w:t>
            </w:r>
            <w:proofErr w:type="spellEnd"/>
          </w:p>
        </w:tc>
        <w:tc>
          <w:tcPr>
            <w:tcW w:w="1815" w:type="dxa"/>
          </w:tcPr>
          <w:p w14:paraId="7EDD2E51" w14:textId="77777777" w:rsidR="00F11E9C" w:rsidRPr="009078DC" w:rsidRDefault="00F11E9C" w:rsidP="00B971EE">
            <w:pPr>
              <w:pStyle w:val="TAL"/>
            </w:pPr>
            <w:proofErr w:type="spellStart"/>
            <w:r w:rsidRPr="009078DC">
              <w:t>ArMediaSpecification</w:t>
            </w:r>
            <w:proofErr w:type="spellEnd"/>
          </w:p>
        </w:tc>
        <w:tc>
          <w:tcPr>
            <w:tcW w:w="421" w:type="dxa"/>
          </w:tcPr>
          <w:p w14:paraId="0646C6E6" w14:textId="77777777" w:rsidR="00F11E9C" w:rsidRPr="009078DC" w:rsidRDefault="00F11E9C" w:rsidP="00B971EE">
            <w:pPr>
              <w:pStyle w:val="TAC"/>
            </w:pPr>
            <w:r w:rsidRPr="009078DC">
              <w:rPr>
                <w:rFonts w:hint="eastAsia"/>
              </w:rPr>
              <w:t>C</w:t>
            </w:r>
          </w:p>
        </w:tc>
        <w:tc>
          <w:tcPr>
            <w:tcW w:w="1118" w:type="dxa"/>
          </w:tcPr>
          <w:p w14:paraId="64492791" w14:textId="77777777" w:rsidR="00F11E9C" w:rsidRPr="009078DC" w:rsidRDefault="00F11E9C" w:rsidP="00B971EE">
            <w:pPr>
              <w:pStyle w:val="TAL"/>
            </w:pPr>
            <w:r w:rsidRPr="009078DC">
              <w:rPr>
                <w:rFonts w:hint="eastAsia"/>
              </w:rPr>
              <w:t>0</w:t>
            </w:r>
            <w:r w:rsidRPr="009078DC">
              <w:t>..1</w:t>
            </w:r>
          </w:p>
        </w:tc>
        <w:tc>
          <w:tcPr>
            <w:tcW w:w="4121" w:type="dxa"/>
          </w:tcPr>
          <w:p w14:paraId="3DA201C4" w14:textId="77777777" w:rsidR="0040289E" w:rsidRDefault="00F11E9C" w:rsidP="0040289E">
            <w:pPr>
              <w:pStyle w:val="TAL"/>
            </w:pPr>
            <w:proofErr w:type="spellStart"/>
            <w:r w:rsidRPr="009078DC">
              <w:rPr>
                <w:rFonts w:hint="eastAsia"/>
              </w:rPr>
              <w:t>a</w:t>
            </w:r>
            <w:r w:rsidRPr="009078DC">
              <w:t>rMediaSpecification</w:t>
            </w:r>
            <w:proofErr w:type="spellEnd"/>
            <w:r w:rsidRPr="009078DC">
              <w:t xml:space="preserve"> includes the description of additional media specification information which are needed for AR communication services from application layer.</w:t>
            </w:r>
          </w:p>
          <w:p w14:paraId="657FC07D" w14:textId="0B2A8B2E" w:rsidR="00F11E9C" w:rsidRPr="009078DC" w:rsidRDefault="0040289E" w:rsidP="0040289E">
            <w:pPr>
              <w:pStyle w:val="TAL"/>
            </w:pPr>
            <w:r>
              <w:t xml:space="preserve">It shall be contained if the </w:t>
            </w:r>
            <w:proofErr w:type="spellStart"/>
            <w:r>
              <w:t>mediaResourceType</w:t>
            </w:r>
            <w:proofErr w:type="spellEnd"/>
            <w:r>
              <w:t xml:space="preserve"> is set to "AR".</w:t>
            </w:r>
          </w:p>
        </w:tc>
      </w:tr>
      <w:tr w:rsidR="00734C0E" w:rsidRPr="00391583" w14:paraId="65F85070" w14:textId="77777777" w:rsidTr="00734C0E">
        <w:trPr>
          <w:jc w:val="center"/>
        </w:trPr>
        <w:tc>
          <w:tcPr>
            <w:tcW w:w="1890" w:type="dxa"/>
          </w:tcPr>
          <w:p w14:paraId="3985A520" w14:textId="3B8C3F58" w:rsidR="00734C0E" w:rsidRPr="009078DC" w:rsidRDefault="00734C0E" w:rsidP="00734C0E">
            <w:pPr>
              <w:pStyle w:val="TAL"/>
            </w:pPr>
            <w:proofErr w:type="spellStart"/>
            <w:r>
              <w:rPr>
                <w:rFonts w:hint="eastAsia"/>
                <w:lang w:eastAsia="zh-CN"/>
              </w:rPr>
              <w:t>m</w:t>
            </w:r>
            <w:r>
              <w:rPr>
                <w:lang w:eastAsia="zh-CN"/>
              </w:rPr>
              <w:t>ediaProcessingU</w:t>
            </w:r>
            <w:r w:rsidR="00DE37F0">
              <w:rPr>
                <w:lang w:eastAsia="zh-CN"/>
              </w:rPr>
              <w:t>rl</w:t>
            </w:r>
            <w:proofErr w:type="spellEnd"/>
          </w:p>
        </w:tc>
        <w:tc>
          <w:tcPr>
            <w:tcW w:w="1815" w:type="dxa"/>
          </w:tcPr>
          <w:p w14:paraId="571C908B" w14:textId="3A5FE8B2" w:rsidR="00734C0E" w:rsidRPr="009078DC" w:rsidRDefault="00734C0E" w:rsidP="00734C0E">
            <w:pPr>
              <w:pStyle w:val="TAL"/>
            </w:pPr>
            <w:r w:rsidRPr="00852B6E">
              <w:t>Uri</w:t>
            </w:r>
          </w:p>
        </w:tc>
        <w:tc>
          <w:tcPr>
            <w:tcW w:w="421" w:type="dxa"/>
          </w:tcPr>
          <w:p w14:paraId="7DE20F1E" w14:textId="0C6EC37E" w:rsidR="00734C0E" w:rsidRPr="009078DC" w:rsidRDefault="00734C0E" w:rsidP="00734C0E">
            <w:pPr>
              <w:pStyle w:val="TAC"/>
            </w:pPr>
            <w:r w:rsidRPr="009078DC">
              <w:t>C</w:t>
            </w:r>
          </w:p>
        </w:tc>
        <w:tc>
          <w:tcPr>
            <w:tcW w:w="1118" w:type="dxa"/>
          </w:tcPr>
          <w:p w14:paraId="646ADDF1" w14:textId="104E6F8D" w:rsidR="00734C0E" w:rsidRPr="009078DC" w:rsidRDefault="00734C0E" w:rsidP="00734C0E">
            <w:pPr>
              <w:pStyle w:val="TAL"/>
            </w:pPr>
            <w:r w:rsidRPr="009078DC">
              <w:t>0..1</w:t>
            </w:r>
          </w:p>
        </w:tc>
        <w:tc>
          <w:tcPr>
            <w:tcW w:w="4121" w:type="dxa"/>
          </w:tcPr>
          <w:p w14:paraId="72D1640E" w14:textId="2C1A1F3C" w:rsidR="00734C0E" w:rsidRPr="009078DC" w:rsidRDefault="00734C0E" w:rsidP="00734C0E">
            <w:pPr>
              <w:pStyle w:val="TAL"/>
            </w:pPr>
            <w:r>
              <w:rPr>
                <w:lang w:eastAsia="zh-CN"/>
              </w:rPr>
              <w:t xml:space="preserve">The </w:t>
            </w:r>
            <w:proofErr w:type="spellStart"/>
            <w:r>
              <w:rPr>
                <w:rFonts w:hint="eastAsia"/>
                <w:lang w:eastAsia="zh-CN"/>
              </w:rPr>
              <w:t>m</w:t>
            </w:r>
            <w:r>
              <w:rPr>
                <w:lang w:eastAsia="zh-CN"/>
              </w:rPr>
              <w:t>ediaProcessingURL</w:t>
            </w:r>
            <w:proofErr w:type="spellEnd"/>
            <w:r>
              <w:rPr>
                <w:lang w:eastAsia="zh-CN"/>
              </w:rPr>
              <w:t xml:space="preserve"> </w:t>
            </w:r>
            <w:r w:rsidRPr="002E16AA">
              <w:rPr>
                <w:lang w:eastAsia="zh-CN"/>
              </w:rPr>
              <w:t xml:space="preserve">indicates the address where </w:t>
            </w:r>
            <w:r>
              <w:rPr>
                <w:lang w:eastAsia="zh-CN"/>
              </w:rPr>
              <w:t xml:space="preserve">MF </w:t>
            </w:r>
            <w:r w:rsidRPr="00BD5926">
              <w:rPr>
                <w:lang w:eastAsia="zh-CN"/>
              </w:rPr>
              <w:t>receive service-related media instructions</w:t>
            </w:r>
            <w:r>
              <w:rPr>
                <w:rFonts w:hint="eastAsia"/>
                <w:lang w:eastAsia="zh-CN"/>
              </w:rPr>
              <w:t>.</w:t>
            </w:r>
            <w:r>
              <w:t xml:space="preserve"> </w:t>
            </w:r>
            <w:r w:rsidRPr="00BD1F60">
              <w:t>This field shall be contained in the response when originating a new media.</w:t>
            </w:r>
          </w:p>
        </w:tc>
      </w:tr>
      <w:tr w:rsidR="00034C6C" w:rsidRPr="00391583" w14:paraId="6A9245A7" w14:textId="77777777" w:rsidTr="00734C0E">
        <w:trPr>
          <w:jc w:val="center"/>
        </w:trPr>
        <w:tc>
          <w:tcPr>
            <w:tcW w:w="1890" w:type="dxa"/>
          </w:tcPr>
          <w:p w14:paraId="790D1223" w14:textId="68ABB6E3" w:rsidR="00034C6C" w:rsidRDefault="00034C6C" w:rsidP="00034C6C">
            <w:pPr>
              <w:pStyle w:val="TAL"/>
              <w:rPr>
                <w:lang w:eastAsia="zh-CN"/>
              </w:rPr>
            </w:pPr>
            <w:proofErr w:type="spellStart"/>
            <w:r>
              <w:rPr>
                <w:rFonts w:hint="eastAsia"/>
                <w:lang w:eastAsia="zh-CN"/>
              </w:rPr>
              <w:t>audioVideoReNegotiationInd</w:t>
            </w:r>
            <w:proofErr w:type="spellEnd"/>
          </w:p>
        </w:tc>
        <w:tc>
          <w:tcPr>
            <w:tcW w:w="1815" w:type="dxa"/>
          </w:tcPr>
          <w:p w14:paraId="057DAF12" w14:textId="1E9404B3" w:rsidR="00034C6C" w:rsidRPr="00852B6E" w:rsidRDefault="00034C6C" w:rsidP="00034C6C">
            <w:pPr>
              <w:pStyle w:val="TAL"/>
            </w:pPr>
            <w:proofErr w:type="spellStart"/>
            <w:r>
              <w:rPr>
                <w:rFonts w:hint="eastAsia"/>
                <w:lang w:eastAsia="zh-CN"/>
              </w:rPr>
              <w:t>AudioVideoReNegotiationInd</w:t>
            </w:r>
            <w:proofErr w:type="spellEnd"/>
          </w:p>
        </w:tc>
        <w:tc>
          <w:tcPr>
            <w:tcW w:w="421" w:type="dxa"/>
          </w:tcPr>
          <w:p w14:paraId="41B1FDCF" w14:textId="2F84FF86" w:rsidR="00034C6C" w:rsidRPr="009078DC" w:rsidRDefault="00034C6C" w:rsidP="00034C6C">
            <w:pPr>
              <w:pStyle w:val="TAC"/>
            </w:pPr>
            <w:r>
              <w:rPr>
                <w:rFonts w:hint="eastAsia"/>
                <w:lang w:eastAsia="zh-CN"/>
              </w:rPr>
              <w:t>C</w:t>
            </w:r>
          </w:p>
        </w:tc>
        <w:tc>
          <w:tcPr>
            <w:tcW w:w="1118" w:type="dxa"/>
          </w:tcPr>
          <w:p w14:paraId="6462D7D9" w14:textId="1C4B8FDF" w:rsidR="00034C6C" w:rsidRPr="009078DC" w:rsidRDefault="00034C6C" w:rsidP="00034C6C">
            <w:pPr>
              <w:pStyle w:val="TAL"/>
            </w:pPr>
            <w:r>
              <w:rPr>
                <w:rFonts w:hint="eastAsia"/>
                <w:lang w:eastAsia="zh-CN"/>
              </w:rPr>
              <w:t>0..1</w:t>
            </w:r>
          </w:p>
        </w:tc>
        <w:tc>
          <w:tcPr>
            <w:tcW w:w="4121" w:type="dxa"/>
          </w:tcPr>
          <w:p w14:paraId="19DB2FD6" w14:textId="77777777" w:rsidR="00034C6C" w:rsidRDefault="00034C6C" w:rsidP="00034C6C">
            <w:pPr>
              <w:pStyle w:val="TAL"/>
              <w:rPr>
                <w:noProof/>
                <w:lang w:eastAsia="zh-CN"/>
              </w:rPr>
            </w:pPr>
            <w:r>
              <w:rPr>
                <w:rFonts w:hint="eastAsia"/>
                <w:lang w:eastAsia="zh-CN"/>
              </w:rPr>
              <w:t xml:space="preserve">Represents the audio/video </w:t>
            </w:r>
            <w:r>
              <w:rPr>
                <w:rFonts w:hint="eastAsia"/>
                <w:noProof/>
                <w:lang w:eastAsia="zh-CN"/>
              </w:rPr>
              <w:t xml:space="preserve">media re-negotiation indication information to connect the </w:t>
            </w:r>
            <w:r w:rsidRPr="00A62212">
              <w:rPr>
                <w:noProof/>
                <w:lang w:eastAsia="zh-CN"/>
              </w:rPr>
              <w:t>UE's audio</w:t>
            </w:r>
            <w:r>
              <w:rPr>
                <w:rFonts w:hint="eastAsia"/>
                <w:noProof/>
                <w:lang w:eastAsia="zh-CN"/>
              </w:rPr>
              <w:t>/video</w:t>
            </w:r>
            <w:r w:rsidRPr="00A62212">
              <w:rPr>
                <w:noProof/>
                <w:lang w:eastAsia="zh-CN"/>
              </w:rPr>
              <w:t xml:space="preserve"> media stream to MF</w:t>
            </w:r>
            <w:r>
              <w:rPr>
                <w:rFonts w:hint="eastAsia"/>
                <w:noProof/>
                <w:lang w:eastAsia="zh-CN"/>
              </w:rPr>
              <w:t xml:space="preserve"> which is required by the application data channel.</w:t>
            </w:r>
          </w:p>
          <w:p w14:paraId="08C6E5B5" w14:textId="77777777" w:rsidR="00034C6C" w:rsidRDefault="00034C6C" w:rsidP="00034C6C">
            <w:pPr>
              <w:pStyle w:val="TAL"/>
              <w:rPr>
                <w:noProof/>
                <w:lang w:eastAsia="zh-CN"/>
              </w:rPr>
            </w:pPr>
          </w:p>
          <w:p w14:paraId="3EFF7E04" w14:textId="516716BC" w:rsidR="00034C6C" w:rsidRDefault="00034C6C" w:rsidP="00034C6C">
            <w:pPr>
              <w:pStyle w:val="TAL"/>
              <w:rPr>
                <w:lang w:eastAsia="zh-CN"/>
              </w:rPr>
            </w:pPr>
            <w:r>
              <w:t>It shall be included</w:t>
            </w:r>
            <w:r>
              <w:rPr>
                <w:rFonts w:hint="eastAsia"/>
                <w:lang w:eastAsia="zh-CN"/>
              </w:rPr>
              <w:t xml:space="preserve"> </w:t>
            </w:r>
            <w:r>
              <w:rPr>
                <w:rFonts w:cs="Arial"/>
                <w:szCs w:val="18"/>
                <w:lang w:eastAsia="zh-CN"/>
              </w:rPr>
              <w:t xml:space="preserve">if the </w:t>
            </w:r>
            <w:proofErr w:type="spellStart"/>
            <w:r w:rsidRPr="009078DC">
              <w:t>mediaResourceType</w:t>
            </w:r>
            <w:proofErr w:type="spellEnd"/>
            <w:r>
              <w:rPr>
                <w:rFonts w:cs="Arial"/>
                <w:szCs w:val="18"/>
                <w:lang w:eastAsia="zh-CN"/>
              </w:rPr>
              <w:t xml:space="preserve"> </w:t>
            </w:r>
            <w:r>
              <w:rPr>
                <w:rFonts w:cs="Arial" w:hint="eastAsia"/>
                <w:szCs w:val="18"/>
                <w:lang w:eastAsia="zh-CN"/>
              </w:rPr>
              <w:t xml:space="preserve">is set to </w:t>
            </w:r>
            <w:r>
              <w:t>"A</w:t>
            </w:r>
            <w:r>
              <w:rPr>
                <w:rFonts w:hint="eastAsia"/>
                <w:lang w:eastAsia="zh-CN"/>
              </w:rPr>
              <w:t>UDIO</w:t>
            </w:r>
            <w:r>
              <w:t>"</w:t>
            </w:r>
            <w:r>
              <w:rPr>
                <w:rFonts w:hint="eastAsia"/>
                <w:lang w:eastAsia="zh-CN"/>
              </w:rPr>
              <w:t xml:space="preserve"> or </w:t>
            </w:r>
            <w:r>
              <w:t>"</w:t>
            </w:r>
            <w:r>
              <w:rPr>
                <w:rFonts w:hint="eastAsia"/>
                <w:lang w:eastAsia="zh-CN"/>
              </w:rPr>
              <w:t>VIDEO</w:t>
            </w:r>
            <w:r>
              <w:t>"</w:t>
            </w:r>
            <w:r>
              <w:rPr>
                <w:rFonts w:cs="Arial" w:hint="eastAsia"/>
                <w:szCs w:val="18"/>
                <w:lang w:eastAsia="zh-CN"/>
              </w:rPr>
              <w:t>.</w:t>
            </w:r>
          </w:p>
        </w:tc>
      </w:tr>
    </w:tbl>
    <w:p w14:paraId="6895C017" w14:textId="77777777" w:rsidR="00F11E9C" w:rsidRDefault="00F11E9C" w:rsidP="00F11E9C"/>
    <w:p w14:paraId="53F72BF7" w14:textId="55B50161" w:rsidR="00F11E9C" w:rsidRPr="00B910B8" w:rsidRDefault="00F11E9C" w:rsidP="00F11E9C">
      <w:pPr>
        <w:pStyle w:val="Heading5"/>
      </w:pPr>
      <w:bookmarkStart w:id="237" w:name="_Toc177461509"/>
      <w:r w:rsidRPr="00B910B8">
        <w:lastRenderedPageBreak/>
        <w:t>6.</w:t>
      </w:r>
      <w:r>
        <w:t>2</w:t>
      </w:r>
      <w:r w:rsidRPr="00B910B8">
        <w:t>.</w:t>
      </w:r>
      <w:r>
        <w:t>6</w:t>
      </w:r>
      <w:r w:rsidRPr="00B910B8">
        <w:t>.2.4</w:t>
      </w:r>
      <w:r w:rsidRPr="00B910B8">
        <w:tab/>
        <w:t xml:space="preserve">Type: </w:t>
      </w:r>
      <w:proofErr w:type="spellStart"/>
      <w:r>
        <w:rPr>
          <w:rFonts w:hint="eastAsia"/>
          <w:lang w:eastAsia="zh-CN"/>
        </w:rPr>
        <w:t>D</w:t>
      </w:r>
      <w:r>
        <w:rPr>
          <w:lang w:eastAsia="zh-CN"/>
        </w:rPr>
        <w:t>c</w:t>
      </w:r>
      <w:r w:rsidRPr="00EC33FF">
        <w:rPr>
          <w:lang w:eastAsia="zh-CN"/>
        </w:rPr>
        <w:t>MediaSpecification</w:t>
      </w:r>
      <w:bookmarkEnd w:id="237"/>
      <w:proofErr w:type="spellEnd"/>
    </w:p>
    <w:p w14:paraId="4C5E7500" w14:textId="38108100" w:rsidR="00F11E9C" w:rsidRPr="00B910B8" w:rsidRDefault="00F11E9C" w:rsidP="00F11E9C">
      <w:pPr>
        <w:pStyle w:val="TH"/>
        <w:rPr>
          <w:b w:val="0"/>
        </w:rPr>
      </w:pPr>
      <w:r w:rsidRPr="00B910B8">
        <w:t>Table 6.</w:t>
      </w:r>
      <w:r>
        <w:t>2</w:t>
      </w:r>
      <w:r w:rsidRPr="00B910B8">
        <w:t>.</w:t>
      </w:r>
      <w:r>
        <w:t>6</w:t>
      </w:r>
      <w:r w:rsidRPr="00B910B8">
        <w:t xml:space="preserve">.2.4-1: Definition of type </w:t>
      </w:r>
      <w:proofErr w:type="spellStart"/>
      <w:r w:rsidRPr="00F20F9A">
        <w:t>D</w:t>
      </w:r>
      <w:r>
        <w:t>c</w:t>
      </w:r>
      <w:r w:rsidRPr="00F20F9A">
        <w:t>MediaSpecification</w:t>
      </w:r>
      <w:proofErr w:type="spellEnd"/>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3"/>
        <w:gridCol w:w="1537"/>
        <w:gridCol w:w="421"/>
        <w:gridCol w:w="1118"/>
        <w:gridCol w:w="4760"/>
      </w:tblGrid>
      <w:tr w:rsidR="00F11E9C" w:rsidRPr="00D93AE2" w14:paraId="66EE02FA" w14:textId="77777777" w:rsidTr="002F7F20">
        <w:trPr>
          <w:jc w:val="center"/>
        </w:trPr>
        <w:tc>
          <w:tcPr>
            <w:tcW w:w="1693" w:type="dxa"/>
            <w:shd w:val="clear" w:color="auto" w:fill="C0C0C0"/>
          </w:tcPr>
          <w:p w14:paraId="5EBB6BC5" w14:textId="77777777" w:rsidR="00F11E9C" w:rsidRPr="009078DC" w:rsidRDefault="00F11E9C" w:rsidP="00B971EE">
            <w:pPr>
              <w:pStyle w:val="TAH"/>
            </w:pPr>
            <w:r w:rsidRPr="009078DC">
              <w:t>Attribute name</w:t>
            </w:r>
          </w:p>
        </w:tc>
        <w:tc>
          <w:tcPr>
            <w:tcW w:w="1537" w:type="dxa"/>
            <w:shd w:val="clear" w:color="auto" w:fill="C0C0C0"/>
          </w:tcPr>
          <w:p w14:paraId="57225E8C" w14:textId="77777777" w:rsidR="00F11E9C" w:rsidRPr="009078DC" w:rsidRDefault="00F11E9C" w:rsidP="00B971EE">
            <w:pPr>
              <w:pStyle w:val="TAH"/>
            </w:pPr>
            <w:r w:rsidRPr="009078DC">
              <w:t>Data type</w:t>
            </w:r>
          </w:p>
        </w:tc>
        <w:tc>
          <w:tcPr>
            <w:tcW w:w="421" w:type="dxa"/>
            <w:shd w:val="clear" w:color="auto" w:fill="C0C0C0"/>
          </w:tcPr>
          <w:p w14:paraId="5C9215F9" w14:textId="77777777" w:rsidR="00F11E9C" w:rsidRPr="009078DC" w:rsidRDefault="00F11E9C" w:rsidP="00B971EE">
            <w:pPr>
              <w:pStyle w:val="TAH"/>
            </w:pPr>
            <w:r w:rsidRPr="009078DC">
              <w:t>P</w:t>
            </w:r>
          </w:p>
        </w:tc>
        <w:tc>
          <w:tcPr>
            <w:tcW w:w="1118" w:type="dxa"/>
            <w:shd w:val="clear" w:color="auto" w:fill="C0C0C0"/>
          </w:tcPr>
          <w:p w14:paraId="6B61C79F" w14:textId="77777777" w:rsidR="00F11E9C" w:rsidRPr="009078DC" w:rsidRDefault="00F11E9C" w:rsidP="00B971EE">
            <w:pPr>
              <w:pStyle w:val="TAH"/>
            </w:pPr>
            <w:r w:rsidRPr="009078DC">
              <w:t>Cardinality</w:t>
            </w:r>
          </w:p>
        </w:tc>
        <w:tc>
          <w:tcPr>
            <w:tcW w:w="4760" w:type="dxa"/>
            <w:shd w:val="clear" w:color="auto" w:fill="C0C0C0"/>
          </w:tcPr>
          <w:p w14:paraId="21341A9F" w14:textId="77777777" w:rsidR="00F11E9C" w:rsidRPr="009078DC" w:rsidRDefault="00F11E9C" w:rsidP="00B971EE">
            <w:pPr>
              <w:pStyle w:val="TAH"/>
            </w:pPr>
            <w:r w:rsidRPr="009078DC">
              <w:t>Description</w:t>
            </w:r>
          </w:p>
        </w:tc>
      </w:tr>
      <w:tr w:rsidR="00F11E9C" w:rsidRPr="00D93AE2" w14:paraId="69A35C3E" w14:textId="77777777" w:rsidTr="002F7F20">
        <w:trPr>
          <w:jc w:val="center"/>
        </w:trPr>
        <w:tc>
          <w:tcPr>
            <w:tcW w:w="1693" w:type="dxa"/>
          </w:tcPr>
          <w:p w14:paraId="53F51A05" w14:textId="77777777" w:rsidR="00F11E9C" w:rsidRPr="00B910B8" w:rsidRDefault="00F11E9C" w:rsidP="00B971EE">
            <w:pPr>
              <w:pStyle w:val="TAL"/>
            </w:pPr>
            <w:proofErr w:type="spellStart"/>
            <w:r w:rsidRPr="00F20F9A">
              <w:t>mediaProxyConfig</w:t>
            </w:r>
            <w:proofErr w:type="spellEnd"/>
          </w:p>
        </w:tc>
        <w:tc>
          <w:tcPr>
            <w:tcW w:w="1537" w:type="dxa"/>
          </w:tcPr>
          <w:p w14:paraId="7CF40C8D" w14:textId="77777777" w:rsidR="00F11E9C" w:rsidRPr="00B910B8" w:rsidRDefault="00F11E9C" w:rsidP="00B971EE">
            <w:pPr>
              <w:pStyle w:val="TAL"/>
            </w:pPr>
            <w:proofErr w:type="spellStart"/>
            <w:r w:rsidRPr="00F20F9A">
              <w:t>MediaProxy</w:t>
            </w:r>
            <w:proofErr w:type="spellEnd"/>
          </w:p>
        </w:tc>
        <w:tc>
          <w:tcPr>
            <w:tcW w:w="421" w:type="dxa"/>
          </w:tcPr>
          <w:p w14:paraId="39927C27" w14:textId="3C094D46" w:rsidR="00F11E9C" w:rsidRPr="00B910B8" w:rsidRDefault="009108CA" w:rsidP="00B971EE">
            <w:pPr>
              <w:pStyle w:val="TAC"/>
            </w:pPr>
            <w:r>
              <w:rPr>
                <w:rFonts w:hint="eastAsia"/>
                <w:lang w:eastAsia="zh-CN"/>
              </w:rPr>
              <w:t>M</w:t>
            </w:r>
          </w:p>
        </w:tc>
        <w:tc>
          <w:tcPr>
            <w:tcW w:w="1118" w:type="dxa"/>
          </w:tcPr>
          <w:p w14:paraId="43B1B29E" w14:textId="4BE64614" w:rsidR="00F11E9C" w:rsidRPr="00B910B8" w:rsidRDefault="00F11E9C" w:rsidP="00B971EE">
            <w:pPr>
              <w:pStyle w:val="TAL"/>
            </w:pPr>
            <w:r w:rsidRPr="00B910B8">
              <w:t>1</w:t>
            </w:r>
          </w:p>
        </w:tc>
        <w:tc>
          <w:tcPr>
            <w:tcW w:w="4760" w:type="dxa"/>
          </w:tcPr>
          <w:p w14:paraId="7C1FB582" w14:textId="0BB7772E" w:rsidR="0040289E" w:rsidRDefault="00F11E9C" w:rsidP="00B971EE">
            <w:pPr>
              <w:pStyle w:val="TAL"/>
              <w:rPr>
                <w:rFonts w:cs="Arial"/>
                <w:szCs w:val="18"/>
                <w:lang w:eastAsia="zh-CN"/>
              </w:rPr>
            </w:pPr>
            <w:r>
              <w:t>Represents the media proxy configuration</w:t>
            </w:r>
            <w:r w:rsidR="009108CA">
              <w:rPr>
                <w:rFonts w:hint="eastAsia"/>
                <w:lang w:eastAsia="zh-CN"/>
              </w:rPr>
              <w:t xml:space="preserve"> on the MF</w:t>
            </w:r>
            <w:r>
              <w:t>.</w:t>
            </w:r>
          </w:p>
          <w:p w14:paraId="436DE2D2" w14:textId="75C63085" w:rsidR="00F11E9C" w:rsidRPr="00B910B8" w:rsidRDefault="009108CA" w:rsidP="00B971EE">
            <w:pPr>
              <w:pStyle w:val="TAL"/>
            </w:pPr>
            <w:r>
              <w:rPr>
                <w:rFonts w:cs="Arial" w:hint="eastAsia"/>
                <w:szCs w:val="18"/>
                <w:lang w:eastAsia="zh-CN"/>
              </w:rPr>
              <w:t xml:space="preserve">The value shall be set to </w:t>
            </w:r>
            <w:r w:rsidRPr="003B2883">
              <w:t>"</w:t>
            </w:r>
            <w:r>
              <w:rPr>
                <w:rFonts w:cs="Arial" w:hint="eastAsia"/>
                <w:szCs w:val="18"/>
                <w:lang w:eastAsia="zh-CN"/>
              </w:rPr>
              <w:t>HTTP_PROXY</w:t>
            </w:r>
            <w:r w:rsidRPr="003B2883">
              <w:t>"</w:t>
            </w:r>
            <w:r>
              <w:rPr>
                <w:rFonts w:cs="Arial" w:hint="eastAsia"/>
                <w:szCs w:val="18"/>
                <w:lang w:eastAsia="zh-CN"/>
              </w:rPr>
              <w:t xml:space="preserve"> if the </w:t>
            </w:r>
            <w:proofErr w:type="spellStart"/>
            <w:r>
              <w:rPr>
                <w:rFonts w:cs="Arial" w:hint="eastAsia"/>
                <w:szCs w:val="18"/>
                <w:lang w:eastAsia="zh-CN"/>
              </w:rPr>
              <w:t>mediaId</w:t>
            </w:r>
            <w:proofErr w:type="spellEnd"/>
            <w:r>
              <w:rPr>
                <w:rFonts w:cs="Arial" w:hint="eastAsia"/>
                <w:szCs w:val="18"/>
                <w:lang w:eastAsia="zh-CN"/>
              </w:rPr>
              <w:t xml:space="preserve"> represents the bootstrap data channel.</w:t>
            </w:r>
          </w:p>
        </w:tc>
      </w:tr>
      <w:tr w:rsidR="00F11E9C" w:rsidRPr="00D93AE2" w14:paraId="69094C78" w14:textId="77777777" w:rsidTr="002F7F20">
        <w:trPr>
          <w:jc w:val="center"/>
        </w:trPr>
        <w:tc>
          <w:tcPr>
            <w:tcW w:w="1693" w:type="dxa"/>
          </w:tcPr>
          <w:p w14:paraId="3B169B14" w14:textId="77777777" w:rsidR="00F11E9C" w:rsidRPr="00B910B8" w:rsidRDefault="00F11E9C" w:rsidP="00B971EE">
            <w:pPr>
              <w:pStyle w:val="TAL"/>
            </w:pPr>
            <w:bookmarkStart w:id="238" w:name="_Hlk142317712"/>
            <w:proofErr w:type="spellStart"/>
            <w:r>
              <w:rPr>
                <w:rFonts w:hint="eastAsia"/>
                <w:lang w:eastAsia="zh-CN"/>
              </w:rPr>
              <w:t>r</w:t>
            </w:r>
            <w:r>
              <w:rPr>
                <w:lang w:eastAsia="zh-CN"/>
              </w:rPr>
              <w:t>eplaceHttpUrls</w:t>
            </w:r>
            <w:bookmarkEnd w:id="238"/>
            <w:proofErr w:type="spellEnd"/>
          </w:p>
        </w:tc>
        <w:tc>
          <w:tcPr>
            <w:tcW w:w="1537" w:type="dxa"/>
          </w:tcPr>
          <w:p w14:paraId="6D481EF6" w14:textId="77777777" w:rsidR="00F11E9C" w:rsidRPr="00B910B8" w:rsidRDefault="00F11E9C" w:rsidP="00B971EE">
            <w:pPr>
              <w:pStyle w:val="TAL"/>
            </w:pPr>
            <w:proofErr w:type="gramStart"/>
            <w:r>
              <w:rPr>
                <w:lang w:eastAsia="zh-CN"/>
              </w:rPr>
              <w:t>map(</w:t>
            </w:r>
            <w:proofErr w:type="spellStart"/>
            <w:proofErr w:type="gramEnd"/>
            <w:r>
              <w:rPr>
                <w:lang w:eastAsia="zh-CN"/>
              </w:rPr>
              <w:t>ReplaceHttpUrl</w:t>
            </w:r>
            <w:proofErr w:type="spellEnd"/>
            <w:r>
              <w:rPr>
                <w:lang w:eastAsia="zh-CN"/>
              </w:rPr>
              <w:t>)</w:t>
            </w:r>
          </w:p>
        </w:tc>
        <w:tc>
          <w:tcPr>
            <w:tcW w:w="421" w:type="dxa"/>
          </w:tcPr>
          <w:p w14:paraId="02D8B543" w14:textId="77777777" w:rsidR="00F11E9C" w:rsidRPr="00B910B8" w:rsidRDefault="00F11E9C" w:rsidP="00B971EE">
            <w:pPr>
              <w:pStyle w:val="TAC"/>
            </w:pPr>
            <w:r>
              <w:t>C</w:t>
            </w:r>
          </w:p>
        </w:tc>
        <w:tc>
          <w:tcPr>
            <w:tcW w:w="1118" w:type="dxa"/>
          </w:tcPr>
          <w:p w14:paraId="4EAE8269" w14:textId="0E66DF06" w:rsidR="00F11E9C" w:rsidRPr="00B910B8" w:rsidRDefault="00F11E9C" w:rsidP="00B971EE">
            <w:pPr>
              <w:pStyle w:val="TAL"/>
            </w:pPr>
            <w:proofErr w:type="gramStart"/>
            <w:r w:rsidRPr="00B910B8">
              <w:t>1</w:t>
            </w:r>
            <w:r w:rsidR="00DE37F0">
              <w:t>..N</w:t>
            </w:r>
            <w:proofErr w:type="gramEnd"/>
          </w:p>
        </w:tc>
        <w:tc>
          <w:tcPr>
            <w:tcW w:w="4760" w:type="dxa"/>
          </w:tcPr>
          <w:p w14:paraId="50995DBA" w14:textId="728766D1" w:rsidR="00F11E9C" w:rsidRDefault="00F11E9C" w:rsidP="00B971EE">
            <w:pPr>
              <w:pStyle w:val="TAL"/>
            </w:pPr>
            <w:r>
              <w:t>R</w:t>
            </w:r>
            <w:r w:rsidRPr="00AA6493">
              <w:t>epresent</w:t>
            </w:r>
            <w:r>
              <w:t>s a list of replacement HTTP URL per stream ID allocated by the application layer for the specific IMS subscriber when requesting</w:t>
            </w:r>
            <w:r w:rsidRPr="00AA6493">
              <w:t xml:space="preserve"> the application list (</w:t>
            </w:r>
            <w:r w:rsidRPr="00AA6493">
              <w:rPr>
                <w:rFonts w:eastAsia="SimSun" w:hint="eastAsia"/>
                <w:lang w:eastAsia="zh-CN"/>
              </w:rPr>
              <w:t xml:space="preserve">e.g. </w:t>
            </w:r>
            <w:r w:rsidRPr="00AA6493">
              <w:t>graphical user interface) via the MDC1 interface.</w:t>
            </w:r>
          </w:p>
          <w:p w14:paraId="3BD0C822" w14:textId="77777777" w:rsidR="00F11E9C" w:rsidRDefault="00F11E9C" w:rsidP="00B971EE">
            <w:pPr>
              <w:pStyle w:val="TAL"/>
              <w:rPr>
                <w:rFonts w:cs="Arial"/>
                <w:szCs w:val="18"/>
                <w:lang w:eastAsia="zh-CN"/>
              </w:rPr>
            </w:pPr>
            <w:r>
              <w:t xml:space="preserve">It shall be included </w:t>
            </w:r>
            <w:r>
              <w:rPr>
                <w:rFonts w:cs="Arial"/>
                <w:szCs w:val="18"/>
                <w:lang w:eastAsia="zh-CN"/>
              </w:rPr>
              <w:t xml:space="preserve">if the </w:t>
            </w:r>
            <w:proofErr w:type="spellStart"/>
            <w:r>
              <w:rPr>
                <w:rFonts w:cs="Arial"/>
                <w:szCs w:val="18"/>
                <w:lang w:eastAsia="zh-CN"/>
              </w:rPr>
              <w:t>mediaId</w:t>
            </w:r>
            <w:proofErr w:type="spellEnd"/>
            <w:r>
              <w:rPr>
                <w:rFonts w:cs="Arial"/>
                <w:szCs w:val="18"/>
                <w:lang w:eastAsia="zh-CN"/>
              </w:rPr>
              <w:t xml:space="preserve"> represents a bootstrap data channel and </w:t>
            </w:r>
            <w:proofErr w:type="spellStart"/>
            <w:r>
              <w:rPr>
                <w:rFonts w:cs="Arial"/>
                <w:szCs w:val="18"/>
                <w:lang w:eastAsia="zh-CN"/>
              </w:rPr>
              <w:t>streamId</w:t>
            </w:r>
            <w:proofErr w:type="spellEnd"/>
            <w:r>
              <w:rPr>
                <w:rFonts w:cs="Arial"/>
                <w:szCs w:val="18"/>
                <w:lang w:eastAsia="zh-CN"/>
              </w:rPr>
              <w:t xml:space="preserve"> is 0 or 100.</w:t>
            </w:r>
          </w:p>
          <w:p w14:paraId="26AD7FB7" w14:textId="026ED5F0" w:rsidR="00DE37F0" w:rsidRPr="00B910B8" w:rsidRDefault="00DE37F0" w:rsidP="00B971EE">
            <w:pPr>
              <w:pStyle w:val="TAL"/>
            </w:pPr>
            <w:r>
              <w:t>The</w:t>
            </w:r>
            <w:r w:rsidRPr="007C27B2">
              <w:t xml:space="preserve"> </w:t>
            </w:r>
            <w:proofErr w:type="spellStart"/>
            <w:r w:rsidRPr="007C27B2">
              <w:t>streamId</w:t>
            </w:r>
            <w:proofErr w:type="spellEnd"/>
            <w:r>
              <w:t xml:space="preserve"> </w:t>
            </w:r>
            <w:r>
              <w:rPr>
                <w:lang w:eastAsia="zh-CN"/>
              </w:rPr>
              <w:t xml:space="preserve">attribute within the </w:t>
            </w:r>
            <w:proofErr w:type="spellStart"/>
            <w:r>
              <w:t>ReplaceHttpUrl</w:t>
            </w:r>
            <w:proofErr w:type="spellEnd"/>
            <w:r w:rsidRPr="00A34989">
              <w:rPr>
                <w:lang w:eastAsia="zh-CN"/>
              </w:rPr>
              <w:t xml:space="preserve"> </w:t>
            </w:r>
            <w:r>
              <w:rPr>
                <w:lang w:eastAsia="zh-CN"/>
              </w:rPr>
              <w:t>data type is the</w:t>
            </w:r>
            <w:r w:rsidRPr="007C27B2">
              <w:t xml:space="preserve"> key</w:t>
            </w:r>
            <w:r w:rsidRPr="00FA5EC3">
              <w:t xml:space="preserve"> </w:t>
            </w:r>
            <w:r>
              <w:t>of the map</w:t>
            </w:r>
            <w:r w:rsidRPr="007C27B2">
              <w:t>.</w:t>
            </w:r>
          </w:p>
        </w:tc>
      </w:tr>
      <w:tr w:rsidR="00F11E9C" w:rsidRPr="00D93AE2" w14:paraId="242FE385" w14:textId="77777777" w:rsidTr="002F7F20">
        <w:trPr>
          <w:jc w:val="center"/>
        </w:trPr>
        <w:tc>
          <w:tcPr>
            <w:tcW w:w="1693" w:type="dxa"/>
          </w:tcPr>
          <w:p w14:paraId="24C79241" w14:textId="77777777" w:rsidR="00F11E9C" w:rsidRPr="00B910B8" w:rsidRDefault="00F11E9C" w:rsidP="00B971EE">
            <w:pPr>
              <w:pStyle w:val="TAL"/>
            </w:pPr>
            <w:r>
              <w:rPr>
                <w:lang w:eastAsia="zh-CN"/>
              </w:rPr>
              <w:t>mdc1EndpointDcsf</w:t>
            </w:r>
          </w:p>
        </w:tc>
        <w:tc>
          <w:tcPr>
            <w:tcW w:w="1537" w:type="dxa"/>
          </w:tcPr>
          <w:p w14:paraId="1742885B" w14:textId="64C62216" w:rsidR="00F11E9C" w:rsidRPr="00B910B8" w:rsidRDefault="00B84AD6" w:rsidP="00B971EE">
            <w:pPr>
              <w:pStyle w:val="TAL"/>
            </w:pPr>
            <w:proofErr w:type="spellStart"/>
            <w:r>
              <w:rPr>
                <w:rFonts w:hint="eastAsia"/>
                <w:lang w:eastAsia="zh-CN"/>
              </w:rPr>
              <w:t>Mdc</w:t>
            </w:r>
            <w:r w:rsidR="00F11E9C" w:rsidRPr="00690A26">
              <w:t>End</w:t>
            </w:r>
            <w:r w:rsidR="00DE37F0">
              <w:t>p</w:t>
            </w:r>
            <w:r w:rsidR="00F11E9C" w:rsidRPr="00690A26">
              <w:t>oint</w:t>
            </w:r>
            <w:proofErr w:type="spellEnd"/>
          </w:p>
        </w:tc>
        <w:tc>
          <w:tcPr>
            <w:tcW w:w="421" w:type="dxa"/>
          </w:tcPr>
          <w:p w14:paraId="6E75BC22" w14:textId="77777777" w:rsidR="00F11E9C" w:rsidRPr="00B910B8" w:rsidRDefault="00F11E9C" w:rsidP="00B971EE">
            <w:pPr>
              <w:pStyle w:val="TAC"/>
            </w:pPr>
            <w:r>
              <w:t>C</w:t>
            </w:r>
          </w:p>
        </w:tc>
        <w:tc>
          <w:tcPr>
            <w:tcW w:w="1118" w:type="dxa"/>
          </w:tcPr>
          <w:p w14:paraId="35BF6395" w14:textId="77777777" w:rsidR="00F11E9C" w:rsidRPr="00B910B8" w:rsidRDefault="00F11E9C" w:rsidP="00B971EE">
            <w:pPr>
              <w:pStyle w:val="TAL"/>
            </w:pPr>
            <w:r w:rsidRPr="00B910B8">
              <w:t>0..1</w:t>
            </w:r>
          </w:p>
        </w:tc>
        <w:tc>
          <w:tcPr>
            <w:tcW w:w="4760" w:type="dxa"/>
          </w:tcPr>
          <w:p w14:paraId="0A5C0F18" w14:textId="4F406350" w:rsidR="00F11E9C" w:rsidRDefault="00F11E9C" w:rsidP="00B971EE">
            <w:pPr>
              <w:pStyle w:val="TAL"/>
              <w:rPr>
                <w:lang w:eastAsia="zh-CN"/>
              </w:rPr>
            </w:pPr>
            <w:r>
              <w:t>R</w:t>
            </w:r>
            <w:r w:rsidRPr="00AA6493">
              <w:t>epresent</w:t>
            </w:r>
            <w:r>
              <w:t>s</w:t>
            </w:r>
            <w:r w:rsidRPr="00AA6493">
              <w:t xml:space="preserve"> the</w:t>
            </w:r>
            <w:r>
              <w:t xml:space="preserve"> MDC1</w:t>
            </w:r>
            <w:r>
              <w:rPr>
                <w:lang w:eastAsia="zh-CN"/>
              </w:rPr>
              <w:t xml:space="preserve"> media endpoint information reserved on DCSF, e.</w:t>
            </w:r>
            <w:r w:rsidR="00B84AD6">
              <w:rPr>
                <w:rFonts w:eastAsiaTheme="minorEastAsia" w:hint="eastAsia"/>
                <w:lang w:eastAsia="zh-CN"/>
              </w:rPr>
              <w:t>g.,</w:t>
            </w:r>
            <w:r>
              <w:rPr>
                <w:lang w:eastAsia="zh-CN"/>
              </w:rPr>
              <w:t xml:space="preserve"> the IP address and port number of DCSF.</w:t>
            </w:r>
          </w:p>
          <w:p w14:paraId="043A193B" w14:textId="77777777" w:rsidR="00B84AD6" w:rsidRDefault="00F11E9C" w:rsidP="00B84AD6">
            <w:pPr>
              <w:pStyle w:val="TAL"/>
            </w:pPr>
            <w:r>
              <w:t xml:space="preserve">It shall be included </w:t>
            </w:r>
            <w:r w:rsidR="00D9725D">
              <w:t>in the request of the media instruction</w:t>
            </w:r>
            <w:r w:rsidR="00D9725D">
              <w:rPr>
                <w:rFonts w:cs="Arial"/>
                <w:szCs w:val="18"/>
                <w:lang w:eastAsia="zh-CN"/>
              </w:rPr>
              <w:t xml:space="preserve"> </w:t>
            </w:r>
            <w:r>
              <w:rPr>
                <w:rFonts w:cs="Arial"/>
                <w:szCs w:val="18"/>
                <w:lang w:eastAsia="zh-CN"/>
              </w:rPr>
              <w:t xml:space="preserve">if the </w:t>
            </w:r>
            <w:proofErr w:type="spellStart"/>
            <w:r>
              <w:rPr>
                <w:rFonts w:cs="Arial"/>
                <w:szCs w:val="18"/>
                <w:lang w:eastAsia="zh-CN"/>
              </w:rPr>
              <w:t>mediaId</w:t>
            </w:r>
            <w:proofErr w:type="spellEnd"/>
            <w:r>
              <w:rPr>
                <w:rFonts w:cs="Arial"/>
                <w:szCs w:val="18"/>
                <w:lang w:eastAsia="zh-CN"/>
              </w:rPr>
              <w:t xml:space="preserve"> represents a bootstrap data channel</w:t>
            </w:r>
            <w:r>
              <w:t>.</w:t>
            </w:r>
          </w:p>
          <w:p w14:paraId="08BBB588" w14:textId="43E69D10" w:rsidR="00F11E9C" w:rsidRPr="00B910B8" w:rsidRDefault="00B84AD6" w:rsidP="00B84AD6">
            <w:pPr>
              <w:pStyle w:val="TAL"/>
            </w:pPr>
            <w:r>
              <w:rPr>
                <w:rFonts w:hint="eastAsia"/>
                <w:lang w:eastAsia="zh-CN"/>
              </w:rPr>
              <w:t>(NOTE)</w:t>
            </w:r>
          </w:p>
        </w:tc>
      </w:tr>
      <w:tr w:rsidR="00F11E9C" w:rsidRPr="00D93AE2" w14:paraId="1BA0C719" w14:textId="77777777" w:rsidTr="002F7F20">
        <w:trPr>
          <w:jc w:val="center"/>
        </w:trPr>
        <w:tc>
          <w:tcPr>
            <w:tcW w:w="1693" w:type="dxa"/>
          </w:tcPr>
          <w:p w14:paraId="5C38393C" w14:textId="77777777" w:rsidR="00F11E9C" w:rsidRDefault="00F11E9C" w:rsidP="00B971EE">
            <w:pPr>
              <w:pStyle w:val="TAL"/>
              <w:rPr>
                <w:lang w:eastAsia="zh-CN"/>
              </w:rPr>
            </w:pPr>
            <w:r>
              <w:rPr>
                <w:lang w:eastAsia="zh-CN"/>
              </w:rPr>
              <w:t>mdc1EndpointMf</w:t>
            </w:r>
          </w:p>
        </w:tc>
        <w:tc>
          <w:tcPr>
            <w:tcW w:w="1537" w:type="dxa"/>
          </w:tcPr>
          <w:p w14:paraId="73F89D6B" w14:textId="1B5F59CF" w:rsidR="00F11E9C" w:rsidRDefault="00B84AD6" w:rsidP="00B971EE">
            <w:pPr>
              <w:pStyle w:val="TAL"/>
              <w:rPr>
                <w:lang w:eastAsia="zh-CN"/>
              </w:rPr>
            </w:pPr>
            <w:proofErr w:type="spellStart"/>
            <w:r>
              <w:rPr>
                <w:rFonts w:hint="eastAsia"/>
                <w:lang w:eastAsia="zh-CN"/>
              </w:rPr>
              <w:t>Mdc</w:t>
            </w:r>
            <w:r w:rsidR="00F11E9C" w:rsidRPr="0003174D">
              <w:t>End</w:t>
            </w:r>
            <w:r w:rsidR="00DE37F0">
              <w:t>p</w:t>
            </w:r>
            <w:r w:rsidR="00F11E9C" w:rsidRPr="0003174D">
              <w:t>oint</w:t>
            </w:r>
            <w:proofErr w:type="spellEnd"/>
          </w:p>
        </w:tc>
        <w:tc>
          <w:tcPr>
            <w:tcW w:w="421" w:type="dxa"/>
          </w:tcPr>
          <w:p w14:paraId="23BBFDEB" w14:textId="77777777" w:rsidR="00F11E9C" w:rsidRDefault="00F11E9C" w:rsidP="00B971EE">
            <w:pPr>
              <w:pStyle w:val="TAC"/>
            </w:pPr>
            <w:r>
              <w:t>C</w:t>
            </w:r>
          </w:p>
        </w:tc>
        <w:tc>
          <w:tcPr>
            <w:tcW w:w="1118" w:type="dxa"/>
          </w:tcPr>
          <w:p w14:paraId="7E08F782" w14:textId="77777777" w:rsidR="00F11E9C" w:rsidRPr="00B910B8" w:rsidRDefault="00F11E9C" w:rsidP="00B971EE">
            <w:pPr>
              <w:pStyle w:val="TAL"/>
            </w:pPr>
            <w:r w:rsidRPr="00B910B8">
              <w:t>0..1</w:t>
            </w:r>
          </w:p>
        </w:tc>
        <w:tc>
          <w:tcPr>
            <w:tcW w:w="4760" w:type="dxa"/>
          </w:tcPr>
          <w:p w14:paraId="390C3FF2" w14:textId="742EDDC9" w:rsidR="00F11E9C" w:rsidRDefault="00F11E9C" w:rsidP="00B971EE">
            <w:pPr>
              <w:pStyle w:val="TAL"/>
              <w:rPr>
                <w:lang w:eastAsia="zh-CN"/>
              </w:rPr>
            </w:pPr>
            <w:r>
              <w:t>R</w:t>
            </w:r>
            <w:r w:rsidRPr="00AA6493">
              <w:t>epresent</w:t>
            </w:r>
            <w:r>
              <w:t>s</w:t>
            </w:r>
            <w:r w:rsidRPr="00AA6493">
              <w:t xml:space="preserve"> the</w:t>
            </w:r>
            <w:r>
              <w:t xml:space="preserve"> negotiated MDC1</w:t>
            </w:r>
            <w:r>
              <w:rPr>
                <w:lang w:eastAsia="zh-CN"/>
              </w:rPr>
              <w:t xml:space="preserve"> media endpoint information on MF, e.</w:t>
            </w:r>
            <w:r w:rsidR="00B84AD6">
              <w:rPr>
                <w:rFonts w:eastAsiaTheme="minorEastAsia" w:hint="eastAsia"/>
                <w:lang w:eastAsia="zh-CN"/>
              </w:rPr>
              <w:t>g.,</w:t>
            </w:r>
            <w:r>
              <w:rPr>
                <w:lang w:eastAsia="zh-CN"/>
              </w:rPr>
              <w:t xml:space="preserve"> the IP address and port number of DC capable MF.</w:t>
            </w:r>
          </w:p>
          <w:p w14:paraId="00E04743" w14:textId="77777777" w:rsidR="00B84AD6" w:rsidRDefault="00F11E9C" w:rsidP="00B84AD6">
            <w:pPr>
              <w:pStyle w:val="TAL"/>
            </w:pPr>
            <w:r>
              <w:t xml:space="preserve">It shall be included </w:t>
            </w:r>
            <w:r w:rsidR="00D9725D">
              <w:t>in the request of the media instruction</w:t>
            </w:r>
            <w:r w:rsidR="00D9725D">
              <w:rPr>
                <w:rFonts w:cs="Arial"/>
                <w:szCs w:val="18"/>
                <w:lang w:eastAsia="zh-CN"/>
              </w:rPr>
              <w:t xml:space="preserve"> </w:t>
            </w:r>
            <w:r>
              <w:rPr>
                <w:rFonts w:cs="Arial"/>
                <w:szCs w:val="18"/>
                <w:lang w:eastAsia="zh-CN"/>
              </w:rPr>
              <w:t xml:space="preserve">if the </w:t>
            </w:r>
            <w:proofErr w:type="spellStart"/>
            <w:r>
              <w:rPr>
                <w:rFonts w:cs="Arial"/>
                <w:szCs w:val="18"/>
                <w:lang w:eastAsia="zh-CN"/>
              </w:rPr>
              <w:t>mediaId</w:t>
            </w:r>
            <w:proofErr w:type="spellEnd"/>
            <w:r>
              <w:rPr>
                <w:rFonts w:cs="Arial"/>
                <w:szCs w:val="18"/>
                <w:lang w:eastAsia="zh-CN"/>
              </w:rPr>
              <w:t xml:space="preserve"> represents a bootstrap data channel</w:t>
            </w:r>
            <w:r>
              <w:t>.</w:t>
            </w:r>
          </w:p>
          <w:p w14:paraId="25FDFB5C" w14:textId="371A9076" w:rsidR="00F11E9C" w:rsidRDefault="00B84AD6" w:rsidP="00B84AD6">
            <w:pPr>
              <w:pStyle w:val="TAL"/>
            </w:pPr>
            <w:r>
              <w:rPr>
                <w:rFonts w:hint="eastAsia"/>
                <w:lang w:eastAsia="zh-CN"/>
              </w:rPr>
              <w:t>(NOTE)</w:t>
            </w:r>
          </w:p>
        </w:tc>
      </w:tr>
      <w:tr w:rsidR="00B84AD6" w:rsidRPr="00D93AE2" w14:paraId="6BD4A5A4" w14:textId="77777777" w:rsidTr="002F7F20">
        <w:trPr>
          <w:jc w:val="center"/>
        </w:trPr>
        <w:tc>
          <w:tcPr>
            <w:tcW w:w="1693" w:type="dxa"/>
          </w:tcPr>
          <w:p w14:paraId="153AE420" w14:textId="40587D18" w:rsidR="00B84AD6" w:rsidRDefault="00B84AD6" w:rsidP="00B84AD6">
            <w:pPr>
              <w:pStyle w:val="TAL"/>
              <w:rPr>
                <w:lang w:eastAsia="zh-CN"/>
              </w:rPr>
            </w:pPr>
            <w:r>
              <w:rPr>
                <w:rFonts w:hint="eastAsia"/>
                <w:lang w:eastAsia="zh-CN"/>
              </w:rPr>
              <w:t>mdc2EndpointInfo</w:t>
            </w:r>
          </w:p>
        </w:tc>
        <w:tc>
          <w:tcPr>
            <w:tcW w:w="1537" w:type="dxa"/>
          </w:tcPr>
          <w:p w14:paraId="0F4E5E6B" w14:textId="1DC3CBFA" w:rsidR="00B84AD6" w:rsidRDefault="00B84AD6" w:rsidP="00B84AD6">
            <w:pPr>
              <w:pStyle w:val="TAL"/>
              <w:rPr>
                <w:lang w:eastAsia="zh-CN"/>
              </w:rPr>
            </w:pPr>
            <w:r>
              <w:rPr>
                <w:rFonts w:hint="eastAsia"/>
                <w:lang w:eastAsia="zh-CN"/>
              </w:rPr>
              <w:t>Mdc2EndpointInfo</w:t>
            </w:r>
          </w:p>
        </w:tc>
        <w:tc>
          <w:tcPr>
            <w:tcW w:w="421" w:type="dxa"/>
          </w:tcPr>
          <w:p w14:paraId="4C88EA97" w14:textId="7B74E984" w:rsidR="00B84AD6" w:rsidRDefault="00B84AD6" w:rsidP="00B84AD6">
            <w:pPr>
              <w:pStyle w:val="TAC"/>
            </w:pPr>
            <w:r>
              <w:rPr>
                <w:rFonts w:hint="eastAsia"/>
                <w:lang w:eastAsia="zh-CN"/>
              </w:rPr>
              <w:t>C</w:t>
            </w:r>
          </w:p>
        </w:tc>
        <w:tc>
          <w:tcPr>
            <w:tcW w:w="1118" w:type="dxa"/>
          </w:tcPr>
          <w:p w14:paraId="3B9C73C7" w14:textId="4F2F79E5" w:rsidR="00B84AD6" w:rsidRPr="00B910B8" w:rsidRDefault="00B84AD6" w:rsidP="00B84AD6">
            <w:pPr>
              <w:pStyle w:val="TAL"/>
            </w:pPr>
            <w:r>
              <w:rPr>
                <w:rFonts w:hint="eastAsia"/>
                <w:lang w:eastAsia="zh-CN"/>
              </w:rPr>
              <w:t>0..1</w:t>
            </w:r>
          </w:p>
        </w:tc>
        <w:tc>
          <w:tcPr>
            <w:tcW w:w="4760" w:type="dxa"/>
          </w:tcPr>
          <w:p w14:paraId="6B64134A" w14:textId="77777777" w:rsidR="00B84AD6" w:rsidRDefault="00B84AD6" w:rsidP="00B84AD6">
            <w:pPr>
              <w:pStyle w:val="TAL"/>
              <w:rPr>
                <w:lang w:eastAsia="zh-CN"/>
              </w:rPr>
            </w:pPr>
            <w:r>
              <w:t>R</w:t>
            </w:r>
            <w:r w:rsidRPr="00AA6493">
              <w:t>epresent</w:t>
            </w:r>
            <w:r>
              <w:t>s</w:t>
            </w:r>
            <w:r w:rsidRPr="00AA6493">
              <w:t xml:space="preserve"> the</w:t>
            </w:r>
            <w:r>
              <w:t xml:space="preserve"> negotiated </w:t>
            </w:r>
            <w:r>
              <w:rPr>
                <w:lang w:eastAsia="zh-CN"/>
              </w:rPr>
              <w:t>MDC2 media endpoint information, e.</w:t>
            </w:r>
            <w:r>
              <w:rPr>
                <w:rFonts w:hint="eastAsia"/>
                <w:lang w:eastAsia="zh-CN"/>
              </w:rPr>
              <w:t>g.,</w:t>
            </w:r>
            <w:r>
              <w:rPr>
                <w:lang w:eastAsia="zh-CN"/>
              </w:rPr>
              <w:t xml:space="preserve"> the </w:t>
            </w:r>
            <w:r>
              <w:rPr>
                <w:rFonts w:hint="eastAsia"/>
                <w:lang w:eastAsia="zh-CN"/>
              </w:rPr>
              <w:t xml:space="preserve">protocol stack, </w:t>
            </w:r>
            <w:r>
              <w:rPr>
                <w:lang w:eastAsia="zh-CN"/>
              </w:rPr>
              <w:t>IP address and port number.</w:t>
            </w:r>
          </w:p>
          <w:p w14:paraId="7C1279B9" w14:textId="7944FA8F" w:rsidR="00B84AD6" w:rsidRDefault="00B84AD6" w:rsidP="00B84AD6">
            <w:pPr>
              <w:pStyle w:val="TAL"/>
            </w:pPr>
            <w:r>
              <w:t xml:space="preserve">It shall be included </w:t>
            </w:r>
            <w:r>
              <w:rPr>
                <w:rFonts w:cs="Arial"/>
                <w:szCs w:val="18"/>
                <w:lang w:eastAsia="zh-CN"/>
              </w:rPr>
              <w:t xml:space="preserve">if </w:t>
            </w:r>
            <w:r>
              <w:t>in the request of the media instruction</w:t>
            </w:r>
            <w:r>
              <w:rPr>
                <w:rFonts w:cs="Arial"/>
                <w:szCs w:val="18"/>
                <w:lang w:eastAsia="zh-CN"/>
              </w:rPr>
              <w:t xml:space="preserve"> the </w:t>
            </w:r>
            <w:proofErr w:type="spellStart"/>
            <w:r>
              <w:rPr>
                <w:rFonts w:cs="Arial"/>
                <w:szCs w:val="18"/>
                <w:lang w:eastAsia="zh-CN"/>
              </w:rPr>
              <w:t>mediaId</w:t>
            </w:r>
            <w:proofErr w:type="spellEnd"/>
            <w:r>
              <w:rPr>
                <w:rFonts w:cs="Arial"/>
                <w:szCs w:val="18"/>
                <w:lang w:eastAsia="zh-CN"/>
              </w:rPr>
              <w:t xml:space="preserve"> represents </w:t>
            </w:r>
            <w:proofErr w:type="spellStart"/>
            <w:r>
              <w:rPr>
                <w:rFonts w:cs="Arial"/>
                <w:szCs w:val="18"/>
                <w:lang w:eastAsia="zh-CN"/>
              </w:rPr>
              <w:t>a</w:t>
            </w:r>
            <w:r>
              <w:rPr>
                <w:rFonts w:cs="Arial" w:hint="eastAsia"/>
                <w:szCs w:val="18"/>
                <w:lang w:eastAsia="zh-CN"/>
              </w:rPr>
              <w:t>n</w:t>
            </w:r>
            <w:r>
              <w:rPr>
                <w:rFonts w:cs="Arial"/>
                <w:szCs w:val="18"/>
                <w:lang w:eastAsia="zh-CN"/>
              </w:rPr>
              <w:t>application</w:t>
            </w:r>
            <w:proofErr w:type="spellEnd"/>
            <w:r>
              <w:rPr>
                <w:rFonts w:cs="Arial"/>
                <w:szCs w:val="18"/>
                <w:lang w:eastAsia="zh-CN"/>
              </w:rPr>
              <w:t xml:space="preserve"> data channel</w:t>
            </w:r>
            <w:r>
              <w:t>.</w:t>
            </w:r>
          </w:p>
        </w:tc>
      </w:tr>
      <w:tr w:rsidR="00F11E9C" w:rsidRPr="00D93AE2" w14:paraId="171B20F7" w14:textId="77777777" w:rsidTr="002F7F20">
        <w:trPr>
          <w:jc w:val="center"/>
        </w:trPr>
        <w:tc>
          <w:tcPr>
            <w:tcW w:w="1693" w:type="dxa"/>
          </w:tcPr>
          <w:p w14:paraId="220BB0A5" w14:textId="77777777" w:rsidR="00F11E9C" w:rsidRPr="00F20F9A" w:rsidRDefault="00F11E9C" w:rsidP="00B971EE">
            <w:pPr>
              <w:pStyle w:val="TAL"/>
              <w:rPr>
                <w:lang w:eastAsia="zh-CN"/>
              </w:rPr>
            </w:pPr>
            <w:r>
              <w:rPr>
                <w:rFonts w:hint="eastAsia"/>
                <w:lang w:eastAsia="zh-CN"/>
              </w:rPr>
              <w:t>s</w:t>
            </w:r>
            <w:r>
              <w:rPr>
                <w:lang w:eastAsia="zh-CN"/>
              </w:rPr>
              <w:t>treams</w:t>
            </w:r>
          </w:p>
        </w:tc>
        <w:tc>
          <w:tcPr>
            <w:tcW w:w="1537" w:type="dxa"/>
          </w:tcPr>
          <w:p w14:paraId="358461EA" w14:textId="77777777" w:rsidR="00F11E9C" w:rsidRPr="00B910B8" w:rsidRDefault="00F11E9C" w:rsidP="00B971EE">
            <w:pPr>
              <w:pStyle w:val="TAL"/>
            </w:pPr>
            <w:proofErr w:type="gramStart"/>
            <w:r>
              <w:rPr>
                <w:lang w:eastAsia="zh-CN"/>
              </w:rPr>
              <w:t>map(</w:t>
            </w:r>
            <w:proofErr w:type="spellStart"/>
            <w:proofErr w:type="gramEnd"/>
            <w:r>
              <w:rPr>
                <w:lang w:eastAsia="zh-CN"/>
              </w:rPr>
              <w:t>DcStream</w:t>
            </w:r>
            <w:proofErr w:type="spellEnd"/>
            <w:r>
              <w:rPr>
                <w:lang w:eastAsia="zh-CN"/>
              </w:rPr>
              <w:t>)</w:t>
            </w:r>
          </w:p>
        </w:tc>
        <w:tc>
          <w:tcPr>
            <w:tcW w:w="421" w:type="dxa"/>
          </w:tcPr>
          <w:p w14:paraId="32AD1BC9" w14:textId="7EB80932" w:rsidR="00F11E9C" w:rsidRPr="00B910B8" w:rsidRDefault="003937F3" w:rsidP="00B971EE">
            <w:pPr>
              <w:pStyle w:val="TAC"/>
              <w:rPr>
                <w:lang w:eastAsia="zh-CN"/>
              </w:rPr>
            </w:pPr>
            <w:r>
              <w:rPr>
                <w:lang w:eastAsia="zh-CN"/>
              </w:rPr>
              <w:t>M</w:t>
            </w:r>
          </w:p>
        </w:tc>
        <w:tc>
          <w:tcPr>
            <w:tcW w:w="1118" w:type="dxa"/>
          </w:tcPr>
          <w:p w14:paraId="360FB654" w14:textId="77777777" w:rsidR="00F11E9C" w:rsidRPr="00B910B8" w:rsidRDefault="00F11E9C" w:rsidP="00B971EE">
            <w:pPr>
              <w:pStyle w:val="TAL"/>
              <w:rPr>
                <w:lang w:eastAsia="zh-CN"/>
              </w:rPr>
            </w:pPr>
            <w:proofErr w:type="gramStart"/>
            <w:r>
              <w:rPr>
                <w:rFonts w:hint="eastAsia"/>
                <w:lang w:eastAsia="zh-CN"/>
              </w:rPr>
              <w:t>1</w:t>
            </w:r>
            <w:r>
              <w:rPr>
                <w:lang w:eastAsia="zh-CN"/>
              </w:rPr>
              <w:t>..N</w:t>
            </w:r>
            <w:proofErr w:type="gramEnd"/>
          </w:p>
        </w:tc>
        <w:tc>
          <w:tcPr>
            <w:tcW w:w="4760" w:type="dxa"/>
          </w:tcPr>
          <w:p w14:paraId="524B3B5B" w14:textId="77777777" w:rsidR="00F11E9C" w:rsidRDefault="00F11E9C" w:rsidP="0040289E">
            <w:pPr>
              <w:pStyle w:val="TAL"/>
              <w:rPr>
                <w:rFonts w:cs="Arial"/>
                <w:szCs w:val="18"/>
                <w:lang w:eastAsia="zh-CN"/>
              </w:rPr>
            </w:pPr>
            <w:r>
              <w:rPr>
                <w:rFonts w:cs="Arial"/>
                <w:szCs w:val="18"/>
                <w:lang w:eastAsia="zh-CN"/>
              </w:rPr>
              <w:t>Represents the data channel mapping and configuration information when originating/terminating data channel media flows on the Mb interface.</w:t>
            </w:r>
          </w:p>
          <w:p w14:paraId="3F32B373" w14:textId="54A9AFDE" w:rsidR="00FE5142" w:rsidRPr="00B910B8" w:rsidRDefault="00FE5142" w:rsidP="0040289E">
            <w:pPr>
              <w:pStyle w:val="TAL"/>
            </w:pPr>
            <w:r>
              <w:t>The</w:t>
            </w:r>
            <w:r w:rsidRPr="007C27B2">
              <w:t xml:space="preserve"> </w:t>
            </w:r>
            <w:proofErr w:type="spellStart"/>
            <w:r w:rsidRPr="007C27B2">
              <w:t>streamId</w:t>
            </w:r>
            <w:proofErr w:type="spellEnd"/>
            <w:r>
              <w:t xml:space="preserve"> </w:t>
            </w:r>
            <w:r>
              <w:rPr>
                <w:lang w:eastAsia="zh-CN"/>
              </w:rPr>
              <w:t xml:space="preserve">attribute within the </w:t>
            </w:r>
            <w:proofErr w:type="spellStart"/>
            <w:r w:rsidRPr="007C27B2">
              <w:t>DcStream</w:t>
            </w:r>
            <w:proofErr w:type="spellEnd"/>
            <w:r w:rsidRPr="00A34989">
              <w:rPr>
                <w:lang w:eastAsia="zh-CN"/>
              </w:rPr>
              <w:t xml:space="preserve"> </w:t>
            </w:r>
            <w:r>
              <w:rPr>
                <w:lang w:eastAsia="zh-CN"/>
              </w:rPr>
              <w:t>data type is the</w:t>
            </w:r>
            <w:r w:rsidRPr="007C27B2">
              <w:t xml:space="preserve"> key</w:t>
            </w:r>
            <w:r w:rsidRPr="00FA5EC3">
              <w:t xml:space="preserve"> </w:t>
            </w:r>
            <w:r>
              <w:t>of the map</w:t>
            </w:r>
            <w:r w:rsidRPr="007C27B2">
              <w:t>.</w:t>
            </w:r>
          </w:p>
        </w:tc>
      </w:tr>
      <w:tr w:rsidR="002F7F20" w14:paraId="2FC9F980" w14:textId="77777777" w:rsidTr="002F7F20">
        <w:trPr>
          <w:jc w:val="center"/>
        </w:trPr>
        <w:tc>
          <w:tcPr>
            <w:tcW w:w="1693" w:type="dxa"/>
            <w:tcBorders>
              <w:top w:val="single" w:sz="6" w:space="0" w:color="auto"/>
              <w:left w:val="single" w:sz="6" w:space="0" w:color="auto"/>
              <w:bottom w:val="single" w:sz="6" w:space="0" w:color="auto"/>
              <w:right w:val="single" w:sz="6" w:space="0" w:color="auto"/>
            </w:tcBorders>
          </w:tcPr>
          <w:p w14:paraId="511252D9" w14:textId="77777777" w:rsidR="002F7F20" w:rsidRDefault="002F7F20" w:rsidP="00BB2DE6">
            <w:pPr>
              <w:pStyle w:val="TAL"/>
              <w:rPr>
                <w:lang w:eastAsia="zh-CN"/>
              </w:rPr>
            </w:pPr>
            <w:proofErr w:type="spellStart"/>
            <w:r>
              <w:rPr>
                <w:rFonts w:hint="eastAsia"/>
                <w:lang w:eastAsia="zh-CN"/>
              </w:rPr>
              <w:t>b</w:t>
            </w:r>
            <w:r>
              <w:rPr>
                <w:lang w:eastAsia="zh-CN"/>
              </w:rPr>
              <w:t>dcUsedby</w:t>
            </w:r>
            <w:proofErr w:type="spellEnd"/>
          </w:p>
        </w:tc>
        <w:tc>
          <w:tcPr>
            <w:tcW w:w="1537" w:type="dxa"/>
            <w:tcBorders>
              <w:top w:val="single" w:sz="6" w:space="0" w:color="auto"/>
              <w:left w:val="single" w:sz="6" w:space="0" w:color="auto"/>
              <w:bottom w:val="single" w:sz="6" w:space="0" w:color="auto"/>
              <w:right w:val="single" w:sz="6" w:space="0" w:color="auto"/>
            </w:tcBorders>
          </w:tcPr>
          <w:p w14:paraId="47012B38" w14:textId="77777777" w:rsidR="002F7F20" w:rsidRDefault="002F7F20" w:rsidP="00BB2DE6">
            <w:pPr>
              <w:pStyle w:val="TAL"/>
              <w:rPr>
                <w:lang w:eastAsia="zh-CN"/>
              </w:rPr>
            </w:pPr>
            <w:proofErr w:type="spellStart"/>
            <w:r>
              <w:rPr>
                <w:rFonts w:hint="eastAsia"/>
                <w:lang w:eastAsia="zh-CN"/>
              </w:rPr>
              <w:t>B</w:t>
            </w:r>
            <w:r>
              <w:rPr>
                <w:lang w:eastAsia="zh-CN"/>
              </w:rPr>
              <w:t>dcUsedBy</w:t>
            </w:r>
            <w:proofErr w:type="spellEnd"/>
          </w:p>
        </w:tc>
        <w:tc>
          <w:tcPr>
            <w:tcW w:w="421" w:type="dxa"/>
            <w:tcBorders>
              <w:top w:val="single" w:sz="6" w:space="0" w:color="auto"/>
              <w:left w:val="single" w:sz="6" w:space="0" w:color="auto"/>
              <w:bottom w:val="single" w:sz="6" w:space="0" w:color="auto"/>
              <w:right w:val="single" w:sz="6" w:space="0" w:color="auto"/>
            </w:tcBorders>
          </w:tcPr>
          <w:p w14:paraId="12E3DBC3" w14:textId="77777777" w:rsidR="002F7F20" w:rsidRDefault="002F7F20" w:rsidP="00BB2DE6">
            <w:pPr>
              <w:pStyle w:val="TAC"/>
              <w:rPr>
                <w:lang w:eastAsia="zh-CN"/>
              </w:rPr>
            </w:pPr>
            <w:r>
              <w:rPr>
                <w:rFonts w:hint="eastAsia"/>
                <w:lang w:eastAsia="zh-CN"/>
              </w:rPr>
              <w:t>C</w:t>
            </w:r>
          </w:p>
        </w:tc>
        <w:tc>
          <w:tcPr>
            <w:tcW w:w="1118" w:type="dxa"/>
            <w:tcBorders>
              <w:top w:val="single" w:sz="6" w:space="0" w:color="auto"/>
              <w:left w:val="single" w:sz="6" w:space="0" w:color="auto"/>
              <w:bottom w:val="single" w:sz="6" w:space="0" w:color="auto"/>
              <w:right w:val="single" w:sz="6" w:space="0" w:color="auto"/>
            </w:tcBorders>
          </w:tcPr>
          <w:p w14:paraId="4A728834" w14:textId="77777777" w:rsidR="002F7F20" w:rsidRDefault="002F7F20" w:rsidP="00BB2DE6">
            <w:pPr>
              <w:pStyle w:val="TAL"/>
              <w:rPr>
                <w:lang w:eastAsia="zh-CN"/>
              </w:rPr>
            </w:pPr>
            <w:r>
              <w:rPr>
                <w:rFonts w:hint="eastAsia"/>
                <w:lang w:eastAsia="zh-CN"/>
              </w:rPr>
              <w:t>0</w:t>
            </w:r>
            <w:r>
              <w:rPr>
                <w:lang w:eastAsia="zh-CN"/>
              </w:rPr>
              <w:t>..1</w:t>
            </w:r>
          </w:p>
        </w:tc>
        <w:tc>
          <w:tcPr>
            <w:tcW w:w="4760" w:type="dxa"/>
            <w:tcBorders>
              <w:top w:val="single" w:sz="6" w:space="0" w:color="auto"/>
              <w:left w:val="single" w:sz="6" w:space="0" w:color="auto"/>
              <w:bottom w:val="single" w:sz="6" w:space="0" w:color="auto"/>
              <w:right w:val="single" w:sz="6" w:space="0" w:color="auto"/>
            </w:tcBorders>
          </w:tcPr>
          <w:p w14:paraId="26E00DDB" w14:textId="77777777" w:rsidR="002F7F20" w:rsidRDefault="002F7F20" w:rsidP="00BB2DE6">
            <w:pPr>
              <w:pStyle w:val="TAL"/>
              <w:rPr>
                <w:rFonts w:cs="Arial"/>
                <w:szCs w:val="18"/>
                <w:lang w:eastAsia="zh-CN"/>
              </w:rPr>
            </w:pPr>
            <w:r>
              <w:rPr>
                <w:rFonts w:cs="Arial" w:hint="eastAsia"/>
                <w:szCs w:val="18"/>
                <w:lang w:eastAsia="zh-CN"/>
              </w:rPr>
              <w:t>R</w:t>
            </w:r>
            <w:r>
              <w:rPr>
                <w:rFonts w:cs="Arial"/>
                <w:szCs w:val="18"/>
                <w:lang w:eastAsia="zh-CN"/>
              </w:rPr>
              <w:t xml:space="preserve">epresents the party using the bootstrap data channel. It shall be contained when the </w:t>
            </w:r>
            <w:proofErr w:type="spellStart"/>
            <w:r>
              <w:rPr>
                <w:rFonts w:cs="Arial"/>
                <w:szCs w:val="18"/>
                <w:lang w:eastAsia="zh-CN"/>
              </w:rPr>
              <w:t>mediaId</w:t>
            </w:r>
            <w:proofErr w:type="spellEnd"/>
            <w:r>
              <w:rPr>
                <w:rFonts w:cs="Arial"/>
                <w:szCs w:val="18"/>
                <w:lang w:eastAsia="zh-CN"/>
              </w:rPr>
              <w:t xml:space="preserve"> in the data type </w:t>
            </w:r>
            <w:proofErr w:type="spellStart"/>
            <w:r>
              <w:rPr>
                <w:rFonts w:cs="Arial"/>
                <w:szCs w:val="18"/>
                <w:lang w:eastAsia="zh-CN"/>
              </w:rPr>
              <w:t>MediaInstructions</w:t>
            </w:r>
            <w:proofErr w:type="spellEnd"/>
            <w:r>
              <w:rPr>
                <w:rFonts w:cs="Arial"/>
                <w:szCs w:val="18"/>
                <w:lang w:eastAsia="zh-CN"/>
              </w:rPr>
              <w:t xml:space="preserve"> represents bootstrap data channel and the </w:t>
            </w:r>
            <w:proofErr w:type="spellStart"/>
            <w:r>
              <w:rPr>
                <w:rFonts w:cs="Arial"/>
                <w:szCs w:val="18"/>
                <w:lang w:eastAsia="zh-CN"/>
              </w:rPr>
              <w:t>streamId</w:t>
            </w:r>
            <w:proofErr w:type="spellEnd"/>
            <w:r>
              <w:rPr>
                <w:rFonts w:cs="Arial"/>
                <w:szCs w:val="18"/>
                <w:lang w:eastAsia="zh-CN"/>
              </w:rPr>
              <w:t xml:space="preserve"> sets to 100 and 110.</w:t>
            </w:r>
          </w:p>
        </w:tc>
      </w:tr>
      <w:tr w:rsidR="002F7F20" w14:paraId="518326E1" w14:textId="77777777" w:rsidTr="002F7F20">
        <w:trPr>
          <w:jc w:val="center"/>
        </w:trPr>
        <w:tc>
          <w:tcPr>
            <w:tcW w:w="1693" w:type="dxa"/>
            <w:tcBorders>
              <w:top w:val="single" w:sz="6" w:space="0" w:color="auto"/>
              <w:left w:val="single" w:sz="6" w:space="0" w:color="auto"/>
              <w:bottom w:val="single" w:sz="6" w:space="0" w:color="auto"/>
              <w:right w:val="single" w:sz="6" w:space="0" w:color="auto"/>
            </w:tcBorders>
          </w:tcPr>
          <w:p w14:paraId="61C9CF0E" w14:textId="77777777" w:rsidR="002F7F20" w:rsidRDefault="002F7F20" w:rsidP="00BB2DE6">
            <w:pPr>
              <w:pStyle w:val="TAL"/>
              <w:rPr>
                <w:lang w:eastAsia="zh-CN"/>
              </w:rPr>
            </w:pPr>
            <w:proofErr w:type="spellStart"/>
            <w:r>
              <w:rPr>
                <w:rFonts w:hint="eastAsia"/>
                <w:lang w:eastAsia="zh-CN"/>
              </w:rPr>
              <w:t>a</w:t>
            </w:r>
            <w:r>
              <w:rPr>
                <w:lang w:eastAsia="zh-CN"/>
              </w:rPr>
              <w:t>ppBindingInfo</w:t>
            </w:r>
            <w:proofErr w:type="spellEnd"/>
          </w:p>
        </w:tc>
        <w:tc>
          <w:tcPr>
            <w:tcW w:w="1537" w:type="dxa"/>
            <w:tcBorders>
              <w:top w:val="single" w:sz="6" w:space="0" w:color="auto"/>
              <w:left w:val="single" w:sz="6" w:space="0" w:color="auto"/>
              <w:bottom w:val="single" w:sz="6" w:space="0" w:color="auto"/>
              <w:right w:val="single" w:sz="6" w:space="0" w:color="auto"/>
            </w:tcBorders>
          </w:tcPr>
          <w:p w14:paraId="1619464C" w14:textId="77777777" w:rsidR="002F7F20" w:rsidRDefault="002F7F20" w:rsidP="00BB2DE6">
            <w:pPr>
              <w:pStyle w:val="TAL"/>
              <w:rPr>
                <w:lang w:eastAsia="zh-CN"/>
              </w:rPr>
            </w:pPr>
            <w:proofErr w:type="spellStart"/>
            <w:r>
              <w:rPr>
                <w:rFonts w:hint="eastAsia"/>
                <w:lang w:eastAsia="zh-CN"/>
              </w:rPr>
              <w:t>A</w:t>
            </w:r>
            <w:r>
              <w:rPr>
                <w:lang w:eastAsia="zh-CN"/>
              </w:rPr>
              <w:t>ppBindingInfo</w:t>
            </w:r>
            <w:proofErr w:type="spellEnd"/>
          </w:p>
        </w:tc>
        <w:tc>
          <w:tcPr>
            <w:tcW w:w="421" w:type="dxa"/>
            <w:tcBorders>
              <w:top w:val="single" w:sz="6" w:space="0" w:color="auto"/>
              <w:left w:val="single" w:sz="6" w:space="0" w:color="auto"/>
              <w:bottom w:val="single" w:sz="6" w:space="0" w:color="auto"/>
              <w:right w:val="single" w:sz="6" w:space="0" w:color="auto"/>
            </w:tcBorders>
          </w:tcPr>
          <w:p w14:paraId="62AA8EE6" w14:textId="77777777" w:rsidR="002F7F20" w:rsidRDefault="002F7F20" w:rsidP="00BB2DE6">
            <w:pPr>
              <w:pStyle w:val="TAC"/>
              <w:rPr>
                <w:lang w:eastAsia="zh-CN"/>
              </w:rPr>
            </w:pPr>
            <w:r>
              <w:rPr>
                <w:rFonts w:hint="eastAsia"/>
                <w:lang w:eastAsia="zh-CN"/>
              </w:rPr>
              <w:t>C</w:t>
            </w:r>
          </w:p>
        </w:tc>
        <w:tc>
          <w:tcPr>
            <w:tcW w:w="1118" w:type="dxa"/>
            <w:tcBorders>
              <w:top w:val="single" w:sz="6" w:space="0" w:color="auto"/>
              <w:left w:val="single" w:sz="6" w:space="0" w:color="auto"/>
              <w:bottom w:val="single" w:sz="6" w:space="0" w:color="auto"/>
              <w:right w:val="single" w:sz="6" w:space="0" w:color="auto"/>
            </w:tcBorders>
          </w:tcPr>
          <w:p w14:paraId="4438FDB9" w14:textId="77777777" w:rsidR="002F7F20" w:rsidRDefault="002F7F20" w:rsidP="00BB2DE6">
            <w:pPr>
              <w:pStyle w:val="TAL"/>
              <w:rPr>
                <w:lang w:eastAsia="zh-CN"/>
              </w:rPr>
            </w:pPr>
            <w:r>
              <w:rPr>
                <w:rFonts w:hint="eastAsia"/>
                <w:lang w:eastAsia="zh-CN"/>
              </w:rPr>
              <w:t>0</w:t>
            </w:r>
            <w:r>
              <w:rPr>
                <w:lang w:eastAsia="zh-CN"/>
              </w:rPr>
              <w:t>..1</w:t>
            </w:r>
          </w:p>
        </w:tc>
        <w:tc>
          <w:tcPr>
            <w:tcW w:w="4760" w:type="dxa"/>
            <w:tcBorders>
              <w:top w:val="single" w:sz="6" w:space="0" w:color="auto"/>
              <w:left w:val="single" w:sz="6" w:space="0" w:color="auto"/>
              <w:bottom w:val="single" w:sz="6" w:space="0" w:color="auto"/>
              <w:right w:val="single" w:sz="6" w:space="0" w:color="auto"/>
            </w:tcBorders>
          </w:tcPr>
          <w:p w14:paraId="596A78D3" w14:textId="77777777" w:rsidR="002F7F20" w:rsidRDefault="002F7F20" w:rsidP="00BB2DE6">
            <w:pPr>
              <w:pStyle w:val="TAL"/>
              <w:rPr>
                <w:rFonts w:cs="Arial"/>
                <w:szCs w:val="18"/>
                <w:lang w:eastAsia="zh-CN"/>
              </w:rPr>
            </w:pPr>
            <w:r>
              <w:rPr>
                <w:rFonts w:cs="Arial" w:hint="eastAsia"/>
                <w:szCs w:val="18"/>
                <w:lang w:eastAsia="zh-CN"/>
              </w:rPr>
              <w:t>R</w:t>
            </w:r>
            <w:r>
              <w:rPr>
                <w:rFonts w:cs="Arial"/>
                <w:szCs w:val="18"/>
                <w:lang w:eastAsia="zh-CN"/>
              </w:rPr>
              <w:t xml:space="preserve">epresents the application binding information of the application data channel. It shall be contained when the </w:t>
            </w:r>
            <w:proofErr w:type="spellStart"/>
            <w:r>
              <w:rPr>
                <w:rFonts w:cs="Arial"/>
                <w:szCs w:val="18"/>
                <w:lang w:eastAsia="zh-CN"/>
              </w:rPr>
              <w:t>mediaId</w:t>
            </w:r>
            <w:proofErr w:type="spellEnd"/>
            <w:r>
              <w:rPr>
                <w:rFonts w:cs="Arial"/>
                <w:szCs w:val="18"/>
                <w:lang w:eastAsia="zh-CN"/>
              </w:rPr>
              <w:t xml:space="preserve"> in the data type </w:t>
            </w:r>
            <w:proofErr w:type="spellStart"/>
            <w:r>
              <w:rPr>
                <w:rFonts w:cs="Arial"/>
                <w:szCs w:val="18"/>
                <w:lang w:eastAsia="zh-CN"/>
              </w:rPr>
              <w:t>MediaInstrutions</w:t>
            </w:r>
            <w:proofErr w:type="spellEnd"/>
            <w:r>
              <w:rPr>
                <w:rFonts w:cs="Arial"/>
                <w:szCs w:val="18"/>
                <w:lang w:eastAsia="zh-CN"/>
              </w:rPr>
              <w:t xml:space="preserve"> represents application data channel.</w:t>
            </w:r>
          </w:p>
        </w:tc>
      </w:tr>
      <w:tr w:rsidR="00304320" w14:paraId="3BA1A2B2" w14:textId="77777777" w:rsidTr="003522FF">
        <w:trPr>
          <w:jc w:val="center"/>
        </w:trPr>
        <w:tc>
          <w:tcPr>
            <w:tcW w:w="9529" w:type="dxa"/>
            <w:gridSpan w:val="5"/>
            <w:tcBorders>
              <w:top w:val="single" w:sz="6" w:space="0" w:color="auto"/>
              <w:left w:val="single" w:sz="6" w:space="0" w:color="auto"/>
              <w:bottom w:val="single" w:sz="6" w:space="0" w:color="auto"/>
              <w:right w:val="single" w:sz="6" w:space="0" w:color="auto"/>
            </w:tcBorders>
          </w:tcPr>
          <w:p w14:paraId="3CE1C078" w14:textId="554E50C8" w:rsidR="00304320" w:rsidRDefault="00304320" w:rsidP="00D24401">
            <w:pPr>
              <w:pStyle w:val="TAN"/>
              <w:rPr>
                <w:rFonts w:cs="Arial"/>
                <w:szCs w:val="18"/>
                <w:lang w:eastAsia="zh-CN"/>
              </w:rPr>
            </w:pPr>
            <w:r w:rsidRPr="00BA50EF">
              <w:rPr>
                <w:lang w:eastAsia="zh-CN"/>
              </w:rPr>
              <w:t>NOTE:</w:t>
            </w:r>
            <w:r w:rsidRPr="00BA50EF">
              <w:rPr>
                <w:lang w:eastAsia="zh-CN"/>
              </w:rPr>
              <w:tab/>
            </w:r>
            <w:r>
              <w:rPr>
                <w:rFonts w:hint="eastAsia"/>
                <w:lang w:eastAsia="zh-CN"/>
              </w:rPr>
              <w:t xml:space="preserve">The MDC1 interface shall use </w:t>
            </w:r>
            <w:r>
              <w:rPr>
                <w:rFonts w:hint="eastAsia"/>
              </w:rPr>
              <w:t>"</w:t>
            </w:r>
            <w:r>
              <w:rPr>
                <w:rFonts w:hint="eastAsia"/>
                <w:lang w:eastAsia="zh-CN"/>
              </w:rPr>
              <w:t>TCP</w:t>
            </w:r>
            <w:r>
              <w:t>/TLS</w:t>
            </w:r>
            <w:r>
              <w:rPr>
                <w:rFonts w:hint="eastAsia"/>
                <w:lang w:eastAsia="zh-CN"/>
              </w:rPr>
              <w:t>/HTTP</w:t>
            </w:r>
            <w:r>
              <w:rPr>
                <w:rFonts w:hint="eastAsia"/>
              </w:rPr>
              <w:t>"</w:t>
            </w:r>
            <w:r>
              <w:rPr>
                <w:rFonts w:hint="eastAsia"/>
                <w:lang w:eastAsia="zh-CN"/>
              </w:rPr>
              <w:t xml:space="preserve"> protocol stack and the corresponding IP, TCP, TLS and HTTP related attributes in </w:t>
            </w:r>
            <w:proofErr w:type="spellStart"/>
            <w:r>
              <w:rPr>
                <w:rFonts w:hint="eastAsia"/>
                <w:lang w:eastAsia="zh-CN"/>
              </w:rPr>
              <w:t>MdcEndpoint</w:t>
            </w:r>
            <w:proofErr w:type="spellEnd"/>
            <w:r>
              <w:rPr>
                <w:rFonts w:hint="eastAsia"/>
                <w:lang w:eastAsia="zh-CN"/>
              </w:rPr>
              <w:t xml:space="preserve"> should be included.</w:t>
            </w:r>
          </w:p>
        </w:tc>
      </w:tr>
    </w:tbl>
    <w:p w14:paraId="06CC6393" w14:textId="77777777" w:rsidR="00F11E9C" w:rsidRPr="00D93AE2" w:rsidRDefault="00F11E9C" w:rsidP="00F11E9C"/>
    <w:p w14:paraId="6A14A896" w14:textId="0E12622D" w:rsidR="00F11E9C" w:rsidRPr="00B910B8" w:rsidRDefault="00F11E9C" w:rsidP="00F11E9C">
      <w:pPr>
        <w:pStyle w:val="Heading5"/>
      </w:pPr>
      <w:bookmarkStart w:id="239" w:name="_Toc177461510"/>
      <w:r w:rsidRPr="00B910B8">
        <w:t>6.</w:t>
      </w:r>
      <w:r>
        <w:t>2</w:t>
      </w:r>
      <w:r w:rsidRPr="00B910B8">
        <w:t>.</w:t>
      </w:r>
      <w:r>
        <w:t>6</w:t>
      </w:r>
      <w:r w:rsidRPr="00B910B8">
        <w:t>.2.5</w:t>
      </w:r>
      <w:r w:rsidRPr="00B910B8">
        <w:tab/>
        <w:t xml:space="preserve">Type: </w:t>
      </w:r>
      <w:proofErr w:type="spellStart"/>
      <w:r>
        <w:rPr>
          <w:lang w:eastAsia="zh-CN"/>
        </w:rPr>
        <w:t>ArMediaSpecification</w:t>
      </w:r>
      <w:bookmarkEnd w:id="239"/>
      <w:proofErr w:type="spellEnd"/>
    </w:p>
    <w:p w14:paraId="35946673" w14:textId="2470071E" w:rsidR="00F11E9C" w:rsidRPr="00B910B8" w:rsidRDefault="00F11E9C" w:rsidP="00F11E9C">
      <w:pPr>
        <w:pStyle w:val="TH"/>
        <w:rPr>
          <w:b w:val="0"/>
        </w:rPr>
      </w:pPr>
      <w:r w:rsidRPr="00B910B8">
        <w:t>Table 6.</w:t>
      </w:r>
      <w:r>
        <w:t>2</w:t>
      </w:r>
      <w:r w:rsidRPr="00B910B8">
        <w:t>.</w:t>
      </w:r>
      <w:r>
        <w:t>6</w:t>
      </w:r>
      <w:r w:rsidRPr="00B910B8">
        <w:t xml:space="preserve">.2.5-1: Definition of type </w:t>
      </w:r>
      <w:proofErr w:type="spellStart"/>
      <w:r w:rsidRPr="00F20F9A">
        <w:t>A</w:t>
      </w:r>
      <w:r>
        <w:t>r</w:t>
      </w:r>
      <w:r w:rsidRPr="00F20F9A">
        <w:t>MediaSpecification</w:t>
      </w:r>
      <w:proofErr w:type="spellEnd"/>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88"/>
        <w:gridCol w:w="1363"/>
        <w:gridCol w:w="360"/>
        <w:gridCol w:w="1118"/>
        <w:gridCol w:w="4900"/>
      </w:tblGrid>
      <w:tr w:rsidR="00F11E9C" w:rsidRPr="00D93AE2" w14:paraId="0E6F7167" w14:textId="77777777" w:rsidTr="00290A60">
        <w:trPr>
          <w:jc w:val="center"/>
        </w:trPr>
        <w:tc>
          <w:tcPr>
            <w:tcW w:w="1788" w:type="dxa"/>
            <w:shd w:val="clear" w:color="auto" w:fill="C0C0C0"/>
          </w:tcPr>
          <w:p w14:paraId="192B0918" w14:textId="77777777" w:rsidR="00F11E9C" w:rsidRPr="00B910B8" w:rsidRDefault="00F11E9C" w:rsidP="00B971EE">
            <w:pPr>
              <w:pStyle w:val="TAH"/>
              <w:rPr>
                <w:b w:val="0"/>
              </w:rPr>
            </w:pPr>
            <w:r w:rsidRPr="00B910B8">
              <w:t>Attribute name</w:t>
            </w:r>
          </w:p>
        </w:tc>
        <w:tc>
          <w:tcPr>
            <w:tcW w:w="1363" w:type="dxa"/>
            <w:shd w:val="clear" w:color="auto" w:fill="C0C0C0"/>
          </w:tcPr>
          <w:p w14:paraId="2308A3DB" w14:textId="77777777" w:rsidR="00F11E9C" w:rsidRPr="00B910B8" w:rsidRDefault="00F11E9C" w:rsidP="00B971EE">
            <w:pPr>
              <w:pStyle w:val="TAH"/>
              <w:rPr>
                <w:b w:val="0"/>
              </w:rPr>
            </w:pPr>
            <w:r w:rsidRPr="00B910B8">
              <w:t>Data type</w:t>
            </w:r>
          </w:p>
        </w:tc>
        <w:tc>
          <w:tcPr>
            <w:tcW w:w="360" w:type="dxa"/>
            <w:shd w:val="clear" w:color="auto" w:fill="C0C0C0"/>
          </w:tcPr>
          <w:p w14:paraId="1D82BCA3" w14:textId="77777777" w:rsidR="00F11E9C" w:rsidRPr="00B910B8" w:rsidRDefault="00F11E9C" w:rsidP="00B971EE">
            <w:pPr>
              <w:pStyle w:val="TAH"/>
              <w:rPr>
                <w:b w:val="0"/>
              </w:rPr>
            </w:pPr>
            <w:r w:rsidRPr="00B910B8">
              <w:t>P</w:t>
            </w:r>
          </w:p>
        </w:tc>
        <w:tc>
          <w:tcPr>
            <w:tcW w:w="1118" w:type="dxa"/>
            <w:shd w:val="clear" w:color="auto" w:fill="C0C0C0"/>
          </w:tcPr>
          <w:p w14:paraId="3B8B75E8" w14:textId="77777777" w:rsidR="00F11E9C" w:rsidRPr="00B910B8" w:rsidRDefault="00F11E9C" w:rsidP="00B971EE">
            <w:pPr>
              <w:pStyle w:val="TAH"/>
              <w:rPr>
                <w:b w:val="0"/>
              </w:rPr>
            </w:pPr>
            <w:r w:rsidRPr="00B910B8">
              <w:t>Cardinality</w:t>
            </w:r>
          </w:p>
        </w:tc>
        <w:tc>
          <w:tcPr>
            <w:tcW w:w="4900" w:type="dxa"/>
            <w:shd w:val="clear" w:color="auto" w:fill="C0C0C0"/>
          </w:tcPr>
          <w:p w14:paraId="70372410" w14:textId="77777777" w:rsidR="00F11E9C" w:rsidRPr="00B910B8" w:rsidRDefault="00F11E9C" w:rsidP="00B971EE">
            <w:pPr>
              <w:pStyle w:val="TAH"/>
              <w:rPr>
                <w:b w:val="0"/>
              </w:rPr>
            </w:pPr>
            <w:r w:rsidRPr="00B910B8">
              <w:t>Description</w:t>
            </w:r>
          </w:p>
        </w:tc>
      </w:tr>
      <w:tr w:rsidR="00290A60" w:rsidRPr="00D93AE2" w14:paraId="719AE0F2" w14:textId="77777777" w:rsidTr="00290A60">
        <w:trPr>
          <w:jc w:val="center"/>
        </w:trPr>
        <w:tc>
          <w:tcPr>
            <w:tcW w:w="1788" w:type="dxa"/>
          </w:tcPr>
          <w:p w14:paraId="645E2BFF" w14:textId="59905357" w:rsidR="00290A60" w:rsidRPr="00B910B8" w:rsidRDefault="00290A60" w:rsidP="00290A60">
            <w:pPr>
              <w:pStyle w:val="TAL"/>
            </w:pPr>
            <w:proofErr w:type="spellStart"/>
            <w:r>
              <w:rPr>
                <w:rFonts w:hint="eastAsia"/>
                <w:lang w:eastAsia="zh-CN"/>
              </w:rPr>
              <w:t>mediaProcessingSpec</w:t>
            </w:r>
            <w:proofErr w:type="spellEnd"/>
          </w:p>
        </w:tc>
        <w:tc>
          <w:tcPr>
            <w:tcW w:w="1363" w:type="dxa"/>
          </w:tcPr>
          <w:p w14:paraId="0BCABC97" w14:textId="10DA1D8E" w:rsidR="00290A60" w:rsidRPr="00B910B8" w:rsidRDefault="00290A60" w:rsidP="00290A60">
            <w:pPr>
              <w:pStyle w:val="TAL"/>
            </w:pPr>
            <w:r>
              <w:rPr>
                <w:rFonts w:hint="eastAsia"/>
                <w:lang w:eastAsia="zh-CN"/>
              </w:rPr>
              <w:t>string</w:t>
            </w:r>
          </w:p>
        </w:tc>
        <w:tc>
          <w:tcPr>
            <w:tcW w:w="360" w:type="dxa"/>
          </w:tcPr>
          <w:p w14:paraId="7BB1B65B" w14:textId="1AAC881C" w:rsidR="00290A60" w:rsidRPr="00B910B8" w:rsidRDefault="00290A60" w:rsidP="00290A60">
            <w:pPr>
              <w:pStyle w:val="TAL"/>
            </w:pPr>
            <w:r>
              <w:rPr>
                <w:rFonts w:hint="eastAsia"/>
                <w:lang w:eastAsia="zh-CN"/>
              </w:rPr>
              <w:t>M</w:t>
            </w:r>
          </w:p>
        </w:tc>
        <w:tc>
          <w:tcPr>
            <w:tcW w:w="1118" w:type="dxa"/>
          </w:tcPr>
          <w:p w14:paraId="6BADC887" w14:textId="67EE6480" w:rsidR="00290A60" w:rsidRPr="00B910B8" w:rsidRDefault="00290A60" w:rsidP="00290A60">
            <w:pPr>
              <w:pStyle w:val="TAL"/>
            </w:pPr>
            <w:r>
              <w:rPr>
                <w:rFonts w:hint="eastAsia"/>
                <w:lang w:eastAsia="zh-CN"/>
              </w:rPr>
              <w:t>1</w:t>
            </w:r>
          </w:p>
        </w:tc>
        <w:tc>
          <w:tcPr>
            <w:tcW w:w="4900" w:type="dxa"/>
          </w:tcPr>
          <w:p w14:paraId="04F2CC79" w14:textId="3F926388" w:rsidR="00290A60" w:rsidRPr="00B910B8" w:rsidRDefault="00290A60" w:rsidP="00290A60">
            <w:pPr>
              <w:pStyle w:val="TAL"/>
            </w:pPr>
            <w:r>
              <w:rPr>
                <w:rFonts w:cs="Arial"/>
                <w:szCs w:val="18"/>
                <w:lang w:eastAsia="zh-CN"/>
              </w:rPr>
              <w:t>It specifies how the AR media stream should be processed. It indicates how the MF assists in the AR media rendering function.</w:t>
            </w:r>
          </w:p>
        </w:tc>
      </w:tr>
    </w:tbl>
    <w:p w14:paraId="5DB49D72" w14:textId="77777777" w:rsidR="00F11E9C" w:rsidRDefault="00F11E9C" w:rsidP="00F11E9C"/>
    <w:p w14:paraId="0BA8A690" w14:textId="1CA9FEFF" w:rsidR="00D24401" w:rsidRPr="00B910B8" w:rsidRDefault="00D24401" w:rsidP="00D24401">
      <w:pPr>
        <w:pStyle w:val="Heading5"/>
      </w:pPr>
      <w:bookmarkStart w:id="240" w:name="_Toc177461511"/>
      <w:r w:rsidRPr="00B910B8">
        <w:lastRenderedPageBreak/>
        <w:t>6.</w:t>
      </w:r>
      <w:r>
        <w:t>2</w:t>
      </w:r>
      <w:r w:rsidRPr="00B910B8">
        <w:t>.</w:t>
      </w:r>
      <w:r>
        <w:t>6</w:t>
      </w:r>
      <w:r w:rsidRPr="00B910B8">
        <w:t>.2.</w:t>
      </w:r>
      <w:r>
        <w:rPr>
          <w:rFonts w:eastAsiaTheme="minorEastAsia" w:hint="eastAsia"/>
          <w:lang w:eastAsia="zh-CN"/>
        </w:rPr>
        <w:t>6</w:t>
      </w:r>
      <w:r w:rsidRPr="00B910B8">
        <w:tab/>
        <w:t xml:space="preserve">Type: </w:t>
      </w:r>
      <w:r>
        <w:rPr>
          <w:rFonts w:hint="eastAsia"/>
          <w:lang w:eastAsia="zh-CN"/>
        </w:rPr>
        <w:t>Mdc2EndpointInfo</w:t>
      </w:r>
      <w:bookmarkEnd w:id="240"/>
    </w:p>
    <w:p w14:paraId="600AA931" w14:textId="6A0E66A7" w:rsidR="00D24401" w:rsidRPr="00B910B8" w:rsidRDefault="00D24401" w:rsidP="00D24401">
      <w:pPr>
        <w:pStyle w:val="TH"/>
        <w:rPr>
          <w:b w:val="0"/>
        </w:rPr>
      </w:pPr>
      <w:r w:rsidRPr="00B910B8">
        <w:t>Table 6.</w:t>
      </w:r>
      <w:r>
        <w:t>2</w:t>
      </w:r>
      <w:r w:rsidRPr="00B910B8">
        <w:t>.</w:t>
      </w:r>
      <w:r>
        <w:t>6</w:t>
      </w:r>
      <w:r w:rsidRPr="00B910B8">
        <w:t>.2.</w:t>
      </w:r>
      <w:r>
        <w:rPr>
          <w:rFonts w:eastAsiaTheme="minorEastAsia" w:hint="eastAsia"/>
          <w:lang w:eastAsia="zh-CN"/>
        </w:rPr>
        <w:t>6</w:t>
      </w:r>
      <w:r w:rsidRPr="00B910B8">
        <w:t xml:space="preserve">-1: Definition of type </w:t>
      </w:r>
      <w:r>
        <w:rPr>
          <w:rFonts w:hint="eastAsia"/>
          <w:lang w:eastAsia="zh-CN"/>
        </w:rPr>
        <w:t>Mdc2EndpointInfo</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5"/>
        <w:gridCol w:w="1536"/>
        <w:gridCol w:w="420"/>
        <w:gridCol w:w="1118"/>
        <w:gridCol w:w="4760"/>
      </w:tblGrid>
      <w:tr w:rsidR="00D24401" w:rsidRPr="00D93AE2" w14:paraId="768030F9" w14:textId="77777777" w:rsidTr="00685445">
        <w:trPr>
          <w:jc w:val="center"/>
        </w:trPr>
        <w:tc>
          <w:tcPr>
            <w:tcW w:w="1694" w:type="dxa"/>
            <w:shd w:val="clear" w:color="auto" w:fill="C0C0C0"/>
          </w:tcPr>
          <w:p w14:paraId="1409B690" w14:textId="77777777" w:rsidR="00D24401" w:rsidRPr="009078DC" w:rsidRDefault="00D24401" w:rsidP="00685445">
            <w:pPr>
              <w:pStyle w:val="TAH"/>
            </w:pPr>
            <w:r w:rsidRPr="009078DC">
              <w:t>Attribute name</w:t>
            </w:r>
          </w:p>
        </w:tc>
        <w:tc>
          <w:tcPr>
            <w:tcW w:w="1536" w:type="dxa"/>
            <w:shd w:val="clear" w:color="auto" w:fill="C0C0C0"/>
          </w:tcPr>
          <w:p w14:paraId="53AD6C28" w14:textId="77777777" w:rsidR="00D24401" w:rsidRPr="009078DC" w:rsidRDefault="00D24401" w:rsidP="00685445">
            <w:pPr>
              <w:pStyle w:val="TAH"/>
            </w:pPr>
            <w:r w:rsidRPr="009078DC">
              <w:t>Data type</w:t>
            </w:r>
          </w:p>
        </w:tc>
        <w:tc>
          <w:tcPr>
            <w:tcW w:w="420" w:type="dxa"/>
            <w:shd w:val="clear" w:color="auto" w:fill="C0C0C0"/>
          </w:tcPr>
          <w:p w14:paraId="3F1B1D10" w14:textId="77777777" w:rsidR="00D24401" w:rsidRPr="009078DC" w:rsidRDefault="00D24401" w:rsidP="00685445">
            <w:pPr>
              <w:pStyle w:val="TAH"/>
            </w:pPr>
            <w:r w:rsidRPr="009078DC">
              <w:t>P</w:t>
            </w:r>
          </w:p>
        </w:tc>
        <w:tc>
          <w:tcPr>
            <w:tcW w:w="1118" w:type="dxa"/>
            <w:shd w:val="clear" w:color="auto" w:fill="C0C0C0"/>
          </w:tcPr>
          <w:p w14:paraId="0E36C32F" w14:textId="77777777" w:rsidR="00D24401" w:rsidRPr="009078DC" w:rsidRDefault="00D24401" w:rsidP="00685445">
            <w:pPr>
              <w:pStyle w:val="TAH"/>
            </w:pPr>
            <w:r w:rsidRPr="009078DC">
              <w:t>Cardinality</w:t>
            </w:r>
          </w:p>
        </w:tc>
        <w:tc>
          <w:tcPr>
            <w:tcW w:w="4759" w:type="dxa"/>
            <w:shd w:val="clear" w:color="auto" w:fill="C0C0C0"/>
          </w:tcPr>
          <w:p w14:paraId="65EAA9C7" w14:textId="77777777" w:rsidR="00D24401" w:rsidRPr="009078DC" w:rsidRDefault="00D24401" w:rsidP="00685445">
            <w:pPr>
              <w:pStyle w:val="TAH"/>
            </w:pPr>
            <w:r w:rsidRPr="009078DC">
              <w:t>Description</w:t>
            </w:r>
          </w:p>
        </w:tc>
      </w:tr>
      <w:tr w:rsidR="00D24401" w:rsidRPr="00D93AE2" w14:paraId="106C29C8" w14:textId="77777777" w:rsidTr="00685445">
        <w:trPr>
          <w:jc w:val="center"/>
        </w:trPr>
        <w:tc>
          <w:tcPr>
            <w:tcW w:w="1694" w:type="dxa"/>
          </w:tcPr>
          <w:p w14:paraId="2EE3C010" w14:textId="77777777" w:rsidR="00D24401" w:rsidRDefault="00D24401" w:rsidP="00685445">
            <w:pPr>
              <w:pStyle w:val="TAL"/>
              <w:rPr>
                <w:lang w:eastAsia="zh-CN"/>
              </w:rPr>
            </w:pPr>
            <w:r w:rsidRPr="00F20F9A">
              <w:rPr>
                <w:lang w:eastAsia="zh-CN"/>
              </w:rPr>
              <w:t>mdc2Protocol</w:t>
            </w:r>
          </w:p>
        </w:tc>
        <w:tc>
          <w:tcPr>
            <w:tcW w:w="1536" w:type="dxa"/>
          </w:tcPr>
          <w:p w14:paraId="724BE62C" w14:textId="77777777" w:rsidR="00D24401" w:rsidRDefault="00D24401" w:rsidP="00685445">
            <w:pPr>
              <w:pStyle w:val="TAL"/>
              <w:rPr>
                <w:lang w:eastAsia="zh-CN"/>
              </w:rPr>
            </w:pPr>
            <w:r>
              <w:rPr>
                <w:lang w:eastAsia="zh-CN"/>
              </w:rPr>
              <w:t>M</w:t>
            </w:r>
            <w:r w:rsidRPr="00F20F9A">
              <w:rPr>
                <w:lang w:eastAsia="zh-CN"/>
              </w:rPr>
              <w:t>dc2Protocol</w:t>
            </w:r>
          </w:p>
        </w:tc>
        <w:tc>
          <w:tcPr>
            <w:tcW w:w="420" w:type="dxa"/>
          </w:tcPr>
          <w:p w14:paraId="64CA274F" w14:textId="77777777" w:rsidR="00D24401" w:rsidRDefault="00D24401" w:rsidP="00685445">
            <w:pPr>
              <w:pStyle w:val="TAC"/>
              <w:rPr>
                <w:lang w:eastAsia="zh-CN"/>
              </w:rPr>
            </w:pPr>
            <w:r>
              <w:rPr>
                <w:rFonts w:hint="eastAsia"/>
                <w:lang w:eastAsia="zh-CN"/>
              </w:rPr>
              <w:t>C</w:t>
            </w:r>
          </w:p>
        </w:tc>
        <w:tc>
          <w:tcPr>
            <w:tcW w:w="1118" w:type="dxa"/>
          </w:tcPr>
          <w:p w14:paraId="3A52EF52" w14:textId="77777777" w:rsidR="00D24401" w:rsidRDefault="00D24401" w:rsidP="00685445">
            <w:pPr>
              <w:pStyle w:val="TAL"/>
              <w:rPr>
                <w:lang w:eastAsia="zh-CN"/>
              </w:rPr>
            </w:pPr>
            <w:r>
              <w:rPr>
                <w:rFonts w:hint="eastAsia"/>
                <w:lang w:eastAsia="zh-CN"/>
              </w:rPr>
              <w:t>0..</w:t>
            </w:r>
            <w:r>
              <w:rPr>
                <w:lang w:eastAsia="zh-CN"/>
              </w:rPr>
              <w:t>1</w:t>
            </w:r>
          </w:p>
        </w:tc>
        <w:tc>
          <w:tcPr>
            <w:tcW w:w="4759" w:type="dxa"/>
          </w:tcPr>
          <w:p w14:paraId="1AB3ECAA" w14:textId="77777777" w:rsidR="00D24401" w:rsidRDefault="00D24401" w:rsidP="00685445">
            <w:pPr>
              <w:pStyle w:val="TAL"/>
              <w:rPr>
                <w:lang w:eastAsia="zh-CN"/>
              </w:rPr>
            </w:pPr>
            <w:r>
              <w:rPr>
                <w:rFonts w:hint="eastAsia"/>
                <w:lang w:eastAsia="zh-CN"/>
              </w:rPr>
              <w:t>R</w:t>
            </w:r>
            <w:r>
              <w:rPr>
                <w:lang w:eastAsia="zh-CN"/>
              </w:rPr>
              <w:t>epresents the transport layer protocol</w:t>
            </w:r>
            <w:r>
              <w:rPr>
                <w:rFonts w:hint="eastAsia"/>
                <w:lang w:eastAsia="zh-CN"/>
              </w:rPr>
              <w:t xml:space="preserve"> or protocol stack</w:t>
            </w:r>
            <w:r>
              <w:rPr>
                <w:lang w:eastAsia="zh-CN"/>
              </w:rPr>
              <w:t xml:space="preserve"> for MDC2 interface</w:t>
            </w:r>
            <w:r>
              <w:rPr>
                <w:rFonts w:hint="eastAsia"/>
                <w:lang w:eastAsia="zh-CN"/>
              </w:rPr>
              <w:t xml:space="preserve"> when the </w:t>
            </w:r>
            <w:r>
              <w:t>"HTTP</w:t>
            </w:r>
            <w:r>
              <w:rPr>
                <w:rFonts w:hint="eastAsia"/>
                <w:lang w:eastAsia="zh-CN"/>
              </w:rPr>
              <w:t>_PROXY</w:t>
            </w:r>
            <w:r>
              <w:t>"</w:t>
            </w:r>
            <w:r>
              <w:rPr>
                <w:rFonts w:hint="eastAsia"/>
                <w:lang w:eastAsia="zh-CN"/>
              </w:rPr>
              <w:t xml:space="preserve"> media proxy configuration is used in MF</w:t>
            </w:r>
            <w:r>
              <w:rPr>
                <w:lang w:eastAsia="zh-CN"/>
              </w:rPr>
              <w:t>.</w:t>
            </w:r>
          </w:p>
          <w:p w14:paraId="038B015D" w14:textId="77777777" w:rsidR="00D24401" w:rsidRDefault="00D24401" w:rsidP="00685445">
            <w:pPr>
              <w:pStyle w:val="TAL"/>
              <w:rPr>
                <w:lang w:eastAsia="zh-CN"/>
              </w:rPr>
            </w:pPr>
          </w:p>
          <w:p w14:paraId="06C00AD4" w14:textId="77777777" w:rsidR="00D24401" w:rsidRDefault="00D24401" w:rsidP="00685445">
            <w:pPr>
              <w:pStyle w:val="TAL"/>
            </w:pPr>
            <w:r>
              <w:t xml:space="preserve">It shall be included </w:t>
            </w:r>
            <w:r>
              <w:rPr>
                <w:rFonts w:cs="Arial"/>
                <w:szCs w:val="18"/>
                <w:lang w:eastAsia="zh-CN"/>
              </w:rPr>
              <w:t xml:space="preserve">if </w:t>
            </w:r>
            <w:r>
              <w:rPr>
                <w:rFonts w:hint="eastAsia"/>
                <w:lang w:eastAsia="zh-CN"/>
              </w:rPr>
              <w:t xml:space="preserve">the value of the </w:t>
            </w:r>
            <w:proofErr w:type="spellStart"/>
            <w:r>
              <w:t>mediaProxyConfig</w:t>
            </w:r>
            <w:proofErr w:type="spellEnd"/>
            <w:r>
              <w:t xml:space="preserve"> within the data type </w:t>
            </w:r>
            <w:proofErr w:type="spellStart"/>
            <w:r>
              <w:t>DcMediaSpecification</w:t>
            </w:r>
            <w:proofErr w:type="spellEnd"/>
            <w:r>
              <w:t xml:space="preserve"> is set to "HTTP</w:t>
            </w:r>
            <w:r>
              <w:rPr>
                <w:rFonts w:hint="eastAsia"/>
                <w:lang w:eastAsia="zh-CN"/>
              </w:rPr>
              <w:t>_PROXY</w:t>
            </w:r>
            <w:r>
              <w:t>".</w:t>
            </w:r>
          </w:p>
        </w:tc>
      </w:tr>
      <w:tr w:rsidR="00D24401" w:rsidRPr="00D93AE2" w14:paraId="0C53DC8E" w14:textId="77777777" w:rsidTr="00685445">
        <w:trPr>
          <w:jc w:val="center"/>
        </w:trPr>
        <w:tc>
          <w:tcPr>
            <w:tcW w:w="1694" w:type="dxa"/>
          </w:tcPr>
          <w:p w14:paraId="208B8B11" w14:textId="77777777" w:rsidR="00D24401" w:rsidRDefault="00D24401" w:rsidP="00685445">
            <w:pPr>
              <w:pStyle w:val="TAL"/>
              <w:rPr>
                <w:lang w:eastAsia="zh-CN"/>
              </w:rPr>
            </w:pPr>
            <w:r>
              <w:rPr>
                <w:lang w:eastAsia="zh-CN"/>
              </w:rPr>
              <w:t>m</w:t>
            </w:r>
            <w:r w:rsidRPr="005620AA">
              <w:rPr>
                <w:lang w:eastAsia="zh-CN"/>
              </w:rPr>
              <w:t>dc2EndpointDc</w:t>
            </w:r>
            <w:r>
              <w:rPr>
                <w:lang w:eastAsia="zh-CN"/>
              </w:rPr>
              <w:t>A</w:t>
            </w:r>
            <w:r w:rsidRPr="005620AA">
              <w:rPr>
                <w:lang w:eastAsia="zh-CN"/>
              </w:rPr>
              <w:t>s</w:t>
            </w:r>
          </w:p>
        </w:tc>
        <w:tc>
          <w:tcPr>
            <w:tcW w:w="1536" w:type="dxa"/>
          </w:tcPr>
          <w:p w14:paraId="2462C180" w14:textId="77777777" w:rsidR="00D24401" w:rsidRPr="00B910B8" w:rsidRDefault="00D24401" w:rsidP="00685445">
            <w:pPr>
              <w:pStyle w:val="TAL"/>
            </w:pPr>
            <w:proofErr w:type="spellStart"/>
            <w:r>
              <w:rPr>
                <w:rFonts w:hint="eastAsia"/>
                <w:lang w:eastAsia="zh-CN"/>
              </w:rPr>
              <w:t>Mdc</w:t>
            </w:r>
            <w:r w:rsidRPr="0003174D">
              <w:t>End</w:t>
            </w:r>
            <w:r>
              <w:t>p</w:t>
            </w:r>
            <w:r w:rsidRPr="0003174D">
              <w:t>oint</w:t>
            </w:r>
            <w:proofErr w:type="spellEnd"/>
          </w:p>
        </w:tc>
        <w:tc>
          <w:tcPr>
            <w:tcW w:w="420" w:type="dxa"/>
          </w:tcPr>
          <w:p w14:paraId="7BA6196C" w14:textId="77777777" w:rsidR="00D24401" w:rsidRPr="00B910B8" w:rsidRDefault="00D24401" w:rsidP="00685445">
            <w:pPr>
              <w:pStyle w:val="TAC"/>
              <w:rPr>
                <w:lang w:eastAsia="zh-CN"/>
              </w:rPr>
            </w:pPr>
            <w:r>
              <w:rPr>
                <w:lang w:eastAsia="zh-CN"/>
              </w:rPr>
              <w:t>C</w:t>
            </w:r>
          </w:p>
        </w:tc>
        <w:tc>
          <w:tcPr>
            <w:tcW w:w="1118" w:type="dxa"/>
          </w:tcPr>
          <w:p w14:paraId="2E2A40D7" w14:textId="77777777" w:rsidR="00D24401" w:rsidRPr="00B910B8" w:rsidRDefault="00D24401" w:rsidP="00685445">
            <w:pPr>
              <w:pStyle w:val="TAL"/>
              <w:rPr>
                <w:lang w:eastAsia="zh-CN"/>
              </w:rPr>
            </w:pPr>
            <w:r>
              <w:rPr>
                <w:rFonts w:hint="eastAsia"/>
                <w:lang w:eastAsia="zh-CN"/>
              </w:rPr>
              <w:t>0</w:t>
            </w:r>
            <w:r>
              <w:rPr>
                <w:lang w:eastAsia="zh-CN"/>
              </w:rPr>
              <w:t>..1</w:t>
            </w:r>
          </w:p>
        </w:tc>
        <w:tc>
          <w:tcPr>
            <w:tcW w:w="4759" w:type="dxa"/>
          </w:tcPr>
          <w:p w14:paraId="260654A5" w14:textId="77777777" w:rsidR="00D24401" w:rsidRDefault="00D24401" w:rsidP="00685445">
            <w:pPr>
              <w:pStyle w:val="TAL"/>
              <w:rPr>
                <w:lang w:eastAsia="zh-CN"/>
              </w:rPr>
            </w:pPr>
            <w:r>
              <w:t>R</w:t>
            </w:r>
            <w:r w:rsidRPr="00AA6493">
              <w:t>epresent</w:t>
            </w:r>
            <w:r>
              <w:t>s</w:t>
            </w:r>
            <w:r w:rsidRPr="00AA6493">
              <w:t xml:space="preserve"> the</w:t>
            </w:r>
            <w:r>
              <w:t xml:space="preserve"> negotiated </w:t>
            </w:r>
            <w:r>
              <w:rPr>
                <w:lang w:eastAsia="zh-CN"/>
              </w:rPr>
              <w:t>MDC2 media endpoint information on DC AS.</w:t>
            </w:r>
          </w:p>
          <w:p w14:paraId="5BE9FDEE" w14:textId="77777777" w:rsidR="00D24401" w:rsidRDefault="00D24401" w:rsidP="00685445">
            <w:pPr>
              <w:pStyle w:val="TAL"/>
            </w:pPr>
            <w:r>
              <w:t>It shall be included</w:t>
            </w:r>
            <w:r>
              <w:rPr>
                <w:rFonts w:cs="Arial"/>
                <w:szCs w:val="18"/>
                <w:lang w:eastAsia="zh-CN"/>
              </w:rPr>
              <w:t xml:space="preserve"> </w:t>
            </w:r>
            <w:r>
              <w:t xml:space="preserve">in the </w:t>
            </w:r>
            <w:r>
              <w:rPr>
                <w:rFonts w:hint="eastAsia"/>
                <w:lang w:eastAsia="zh-CN"/>
              </w:rPr>
              <w:t xml:space="preserve">POST </w:t>
            </w:r>
            <w:r>
              <w:t xml:space="preserve">request </w:t>
            </w:r>
            <w:r>
              <w:rPr>
                <w:rFonts w:hint="eastAsia"/>
                <w:lang w:eastAsia="zh-CN"/>
              </w:rPr>
              <w:t>message for the media control.</w:t>
            </w:r>
          </w:p>
          <w:p w14:paraId="3ABF71F2" w14:textId="77777777" w:rsidR="00D24401" w:rsidRDefault="00D24401" w:rsidP="00685445">
            <w:pPr>
              <w:pStyle w:val="TAL"/>
            </w:pPr>
            <w:r>
              <w:rPr>
                <w:rFonts w:hint="eastAsia"/>
                <w:lang w:eastAsia="zh-CN"/>
              </w:rPr>
              <w:t>T</w:t>
            </w:r>
            <w:r>
              <w:rPr>
                <w:lang w:eastAsia="zh-CN"/>
              </w:rPr>
              <w:t xml:space="preserve">he attributes </w:t>
            </w:r>
            <w:r>
              <w:rPr>
                <w:noProof/>
              </w:rPr>
              <w:t>"</w:t>
            </w:r>
            <w:proofErr w:type="spellStart"/>
            <w:r>
              <w:rPr>
                <w:lang w:eastAsia="zh-CN"/>
              </w:rPr>
              <w:t>tlsId</w:t>
            </w:r>
            <w:proofErr w:type="spellEnd"/>
            <w:r>
              <w:rPr>
                <w:noProof/>
              </w:rPr>
              <w:t>"</w:t>
            </w:r>
            <w:r>
              <w:rPr>
                <w:lang w:eastAsia="zh-CN"/>
              </w:rPr>
              <w:t xml:space="preserve">, </w:t>
            </w:r>
            <w:r>
              <w:rPr>
                <w:noProof/>
              </w:rPr>
              <w:t>"</w:t>
            </w:r>
            <w:proofErr w:type="spellStart"/>
            <w:r>
              <w:rPr>
                <w:lang w:eastAsia="zh-CN"/>
              </w:rPr>
              <w:t>sctpPort</w:t>
            </w:r>
            <w:proofErr w:type="spellEnd"/>
            <w:r>
              <w:rPr>
                <w:noProof/>
              </w:rPr>
              <w:t>"</w:t>
            </w:r>
            <w:r>
              <w:rPr>
                <w:lang w:eastAsia="zh-CN"/>
              </w:rPr>
              <w:t xml:space="preserve"> and </w:t>
            </w:r>
            <w:r>
              <w:rPr>
                <w:noProof/>
              </w:rPr>
              <w:t>"</w:t>
            </w:r>
            <w:r>
              <w:rPr>
                <w:lang w:eastAsia="zh-CN"/>
              </w:rPr>
              <w:t>fingerprint</w:t>
            </w:r>
            <w:r>
              <w:rPr>
                <w:noProof/>
              </w:rPr>
              <w:t>"</w:t>
            </w:r>
            <w:r>
              <w:rPr>
                <w:lang w:eastAsia="zh-CN"/>
              </w:rPr>
              <w:t xml:space="preserve"> within the </w:t>
            </w:r>
            <w:proofErr w:type="spellStart"/>
            <w:r>
              <w:rPr>
                <w:lang w:eastAsia="zh-CN"/>
              </w:rPr>
              <w:t>MdcEndpoint</w:t>
            </w:r>
            <w:proofErr w:type="spellEnd"/>
            <w:r>
              <w:rPr>
                <w:lang w:eastAsia="zh-CN"/>
              </w:rPr>
              <w:t xml:space="preserve"> shall be present</w:t>
            </w:r>
            <w:r>
              <w:rPr>
                <w:rFonts w:hint="eastAsia"/>
                <w:lang w:eastAsia="zh-CN"/>
              </w:rPr>
              <w:t xml:space="preserve"> when</w:t>
            </w:r>
            <w:r>
              <w:rPr>
                <w:lang w:eastAsia="zh-CN"/>
              </w:rPr>
              <w:t xml:space="preserve"> the </w:t>
            </w:r>
            <w:r>
              <w:rPr>
                <w:rFonts w:hint="eastAsia"/>
                <w:lang w:eastAsia="zh-CN"/>
              </w:rPr>
              <w:t xml:space="preserve">value of the </w:t>
            </w:r>
            <w:proofErr w:type="spellStart"/>
            <w:r>
              <w:rPr>
                <w:lang w:eastAsia="zh-CN"/>
              </w:rPr>
              <w:t>mediaProxyConfig</w:t>
            </w:r>
            <w:proofErr w:type="spellEnd"/>
            <w:r>
              <w:rPr>
                <w:lang w:eastAsia="zh-CN"/>
              </w:rPr>
              <w:t xml:space="preserve"> within the </w:t>
            </w:r>
            <w:proofErr w:type="spellStart"/>
            <w:r>
              <w:rPr>
                <w:lang w:eastAsia="zh-CN"/>
              </w:rPr>
              <w:t>DcMediaSpecification</w:t>
            </w:r>
            <w:proofErr w:type="spellEnd"/>
            <w:r>
              <w:rPr>
                <w:lang w:eastAsia="zh-CN"/>
              </w:rPr>
              <w:t xml:space="preserve"> </w:t>
            </w:r>
            <w:r>
              <w:rPr>
                <w:rFonts w:hint="eastAsia"/>
                <w:lang w:eastAsia="zh-CN"/>
              </w:rPr>
              <w:t xml:space="preserve">is </w:t>
            </w:r>
            <w:r>
              <w:rPr>
                <w:lang w:eastAsia="zh-CN"/>
              </w:rPr>
              <w:t xml:space="preserve">set to </w:t>
            </w:r>
            <w:r>
              <w:rPr>
                <w:noProof/>
              </w:rPr>
              <w:t>"</w:t>
            </w:r>
            <w:r>
              <w:rPr>
                <w:lang w:eastAsia="zh-CN"/>
              </w:rPr>
              <w:t>UDP_PROXY</w:t>
            </w:r>
            <w:r>
              <w:rPr>
                <w:noProof/>
              </w:rPr>
              <w:t>"</w:t>
            </w:r>
            <w:r>
              <w:rPr>
                <w:rFonts w:hint="eastAsia"/>
                <w:lang w:eastAsia="zh-CN"/>
              </w:rPr>
              <w:t>.</w:t>
            </w:r>
          </w:p>
          <w:p w14:paraId="5D832CA0" w14:textId="77777777" w:rsidR="00D24401" w:rsidRPr="00B910B8" w:rsidRDefault="00D24401" w:rsidP="00685445">
            <w:pPr>
              <w:pStyle w:val="TAL"/>
              <w:rPr>
                <w:lang w:eastAsia="zh-CN"/>
              </w:rPr>
            </w:pPr>
            <w:r>
              <w:rPr>
                <w:rFonts w:hint="eastAsia"/>
                <w:lang w:eastAsia="zh-CN"/>
              </w:rPr>
              <w:t>(NOTE)</w:t>
            </w:r>
          </w:p>
        </w:tc>
      </w:tr>
      <w:tr w:rsidR="00D24401" w:rsidRPr="00D93AE2" w14:paraId="66A0B826" w14:textId="77777777" w:rsidTr="00685445">
        <w:trPr>
          <w:jc w:val="center"/>
        </w:trPr>
        <w:tc>
          <w:tcPr>
            <w:tcW w:w="1694" w:type="dxa"/>
          </w:tcPr>
          <w:p w14:paraId="0840F2AE" w14:textId="77777777" w:rsidR="00D24401" w:rsidRPr="00F20F9A" w:rsidRDefault="00D24401" w:rsidP="00685445">
            <w:pPr>
              <w:pStyle w:val="TAL"/>
              <w:rPr>
                <w:lang w:eastAsia="zh-CN"/>
              </w:rPr>
            </w:pPr>
            <w:r>
              <w:rPr>
                <w:lang w:eastAsia="zh-CN"/>
              </w:rPr>
              <w:t>m</w:t>
            </w:r>
            <w:r w:rsidRPr="005620AA">
              <w:rPr>
                <w:lang w:eastAsia="zh-CN"/>
              </w:rPr>
              <w:t>dc2EndpointMf</w:t>
            </w:r>
          </w:p>
        </w:tc>
        <w:tc>
          <w:tcPr>
            <w:tcW w:w="1536" w:type="dxa"/>
          </w:tcPr>
          <w:p w14:paraId="3EAAAE70" w14:textId="77777777" w:rsidR="00D24401" w:rsidRDefault="00D24401" w:rsidP="00685445">
            <w:pPr>
              <w:pStyle w:val="TAL"/>
              <w:rPr>
                <w:lang w:eastAsia="zh-CN"/>
              </w:rPr>
            </w:pPr>
            <w:proofErr w:type="spellStart"/>
            <w:r>
              <w:rPr>
                <w:rFonts w:hint="eastAsia"/>
                <w:lang w:eastAsia="zh-CN"/>
              </w:rPr>
              <w:t>Mdc</w:t>
            </w:r>
            <w:r w:rsidRPr="0003174D">
              <w:t>End</w:t>
            </w:r>
            <w:r>
              <w:t>p</w:t>
            </w:r>
            <w:r w:rsidRPr="0003174D">
              <w:t>oint</w:t>
            </w:r>
            <w:proofErr w:type="spellEnd"/>
          </w:p>
        </w:tc>
        <w:tc>
          <w:tcPr>
            <w:tcW w:w="420" w:type="dxa"/>
          </w:tcPr>
          <w:p w14:paraId="34F2E57D" w14:textId="77777777" w:rsidR="00D24401" w:rsidRDefault="00D24401" w:rsidP="00685445">
            <w:pPr>
              <w:pStyle w:val="TAC"/>
              <w:rPr>
                <w:lang w:eastAsia="zh-CN"/>
              </w:rPr>
            </w:pPr>
            <w:r>
              <w:rPr>
                <w:lang w:eastAsia="zh-CN"/>
              </w:rPr>
              <w:t>C</w:t>
            </w:r>
          </w:p>
        </w:tc>
        <w:tc>
          <w:tcPr>
            <w:tcW w:w="1118" w:type="dxa"/>
          </w:tcPr>
          <w:p w14:paraId="655ACE57" w14:textId="77777777" w:rsidR="00D24401" w:rsidRDefault="00D24401" w:rsidP="00685445">
            <w:pPr>
              <w:pStyle w:val="TAL"/>
              <w:rPr>
                <w:lang w:eastAsia="zh-CN"/>
              </w:rPr>
            </w:pPr>
            <w:r>
              <w:rPr>
                <w:rFonts w:hint="eastAsia"/>
                <w:lang w:eastAsia="zh-CN"/>
              </w:rPr>
              <w:t>0</w:t>
            </w:r>
            <w:r>
              <w:rPr>
                <w:lang w:eastAsia="zh-CN"/>
              </w:rPr>
              <w:t>..1</w:t>
            </w:r>
          </w:p>
        </w:tc>
        <w:tc>
          <w:tcPr>
            <w:tcW w:w="4759" w:type="dxa"/>
          </w:tcPr>
          <w:p w14:paraId="67AAC8F4" w14:textId="77777777" w:rsidR="00D24401" w:rsidRDefault="00D24401" w:rsidP="00685445">
            <w:pPr>
              <w:pStyle w:val="TAL"/>
              <w:rPr>
                <w:lang w:eastAsia="zh-CN"/>
              </w:rPr>
            </w:pPr>
            <w:r>
              <w:t>R</w:t>
            </w:r>
            <w:r w:rsidRPr="00AA6493">
              <w:t>epresent</w:t>
            </w:r>
            <w:r>
              <w:t>s</w:t>
            </w:r>
            <w:r w:rsidRPr="00AA6493">
              <w:t xml:space="preserve"> the</w:t>
            </w:r>
            <w:r>
              <w:t xml:space="preserve"> negotiated </w:t>
            </w:r>
            <w:r>
              <w:rPr>
                <w:lang w:eastAsia="zh-CN"/>
              </w:rPr>
              <w:t>MDC2 media endpoint information on MF.</w:t>
            </w:r>
          </w:p>
          <w:p w14:paraId="1DEC2151" w14:textId="77777777" w:rsidR="00D24401" w:rsidRDefault="00D24401" w:rsidP="00685445">
            <w:pPr>
              <w:pStyle w:val="TAL"/>
              <w:rPr>
                <w:lang w:eastAsia="zh-CN"/>
              </w:rPr>
            </w:pPr>
            <w:r>
              <w:t>It shall be included</w:t>
            </w:r>
            <w:r>
              <w:rPr>
                <w:rFonts w:cs="Arial"/>
                <w:szCs w:val="18"/>
                <w:lang w:eastAsia="zh-CN"/>
              </w:rPr>
              <w:t xml:space="preserve"> </w:t>
            </w:r>
            <w:r>
              <w:t xml:space="preserve">in the </w:t>
            </w:r>
            <w:r>
              <w:rPr>
                <w:lang w:eastAsia="zh-CN"/>
              </w:rPr>
              <w:t>successful</w:t>
            </w:r>
            <w:r>
              <w:rPr>
                <w:rFonts w:hint="eastAsia"/>
                <w:lang w:eastAsia="zh-CN"/>
              </w:rPr>
              <w:t xml:space="preserve"> POST response message for the media control API.</w:t>
            </w:r>
          </w:p>
          <w:p w14:paraId="06C6F0C1" w14:textId="77777777" w:rsidR="00D24401" w:rsidRDefault="00D24401" w:rsidP="00685445">
            <w:pPr>
              <w:pStyle w:val="TAL"/>
              <w:rPr>
                <w:lang w:eastAsia="zh-CN"/>
              </w:rPr>
            </w:pPr>
            <w:r>
              <w:rPr>
                <w:rFonts w:hint="eastAsia"/>
                <w:lang w:eastAsia="zh-CN"/>
              </w:rPr>
              <w:t>T</w:t>
            </w:r>
            <w:r>
              <w:rPr>
                <w:lang w:eastAsia="zh-CN"/>
              </w:rPr>
              <w:t xml:space="preserve">he attributes </w:t>
            </w:r>
            <w:r>
              <w:rPr>
                <w:noProof/>
              </w:rPr>
              <w:t>"</w:t>
            </w:r>
            <w:proofErr w:type="spellStart"/>
            <w:r>
              <w:rPr>
                <w:lang w:eastAsia="zh-CN"/>
              </w:rPr>
              <w:t>tlsId</w:t>
            </w:r>
            <w:proofErr w:type="spellEnd"/>
            <w:r>
              <w:rPr>
                <w:noProof/>
              </w:rPr>
              <w:t>"</w:t>
            </w:r>
            <w:r>
              <w:rPr>
                <w:lang w:eastAsia="zh-CN"/>
              </w:rPr>
              <w:t xml:space="preserve">, </w:t>
            </w:r>
            <w:r>
              <w:rPr>
                <w:noProof/>
              </w:rPr>
              <w:t>"</w:t>
            </w:r>
            <w:proofErr w:type="spellStart"/>
            <w:r>
              <w:rPr>
                <w:lang w:eastAsia="zh-CN"/>
              </w:rPr>
              <w:t>sctpPort</w:t>
            </w:r>
            <w:proofErr w:type="spellEnd"/>
            <w:r>
              <w:rPr>
                <w:noProof/>
              </w:rPr>
              <w:t>"</w:t>
            </w:r>
            <w:r>
              <w:rPr>
                <w:lang w:eastAsia="zh-CN"/>
              </w:rPr>
              <w:t xml:space="preserve"> and </w:t>
            </w:r>
            <w:r>
              <w:rPr>
                <w:noProof/>
              </w:rPr>
              <w:t>"</w:t>
            </w:r>
            <w:r>
              <w:rPr>
                <w:lang w:eastAsia="zh-CN"/>
              </w:rPr>
              <w:t>fingerprint</w:t>
            </w:r>
            <w:r>
              <w:rPr>
                <w:noProof/>
              </w:rPr>
              <w:t>"</w:t>
            </w:r>
            <w:r>
              <w:rPr>
                <w:lang w:eastAsia="zh-CN"/>
              </w:rPr>
              <w:t xml:space="preserve"> within the </w:t>
            </w:r>
            <w:proofErr w:type="spellStart"/>
            <w:r>
              <w:rPr>
                <w:lang w:eastAsia="zh-CN"/>
              </w:rPr>
              <w:t>MdcEndpoint</w:t>
            </w:r>
            <w:proofErr w:type="spellEnd"/>
            <w:r>
              <w:rPr>
                <w:lang w:eastAsia="zh-CN"/>
              </w:rPr>
              <w:t xml:space="preserve"> shall </w:t>
            </w:r>
            <w:r>
              <w:rPr>
                <w:rFonts w:hint="eastAsia"/>
                <w:lang w:eastAsia="zh-CN"/>
              </w:rPr>
              <w:t xml:space="preserve">not be </w:t>
            </w:r>
            <w:r>
              <w:rPr>
                <w:lang w:eastAsia="zh-CN"/>
              </w:rPr>
              <w:t>present</w:t>
            </w:r>
            <w:r>
              <w:rPr>
                <w:rFonts w:hint="eastAsia"/>
                <w:lang w:eastAsia="zh-CN"/>
              </w:rPr>
              <w:t xml:space="preserve"> when</w:t>
            </w:r>
            <w:r>
              <w:rPr>
                <w:lang w:eastAsia="zh-CN"/>
              </w:rPr>
              <w:t xml:space="preserve"> the </w:t>
            </w:r>
            <w:r>
              <w:rPr>
                <w:rFonts w:hint="eastAsia"/>
                <w:lang w:eastAsia="zh-CN"/>
              </w:rPr>
              <w:t xml:space="preserve">value of the </w:t>
            </w:r>
            <w:proofErr w:type="spellStart"/>
            <w:r>
              <w:rPr>
                <w:lang w:eastAsia="zh-CN"/>
              </w:rPr>
              <w:t>mediaProxyConfig</w:t>
            </w:r>
            <w:proofErr w:type="spellEnd"/>
            <w:r>
              <w:rPr>
                <w:lang w:eastAsia="zh-CN"/>
              </w:rPr>
              <w:t xml:space="preserve"> within the data type </w:t>
            </w:r>
            <w:proofErr w:type="spellStart"/>
            <w:r>
              <w:rPr>
                <w:lang w:eastAsia="zh-CN"/>
              </w:rPr>
              <w:t>DcMediaSpecification</w:t>
            </w:r>
            <w:proofErr w:type="spellEnd"/>
            <w:r>
              <w:rPr>
                <w:lang w:eastAsia="zh-CN"/>
              </w:rPr>
              <w:t xml:space="preserve"> </w:t>
            </w:r>
            <w:r>
              <w:rPr>
                <w:rFonts w:hint="eastAsia"/>
                <w:lang w:eastAsia="zh-CN"/>
              </w:rPr>
              <w:t xml:space="preserve">is </w:t>
            </w:r>
            <w:r>
              <w:rPr>
                <w:lang w:eastAsia="zh-CN"/>
              </w:rPr>
              <w:t xml:space="preserve">set to </w:t>
            </w:r>
            <w:r>
              <w:rPr>
                <w:noProof/>
              </w:rPr>
              <w:t>"</w:t>
            </w:r>
            <w:r>
              <w:rPr>
                <w:lang w:eastAsia="zh-CN"/>
              </w:rPr>
              <w:t>UDP_PROXY</w:t>
            </w:r>
            <w:r>
              <w:rPr>
                <w:noProof/>
              </w:rPr>
              <w:t>"</w:t>
            </w:r>
            <w:r>
              <w:rPr>
                <w:lang w:eastAsia="zh-CN"/>
              </w:rPr>
              <w:t>.</w:t>
            </w:r>
          </w:p>
          <w:p w14:paraId="190EC4CD" w14:textId="77777777" w:rsidR="00D24401" w:rsidRDefault="00D24401" w:rsidP="00685445">
            <w:pPr>
              <w:pStyle w:val="TAL"/>
              <w:rPr>
                <w:lang w:eastAsia="zh-CN"/>
              </w:rPr>
            </w:pPr>
            <w:r>
              <w:rPr>
                <w:rFonts w:hint="eastAsia"/>
                <w:lang w:eastAsia="zh-CN"/>
              </w:rPr>
              <w:t>(NOTE)</w:t>
            </w:r>
          </w:p>
        </w:tc>
      </w:tr>
      <w:tr w:rsidR="00D24401" w:rsidRPr="00D93AE2" w14:paraId="382D245A" w14:textId="77777777" w:rsidTr="00685445">
        <w:trPr>
          <w:jc w:val="center"/>
        </w:trPr>
        <w:tc>
          <w:tcPr>
            <w:tcW w:w="9527" w:type="dxa"/>
            <w:gridSpan w:val="5"/>
          </w:tcPr>
          <w:p w14:paraId="3EC5752D" w14:textId="77777777" w:rsidR="00D24401" w:rsidRDefault="00D24401" w:rsidP="00685445">
            <w:pPr>
              <w:pStyle w:val="TAN"/>
            </w:pPr>
            <w:r w:rsidRPr="00BA50EF">
              <w:rPr>
                <w:lang w:eastAsia="zh-CN"/>
              </w:rPr>
              <w:t>NOTE:</w:t>
            </w:r>
            <w:r w:rsidRPr="00BA50EF">
              <w:rPr>
                <w:lang w:eastAsia="zh-CN"/>
              </w:rPr>
              <w:tab/>
            </w:r>
            <w:r>
              <w:rPr>
                <w:noProof/>
              </w:rPr>
              <w:t>When the mdc2Protocol is set to "UDP/DTLS/SCTP", "TCP/TLS" or "SCTP/DTLS", the attributes "</w:t>
            </w:r>
            <w:r>
              <w:rPr>
                <w:rFonts w:hint="eastAsia"/>
                <w:noProof/>
                <w:lang w:eastAsia="zh-CN"/>
              </w:rPr>
              <w:t>tls</w:t>
            </w:r>
            <w:r>
              <w:rPr>
                <w:noProof/>
                <w:lang w:eastAsia="zh-CN"/>
              </w:rPr>
              <w:t>I</w:t>
            </w:r>
            <w:r>
              <w:rPr>
                <w:rFonts w:hint="eastAsia"/>
                <w:noProof/>
                <w:lang w:eastAsia="zh-CN"/>
              </w:rPr>
              <w:t>d</w:t>
            </w:r>
            <w:r>
              <w:rPr>
                <w:noProof/>
              </w:rPr>
              <w:t>"</w:t>
            </w:r>
            <w:r>
              <w:rPr>
                <w:rFonts w:hint="eastAsia"/>
                <w:noProof/>
                <w:lang w:eastAsia="zh-CN"/>
              </w:rPr>
              <w:t xml:space="preserve"> and </w:t>
            </w:r>
            <w:r>
              <w:rPr>
                <w:noProof/>
              </w:rPr>
              <w:t>"</w:t>
            </w:r>
            <w:r>
              <w:rPr>
                <w:noProof/>
                <w:lang w:eastAsia="zh-CN"/>
              </w:rPr>
              <w:t>fingerprint</w:t>
            </w:r>
            <w:r>
              <w:rPr>
                <w:noProof/>
              </w:rPr>
              <w:t>" within the data type MdcEndpoint shall be included, and the "</w:t>
            </w:r>
            <w:proofErr w:type="spellStart"/>
            <w:r>
              <w:rPr>
                <w:lang w:eastAsia="zh-CN"/>
              </w:rPr>
              <w:t>securitySetup</w:t>
            </w:r>
            <w:proofErr w:type="spellEnd"/>
            <w:r>
              <w:rPr>
                <w:noProof/>
              </w:rPr>
              <w:t xml:space="preserve">" may be included. When the </w:t>
            </w:r>
            <w:r>
              <w:rPr>
                <w:rFonts w:hint="eastAsia"/>
                <w:noProof/>
                <w:lang w:eastAsia="zh-CN"/>
              </w:rPr>
              <w:t xml:space="preserve">value of </w:t>
            </w:r>
            <w:r>
              <w:rPr>
                <w:noProof/>
              </w:rPr>
              <w:t>mdc2</w:t>
            </w:r>
            <w:r>
              <w:rPr>
                <w:rFonts w:hint="eastAsia"/>
                <w:noProof/>
                <w:lang w:eastAsia="zh-CN"/>
              </w:rPr>
              <w:t>Protocol</w:t>
            </w:r>
            <w:r>
              <w:rPr>
                <w:noProof/>
              </w:rPr>
              <w:t xml:space="preserve"> </w:t>
            </w:r>
            <w:r>
              <w:rPr>
                <w:rFonts w:hint="eastAsia"/>
                <w:noProof/>
                <w:lang w:eastAsia="zh-CN"/>
              </w:rPr>
              <w:t xml:space="preserve">is </w:t>
            </w:r>
            <w:r>
              <w:rPr>
                <w:noProof/>
              </w:rPr>
              <w:t>set to " UDP/DTLS/SCTP", the attribute "sctpPort" within the data type MdcEndpoint shall be included.</w:t>
            </w:r>
          </w:p>
        </w:tc>
      </w:tr>
    </w:tbl>
    <w:p w14:paraId="36D864D7" w14:textId="77777777" w:rsidR="00D24401" w:rsidRPr="00D93AE2" w:rsidRDefault="00D24401" w:rsidP="00D24401"/>
    <w:p w14:paraId="512E6559" w14:textId="57AB5899" w:rsidR="00034C6C" w:rsidRDefault="00034C6C" w:rsidP="00034C6C">
      <w:pPr>
        <w:pStyle w:val="Heading5"/>
      </w:pPr>
      <w:bookmarkStart w:id="241" w:name="_Toc177461512"/>
      <w:r>
        <w:t>6.2.6.2.</w:t>
      </w:r>
      <w:r>
        <w:rPr>
          <w:rFonts w:eastAsiaTheme="minorEastAsia" w:hint="eastAsia"/>
          <w:lang w:eastAsia="zh-CN"/>
        </w:rPr>
        <w:t>7</w:t>
      </w:r>
      <w:r>
        <w:tab/>
        <w:t xml:space="preserve">Type: </w:t>
      </w:r>
      <w:proofErr w:type="spellStart"/>
      <w:r w:rsidRPr="001C0BE0">
        <w:t>AudioVideoReNegotiationInd</w:t>
      </w:r>
      <w:bookmarkEnd w:id="241"/>
      <w:proofErr w:type="spellEnd"/>
    </w:p>
    <w:p w14:paraId="7BF2D57B" w14:textId="4BB9961F" w:rsidR="00034C6C" w:rsidRPr="00B910B8" w:rsidRDefault="00034C6C" w:rsidP="00034C6C">
      <w:pPr>
        <w:pStyle w:val="TH"/>
        <w:rPr>
          <w:b w:val="0"/>
        </w:rPr>
      </w:pPr>
      <w:r w:rsidRPr="00B910B8">
        <w:t>Table 6.</w:t>
      </w:r>
      <w:r>
        <w:t>2</w:t>
      </w:r>
      <w:r w:rsidRPr="00B910B8">
        <w:t>.</w:t>
      </w:r>
      <w:r>
        <w:t>6</w:t>
      </w:r>
      <w:r w:rsidRPr="00B910B8">
        <w:t>.2.</w:t>
      </w:r>
      <w:r>
        <w:rPr>
          <w:rFonts w:eastAsiaTheme="minorEastAsia" w:hint="eastAsia"/>
          <w:lang w:eastAsia="zh-CN"/>
        </w:rPr>
        <w:t>7</w:t>
      </w:r>
      <w:r w:rsidRPr="00B910B8">
        <w:t xml:space="preserve">-1: Definition of type </w:t>
      </w:r>
      <w:proofErr w:type="spellStart"/>
      <w:r w:rsidRPr="001C0BE0">
        <w:t>AudioVideoReNegotiationInd</w:t>
      </w:r>
      <w:proofErr w:type="spellEnd"/>
    </w:p>
    <w:tbl>
      <w:tblPr>
        <w:tblW w:w="486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90"/>
        <w:gridCol w:w="1815"/>
        <w:gridCol w:w="421"/>
        <w:gridCol w:w="1118"/>
        <w:gridCol w:w="4121"/>
      </w:tblGrid>
      <w:tr w:rsidR="00034C6C" w:rsidRPr="00D93AE2" w14:paraId="35F75C30" w14:textId="77777777" w:rsidTr="00685445">
        <w:trPr>
          <w:jc w:val="center"/>
        </w:trPr>
        <w:tc>
          <w:tcPr>
            <w:tcW w:w="1889" w:type="dxa"/>
            <w:shd w:val="clear" w:color="auto" w:fill="C0C0C0"/>
          </w:tcPr>
          <w:p w14:paraId="2DF4BAD5" w14:textId="77777777" w:rsidR="00034C6C" w:rsidRPr="009078DC" w:rsidRDefault="00034C6C" w:rsidP="00685445">
            <w:pPr>
              <w:pStyle w:val="TAH"/>
            </w:pPr>
            <w:r w:rsidRPr="009078DC">
              <w:t>Attribute name</w:t>
            </w:r>
          </w:p>
        </w:tc>
        <w:tc>
          <w:tcPr>
            <w:tcW w:w="1815" w:type="dxa"/>
            <w:shd w:val="clear" w:color="auto" w:fill="C0C0C0"/>
          </w:tcPr>
          <w:p w14:paraId="20B04DA1" w14:textId="77777777" w:rsidR="00034C6C" w:rsidRPr="009078DC" w:rsidRDefault="00034C6C" w:rsidP="00685445">
            <w:pPr>
              <w:pStyle w:val="TAH"/>
            </w:pPr>
            <w:r w:rsidRPr="009078DC">
              <w:t>Data type</w:t>
            </w:r>
          </w:p>
        </w:tc>
        <w:tc>
          <w:tcPr>
            <w:tcW w:w="421" w:type="dxa"/>
            <w:shd w:val="clear" w:color="auto" w:fill="C0C0C0"/>
          </w:tcPr>
          <w:p w14:paraId="269EE192" w14:textId="77777777" w:rsidR="00034C6C" w:rsidRPr="009078DC" w:rsidRDefault="00034C6C" w:rsidP="00685445">
            <w:pPr>
              <w:pStyle w:val="TAH"/>
            </w:pPr>
            <w:r w:rsidRPr="009078DC">
              <w:t>P</w:t>
            </w:r>
          </w:p>
        </w:tc>
        <w:tc>
          <w:tcPr>
            <w:tcW w:w="1118" w:type="dxa"/>
            <w:shd w:val="clear" w:color="auto" w:fill="C0C0C0"/>
          </w:tcPr>
          <w:p w14:paraId="38406DD7" w14:textId="77777777" w:rsidR="00034C6C" w:rsidRPr="009078DC" w:rsidRDefault="00034C6C" w:rsidP="00685445">
            <w:pPr>
              <w:pStyle w:val="TAH"/>
            </w:pPr>
            <w:r w:rsidRPr="009078DC">
              <w:t>Cardinality</w:t>
            </w:r>
          </w:p>
        </w:tc>
        <w:tc>
          <w:tcPr>
            <w:tcW w:w="4120" w:type="dxa"/>
            <w:shd w:val="clear" w:color="auto" w:fill="C0C0C0"/>
          </w:tcPr>
          <w:p w14:paraId="1AC295BE" w14:textId="77777777" w:rsidR="00034C6C" w:rsidRPr="009078DC" w:rsidRDefault="00034C6C" w:rsidP="00685445">
            <w:pPr>
              <w:pStyle w:val="TAH"/>
            </w:pPr>
            <w:r w:rsidRPr="009078DC">
              <w:t>Description</w:t>
            </w:r>
          </w:p>
        </w:tc>
      </w:tr>
      <w:tr w:rsidR="00034C6C" w:rsidRPr="00391583" w14:paraId="1E4D4D4B" w14:textId="77777777" w:rsidTr="00685445">
        <w:trPr>
          <w:jc w:val="center"/>
        </w:trPr>
        <w:tc>
          <w:tcPr>
            <w:tcW w:w="1889" w:type="dxa"/>
          </w:tcPr>
          <w:p w14:paraId="6D985FD2" w14:textId="77777777" w:rsidR="00034C6C" w:rsidRDefault="00034C6C" w:rsidP="00685445">
            <w:pPr>
              <w:pStyle w:val="TAL"/>
              <w:rPr>
                <w:lang w:eastAsia="zh-CN"/>
              </w:rPr>
            </w:pPr>
            <w:bookmarkStart w:id="242" w:name="OLE_LINK4"/>
            <w:proofErr w:type="spellStart"/>
            <w:r>
              <w:rPr>
                <w:rFonts w:hint="eastAsia"/>
                <w:lang w:eastAsia="zh-CN"/>
              </w:rPr>
              <w:t>reNegotiation</w:t>
            </w:r>
            <w:bookmarkEnd w:id="242"/>
            <w:proofErr w:type="spellEnd"/>
          </w:p>
        </w:tc>
        <w:tc>
          <w:tcPr>
            <w:tcW w:w="1815" w:type="dxa"/>
          </w:tcPr>
          <w:p w14:paraId="09A0F8F3" w14:textId="77777777" w:rsidR="00034C6C" w:rsidRDefault="00034C6C" w:rsidP="00685445">
            <w:pPr>
              <w:pStyle w:val="TAL"/>
              <w:rPr>
                <w:lang w:eastAsia="zh-CN"/>
              </w:rPr>
            </w:pPr>
            <w:proofErr w:type="spellStart"/>
            <w:r>
              <w:rPr>
                <w:rFonts w:hint="eastAsia"/>
                <w:lang w:eastAsia="zh-CN"/>
              </w:rPr>
              <w:t>boolean</w:t>
            </w:r>
            <w:proofErr w:type="spellEnd"/>
          </w:p>
        </w:tc>
        <w:tc>
          <w:tcPr>
            <w:tcW w:w="421" w:type="dxa"/>
          </w:tcPr>
          <w:p w14:paraId="7F7B26EA" w14:textId="77777777" w:rsidR="00034C6C" w:rsidRDefault="00034C6C" w:rsidP="00685445">
            <w:pPr>
              <w:pStyle w:val="TAL"/>
              <w:rPr>
                <w:lang w:eastAsia="zh-CN"/>
              </w:rPr>
            </w:pPr>
            <w:r>
              <w:rPr>
                <w:rFonts w:hint="eastAsia"/>
                <w:lang w:eastAsia="zh-CN"/>
              </w:rPr>
              <w:t>M</w:t>
            </w:r>
          </w:p>
        </w:tc>
        <w:tc>
          <w:tcPr>
            <w:tcW w:w="1118" w:type="dxa"/>
          </w:tcPr>
          <w:p w14:paraId="3290D865" w14:textId="77777777" w:rsidR="00034C6C" w:rsidRDefault="00034C6C" w:rsidP="00685445">
            <w:pPr>
              <w:pStyle w:val="TAL"/>
              <w:rPr>
                <w:lang w:eastAsia="zh-CN"/>
              </w:rPr>
            </w:pPr>
            <w:r>
              <w:rPr>
                <w:rFonts w:hint="eastAsia"/>
                <w:lang w:eastAsia="zh-CN"/>
              </w:rPr>
              <w:t>1</w:t>
            </w:r>
          </w:p>
        </w:tc>
        <w:tc>
          <w:tcPr>
            <w:tcW w:w="4120" w:type="dxa"/>
          </w:tcPr>
          <w:p w14:paraId="79CA580E" w14:textId="77777777" w:rsidR="00034C6C" w:rsidRDefault="00034C6C" w:rsidP="00685445">
            <w:pPr>
              <w:pStyle w:val="TAL"/>
              <w:rPr>
                <w:noProof/>
                <w:lang w:eastAsia="zh-CN"/>
              </w:rPr>
            </w:pPr>
            <w:r>
              <w:rPr>
                <w:lang w:eastAsia="zh-CN"/>
              </w:rPr>
              <w:t>When</w:t>
            </w:r>
            <w:r>
              <w:rPr>
                <w:rFonts w:hint="eastAsia"/>
                <w:lang w:eastAsia="zh-CN"/>
              </w:rPr>
              <w:t xml:space="preserve"> present, the IE shall indicate whether the audio or video </w:t>
            </w:r>
            <w:r>
              <w:rPr>
                <w:rFonts w:hint="eastAsia"/>
                <w:noProof/>
                <w:lang w:eastAsia="zh-CN"/>
              </w:rPr>
              <w:t xml:space="preserve">media re-negotiation to connect the </w:t>
            </w:r>
            <w:r w:rsidRPr="00A62212">
              <w:rPr>
                <w:noProof/>
                <w:lang w:eastAsia="zh-CN"/>
              </w:rPr>
              <w:t>UE's media stream to MF</w:t>
            </w:r>
            <w:r>
              <w:rPr>
                <w:rFonts w:hint="eastAsia"/>
                <w:noProof/>
                <w:lang w:eastAsia="zh-CN"/>
              </w:rPr>
              <w:t xml:space="preserve"> is required by the application data channel. The media type will be represented by the value of </w:t>
            </w:r>
            <w:r>
              <w:rPr>
                <w:rFonts w:hint="eastAsia"/>
                <w:lang w:eastAsia="zh-CN"/>
              </w:rPr>
              <w:t xml:space="preserve">the </w:t>
            </w:r>
            <w:proofErr w:type="spellStart"/>
            <w:r w:rsidRPr="009078DC">
              <w:t>mediaResourceType</w:t>
            </w:r>
            <w:proofErr w:type="spellEnd"/>
            <w:r>
              <w:rPr>
                <w:rFonts w:hint="eastAsia"/>
                <w:lang w:eastAsia="zh-CN"/>
              </w:rPr>
              <w:t>.</w:t>
            </w:r>
          </w:p>
          <w:p w14:paraId="62A10838" w14:textId="77777777" w:rsidR="00034C6C" w:rsidRPr="009941FF" w:rsidRDefault="00034C6C" w:rsidP="00685445">
            <w:pPr>
              <w:pStyle w:val="TAL"/>
              <w:rPr>
                <w:noProof/>
                <w:lang w:eastAsia="zh-CN"/>
              </w:rPr>
            </w:pPr>
          </w:p>
          <w:p w14:paraId="56C5455A" w14:textId="77777777" w:rsidR="00034C6C" w:rsidRPr="000F0BA0" w:rsidRDefault="00034C6C" w:rsidP="00685445">
            <w:pPr>
              <w:pStyle w:val="TAL"/>
              <w:rPr>
                <w:rFonts w:cs="Arial"/>
                <w:szCs w:val="18"/>
              </w:rPr>
            </w:pPr>
            <w:r w:rsidRPr="000F0BA0">
              <w:rPr>
                <w:rFonts w:cs="Arial"/>
                <w:szCs w:val="18"/>
              </w:rPr>
              <w:t xml:space="preserve">- true: </w:t>
            </w:r>
            <w:r>
              <w:rPr>
                <w:rFonts w:hint="eastAsia"/>
                <w:noProof/>
                <w:lang w:eastAsia="zh-CN"/>
              </w:rPr>
              <w:t xml:space="preserve">media re-negotiation to connect the </w:t>
            </w:r>
            <w:r w:rsidRPr="00A62212">
              <w:rPr>
                <w:noProof/>
                <w:lang w:eastAsia="zh-CN"/>
              </w:rPr>
              <w:t xml:space="preserve">UE's </w:t>
            </w:r>
            <w:r>
              <w:rPr>
                <w:rFonts w:hint="eastAsia"/>
                <w:lang w:eastAsia="zh-CN"/>
              </w:rPr>
              <w:t>audio or video</w:t>
            </w:r>
            <w:r w:rsidRPr="00A62212">
              <w:rPr>
                <w:noProof/>
                <w:lang w:eastAsia="zh-CN"/>
              </w:rPr>
              <w:t xml:space="preserve"> media stream to MF</w:t>
            </w:r>
            <w:r w:rsidRPr="000F0BA0">
              <w:rPr>
                <w:rFonts w:cs="Arial"/>
                <w:szCs w:val="18"/>
              </w:rPr>
              <w:t xml:space="preserve"> </w:t>
            </w:r>
            <w:r>
              <w:rPr>
                <w:rFonts w:cs="Arial" w:hint="eastAsia"/>
                <w:szCs w:val="18"/>
                <w:lang w:eastAsia="zh-CN"/>
              </w:rPr>
              <w:t>is required.</w:t>
            </w:r>
          </w:p>
          <w:p w14:paraId="690274F2" w14:textId="77777777" w:rsidR="00034C6C" w:rsidRDefault="00034C6C" w:rsidP="00685445">
            <w:pPr>
              <w:pStyle w:val="TAL"/>
              <w:rPr>
                <w:noProof/>
                <w:lang w:eastAsia="zh-CN"/>
              </w:rPr>
            </w:pPr>
            <w:r w:rsidRPr="000F0BA0">
              <w:rPr>
                <w:rFonts w:cs="Arial"/>
                <w:szCs w:val="18"/>
              </w:rPr>
              <w:t xml:space="preserve">- false: </w:t>
            </w:r>
            <w:r>
              <w:rPr>
                <w:rFonts w:hint="eastAsia"/>
                <w:noProof/>
                <w:lang w:eastAsia="zh-CN"/>
              </w:rPr>
              <w:t xml:space="preserve">media re-negotiation to connect the </w:t>
            </w:r>
            <w:r w:rsidRPr="00A62212">
              <w:rPr>
                <w:noProof/>
                <w:lang w:eastAsia="zh-CN"/>
              </w:rPr>
              <w:t xml:space="preserve">UE's </w:t>
            </w:r>
            <w:r>
              <w:rPr>
                <w:rFonts w:hint="eastAsia"/>
                <w:lang w:eastAsia="zh-CN"/>
              </w:rPr>
              <w:t>audio or video</w:t>
            </w:r>
            <w:r w:rsidRPr="00A62212">
              <w:rPr>
                <w:noProof/>
                <w:lang w:eastAsia="zh-CN"/>
              </w:rPr>
              <w:t xml:space="preserve"> media stream to MF</w:t>
            </w:r>
            <w:r w:rsidRPr="000F0BA0">
              <w:rPr>
                <w:rFonts w:cs="Arial"/>
                <w:szCs w:val="18"/>
              </w:rPr>
              <w:t xml:space="preserve"> </w:t>
            </w:r>
            <w:r>
              <w:rPr>
                <w:rFonts w:cs="Arial" w:hint="eastAsia"/>
                <w:szCs w:val="18"/>
                <w:lang w:eastAsia="zh-CN"/>
              </w:rPr>
              <w:t>is not required</w:t>
            </w:r>
            <w:r w:rsidRPr="000F0BA0">
              <w:rPr>
                <w:rFonts w:cs="Arial"/>
                <w:szCs w:val="18"/>
              </w:rPr>
              <w:t>.</w:t>
            </w:r>
          </w:p>
        </w:tc>
      </w:tr>
      <w:tr w:rsidR="00034C6C" w:rsidRPr="00391583" w14:paraId="4D88301A" w14:textId="77777777" w:rsidTr="00685445">
        <w:trPr>
          <w:jc w:val="center"/>
        </w:trPr>
        <w:tc>
          <w:tcPr>
            <w:tcW w:w="1889" w:type="dxa"/>
          </w:tcPr>
          <w:p w14:paraId="169B06DF" w14:textId="77777777" w:rsidR="00034C6C" w:rsidRDefault="00034C6C" w:rsidP="00685445">
            <w:pPr>
              <w:pStyle w:val="TAL"/>
              <w:rPr>
                <w:lang w:eastAsia="zh-CN"/>
              </w:rPr>
            </w:pPr>
            <w:proofErr w:type="spellStart"/>
            <w:r>
              <w:rPr>
                <w:rFonts w:hint="eastAsia"/>
                <w:lang w:eastAsia="zh-CN"/>
              </w:rPr>
              <w:t>mediaConnSide</w:t>
            </w:r>
            <w:proofErr w:type="spellEnd"/>
          </w:p>
        </w:tc>
        <w:tc>
          <w:tcPr>
            <w:tcW w:w="1815" w:type="dxa"/>
          </w:tcPr>
          <w:p w14:paraId="54635D92" w14:textId="77777777" w:rsidR="00034C6C" w:rsidRDefault="00034C6C" w:rsidP="00685445">
            <w:pPr>
              <w:pStyle w:val="TAL"/>
              <w:rPr>
                <w:lang w:eastAsia="zh-CN"/>
              </w:rPr>
            </w:pPr>
            <w:proofErr w:type="spellStart"/>
            <w:r>
              <w:rPr>
                <w:rFonts w:hint="eastAsia"/>
                <w:lang w:eastAsia="zh-CN"/>
              </w:rPr>
              <w:t>MediaConnSide</w:t>
            </w:r>
            <w:proofErr w:type="spellEnd"/>
          </w:p>
        </w:tc>
        <w:tc>
          <w:tcPr>
            <w:tcW w:w="421" w:type="dxa"/>
          </w:tcPr>
          <w:p w14:paraId="03098B9A" w14:textId="77777777" w:rsidR="00034C6C" w:rsidRDefault="00034C6C" w:rsidP="00685445">
            <w:pPr>
              <w:pStyle w:val="TAL"/>
              <w:rPr>
                <w:lang w:eastAsia="zh-CN"/>
              </w:rPr>
            </w:pPr>
            <w:r>
              <w:rPr>
                <w:rFonts w:hint="eastAsia"/>
                <w:lang w:eastAsia="zh-CN"/>
              </w:rPr>
              <w:t>C</w:t>
            </w:r>
          </w:p>
        </w:tc>
        <w:tc>
          <w:tcPr>
            <w:tcW w:w="1118" w:type="dxa"/>
          </w:tcPr>
          <w:p w14:paraId="203D3318" w14:textId="77777777" w:rsidR="00034C6C" w:rsidRDefault="00034C6C" w:rsidP="00685445">
            <w:pPr>
              <w:pStyle w:val="TAL"/>
              <w:rPr>
                <w:lang w:eastAsia="zh-CN"/>
              </w:rPr>
            </w:pPr>
            <w:r>
              <w:rPr>
                <w:rFonts w:hint="eastAsia"/>
                <w:lang w:eastAsia="zh-CN"/>
              </w:rPr>
              <w:t>0..1</w:t>
            </w:r>
          </w:p>
        </w:tc>
        <w:tc>
          <w:tcPr>
            <w:tcW w:w="4120" w:type="dxa"/>
          </w:tcPr>
          <w:p w14:paraId="66DDD046" w14:textId="77777777" w:rsidR="00034C6C" w:rsidRDefault="00034C6C" w:rsidP="00685445">
            <w:pPr>
              <w:pStyle w:val="TAL"/>
              <w:rPr>
                <w:lang w:eastAsia="zh-CN"/>
              </w:rPr>
            </w:pPr>
            <w:r>
              <w:rPr>
                <w:rFonts w:hint="eastAsia"/>
                <w:lang w:eastAsia="zh-CN"/>
              </w:rPr>
              <w:t>Represent the audio or video media connection side that the application data channel required.</w:t>
            </w:r>
          </w:p>
          <w:p w14:paraId="668BF2E1" w14:textId="77777777" w:rsidR="00034C6C" w:rsidRDefault="00034C6C" w:rsidP="00685445">
            <w:pPr>
              <w:pStyle w:val="TAL"/>
              <w:rPr>
                <w:lang w:eastAsia="zh-CN"/>
              </w:rPr>
            </w:pPr>
          </w:p>
          <w:p w14:paraId="21F19FB2" w14:textId="77777777" w:rsidR="00034C6C" w:rsidRDefault="00034C6C" w:rsidP="00685445">
            <w:pPr>
              <w:pStyle w:val="TAL"/>
              <w:rPr>
                <w:lang w:eastAsia="zh-CN"/>
              </w:rPr>
            </w:pPr>
            <w:r>
              <w:t>It shall be included</w:t>
            </w:r>
            <w:r>
              <w:rPr>
                <w:rFonts w:hint="eastAsia"/>
                <w:lang w:eastAsia="zh-CN"/>
              </w:rPr>
              <w:t xml:space="preserve"> </w:t>
            </w:r>
            <w:r>
              <w:rPr>
                <w:rFonts w:cs="Arial"/>
                <w:szCs w:val="18"/>
                <w:lang w:eastAsia="zh-CN"/>
              </w:rPr>
              <w:t xml:space="preserve">if the </w:t>
            </w:r>
            <w:proofErr w:type="spellStart"/>
            <w:r>
              <w:rPr>
                <w:rFonts w:cs="Arial" w:hint="eastAsia"/>
                <w:szCs w:val="18"/>
                <w:lang w:eastAsia="zh-CN"/>
              </w:rPr>
              <w:t>r</w:t>
            </w:r>
            <w:r>
              <w:rPr>
                <w:rFonts w:hint="eastAsia"/>
                <w:lang w:eastAsia="zh-CN"/>
              </w:rPr>
              <w:t>eNegotiation</w:t>
            </w:r>
            <w:proofErr w:type="spellEnd"/>
            <w:r>
              <w:rPr>
                <w:rFonts w:cs="Arial" w:hint="eastAsia"/>
                <w:szCs w:val="18"/>
                <w:lang w:eastAsia="zh-CN"/>
              </w:rPr>
              <w:t xml:space="preserve"> present and the attribute value is set to true.</w:t>
            </w:r>
          </w:p>
        </w:tc>
      </w:tr>
    </w:tbl>
    <w:p w14:paraId="7CAA3760" w14:textId="77777777" w:rsidR="00034C6C" w:rsidRDefault="00034C6C" w:rsidP="00034C6C">
      <w:pPr>
        <w:rPr>
          <w:lang w:eastAsia="zh-CN"/>
        </w:rPr>
      </w:pPr>
    </w:p>
    <w:p w14:paraId="77C07DE6" w14:textId="25418953" w:rsidR="00F11E9C" w:rsidRDefault="00F11E9C" w:rsidP="00F11E9C">
      <w:pPr>
        <w:pStyle w:val="Heading4"/>
        <w:rPr>
          <w:lang w:val="en-US"/>
        </w:rPr>
      </w:pPr>
      <w:bookmarkStart w:id="243" w:name="_Toc177461513"/>
      <w:r>
        <w:rPr>
          <w:lang w:val="en-US"/>
        </w:rPr>
        <w:lastRenderedPageBreak/>
        <w:t>6.2.6.3</w:t>
      </w:r>
      <w:r>
        <w:rPr>
          <w:lang w:val="en-US"/>
        </w:rPr>
        <w:tab/>
        <w:t>Simple data types and enumerations</w:t>
      </w:r>
      <w:bookmarkEnd w:id="243"/>
    </w:p>
    <w:p w14:paraId="2EAAD213" w14:textId="20979F5B" w:rsidR="00F11E9C" w:rsidRDefault="00F11E9C" w:rsidP="00F11E9C">
      <w:pPr>
        <w:pStyle w:val="Heading5"/>
      </w:pPr>
      <w:bookmarkStart w:id="244" w:name="_Toc177461514"/>
      <w:r>
        <w:t>6.2.6.3.1</w:t>
      </w:r>
      <w:r>
        <w:tab/>
        <w:t>Introduction</w:t>
      </w:r>
      <w:bookmarkEnd w:id="244"/>
    </w:p>
    <w:p w14:paraId="6A49DD92" w14:textId="77777777" w:rsidR="00F11E9C" w:rsidRDefault="00F11E9C" w:rsidP="00F11E9C">
      <w:r>
        <w:t>This clause defines simple data types and enumerations that can be referenced from data structures defined in the previous clauses.</w:t>
      </w:r>
    </w:p>
    <w:p w14:paraId="2EC60C7F" w14:textId="1A433FBD" w:rsidR="00F11E9C" w:rsidRDefault="00F11E9C" w:rsidP="00F11E9C">
      <w:pPr>
        <w:pStyle w:val="Heading5"/>
      </w:pPr>
      <w:bookmarkStart w:id="245" w:name="_Toc177461515"/>
      <w:r>
        <w:t>6.2.6.3.2</w:t>
      </w:r>
      <w:r>
        <w:tab/>
        <w:t>Simple data types</w:t>
      </w:r>
      <w:bookmarkEnd w:id="245"/>
    </w:p>
    <w:p w14:paraId="7EDA3189" w14:textId="358C5D6A" w:rsidR="00F11E9C" w:rsidRDefault="00F11E9C" w:rsidP="00F11E9C">
      <w:r>
        <w:t>The simple data types defined in table 6.2.6.3.2-1 shall be supported.</w:t>
      </w:r>
    </w:p>
    <w:p w14:paraId="13AB46F7" w14:textId="0CF3E607" w:rsidR="00F11E9C" w:rsidRDefault="00F11E9C" w:rsidP="00F11E9C">
      <w:pPr>
        <w:pStyle w:val="TH"/>
      </w:pPr>
      <w:r>
        <w:t>Table 6.2.6.3.2-1: Simple data types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967"/>
        <w:gridCol w:w="1959"/>
        <w:gridCol w:w="5603"/>
      </w:tblGrid>
      <w:tr w:rsidR="00F11E9C" w14:paraId="3A878B0E" w14:textId="77777777" w:rsidTr="00B971EE">
        <w:trPr>
          <w:jc w:val="center"/>
        </w:trPr>
        <w:tc>
          <w:tcPr>
            <w:tcW w:w="1032" w:type="pct"/>
            <w:shd w:val="clear" w:color="auto" w:fill="C0C0C0"/>
            <w:tcMar>
              <w:top w:w="0" w:type="dxa"/>
              <w:left w:w="108" w:type="dxa"/>
              <w:bottom w:w="0" w:type="dxa"/>
              <w:right w:w="108" w:type="dxa"/>
            </w:tcMar>
          </w:tcPr>
          <w:p w14:paraId="2CCE1E50" w14:textId="77777777" w:rsidR="00F11E9C" w:rsidRPr="009078DC" w:rsidRDefault="00F11E9C" w:rsidP="00B971EE">
            <w:pPr>
              <w:pStyle w:val="TAH"/>
            </w:pPr>
            <w:r w:rsidRPr="009078DC">
              <w:t>Type Name</w:t>
            </w:r>
          </w:p>
        </w:tc>
        <w:tc>
          <w:tcPr>
            <w:tcW w:w="1028" w:type="pct"/>
            <w:shd w:val="clear" w:color="auto" w:fill="C0C0C0"/>
            <w:tcMar>
              <w:top w:w="0" w:type="dxa"/>
              <w:left w:w="108" w:type="dxa"/>
              <w:bottom w:w="0" w:type="dxa"/>
              <w:right w:w="108" w:type="dxa"/>
            </w:tcMar>
          </w:tcPr>
          <w:p w14:paraId="7A6DBFD2" w14:textId="77777777" w:rsidR="00F11E9C" w:rsidRPr="009078DC" w:rsidRDefault="00F11E9C" w:rsidP="00B971EE">
            <w:pPr>
              <w:pStyle w:val="TAH"/>
            </w:pPr>
            <w:r w:rsidRPr="009078DC">
              <w:t>Type Definition</w:t>
            </w:r>
          </w:p>
        </w:tc>
        <w:tc>
          <w:tcPr>
            <w:tcW w:w="2940" w:type="pct"/>
            <w:shd w:val="clear" w:color="auto" w:fill="C0C0C0"/>
          </w:tcPr>
          <w:p w14:paraId="5F64D68B" w14:textId="77777777" w:rsidR="00F11E9C" w:rsidRPr="009078DC" w:rsidRDefault="00F11E9C" w:rsidP="00B971EE">
            <w:pPr>
              <w:pStyle w:val="TAH"/>
            </w:pPr>
            <w:r w:rsidRPr="009078DC">
              <w:t>Description</w:t>
            </w:r>
          </w:p>
        </w:tc>
      </w:tr>
      <w:tr w:rsidR="00F11E9C" w14:paraId="48D62811" w14:textId="77777777" w:rsidTr="00B971EE">
        <w:trPr>
          <w:jc w:val="center"/>
        </w:trPr>
        <w:tc>
          <w:tcPr>
            <w:tcW w:w="1032" w:type="pct"/>
            <w:tcMar>
              <w:top w:w="0" w:type="dxa"/>
              <w:left w:w="108" w:type="dxa"/>
              <w:bottom w:w="0" w:type="dxa"/>
              <w:right w:w="108" w:type="dxa"/>
            </w:tcMar>
          </w:tcPr>
          <w:p w14:paraId="7CEE7BE3" w14:textId="77777777" w:rsidR="00F11E9C" w:rsidRPr="009078DC" w:rsidRDefault="00F11E9C" w:rsidP="00B971EE">
            <w:pPr>
              <w:pStyle w:val="TAL"/>
            </w:pPr>
          </w:p>
        </w:tc>
        <w:tc>
          <w:tcPr>
            <w:tcW w:w="1028" w:type="pct"/>
            <w:tcMar>
              <w:top w:w="0" w:type="dxa"/>
              <w:left w:w="108" w:type="dxa"/>
              <w:bottom w:w="0" w:type="dxa"/>
              <w:right w:w="108" w:type="dxa"/>
            </w:tcMar>
          </w:tcPr>
          <w:p w14:paraId="6413B191" w14:textId="77777777" w:rsidR="00F11E9C" w:rsidRPr="009078DC" w:rsidRDefault="00F11E9C" w:rsidP="00B971EE">
            <w:pPr>
              <w:pStyle w:val="TAL"/>
            </w:pPr>
          </w:p>
        </w:tc>
        <w:tc>
          <w:tcPr>
            <w:tcW w:w="2940" w:type="pct"/>
          </w:tcPr>
          <w:p w14:paraId="628FFC7D" w14:textId="77777777" w:rsidR="00F11E9C" w:rsidRPr="009078DC" w:rsidRDefault="00F11E9C" w:rsidP="00B971EE">
            <w:pPr>
              <w:pStyle w:val="TAL"/>
            </w:pPr>
          </w:p>
        </w:tc>
      </w:tr>
    </w:tbl>
    <w:p w14:paraId="5ACBFA27" w14:textId="77777777" w:rsidR="00F11E9C" w:rsidRDefault="00F11E9C" w:rsidP="00F11E9C"/>
    <w:p w14:paraId="5E488C2C" w14:textId="64F0D7E1" w:rsidR="00F11E9C" w:rsidRDefault="00F11E9C" w:rsidP="00F11E9C">
      <w:pPr>
        <w:pStyle w:val="Heading5"/>
      </w:pPr>
      <w:bookmarkStart w:id="246" w:name="_Toc177461516"/>
      <w:r>
        <w:t>6.2.6.3.3</w:t>
      </w:r>
      <w:r>
        <w:tab/>
        <w:t xml:space="preserve">Enumeration: </w:t>
      </w:r>
      <w:proofErr w:type="spellStart"/>
      <w:r>
        <w:t>M</w:t>
      </w:r>
      <w:r w:rsidRPr="00B910B8">
        <w:t>ediaI</w:t>
      </w:r>
      <w:r>
        <w:t>nstruction</w:t>
      </w:r>
      <w:bookmarkEnd w:id="246"/>
      <w:proofErr w:type="spellEnd"/>
    </w:p>
    <w:p w14:paraId="2036644E" w14:textId="69E340E8" w:rsidR="00F11E9C" w:rsidRPr="00B910B8" w:rsidRDefault="00F11E9C" w:rsidP="00F11E9C">
      <w:r w:rsidRPr="00B910B8">
        <w:t xml:space="preserve">The enumeration </w:t>
      </w:r>
      <w:proofErr w:type="spellStart"/>
      <w:r w:rsidRPr="00714B19">
        <w:t>MediaInstruction</w:t>
      </w:r>
      <w:proofErr w:type="spellEnd"/>
      <w:r w:rsidRPr="00714B19">
        <w:t xml:space="preserve"> </w:t>
      </w:r>
      <w:r w:rsidRPr="00B910B8">
        <w:t xml:space="preserve">represents the </w:t>
      </w:r>
      <w:r>
        <w:t>instructions to the producer (IMS AS) for handling the media</w:t>
      </w:r>
      <w:r w:rsidRPr="00B910B8">
        <w:t>. It shall comply with the provisions defined in table 6.</w:t>
      </w:r>
      <w:r>
        <w:t>2</w:t>
      </w:r>
      <w:r w:rsidRPr="00B910B8">
        <w:t>.</w:t>
      </w:r>
      <w:r>
        <w:t>6</w:t>
      </w:r>
      <w:r w:rsidRPr="00B910B8">
        <w:t>.3.</w:t>
      </w:r>
      <w:r>
        <w:t>3</w:t>
      </w:r>
      <w:r w:rsidRPr="00B910B8">
        <w:t>-1.</w:t>
      </w:r>
    </w:p>
    <w:p w14:paraId="61B2C286" w14:textId="71E6AFE4" w:rsidR="00F11E9C" w:rsidRPr="00B910B8" w:rsidRDefault="00F11E9C" w:rsidP="00F11E9C">
      <w:pPr>
        <w:pStyle w:val="TH"/>
        <w:rPr>
          <w:b w:val="0"/>
        </w:rPr>
      </w:pPr>
      <w:r w:rsidRPr="00B910B8">
        <w:t>Table 6.</w:t>
      </w:r>
      <w:r>
        <w:t>2</w:t>
      </w:r>
      <w:r w:rsidRPr="00B910B8">
        <w:t>.</w:t>
      </w:r>
      <w:r>
        <w:t>6</w:t>
      </w:r>
      <w:r w:rsidRPr="00B910B8">
        <w:t>.3.</w:t>
      </w:r>
      <w:r>
        <w:t>3</w:t>
      </w:r>
      <w:r w:rsidRPr="00B910B8">
        <w:t xml:space="preserve">-1: Enumeration </w:t>
      </w:r>
      <w:proofErr w:type="spellStart"/>
      <w:r w:rsidRPr="00B910B8">
        <w:t>Media</w:t>
      </w:r>
      <w:r>
        <w:t>Instruction</w:t>
      </w:r>
      <w:proofErr w:type="spellEnd"/>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796"/>
        <w:gridCol w:w="5733"/>
      </w:tblGrid>
      <w:tr w:rsidR="00F11E9C" w:rsidRPr="00355A80" w14:paraId="76561FA8" w14:textId="77777777" w:rsidTr="00B971EE">
        <w:trPr>
          <w:jc w:val="center"/>
        </w:trPr>
        <w:tc>
          <w:tcPr>
            <w:tcW w:w="1992" w:type="pct"/>
            <w:shd w:val="clear" w:color="auto" w:fill="C0C0C0"/>
            <w:tcMar>
              <w:top w:w="0" w:type="dxa"/>
              <w:left w:w="108" w:type="dxa"/>
              <w:bottom w:w="0" w:type="dxa"/>
              <w:right w:w="108" w:type="dxa"/>
            </w:tcMar>
          </w:tcPr>
          <w:p w14:paraId="21DD85BE" w14:textId="77777777" w:rsidR="00F11E9C" w:rsidRPr="00B910B8" w:rsidRDefault="00F11E9C" w:rsidP="00B971EE">
            <w:pPr>
              <w:pStyle w:val="TAH"/>
              <w:rPr>
                <w:b w:val="0"/>
              </w:rPr>
            </w:pPr>
            <w:r w:rsidRPr="00B910B8">
              <w:t>Enumeration value</w:t>
            </w:r>
          </w:p>
        </w:tc>
        <w:tc>
          <w:tcPr>
            <w:tcW w:w="3008" w:type="pct"/>
            <w:shd w:val="clear" w:color="auto" w:fill="C0C0C0"/>
            <w:tcMar>
              <w:top w:w="0" w:type="dxa"/>
              <w:left w:w="108" w:type="dxa"/>
              <w:bottom w:w="0" w:type="dxa"/>
              <w:right w:w="108" w:type="dxa"/>
            </w:tcMar>
          </w:tcPr>
          <w:p w14:paraId="4A60958D" w14:textId="77777777" w:rsidR="00F11E9C" w:rsidRPr="00B910B8" w:rsidRDefault="00F11E9C" w:rsidP="00B971EE">
            <w:pPr>
              <w:pStyle w:val="TAH"/>
              <w:rPr>
                <w:b w:val="0"/>
              </w:rPr>
            </w:pPr>
            <w:r w:rsidRPr="00B910B8">
              <w:t>Description</w:t>
            </w:r>
          </w:p>
        </w:tc>
      </w:tr>
      <w:tr w:rsidR="00F11E9C" w:rsidRPr="00355A80" w14:paraId="6B4D1162" w14:textId="77777777" w:rsidTr="00B971EE">
        <w:trPr>
          <w:jc w:val="center"/>
        </w:trPr>
        <w:tc>
          <w:tcPr>
            <w:tcW w:w="1992" w:type="pct"/>
            <w:tcMar>
              <w:top w:w="0" w:type="dxa"/>
              <w:left w:w="108" w:type="dxa"/>
              <w:bottom w:w="0" w:type="dxa"/>
              <w:right w:w="108" w:type="dxa"/>
            </w:tcMar>
          </w:tcPr>
          <w:p w14:paraId="61095D46" w14:textId="77777777" w:rsidR="00F11E9C" w:rsidRPr="00B910B8" w:rsidRDefault="00F11E9C" w:rsidP="00B971EE">
            <w:pPr>
              <w:pStyle w:val="TAL"/>
            </w:pPr>
            <w:r w:rsidRPr="00DC793C">
              <w:t>"TERMINATE_MEDIA"</w:t>
            </w:r>
          </w:p>
        </w:tc>
        <w:tc>
          <w:tcPr>
            <w:tcW w:w="3008" w:type="pct"/>
            <w:tcMar>
              <w:top w:w="0" w:type="dxa"/>
              <w:left w:w="108" w:type="dxa"/>
              <w:bottom w:w="0" w:type="dxa"/>
              <w:right w:w="108" w:type="dxa"/>
            </w:tcMar>
          </w:tcPr>
          <w:p w14:paraId="3F4C4057" w14:textId="77777777" w:rsidR="00F11E9C" w:rsidRPr="00B910B8" w:rsidRDefault="00F11E9C" w:rsidP="00B971EE">
            <w:pPr>
              <w:pStyle w:val="TAL"/>
            </w:pPr>
            <w:r>
              <w:t>Terminate the offered media descriptor of the UE in the media resource.</w:t>
            </w:r>
          </w:p>
        </w:tc>
      </w:tr>
      <w:tr w:rsidR="00F11E9C" w:rsidRPr="00355A80" w14:paraId="26815BD5" w14:textId="77777777" w:rsidTr="00B971EE">
        <w:trPr>
          <w:jc w:val="center"/>
        </w:trPr>
        <w:tc>
          <w:tcPr>
            <w:tcW w:w="1992" w:type="pct"/>
            <w:tcMar>
              <w:top w:w="0" w:type="dxa"/>
              <w:left w:w="108" w:type="dxa"/>
              <w:bottom w:w="0" w:type="dxa"/>
              <w:right w:w="108" w:type="dxa"/>
            </w:tcMar>
          </w:tcPr>
          <w:p w14:paraId="06A0DD42" w14:textId="77777777" w:rsidR="00F11E9C" w:rsidRPr="00B910B8" w:rsidRDefault="00F11E9C" w:rsidP="00B971EE">
            <w:pPr>
              <w:pStyle w:val="TAL"/>
            </w:pPr>
            <w:r w:rsidRPr="00DC793C">
              <w:t>"ORIGINATE_MEDIA"</w:t>
            </w:r>
          </w:p>
        </w:tc>
        <w:tc>
          <w:tcPr>
            <w:tcW w:w="3008" w:type="pct"/>
            <w:tcMar>
              <w:top w:w="0" w:type="dxa"/>
              <w:left w:w="108" w:type="dxa"/>
              <w:bottom w:w="0" w:type="dxa"/>
              <w:right w:w="108" w:type="dxa"/>
            </w:tcMar>
          </w:tcPr>
          <w:p w14:paraId="6454DBCE" w14:textId="77777777" w:rsidR="00F11E9C" w:rsidRPr="00B910B8" w:rsidRDefault="00F11E9C" w:rsidP="00B971EE">
            <w:pPr>
              <w:pStyle w:val="TAL"/>
            </w:pPr>
            <w:r w:rsidRPr="00714B19">
              <w:t xml:space="preserve">Originate and offer a media descriptor from the </w:t>
            </w:r>
            <w:proofErr w:type="spellStart"/>
            <w:r w:rsidRPr="00714B19">
              <w:t>mediaResource</w:t>
            </w:r>
            <w:proofErr w:type="spellEnd"/>
            <w:r w:rsidRPr="00714B19">
              <w:t xml:space="preserve"> to the UE.</w:t>
            </w:r>
          </w:p>
        </w:tc>
      </w:tr>
      <w:tr w:rsidR="00F11E9C" w:rsidRPr="00355A80" w14:paraId="3D7A1086" w14:textId="77777777" w:rsidTr="00B971EE">
        <w:trPr>
          <w:jc w:val="center"/>
        </w:trPr>
        <w:tc>
          <w:tcPr>
            <w:tcW w:w="1992" w:type="pct"/>
            <w:tcMar>
              <w:top w:w="0" w:type="dxa"/>
              <w:left w:w="108" w:type="dxa"/>
              <w:bottom w:w="0" w:type="dxa"/>
              <w:right w:w="108" w:type="dxa"/>
            </w:tcMar>
          </w:tcPr>
          <w:p w14:paraId="4BACC6BB" w14:textId="77777777" w:rsidR="00F11E9C" w:rsidRPr="00B910B8" w:rsidRDefault="00F11E9C" w:rsidP="00B971EE">
            <w:pPr>
              <w:pStyle w:val="TAL"/>
            </w:pPr>
            <w:r w:rsidRPr="00DC793C">
              <w:t>"TERMINATE_AND_ORIGINATE_MEDIA"</w:t>
            </w:r>
          </w:p>
        </w:tc>
        <w:tc>
          <w:tcPr>
            <w:tcW w:w="3008" w:type="pct"/>
            <w:tcMar>
              <w:top w:w="0" w:type="dxa"/>
              <w:left w:w="108" w:type="dxa"/>
              <w:bottom w:w="0" w:type="dxa"/>
              <w:right w:w="108" w:type="dxa"/>
            </w:tcMar>
          </w:tcPr>
          <w:p w14:paraId="3E50D14B" w14:textId="77777777" w:rsidR="00F11E9C" w:rsidRPr="00B910B8" w:rsidRDefault="00F11E9C" w:rsidP="00B971EE">
            <w:pPr>
              <w:pStyle w:val="TAL"/>
            </w:pPr>
            <w:r>
              <w:t xml:space="preserve">Terminate the offered media flow in the </w:t>
            </w:r>
            <w:proofErr w:type="spellStart"/>
            <w:r>
              <w:t>mediaResource</w:t>
            </w:r>
            <w:proofErr w:type="spellEnd"/>
            <w:r>
              <w:t xml:space="preserve"> from the UE and originate the same media flow from the </w:t>
            </w:r>
            <w:proofErr w:type="spellStart"/>
            <w:r>
              <w:t>mediaResource</w:t>
            </w:r>
            <w:proofErr w:type="spellEnd"/>
            <w:r>
              <w:t xml:space="preserve"> to the other UE.</w:t>
            </w:r>
          </w:p>
        </w:tc>
      </w:tr>
      <w:tr w:rsidR="00F11E9C" w:rsidRPr="00355A80" w14:paraId="665E81B0" w14:textId="77777777" w:rsidTr="00B971EE">
        <w:trPr>
          <w:jc w:val="center"/>
        </w:trPr>
        <w:tc>
          <w:tcPr>
            <w:tcW w:w="1992" w:type="pct"/>
            <w:tcMar>
              <w:top w:w="0" w:type="dxa"/>
              <w:left w:w="108" w:type="dxa"/>
              <w:bottom w:w="0" w:type="dxa"/>
              <w:right w:w="108" w:type="dxa"/>
            </w:tcMar>
          </w:tcPr>
          <w:p w14:paraId="0ED8BC33" w14:textId="77777777" w:rsidR="00F11E9C" w:rsidRPr="00B910B8" w:rsidRDefault="00F11E9C" w:rsidP="00B971EE">
            <w:pPr>
              <w:pStyle w:val="TAL"/>
            </w:pPr>
            <w:r w:rsidRPr="00DC793C">
              <w:t>"UPDATE_MEDIA"</w:t>
            </w:r>
          </w:p>
        </w:tc>
        <w:tc>
          <w:tcPr>
            <w:tcW w:w="3008" w:type="pct"/>
            <w:tcMar>
              <w:top w:w="0" w:type="dxa"/>
              <w:left w:w="108" w:type="dxa"/>
              <w:bottom w:w="0" w:type="dxa"/>
              <w:right w:w="108" w:type="dxa"/>
            </w:tcMar>
          </w:tcPr>
          <w:p w14:paraId="2BB8AA00" w14:textId="77777777" w:rsidR="00F11E9C" w:rsidRPr="00B910B8" w:rsidRDefault="00F11E9C" w:rsidP="00B971EE">
            <w:pPr>
              <w:pStyle w:val="TAL"/>
            </w:pPr>
            <w:r>
              <w:t xml:space="preserve">Update a media flow of the </w:t>
            </w:r>
            <w:proofErr w:type="spellStart"/>
            <w:r>
              <w:t>mediaResource</w:t>
            </w:r>
            <w:proofErr w:type="spellEnd"/>
            <w:r>
              <w:t xml:space="preserve"> previously allocated by the instructions "</w:t>
            </w:r>
            <w:proofErr w:type="spellStart"/>
            <w:r>
              <w:t>TerminateMedia</w:t>
            </w:r>
            <w:proofErr w:type="spellEnd"/>
            <w:r>
              <w:t>", "</w:t>
            </w:r>
            <w:proofErr w:type="spellStart"/>
            <w:r>
              <w:t>OriginateMedia</w:t>
            </w:r>
            <w:proofErr w:type="spellEnd"/>
            <w:r>
              <w:t>" and "</w:t>
            </w:r>
            <w:proofErr w:type="spellStart"/>
            <w:r>
              <w:t>TerminateAndOriginateMedia</w:t>
            </w:r>
            <w:proofErr w:type="spellEnd"/>
            <w:r>
              <w:t>".</w:t>
            </w:r>
          </w:p>
        </w:tc>
      </w:tr>
      <w:tr w:rsidR="00F11E9C" w:rsidRPr="00355A80" w14:paraId="46F1E809" w14:textId="77777777" w:rsidTr="00B971EE">
        <w:trPr>
          <w:jc w:val="center"/>
        </w:trPr>
        <w:tc>
          <w:tcPr>
            <w:tcW w:w="1992" w:type="pct"/>
            <w:tcMar>
              <w:top w:w="0" w:type="dxa"/>
              <w:left w:w="108" w:type="dxa"/>
              <w:bottom w:w="0" w:type="dxa"/>
              <w:right w:w="108" w:type="dxa"/>
            </w:tcMar>
          </w:tcPr>
          <w:p w14:paraId="52A225E9" w14:textId="77777777" w:rsidR="00F11E9C" w:rsidRPr="00B910B8" w:rsidRDefault="00F11E9C" w:rsidP="00B971EE">
            <w:pPr>
              <w:pStyle w:val="TAL"/>
            </w:pPr>
            <w:r w:rsidRPr="00DC793C">
              <w:t>"DELETE_MEDIA"</w:t>
            </w:r>
          </w:p>
        </w:tc>
        <w:tc>
          <w:tcPr>
            <w:tcW w:w="3008" w:type="pct"/>
            <w:tcMar>
              <w:top w:w="0" w:type="dxa"/>
              <w:left w:w="108" w:type="dxa"/>
              <w:bottom w:w="0" w:type="dxa"/>
              <w:right w:w="108" w:type="dxa"/>
            </w:tcMar>
          </w:tcPr>
          <w:p w14:paraId="319547D8" w14:textId="77777777" w:rsidR="00F11E9C" w:rsidRPr="00B910B8" w:rsidRDefault="00F11E9C" w:rsidP="00B971EE">
            <w:pPr>
              <w:pStyle w:val="TAL"/>
            </w:pPr>
            <w:r>
              <w:t xml:space="preserve">Delete a media flow of the </w:t>
            </w:r>
            <w:proofErr w:type="spellStart"/>
            <w:r>
              <w:t>mediaResource</w:t>
            </w:r>
            <w:proofErr w:type="spellEnd"/>
            <w:r>
              <w:t xml:space="preserve"> previously allocated by the instructions "</w:t>
            </w:r>
            <w:proofErr w:type="spellStart"/>
            <w:r>
              <w:t>TerminateMedia</w:t>
            </w:r>
            <w:proofErr w:type="spellEnd"/>
            <w:r>
              <w:t>", "</w:t>
            </w:r>
            <w:proofErr w:type="spellStart"/>
            <w:r>
              <w:t>OriginateMedia</w:t>
            </w:r>
            <w:proofErr w:type="spellEnd"/>
            <w:r>
              <w:t>" and "</w:t>
            </w:r>
            <w:proofErr w:type="spellStart"/>
            <w:r>
              <w:t>TerminateAndOriginateMedia</w:t>
            </w:r>
            <w:proofErr w:type="spellEnd"/>
            <w:r>
              <w:t>".</w:t>
            </w:r>
          </w:p>
        </w:tc>
      </w:tr>
      <w:tr w:rsidR="00F11E9C" w:rsidRPr="00355A80" w14:paraId="0917FA57" w14:textId="77777777" w:rsidTr="00B971EE">
        <w:trPr>
          <w:jc w:val="center"/>
        </w:trPr>
        <w:tc>
          <w:tcPr>
            <w:tcW w:w="1992" w:type="pct"/>
            <w:tcMar>
              <w:top w:w="0" w:type="dxa"/>
              <w:left w:w="108" w:type="dxa"/>
              <w:bottom w:w="0" w:type="dxa"/>
              <w:right w:w="108" w:type="dxa"/>
            </w:tcMar>
          </w:tcPr>
          <w:p w14:paraId="495F6E72" w14:textId="77777777" w:rsidR="00F11E9C" w:rsidRPr="00B910B8" w:rsidRDefault="00F11E9C" w:rsidP="00B971EE">
            <w:pPr>
              <w:pStyle w:val="TAL"/>
            </w:pPr>
            <w:r w:rsidRPr="00DC793C">
              <w:t>"REJECT_MEDIA"</w:t>
            </w:r>
          </w:p>
        </w:tc>
        <w:tc>
          <w:tcPr>
            <w:tcW w:w="3008" w:type="pct"/>
            <w:tcMar>
              <w:top w:w="0" w:type="dxa"/>
              <w:left w:w="108" w:type="dxa"/>
              <w:bottom w:w="0" w:type="dxa"/>
              <w:right w:w="108" w:type="dxa"/>
            </w:tcMar>
          </w:tcPr>
          <w:p w14:paraId="6D1CE8B3" w14:textId="77777777" w:rsidR="00F11E9C" w:rsidRPr="00B910B8" w:rsidRDefault="00F11E9C" w:rsidP="00B971EE">
            <w:pPr>
              <w:pStyle w:val="TAL"/>
            </w:pPr>
            <w:r>
              <w:t>Remove an offered media flow.</w:t>
            </w:r>
          </w:p>
        </w:tc>
      </w:tr>
    </w:tbl>
    <w:p w14:paraId="77EB90E0" w14:textId="77777777" w:rsidR="00F11E9C" w:rsidRPr="00355A80" w:rsidRDefault="00F11E9C" w:rsidP="00F11E9C"/>
    <w:p w14:paraId="52A7ACA2" w14:textId="51103143" w:rsidR="00D72146" w:rsidRDefault="00D72146" w:rsidP="00D72146">
      <w:pPr>
        <w:pStyle w:val="Heading5"/>
      </w:pPr>
      <w:bookmarkStart w:id="247" w:name="_Toc177461517"/>
      <w:r>
        <w:t>6.2.6.3.</w:t>
      </w:r>
      <w:r>
        <w:rPr>
          <w:rFonts w:eastAsiaTheme="minorEastAsia" w:hint="eastAsia"/>
          <w:lang w:eastAsia="zh-CN"/>
        </w:rPr>
        <w:t>4</w:t>
      </w:r>
      <w:r>
        <w:tab/>
        <w:t xml:space="preserve">Enumeration: </w:t>
      </w:r>
      <w:proofErr w:type="spellStart"/>
      <w:r>
        <w:rPr>
          <w:rFonts w:hint="eastAsia"/>
          <w:lang w:eastAsia="zh-CN"/>
        </w:rPr>
        <w:t>M</w:t>
      </w:r>
      <w:r w:rsidRPr="007D3E5A">
        <w:t>edia</w:t>
      </w:r>
      <w:r>
        <w:rPr>
          <w:rFonts w:hint="eastAsia"/>
          <w:lang w:eastAsia="zh-CN"/>
        </w:rPr>
        <w:t>ConnSide</w:t>
      </w:r>
      <w:bookmarkEnd w:id="247"/>
      <w:proofErr w:type="spellEnd"/>
    </w:p>
    <w:p w14:paraId="05969401" w14:textId="1A5195E6" w:rsidR="00D72146" w:rsidRPr="00B910B8" w:rsidRDefault="00D72146" w:rsidP="00D72146">
      <w:r w:rsidRPr="00B910B8">
        <w:t xml:space="preserve">The enumeration </w:t>
      </w:r>
      <w:proofErr w:type="spellStart"/>
      <w:r>
        <w:rPr>
          <w:rFonts w:hint="eastAsia"/>
          <w:lang w:eastAsia="zh-CN"/>
        </w:rPr>
        <w:t>MediaConnSide</w:t>
      </w:r>
      <w:proofErr w:type="spellEnd"/>
      <w:r w:rsidRPr="00714B19">
        <w:t xml:space="preserve"> </w:t>
      </w:r>
      <w:r w:rsidRPr="00B910B8">
        <w:t xml:space="preserve">represents the </w:t>
      </w:r>
      <w:r>
        <w:rPr>
          <w:rFonts w:hint="eastAsia"/>
          <w:lang w:eastAsia="zh-CN"/>
        </w:rPr>
        <w:t>audio or video media connection side</w:t>
      </w:r>
      <w:r w:rsidRPr="00B910B8">
        <w:t>. It shall comply with the provisions defined in table 6.</w:t>
      </w:r>
      <w:r>
        <w:t>2</w:t>
      </w:r>
      <w:r w:rsidRPr="00B910B8">
        <w:t>.</w:t>
      </w:r>
      <w:r>
        <w:t>6</w:t>
      </w:r>
      <w:r w:rsidRPr="00B910B8">
        <w:t>.3.</w:t>
      </w:r>
      <w:r w:rsidR="005E4583">
        <w:rPr>
          <w:rFonts w:eastAsiaTheme="minorEastAsia" w:hint="eastAsia"/>
          <w:lang w:eastAsia="zh-CN"/>
        </w:rPr>
        <w:t>4</w:t>
      </w:r>
      <w:r w:rsidRPr="00B910B8">
        <w:t>-1.</w:t>
      </w:r>
    </w:p>
    <w:p w14:paraId="7CB892F9" w14:textId="17680F82" w:rsidR="00D72146" w:rsidRPr="00B910B8" w:rsidRDefault="00D72146" w:rsidP="00D72146">
      <w:pPr>
        <w:pStyle w:val="TH"/>
        <w:rPr>
          <w:b w:val="0"/>
        </w:rPr>
      </w:pPr>
      <w:r w:rsidRPr="00B910B8">
        <w:t>Table 6.</w:t>
      </w:r>
      <w:r>
        <w:t>2</w:t>
      </w:r>
      <w:r w:rsidRPr="00B910B8">
        <w:t>.</w:t>
      </w:r>
      <w:r>
        <w:t>6</w:t>
      </w:r>
      <w:r w:rsidRPr="00B910B8">
        <w:t>.3.</w:t>
      </w:r>
      <w:r>
        <w:rPr>
          <w:rFonts w:eastAsiaTheme="minorEastAsia" w:hint="eastAsia"/>
          <w:lang w:eastAsia="zh-CN"/>
        </w:rPr>
        <w:t>4</w:t>
      </w:r>
      <w:r w:rsidRPr="00B910B8">
        <w:t xml:space="preserve">-1: Enumeration </w:t>
      </w:r>
      <w:proofErr w:type="spellStart"/>
      <w:r>
        <w:rPr>
          <w:rFonts w:hint="eastAsia"/>
          <w:lang w:eastAsia="zh-CN"/>
        </w:rPr>
        <w:t>M</w:t>
      </w:r>
      <w:r w:rsidRPr="00EC0499">
        <w:t>edia</w:t>
      </w:r>
      <w:r w:rsidRPr="00222217">
        <w:t>ConnSide</w:t>
      </w:r>
      <w:proofErr w:type="spellEnd"/>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796"/>
        <w:gridCol w:w="5733"/>
      </w:tblGrid>
      <w:tr w:rsidR="00D72146" w:rsidRPr="00355A80" w14:paraId="4F16BB45" w14:textId="77777777" w:rsidTr="00685445">
        <w:trPr>
          <w:jc w:val="center"/>
        </w:trPr>
        <w:tc>
          <w:tcPr>
            <w:tcW w:w="1992" w:type="pct"/>
            <w:shd w:val="clear" w:color="auto" w:fill="C0C0C0"/>
            <w:tcMar>
              <w:top w:w="0" w:type="dxa"/>
              <w:left w:w="108" w:type="dxa"/>
              <w:bottom w:w="0" w:type="dxa"/>
              <w:right w:w="108" w:type="dxa"/>
            </w:tcMar>
          </w:tcPr>
          <w:p w14:paraId="4FEB4587" w14:textId="77777777" w:rsidR="00D72146" w:rsidRPr="00B910B8" w:rsidRDefault="00D72146" w:rsidP="00685445">
            <w:pPr>
              <w:pStyle w:val="TAH"/>
              <w:rPr>
                <w:b w:val="0"/>
              </w:rPr>
            </w:pPr>
            <w:r w:rsidRPr="00B910B8">
              <w:t>Enumeration value</w:t>
            </w:r>
          </w:p>
        </w:tc>
        <w:tc>
          <w:tcPr>
            <w:tcW w:w="3008" w:type="pct"/>
            <w:shd w:val="clear" w:color="auto" w:fill="C0C0C0"/>
            <w:tcMar>
              <w:top w:w="0" w:type="dxa"/>
              <w:left w:w="108" w:type="dxa"/>
              <w:bottom w:w="0" w:type="dxa"/>
              <w:right w:w="108" w:type="dxa"/>
            </w:tcMar>
          </w:tcPr>
          <w:p w14:paraId="0FD73B9D" w14:textId="77777777" w:rsidR="00D72146" w:rsidRPr="00B910B8" w:rsidRDefault="00D72146" w:rsidP="00685445">
            <w:pPr>
              <w:pStyle w:val="TAH"/>
              <w:rPr>
                <w:b w:val="0"/>
              </w:rPr>
            </w:pPr>
            <w:r w:rsidRPr="00B910B8">
              <w:t>Description</w:t>
            </w:r>
          </w:p>
        </w:tc>
      </w:tr>
      <w:tr w:rsidR="00D72146" w:rsidRPr="00355A80" w14:paraId="7EAC2336" w14:textId="77777777" w:rsidTr="00685445">
        <w:trPr>
          <w:jc w:val="center"/>
        </w:trPr>
        <w:tc>
          <w:tcPr>
            <w:tcW w:w="1992" w:type="pct"/>
            <w:tcMar>
              <w:top w:w="0" w:type="dxa"/>
              <w:left w:w="108" w:type="dxa"/>
              <w:bottom w:w="0" w:type="dxa"/>
              <w:right w:w="108" w:type="dxa"/>
            </w:tcMar>
          </w:tcPr>
          <w:p w14:paraId="361B199D" w14:textId="77777777" w:rsidR="00D72146" w:rsidRPr="00B910B8" w:rsidRDefault="00D72146" w:rsidP="00685445">
            <w:pPr>
              <w:pStyle w:val="TAL"/>
            </w:pPr>
            <w:r w:rsidRPr="00DC793C">
              <w:t>"</w:t>
            </w:r>
            <w:r>
              <w:rPr>
                <w:rFonts w:hint="eastAsia"/>
                <w:lang w:eastAsia="zh-CN"/>
              </w:rPr>
              <w:t>BOTH</w:t>
            </w:r>
            <w:r w:rsidRPr="00DC793C">
              <w:t>"</w:t>
            </w:r>
          </w:p>
        </w:tc>
        <w:tc>
          <w:tcPr>
            <w:tcW w:w="3008" w:type="pct"/>
            <w:tcMar>
              <w:top w:w="0" w:type="dxa"/>
              <w:left w:w="108" w:type="dxa"/>
              <w:bottom w:w="0" w:type="dxa"/>
              <w:right w:w="108" w:type="dxa"/>
            </w:tcMar>
          </w:tcPr>
          <w:p w14:paraId="48B263D1" w14:textId="77777777" w:rsidR="00D72146" w:rsidRPr="00B910B8" w:rsidRDefault="00D72146" w:rsidP="00685445">
            <w:pPr>
              <w:pStyle w:val="TAL"/>
            </w:pPr>
            <w:r>
              <w:rPr>
                <w:rFonts w:hint="eastAsia"/>
                <w:lang w:eastAsia="zh-CN"/>
              </w:rPr>
              <w:t>Both the originating and terminating side of the audio or video media stream shall be connected to the MF.</w:t>
            </w:r>
          </w:p>
        </w:tc>
      </w:tr>
    </w:tbl>
    <w:p w14:paraId="2CCFCA1A" w14:textId="77777777" w:rsidR="00D72146" w:rsidRPr="008F05EC" w:rsidRDefault="00D72146" w:rsidP="00D72146">
      <w:pPr>
        <w:rPr>
          <w:lang w:eastAsia="zh-CN"/>
        </w:rPr>
      </w:pPr>
    </w:p>
    <w:p w14:paraId="2321E733" w14:textId="66B3D6D2" w:rsidR="00F11E9C" w:rsidRDefault="00F11E9C" w:rsidP="00F11E9C">
      <w:pPr>
        <w:pStyle w:val="Heading4"/>
        <w:rPr>
          <w:lang w:val="en-US"/>
        </w:rPr>
      </w:pPr>
      <w:bookmarkStart w:id="248" w:name="_Toc177461518"/>
      <w:r>
        <w:rPr>
          <w:lang w:val="en-US"/>
        </w:rPr>
        <w:t>6.2.6.4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248"/>
    </w:p>
    <w:p w14:paraId="66AF52E3" w14:textId="77777777" w:rsidR="00F11E9C" w:rsidRPr="00B910B8" w:rsidRDefault="00F11E9C" w:rsidP="00F11E9C">
      <w:r w:rsidRPr="00B910B8">
        <w:t>None in this release of the specification.</w:t>
      </w:r>
    </w:p>
    <w:p w14:paraId="6F0BB39E" w14:textId="63D811BA" w:rsidR="00F11E9C" w:rsidRDefault="00F11E9C" w:rsidP="00F11E9C">
      <w:pPr>
        <w:pStyle w:val="Heading4"/>
      </w:pPr>
      <w:bookmarkStart w:id="249" w:name="_Toc177461519"/>
      <w:r>
        <w:t>6.2.6.5</w:t>
      </w:r>
      <w:r>
        <w:tab/>
        <w:t>Binary data</w:t>
      </w:r>
      <w:bookmarkEnd w:id="249"/>
    </w:p>
    <w:p w14:paraId="2EF6967B" w14:textId="77777777" w:rsidR="00F11E9C" w:rsidRPr="00B910B8" w:rsidRDefault="00F11E9C" w:rsidP="00F11E9C">
      <w:r w:rsidRPr="00B910B8">
        <w:t>None in this release of the specification.</w:t>
      </w:r>
    </w:p>
    <w:p w14:paraId="44F7BDAE" w14:textId="3059A0FA" w:rsidR="00F11E9C" w:rsidRDefault="00F11E9C" w:rsidP="00F11E9C">
      <w:pPr>
        <w:pStyle w:val="Heading3"/>
      </w:pPr>
      <w:bookmarkStart w:id="250" w:name="_Toc177461520"/>
      <w:r>
        <w:lastRenderedPageBreak/>
        <w:t>6.2.7</w:t>
      </w:r>
      <w:r>
        <w:tab/>
        <w:t>Error Handling</w:t>
      </w:r>
      <w:bookmarkEnd w:id="250"/>
    </w:p>
    <w:p w14:paraId="6F34A39C" w14:textId="4721E539" w:rsidR="00F11E9C" w:rsidRDefault="00F11E9C" w:rsidP="00F11E9C">
      <w:pPr>
        <w:pStyle w:val="Heading4"/>
      </w:pPr>
      <w:bookmarkStart w:id="251" w:name="_Toc177461521"/>
      <w:r>
        <w:t>6.2.7.1</w:t>
      </w:r>
      <w:r>
        <w:tab/>
        <w:t>General</w:t>
      </w:r>
      <w:bookmarkEnd w:id="251"/>
    </w:p>
    <w:p w14:paraId="51758AFC" w14:textId="77777777" w:rsidR="00F11E9C" w:rsidRDefault="00F11E9C" w:rsidP="00F11E9C">
      <w:r>
        <w:t xml:space="preserve">For the </w:t>
      </w:r>
      <w:proofErr w:type="spellStart"/>
      <w:r w:rsidRPr="00DB4150">
        <w:t>Nimsas_MediaControl</w:t>
      </w:r>
      <w:proofErr w:type="spellEnd"/>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2561D45E" w14:textId="77777777" w:rsidR="00F11E9C" w:rsidRDefault="00F11E9C" w:rsidP="00F11E9C">
      <w:pPr>
        <w:rPr>
          <w:rFonts w:eastAsia="Calibri"/>
        </w:rPr>
      </w:pPr>
      <w:r>
        <w:t xml:space="preserve">In addition, the requirements in the following clauses are applicable for the </w:t>
      </w:r>
      <w:proofErr w:type="spellStart"/>
      <w:r w:rsidRPr="00A77E58">
        <w:t>Nimsas_MediaControl</w:t>
      </w:r>
      <w:proofErr w:type="spellEnd"/>
      <w:r>
        <w:t xml:space="preserve"> API.</w:t>
      </w:r>
    </w:p>
    <w:p w14:paraId="351CE66D" w14:textId="51B4B644" w:rsidR="00F11E9C" w:rsidRDefault="00F11E9C" w:rsidP="00F11E9C">
      <w:pPr>
        <w:pStyle w:val="Heading4"/>
      </w:pPr>
      <w:bookmarkStart w:id="252" w:name="_Toc177461522"/>
      <w:r>
        <w:t>6.2.7.2</w:t>
      </w:r>
      <w:r>
        <w:tab/>
        <w:t>Protocol Errors</w:t>
      </w:r>
      <w:bookmarkEnd w:id="252"/>
    </w:p>
    <w:p w14:paraId="30C0B9FE" w14:textId="77777777" w:rsidR="00F11E9C" w:rsidRDefault="00F11E9C" w:rsidP="00F11E9C">
      <w:r>
        <w:t xml:space="preserve">No specific procedures for the </w:t>
      </w:r>
      <w:proofErr w:type="spellStart"/>
      <w:r w:rsidRPr="00A77E58">
        <w:t>Nimsas_MediaControl</w:t>
      </w:r>
      <w:proofErr w:type="spellEnd"/>
      <w:r>
        <w:t xml:space="preserve"> service are specified.</w:t>
      </w:r>
    </w:p>
    <w:p w14:paraId="6CAC094E" w14:textId="5CF2370A" w:rsidR="00F11E9C" w:rsidRDefault="00F11E9C" w:rsidP="00F11E9C">
      <w:pPr>
        <w:pStyle w:val="Heading4"/>
      </w:pPr>
      <w:bookmarkStart w:id="253" w:name="_Toc177461523"/>
      <w:r>
        <w:t>6.2.7.3</w:t>
      </w:r>
      <w:r>
        <w:tab/>
        <w:t>Application Errors</w:t>
      </w:r>
      <w:bookmarkEnd w:id="253"/>
    </w:p>
    <w:p w14:paraId="1EEDF2D8" w14:textId="15CAA843" w:rsidR="00F11E9C" w:rsidRDefault="00F11E9C" w:rsidP="00F11E9C">
      <w:r>
        <w:t xml:space="preserve">The application errors defined for the </w:t>
      </w:r>
      <w:proofErr w:type="spellStart"/>
      <w:r w:rsidRPr="00A77E58">
        <w:t>Nimsas_MediaControl</w:t>
      </w:r>
      <w:proofErr w:type="spellEnd"/>
      <w:r>
        <w:rPr>
          <w:lang w:eastAsia="zh-CN"/>
        </w:rPr>
        <w:t xml:space="preserve"> </w:t>
      </w:r>
      <w:r>
        <w:t>service are listed in table 6.2.7.3-1.</w:t>
      </w:r>
    </w:p>
    <w:p w14:paraId="298A0589" w14:textId="1005DB5F" w:rsidR="00F11E9C" w:rsidRDefault="00F11E9C" w:rsidP="00F11E9C">
      <w:pPr>
        <w:pStyle w:val="TH"/>
      </w:pPr>
      <w:r>
        <w:t>Table 6.2.7.3-1: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F11E9C" w14:paraId="06050C81" w14:textId="77777777" w:rsidTr="00B971EE">
        <w:trPr>
          <w:jc w:val="center"/>
        </w:trPr>
        <w:tc>
          <w:tcPr>
            <w:tcW w:w="2337" w:type="dxa"/>
            <w:shd w:val="clear" w:color="auto" w:fill="C0C0C0"/>
          </w:tcPr>
          <w:p w14:paraId="2F033409" w14:textId="77777777" w:rsidR="00F11E9C" w:rsidRDefault="00F11E9C" w:rsidP="00B971EE">
            <w:pPr>
              <w:pStyle w:val="TAH"/>
            </w:pPr>
            <w:r>
              <w:t>Application Error</w:t>
            </w:r>
          </w:p>
        </w:tc>
        <w:tc>
          <w:tcPr>
            <w:tcW w:w="1701" w:type="dxa"/>
            <w:shd w:val="clear" w:color="auto" w:fill="C0C0C0"/>
          </w:tcPr>
          <w:p w14:paraId="28EFF9E3" w14:textId="77777777" w:rsidR="00F11E9C" w:rsidRDefault="00F11E9C" w:rsidP="00B971EE">
            <w:pPr>
              <w:pStyle w:val="TAH"/>
            </w:pPr>
            <w:r>
              <w:t>HTTP status code</w:t>
            </w:r>
          </w:p>
        </w:tc>
        <w:tc>
          <w:tcPr>
            <w:tcW w:w="5456" w:type="dxa"/>
            <w:shd w:val="clear" w:color="auto" w:fill="C0C0C0"/>
          </w:tcPr>
          <w:p w14:paraId="19525149" w14:textId="77777777" w:rsidR="00F11E9C" w:rsidRDefault="00F11E9C" w:rsidP="00B971EE">
            <w:pPr>
              <w:pStyle w:val="TAH"/>
            </w:pPr>
            <w:r>
              <w:t>Description</w:t>
            </w:r>
          </w:p>
        </w:tc>
      </w:tr>
      <w:tr w:rsidR="00CC7DF7" w14:paraId="0DFB4DBF" w14:textId="77777777" w:rsidTr="00B971EE">
        <w:trPr>
          <w:jc w:val="center"/>
        </w:trPr>
        <w:tc>
          <w:tcPr>
            <w:tcW w:w="2337" w:type="dxa"/>
          </w:tcPr>
          <w:p w14:paraId="0ABD6012" w14:textId="5375945F" w:rsidR="00CC7DF7" w:rsidRDefault="00CC7DF7" w:rsidP="00CC7DF7">
            <w:pPr>
              <w:pStyle w:val="TAL"/>
            </w:pPr>
            <w:r>
              <w:rPr>
                <w:lang w:eastAsia="zh-CN"/>
              </w:rPr>
              <w:t>MEDIA_ID_NOT_FOUND</w:t>
            </w:r>
          </w:p>
        </w:tc>
        <w:tc>
          <w:tcPr>
            <w:tcW w:w="1701" w:type="dxa"/>
          </w:tcPr>
          <w:p w14:paraId="1E1B56A7" w14:textId="60C9F553" w:rsidR="00CC7DF7" w:rsidRDefault="00CC7DF7" w:rsidP="00CC7DF7">
            <w:pPr>
              <w:pStyle w:val="TAL"/>
            </w:pPr>
            <w:r w:rsidRPr="00D1205D">
              <w:t>400 Bad Request</w:t>
            </w:r>
          </w:p>
        </w:tc>
        <w:tc>
          <w:tcPr>
            <w:tcW w:w="5456" w:type="dxa"/>
          </w:tcPr>
          <w:p w14:paraId="19D7FC6B" w14:textId="3ED551CF" w:rsidR="00CC7DF7" w:rsidRDefault="00CC7DF7" w:rsidP="00CC7DF7">
            <w:pPr>
              <w:pStyle w:val="TAL"/>
              <w:rPr>
                <w:rFonts w:cs="Arial"/>
                <w:szCs w:val="18"/>
              </w:rPr>
            </w:pPr>
            <w:r>
              <w:rPr>
                <w:rFonts w:cs="Arial" w:hint="eastAsia"/>
                <w:szCs w:val="18"/>
                <w:lang w:eastAsia="zh-CN"/>
              </w:rPr>
              <w:t>I</w:t>
            </w:r>
            <w:r>
              <w:rPr>
                <w:rFonts w:cs="Arial"/>
                <w:szCs w:val="18"/>
                <w:lang w:eastAsia="zh-CN"/>
              </w:rPr>
              <w:t xml:space="preserve">ndicates that the requested </w:t>
            </w:r>
            <w:proofErr w:type="spellStart"/>
            <w:r>
              <w:rPr>
                <w:rFonts w:cs="Arial" w:hint="eastAsia"/>
                <w:szCs w:val="18"/>
                <w:lang w:eastAsia="zh-CN"/>
              </w:rPr>
              <w:t>media</w:t>
            </w:r>
            <w:r>
              <w:rPr>
                <w:rFonts w:cs="Arial"/>
                <w:szCs w:val="18"/>
                <w:lang w:eastAsia="zh-CN"/>
              </w:rPr>
              <w:t>Id</w:t>
            </w:r>
            <w:proofErr w:type="spellEnd"/>
            <w:r>
              <w:rPr>
                <w:rFonts w:cs="Arial"/>
                <w:szCs w:val="18"/>
                <w:lang w:eastAsia="zh-CN"/>
              </w:rPr>
              <w:t xml:space="preserve"> is not found in the IMS AS.</w:t>
            </w:r>
          </w:p>
        </w:tc>
      </w:tr>
    </w:tbl>
    <w:p w14:paraId="7CE246B0" w14:textId="77777777" w:rsidR="00F11E9C" w:rsidRPr="004F45EC" w:rsidRDefault="00F11E9C" w:rsidP="00F11E9C"/>
    <w:p w14:paraId="276CBC04" w14:textId="257F1658" w:rsidR="00F11E9C" w:rsidRDefault="00F11E9C" w:rsidP="00F11E9C">
      <w:pPr>
        <w:pStyle w:val="Heading3"/>
        <w:rPr>
          <w:lang w:eastAsia="zh-CN"/>
        </w:rPr>
      </w:pPr>
      <w:bookmarkStart w:id="254" w:name="_Toc177461524"/>
      <w:r>
        <w:t>6.2.8</w:t>
      </w:r>
      <w:r>
        <w:rPr>
          <w:lang w:eastAsia="zh-CN"/>
        </w:rPr>
        <w:tab/>
        <w:t>Feature negotiation</w:t>
      </w:r>
      <w:bookmarkEnd w:id="254"/>
    </w:p>
    <w:p w14:paraId="1175A0CD" w14:textId="7C9F4204" w:rsidR="00F11E9C" w:rsidRDefault="00F11E9C" w:rsidP="00F11E9C">
      <w:r>
        <w:t xml:space="preserve">The optional features in table 6.2.8-1 are defined for the </w:t>
      </w:r>
      <w:proofErr w:type="spellStart"/>
      <w:r w:rsidRPr="00A77E58">
        <w:t>Nimsas_MediaControl</w:t>
      </w:r>
      <w:proofErr w:type="spellEnd"/>
      <w:r>
        <w:rPr>
          <w:lang w:eastAsia="zh-CN"/>
        </w:rPr>
        <w:t xml:space="preserve"> API. They shall be negotiated using the </w:t>
      </w:r>
      <w:r>
        <w:t>extensibility mechanism defined in clause 6.6 of 3GPP TS 29.500 [4].</w:t>
      </w:r>
    </w:p>
    <w:p w14:paraId="68A6868D" w14:textId="16825BC5" w:rsidR="00F11E9C" w:rsidRDefault="00F11E9C" w:rsidP="00F11E9C">
      <w:pPr>
        <w:pStyle w:val="TH"/>
      </w:pPr>
      <w:r>
        <w:t>Table 6.2.8-1: Supported Features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5"/>
        <w:gridCol w:w="2215"/>
        <w:gridCol w:w="5779"/>
      </w:tblGrid>
      <w:tr w:rsidR="00F11E9C" w14:paraId="753EC284" w14:textId="77777777" w:rsidTr="00B971EE">
        <w:trPr>
          <w:jc w:val="center"/>
        </w:trPr>
        <w:tc>
          <w:tcPr>
            <w:tcW w:w="1529" w:type="dxa"/>
            <w:shd w:val="clear" w:color="auto" w:fill="C0C0C0"/>
          </w:tcPr>
          <w:p w14:paraId="5784C442" w14:textId="77777777" w:rsidR="00F11E9C" w:rsidRDefault="00F11E9C" w:rsidP="00B971EE">
            <w:pPr>
              <w:pStyle w:val="TAH"/>
            </w:pPr>
            <w:r>
              <w:t>Feature number</w:t>
            </w:r>
          </w:p>
        </w:tc>
        <w:tc>
          <w:tcPr>
            <w:tcW w:w="2207" w:type="dxa"/>
            <w:shd w:val="clear" w:color="auto" w:fill="C0C0C0"/>
          </w:tcPr>
          <w:p w14:paraId="1B6A0D8B" w14:textId="77777777" w:rsidR="00F11E9C" w:rsidRDefault="00F11E9C" w:rsidP="00B971EE">
            <w:pPr>
              <w:pStyle w:val="TAH"/>
            </w:pPr>
            <w:r>
              <w:t>Feature Name</w:t>
            </w:r>
          </w:p>
        </w:tc>
        <w:tc>
          <w:tcPr>
            <w:tcW w:w="5758" w:type="dxa"/>
            <w:shd w:val="clear" w:color="auto" w:fill="C0C0C0"/>
          </w:tcPr>
          <w:p w14:paraId="4E9640BF" w14:textId="77777777" w:rsidR="00F11E9C" w:rsidRDefault="00F11E9C" w:rsidP="00B971EE">
            <w:pPr>
              <w:pStyle w:val="TAH"/>
            </w:pPr>
            <w:r>
              <w:t>Description</w:t>
            </w:r>
          </w:p>
        </w:tc>
      </w:tr>
      <w:tr w:rsidR="00F11E9C" w14:paraId="5BC502BC" w14:textId="77777777" w:rsidTr="00B971EE">
        <w:trPr>
          <w:jc w:val="center"/>
        </w:trPr>
        <w:tc>
          <w:tcPr>
            <w:tcW w:w="1529" w:type="dxa"/>
          </w:tcPr>
          <w:p w14:paraId="03B927B6" w14:textId="77777777" w:rsidR="00F11E9C" w:rsidRDefault="00F11E9C" w:rsidP="00B971EE">
            <w:pPr>
              <w:pStyle w:val="TAL"/>
            </w:pPr>
          </w:p>
        </w:tc>
        <w:tc>
          <w:tcPr>
            <w:tcW w:w="2207" w:type="dxa"/>
          </w:tcPr>
          <w:p w14:paraId="71351801" w14:textId="77777777" w:rsidR="00F11E9C" w:rsidRDefault="00F11E9C" w:rsidP="00B971EE">
            <w:pPr>
              <w:pStyle w:val="TAL"/>
            </w:pPr>
          </w:p>
        </w:tc>
        <w:tc>
          <w:tcPr>
            <w:tcW w:w="5758" w:type="dxa"/>
          </w:tcPr>
          <w:p w14:paraId="1CE6C29F" w14:textId="77777777" w:rsidR="00F11E9C" w:rsidRDefault="00F11E9C" w:rsidP="00B971EE">
            <w:pPr>
              <w:pStyle w:val="TAL"/>
              <w:rPr>
                <w:rFonts w:cs="Arial"/>
                <w:szCs w:val="18"/>
              </w:rPr>
            </w:pPr>
          </w:p>
        </w:tc>
      </w:tr>
    </w:tbl>
    <w:p w14:paraId="3006D03F" w14:textId="77777777" w:rsidR="00F11E9C" w:rsidRPr="004F45EC" w:rsidRDefault="00F11E9C" w:rsidP="00F11E9C"/>
    <w:p w14:paraId="2D3B2DD9" w14:textId="32E24998" w:rsidR="00F11E9C" w:rsidRDefault="00F11E9C" w:rsidP="00F11E9C">
      <w:pPr>
        <w:pStyle w:val="Heading3"/>
      </w:pPr>
      <w:bookmarkStart w:id="255" w:name="_Toc177461525"/>
      <w:r>
        <w:t>6.2.9</w:t>
      </w:r>
      <w:r>
        <w:tab/>
        <w:t>Security</w:t>
      </w:r>
      <w:bookmarkEnd w:id="255"/>
    </w:p>
    <w:p w14:paraId="525AAFE1" w14:textId="77777777" w:rsidR="00F11E9C" w:rsidRDefault="00F11E9C" w:rsidP="00F11E9C">
      <w:r>
        <w:t xml:space="preserve">As indicated in 3GPP TS 33.501 [8] and 3GPP TS 29.500 [4], the access to the </w:t>
      </w:r>
      <w:proofErr w:type="spellStart"/>
      <w:r w:rsidRPr="00DB4150">
        <w:t>Nimsas_MediaControl</w:t>
      </w:r>
      <w:proofErr w:type="spellEnd"/>
      <w:r>
        <w:rPr>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14:paraId="7C1A209A" w14:textId="77777777" w:rsidR="00F11E9C" w:rsidRDefault="00F11E9C" w:rsidP="00F11E9C">
      <w:r>
        <w:t xml:space="preserve">If OAuth2 is used, an NF Service Consumer, prior to consuming services offered by the </w:t>
      </w:r>
      <w:proofErr w:type="spellStart"/>
      <w:r w:rsidRPr="00DB4150">
        <w:t>Nimsas_MediaControl</w:t>
      </w:r>
      <w:proofErr w:type="spellEnd"/>
      <w:r>
        <w:rPr>
          <w:lang w:eastAsia="zh-CN"/>
        </w:rPr>
        <w:t xml:space="preserve"> </w:t>
      </w:r>
      <w:r>
        <w:t>API, shall obtain a "token" from the authorization server, by invoking the Access Token Request service, as described in 3GPP TS 29.510 [10], clause 5.4.2.2.</w:t>
      </w:r>
    </w:p>
    <w:p w14:paraId="1161BA4B" w14:textId="77777777" w:rsidR="00F11E9C" w:rsidRDefault="00F11E9C" w:rsidP="00F11E9C">
      <w:pPr>
        <w:pStyle w:val="NO"/>
      </w:pPr>
      <w:r>
        <w:t>NOTE:</w:t>
      </w:r>
      <w:r>
        <w:tab/>
        <w:t xml:space="preserve">When multiple NRFs are deployed in a network, the NRF used as authorization server is the same NRF that the NF Service Consumer used for discovering the </w:t>
      </w:r>
      <w:proofErr w:type="spellStart"/>
      <w:r w:rsidRPr="00DB4150">
        <w:t>Nimsas_MediaControl</w:t>
      </w:r>
      <w:proofErr w:type="spellEnd"/>
      <w:r>
        <w:rPr>
          <w:lang w:eastAsia="zh-CN"/>
        </w:rPr>
        <w:t xml:space="preserve"> </w:t>
      </w:r>
      <w:r>
        <w:t>service.</w:t>
      </w:r>
    </w:p>
    <w:p w14:paraId="6D349CF2" w14:textId="77777777" w:rsidR="00F11E9C" w:rsidRDefault="00F11E9C" w:rsidP="00F11E9C">
      <w:pPr>
        <w:rPr>
          <w:lang w:val="en-US"/>
        </w:rPr>
      </w:pPr>
      <w:r>
        <w:rPr>
          <w:lang w:val="en-US"/>
        </w:rPr>
        <w:t xml:space="preserve">The </w:t>
      </w:r>
      <w:proofErr w:type="spellStart"/>
      <w:r w:rsidRPr="00DB4150">
        <w:t>Nimsas_MediaControl</w:t>
      </w:r>
      <w:proofErr w:type="spellEnd"/>
      <w:r>
        <w:rPr>
          <w:lang w:eastAsia="zh-CN"/>
        </w:rPr>
        <w:t xml:space="preserve"> </w:t>
      </w:r>
      <w:r>
        <w:rPr>
          <w:lang w:val="en-US"/>
        </w:rPr>
        <w:t>API defines a single scope "</w:t>
      </w:r>
      <w:r w:rsidRPr="008012C0">
        <w:t xml:space="preserve"> </w:t>
      </w:r>
      <w:proofErr w:type="spellStart"/>
      <w:r w:rsidRPr="008012C0">
        <w:rPr>
          <w:lang w:val="en-US"/>
        </w:rPr>
        <w:t>nimsas</w:t>
      </w:r>
      <w:proofErr w:type="spellEnd"/>
      <w:r w:rsidRPr="008012C0">
        <w:rPr>
          <w:lang w:val="en-US"/>
        </w:rPr>
        <w:t xml:space="preserve">-mc </w:t>
      </w:r>
      <w:r>
        <w:rPr>
          <w:lang w:val="en-US"/>
        </w:rPr>
        <w:t>" for the entire service, and it does not define any additional scopes at resource or operation level.</w:t>
      </w:r>
    </w:p>
    <w:p w14:paraId="53FACE9C" w14:textId="2E2C5BF4" w:rsidR="00B51E14" w:rsidRPr="005562D7" w:rsidRDefault="00B51E14" w:rsidP="00B51E14">
      <w:pPr>
        <w:pStyle w:val="Heading3"/>
      </w:pPr>
      <w:bookmarkStart w:id="256" w:name="_Toc177461526"/>
      <w:r w:rsidRPr="005562D7">
        <w:t>6.</w:t>
      </w:r>
      <w:r>
        <w:t>2</w:t>
      </w:r>
      <w:r w:rsidRPr="005562D7">
        <w:t>.</w:t>
      </w:r>
      <w:r w:rsidR="00D76AEF">
        <w:t>10</w:t>
      </w:r>
      <w:r w:rsidRPr="005562D7">
        <w:tab/>
        <w:t>HTTP redirection</w:t>
      </w:r>
      <w:bookmarkEnd w:id="256"/>
    </w:p>
    <w:p w14:paraId="57D51096" w14:textId="77777777" w:rsidR="00B51E14" w:rsidRDefault="00B51E14" w:rsidP="00B51E14">
      <w:pPr>
        <w:rPr>
          <w:lang w:val="en-US"/>
        </w:rPr>
      </w:pPr>
      <w:r>
        <w:rPr>
          <w:lang w:val="en-US"/>
        </w:rPr>
        <w:t>An HTTP request may be redirected to a different IMS AS service instance when using direct or indirect communications (see 3GPP TS 29.500 [4]).</w:t>
      </w:r>
    </w:p>
    <w:p w14:paraId="23EA2322" w14:textId="77777777" w:rsidR="00B51E14" w:rsidRDefault="00B51E14" w:rsidP="00B51E14">
      <w:pPr>
        <w:rPr>
          <w:lang w:val="en-US"/>
        </w:rPr>
      </w:pPr>
      <w:r>
        <w:rPr>
          <w:lang w:val="en-US"/>
        </w:rPr>
        <w:t>An SCP that reselects a different IMS AS producer instance will return the NF Instance ID of the new IMS AS producer instance in the 3gpp-Sbi-Producer-Id header, as specified in clause 6.10.3.4 of 3GPP TS 29.500 [4].</w:t>
      </w:r>
    </w:p>
    <w:p w14:paraId="15CD9677" w14:textId="6852A49E" w:rsidR="00B51E14" w:rsidRDefault="00B51E14" w:rsidP="00B51E14">
      <w:pPr>
        <w:rPr>
          <w:lang w:val="en-US"/>
        </w:rPr>
      </w:pPr>
      <w:r>
        <w:rPr>
          <w:lang w:val="en-US"/>
        </w:rPr>
        <w:lastRenderedPageBreak/>
        <w:t xml:space="preserve">If an IMS AS redirects a service request to a different IMS AS using </w:t>
      </w:r>
      <w:proofErr w:type="gramStart"/>
      <w:r>
        <w:rPr>
          <w:lang w:val="en-US"/>
        </w:rPr>
        <w:t>an</w:t>
      </w:r>
      <w:proofErr w:type="gramEnd"/>
      <w:r>
        <w:rPr>
          <w:lang w:val="en-US"/>
        </w:rPr>
        <w:t xml:space="preserve"> 307 Temporary Redirect or 308 Permanent Redirect status code, the identity of the new IMS AS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1BC9588D" w14:textId="77777777" w:rsidR="007B3457" w:rsidRDefault="00000000">
      <w:pPr>
        <w:pStyle w:val="Heading8"/>
      </w:pPr>
      <w:r>
        <w:br w:type="page"/>
      </w:r>
      <w:bookmarkStart w:id="257" w:name="_Toc35971450"/>
      <w:bookmarkStart w:id="258" w:name="_Toc510696650"/>
      <w:bookmarkStart w:id="259" w:name="_Toc177461527"/>
      <w:r>
        <w:lastRenderedPageBreak/>
        <w:t>Annex A (normative):</w:t>
      </w:r>
      <w:r>
        <w:br/>
      </w:r>
      <w:proofErr w:type="spellStart"/>
      <w:r>
        <w:t>OpenAPI</w:t>
      </w:r>
      <w:proofErr w:type="spellEnd"/>
      <w:r>
        <w:t xml:space="preserve"> specification</w:t>
      </w:r>
      <w:bookmarkEnd w:id="257"/>
      <w:bookmarkEnd w:id="258"/>
      <w:bookmarkEnd w:id="259"/>
    </w:p>
    <w:p w14:paraId="1656CB21" w14:textId="77777777" w:rsidR="007B3457" w:rsidRDefault="00000000" w:rsidP="003A4F10">
      <w:pPr>
        <w:pStyle w:val="Heading1"/>
      </w:pPr>
      <w:bookmarkStart w:id="260" w:name="_Toc510696651"/>
      <w:bookmarkStart w:id="261" w:name="_Toc35971451"/>
      <w:bookmarkStart w:id="262" w:name="_Toc177461528"/>
      <w:bookmarkStart w:id="263" w:name="_Toc510696653"/>
      <w:r>
        <w:t>A.1</w:t>
      </w:r>
      <w:r>
        <w:tab/>
        <w:t>General</w:t>
      </w:r>
      <w:bookmarkEnd w:id="260"/>
      <w:bookmarkEnd w:id="261"/>
      <w:bookmarkEnd w:id="262"/>
    </w:p>
    <w:p w14:paraId="1ABB636B" w14:textId="7A1FCC44" w:rsidR="007B3457" w:rsidRDefault="00000000">
      <w:r>
        <w:t xml:space="preserve">This Annex specifies the formal definition of the API(s) defined in the present specification. It consists of </w:t>
      </w:r>
      <w:proofErr w:type="spellStart"/>
      <w:r>
        <w:t>OpenAPI</w:t>
      </w:r>
      <w:proofErr w:type="spellEnd"/>
      <w:r>
        <w:t xml:space="preserve"> specifications in YAML format.</w:t>
      </w:r>
    </w:p>
    <w:p w14:paraId="21E1BCB7" w14:textId="77777777" w:rsidR="007B3457" w:rsidRDefault="00000000">
      <w:r>
        <w:t>This Annex takes precedence when being discrepant to other parts of the specification with respect to the encoding of information elements and methods within the API(s).</w:t>
      </w:r>
    </w:p>
    <w:p w14:paraId="6C117ED6" w14:textId="77777777" w:rsidR="007B3457" w:rsidRDefault="00000000">
      <w:pPr>
        <w:pStyle w:val="NO"/>
      </w:pPr>
      <w:r>
        <w:t>NOTE 1:</w:t>
      </w:r>
      <w:r>
        <w:tab/>
        <w:t xml:space="preserve">The semantics and procedures, as well as conditions, e.g. for the applicability and allowed combinations of attributes or values, not expressed in the </w:t>
      </w:r>
      <w:proofErr w:type="spellStart"/>
      <w:r>
        <w:t>OpenAPI</w:t>
      </w:r>
      <w:proofErr w:type="spellEnd"/>
      <w:r>
        <w:t xml:space="preserve"> definitions but defined in other parts of the specification also apply.</w:t>
      </w:r>
    </w:p>
    <w:p w14:paraId="763BC715" w14:textId="747D2FF5" w:rsidR="007B3457" w:rsidRDefault="00000000">
      <w:r>
        <w:t xml:space="preserve">Informative copies of the </w:t>
      </w:r>
      <w:proofErr w:type="spellStart"/>
      <w:r>
        <w:t>OpenAPI</w:t>
      </w:r>
      <w:proofErr w:type="spellEnd"/>
      <w:r>
        <w:t xml:space="preserve"> specification files contained in this 3GPP Technical Specification are available on a Git-based repository that uses the GitLab software version control system (see clause 5.3.1 of 3GPP TS 29.501 [5] and clause 5B of 3GPP TR 21.900 [7]).</w:t>
      </w:r>
    </w:p>
    <w:p w14:paraId="6E516DD5" w14:textId="0E12F7F4" w:rsidR="007B3457" w:rsidRDefault="00000000" w:rsidP="003A4F10">
      <w:pPr>
        <w:pStyle w:val="Heading1"/>
      </w:pPr>
      <w:bookmarkStart w:id="264" w:name="_Toc177461529"/>
      <w:r>
        <w:t>A.2</w:t>
      </w:r>
      <w:r>
        <w:tab/>
      </w:r>
      <w:proofErr w:type="spellStart"/>
      <w:r w:rsidR="0083253C" w:rsidRPr="0017262F">
        <w:t>Nimsas_SessionEventControl</w:t>
      </w:r>
      <w:proofErr w:type="spellEnd"/>
      <w:r>
        <w:t xml:space="preserve"> API</w:t>
      </w:r>
      <w:bookmarkEnd w:id="264"/>
    </w:p>
    <w:p w14:paraId="69666E72" w14:textId="77777777" w:rsidR="0083253C" w:rsidRPr="007C27B2" w:rsidRDefault="0083253C" w:rsidP="0083253C">
      <w:pPr>
        <w:pStyle w:val="PL"/>
      </w:pPr>
      <w:proofErr w:type="spellStart"/>
      <w:r w:rsidRPr="007C27B2">
        <w:t>openapi</w:t>
      </w:r>
      <w:proofErr w:type="spellEnd"/>
      <w:r w:rsidRPr="007C27B2">
        <w:t>: 3.0.0</w:t>
      </w:r>
    </w:p>
    <w:p w14:paraId="19A8095F" w14:textId="77777777" w:rsidR="0083253C" w:rsidRPr="007C27B2" w:rsidRDefault="0083253C" w:rsidP="0083253C">
      <w:pPr>
        <w:pStyle w:val="PL"/>
      </w:pPr>
    </w:p>
    <w:p w14:paraId="5E7C41F3" w14:textId="77777777" w:rsidR="0083253C" w:rsidRPr="007C27B2" w:rsidRDefault="0083253C" w:rsidP="0083253C">
      <w:pPr>
        <w:pStyle w:val="PL"/>
      </w:pPr>
      <w:r w:rsidRPr="007C27B2">
        <w:t>info:</w:t>
      </w:r>
    </w:p>
    <w:p w14:paraId="5FFAE935" w14:textId="77777777" w:rsidR="0083253C" w:rsidRDefault="0083253C" w:rsidP="0083253C">
      <w:pPr>
        <w:pStyle w:val="PL"/>
      </w:pPr>
    </w:p>
    <w:p w14:paraId="37D17F9B" w14:textId="77777777" w:rsidR="0083253C" w:rsidRPr="007C27B2" w:rsidRDefault="0083253C" w:rsidP="0083253C">
      <w:pPr>
        <w:pStyle w:val="PL"/>
      </w:pPr>
      <w:r w:rsidRPr="007C27B2">
        <w:t xml:space="preserve">  title: 'IMS AS </w:t>
      </w:r>
      <w:proofErr w:type="spellStart"/>
      <w:r w:rsidRPr="007C27B2">
        <w:t>SessionEventControl</w:t>
      </w:r>
      <w:proofErr w:type="spellEnd"/>
      <w:r w:rsidRPr="007C27B2">
        <w:t xml:space="preserve"> Service'</w:t>
      </w:r>
    </w:p>
    <w:p w14:paraId="7B191F9E" w14:textId="54450210" w:rsidR="0083253C" w:rsidRPr="004B4678" w:rsidRDefault="0083253C" w:rsidP="0083253C">
      <w:pPr>
        <w:pStyle w:val="PL"/>
        <w:rPr>
          <w:rFonts w:eastAsiaTheme="minorEastAsia"/>
          <w:lang w:eastAsia="zh-CN"/>
        </w:rPr>
      </w:pPr>
      <w:r w:rsidRPr="007C27B2">
        <w:t xml:space="preserve">  version: </w:t>
      </w:r>
      <w:r w:rsidR="00A7416D" w:rsidRPr="00A7416D">
        <w:t>1.0.0</w:t>
      </w:r>
    </w:p>
    <w:p w14:paraId="0DDEE717" w14:textId="77777777" w:rsidR="0083253C" w:rsidRPr="007C27B2" w:rsidRDefault="0083253C" w:rsidP="0083253C">
      <w:pPr>
        <w:pStyle w:val="PL"/>
      </w:pPr>
      <w:r w:rsidRPr="007C27B2">
        <w:t xml:space="preserve">  description: |</w:t>
      </w:r>
    </w:p>
    <w:p w14:paraId="3B54060B" w14:textId="77777777" w:rsidR="0083253C" w:rsidRPr="007C27B2" w:rsidRDefault="0083253C" w:rsidP="0083253C">
      <w:pPr>
        <w:pStyle w:val="PL"/>
      </w:pPr>
      <w:r w:rsidRPr="007C27B2">
        <w:t xml:space="preserve">    </w:t>
      </w:r>
      <w:proofErr w:type="spellStart"/>
      <w:r w:rsidRPr="007C27B2">
        <w:t>Nimsas_SessionEventControl</w:t>
      </w:r>
      <w:proofErr w:type="spellEnd"/>
      <w:r w:rsidRPr="007C27B2">
        <w:t xml:space="preserve"> Service.</w:t>
      </w:r>
      <w:r>
        <w:t xml:space="preserve">  </w:t>
      </w:r>
    </w:p>
    <w:p w14:paraId="21789FAD" w14:textId="4BABC038" w:rsidR="0083253C" w:rsidRPr="007C27B2" w:rsidRDefault="0083253C" w:rsidP="0083253C">
      <w:pPr>
        <w:pStyle w:val="PL"/>
      </w:pPr>
      <w:r w:rsidRPr="007C27B2">
        <w:t xml:space="preserve">    © 202</w:t>
      </w:r>
      <w:r w:rsidR="00267E7F">
        <w:t>4</w:t>
      </w:r>
      <w:r w:rsidRPr="007C27B2">
        <w:t xml:space="preserve">, 3GPP Organizational Partners (ARIB, ATIS, CCSA, ETSI, TSDSI, TTA, TTC).  </w:t>
      </w:r>
    </w:p>
    <w:p w14:paraId="2B9274DC" w14:textId="77777777" w:rsidR="0083253C" w:rsidRPr="007C27B2" w:rsidRDefault="0083253C" w:rsidP="0083253C">
      <w:pPr>
        <w:pStyle w:val="PL"/>
      </w:pPr>
      <w:r w:rsidRPr="007C27B2">
        <w:t xml:space="preserve">    All rights reserved.</w:t>
      </w:r>
    </w:p>
    <w:p w14:paraId="2C99DA90" w14:textId="77777777" w:rsidR="0083253C" w:rsidRPr="007C27B2" w:rsidRDefault="0083253C" w:rsidP="0083253C">
      <w:pPr>
        <w:pStyle w:val="PL"/>
      </w:pPr>
    </w:p>
    <w:p w14:paraId="25629A75" w14:textId="77777777" w:rsidR="0083253C" w:rsidRPr="007C27B2" w:rsidRDefault="0083253C" w:rsidP="0083253C">
      <w:pPr>
        <w:pStyle w:val="PL"/>
      </w:pPr>
      <w:proofErr w:type="spellStart"/>
      <w:r w:rsidRPr="007C27B2">
        <w:t>externalDocs</w:t>
      </w:r>
      <w:proofErr w:type="spellEnd"/>
      <w:r w:rsidRPr="007C27B2">
        <w:t>:</w:t>
      </w:r>
    </w:p>
    <w:p w14:paraId="52CC53AB" w14:textId="77777777" w:rsidR="0083253C" w:rsidRDefault="0083253C" w:rsidP="0083253C">
      <w:pPr>
        <w:pStyle w:val="PL"/>
      </w:pPr>
      <w:r w:rsidRPr="007C27B2">
        <w:t xml:space="preserve">  description: </w:t>
      </w:r>
      <w:r>
        <w:t>&gt;</w:t>
      </w:r>
    </w:p>
    <w:p w14:paraId="03B2A6CF" w14:textId="766D0530" w:rsidR="0083253C" w:rsidRDefault="0083253C" w:rsidP="0083253C">
      <w:pPr>
        <w:pStyle w:val="PL"/>
      </w:pPr>
      <w:r w:rsidRPr="007C27B2">
        <w:t xml:space="preserve">    3GPP TS 29.175 V</w:t>
      </w:r>
      <w:r w:rsidR="00EA4AD2">
        <w:t>18</w:t>
      </w:r>
      <w:r w:rsidRPr="007C27B2">
        <w:t>.</w:t>
      </w:r>
      <w:r w:rsidR="00BB3CFF">
        <w:rPr>
          <w:rFonts w:eastAsiaTheme="minorEastAsia" w:hint="eastAsia"/>
          <w:lang w:eastAsia="zh-CN"/>
        </w:rPr>
        <w:t>1</w:t>
      </w:r>
      <w:r w:rsidRPr="007C27B2">
        <w:t>.0; IP Multimedia Subsystem; IP Multimedia Subsystem (IMS) Application</w:t>
      </w:r>
    </w:p>
    <w:p w14:paraId="77B604F3" w14:textId="77777777" w:rsidR="0083253C" w:rsidRPr="007C27B2" w:rsidRDefault="0083253C" w:rsidP="0083253C">
      <w:pPr>
        <w:pStyle w:val="PL"/>
      </w:pPr>
      <w:r w:rsidRPr="007C27B2">
        <w:t xml:space="preserve">    Server (AS) Services; Stage 3</w:t>
      </w:r>
    </w:p>
    <w:p w14:paraId="1CE8CF7F" w14:textId="77777777" w:rsidR="0083253C" w:rsidRPr="007C27B2" w:rsidRDefault="0083253C" w:rsidP="0083253C">
      <w:pPr>
        <w:pStyle w:val="PL"/>
      </w:pPr>
      <w:r w:rsidRPr="007C27B2">
        <w:t xml:space="preserve">  url: 'https://www.3gpp.org/ftp/Specs/archive/29_series/29.175/'</w:t>
      </w:r>
    </w:p>
    <w:p w14:paraId="2A6D004C" w14:textId="77777777" w:rsidR="0083253C" w:rsidRPr="007C27B2" w:rsidRDefault="0083253C" w:rsidP="0083253C">
      <w:pPr>
        <w:pStyle w:val="PL"/>
      </w:pPr>
    </w:p>
    <w:p w14:paraId="32B13030" w14:textId="77777777" w:rsidR="0083253C" w:rsidRPr="007C27B2" w:rsidRDefault="0083253C" w:rsidP="0083253C">
      <w:pPr>
        <w:pStyle w:val="PL"/>
      </w:pPr>
      <w:r w:rsidRPr="007C27B2">
        <w:t>servers:</w:t>
      </w:r>
    </w:p>
    <w:p w14:paraId="52926D57" w14:textId="77777777" w:rsidR="0083253C" w:rsidRPr="007C27B2" w:rsidRDefault="0083253C" w:rsidP="0083253C">
      <w:pPr>
        <w:pStyle w:val="PL"/>
      </w:pPr>
      <w:r w:rsidRPr="007C27B2">
        <w:t xml:space="preserve">  - url: '{</w:t>
      </w:r>
      <w:proofErr w:type="spellStart"/>
      <w:r w:rsidRPr="007C27B2">
        <w:t>apiRoot</w:t>
      </w:r>
      <w:proofErr w:type="spellEnd"/>
      <w:r w:rsidRPr="007C27B2">
        <w:t>}/</w:t>
      </w:r>
      <w:proofErr w:type="spellStart"/>
      <w:r w:rsidRPr="007C27B2">
        <w:t>nimsas</w:t>
      </w:r>
      <w:proofErr w:type="spellEnd"/>
      <w:r w:rsidRPr="007C27B2">
        <w:t>-sec/v1'</w:t>
      </w:r>
    </w:p>
    <w:p w14:paraId="56797C85" w14:textId="77777777" w:rsidR="0083253C" w:rsidRPr="007C27B2" w:rsidRDefault="0083253C" w:rsidP="0083253C">
      <w:pPr>
        <w:pStyle w:val="PL"/>
      </w:pPr>
      <w:r w:rsidRPr="007C27B2">
        <w:t xml:space="preserve">    variables:</w:t>
      </w:r>
    </w:p>
    <w:p w14:paraId="0DAAD2F6" w14:textId="77777777" w:rsidR="0083253C" w:rsidRPr="007C27B2" w:rsidRDefault="0083253C" w:rsidP="0083253C">
      <w:pPr>
        <w:pStyle w:val="PL"/>
      </w:pPr>
      <w:r w:rsidRPr="007C27B2">
        <w:t xml:space="preserve">      </w:t>
      </w:r>
      <w:proofErr w:type="spellStart"/>
      <w:r w:rsidRPr="007C27B2">
        <w:t>apiRoot</w:t>
      </w:r>
      <w:proofErr w:type="spellEnd"/>
      <w:r w:rsidRPr="007C27B2">
        <w:t>:</w:t>
      </w:r>
    </w:p>
    <w:p w14:paraId="6D6BD645" w14:textId="77777777" w:rsidR="0083253C" w:rsidRPr="007C27B2" w:rsidRDefault="0083253C" w:rsidP="0083253C">
      <w:pPr>
        <w:pStyle w:val="PL"/>
      </w:pPr>
      <w:r w:rsidRPr="007C27B2">
        <w:t xml:space="preserve">        default: https://example.com</w:t>
      </w:r>
    </w:p>
    <w:p w14:paraId="5D080A07" w14:textId="77777777" w:rsidR="0083253C" w:rsidRPr="007C27B2" w:rsidRDefault="0083253C" w:rsidP="0083253C">
      <w:pPr>
        <w:pStyle w:val="PL"/>
      </w:pPr>
      <w:r w:rsidRPr="007C27B2">
        <w:t xml:space="preserve">        description: </w:t>
      </w:r>
      <w:proofErr w:type="spellStart"/>
      <w:r w:rsidRPr="007C27B2">
        <w:t>apiRoot</w:t>
      </w:r>
      <w:proofErr w:type="spellEnd"/>
      <w:r w:rsidRPr="007C27B2">
        <w:t xml:space="preserve"> as defined in clause 4.4 of 3GPP TS 29.501</w:t>
      </w:r>
    </w:p>
    <w:p w14:paraId="18759D37" w14:textId="77777777" w:rsidR="0083253C" w:rsidRPr="007C27B2" w:rsidRDefault="0083253C" w:rsidP="0083253C">
      <w:pPr>
        <w:pStyle w:val="PL"/>
      </w:pPr>
    </w:p>
    <w:p w14:paraId="731D0551" w14:textId="77777777" w:rsidR="0083253C" w:rsidRPr="007C27B2" w:rsidRDefault="0083253C" w:rsidP="0083253C">
      <w:pPr>
        <w:pStyle w:val="PL"/>
      </w:pPr>
      <w:r w:rsidRPr="007C27B2">
        <w:t>security:</w:t>
      </w:r>
    </w:p>
    <w:p w14:paraId="3B61F96D" w14:textId="77777777" w:rsidR="0083253C" w:rsidRPr="007C27B2" w:rsidRDefault="0083253C" w:rsidP="0083253C">
      <w:pPr>
        <w:pStyle w:val="PL"/>
      </w:pPr>
      <w:r w:rsidRPr="007C27B2">
        <w:t xml:space="preserve">  - {}</w:t>
      </w:r>
    </w:p>
    <w:p w14:paraId="38AA8DF5" w14:textId="77777777" w:rsidR="0083253C" w:rsidRPr="007C27B2" w:rsidRDefault="0083253C" w:rsidP="0083253C">
      <w:pPr>
        <w:pStyle w:val="PL"/>
      </w:pPr>
      <w:r w:rsidRPr="007C27B2">
        <w:t xml:space="preserve">  - oAuth2ClientCredentials:</w:t>
      </w:r>
    </w:p>
    <w:p w14:paraId="0214D529" w14:textId="77777777" w:rsidR="0083253C" w:rsidRPr="007C27B2" w:rsidRDefault="0083253C" w:rsidP="0083253C">
      <w:pPr>
        <w:pStyle w:val="PL"/>
      </w:pPr>
      <w:r w:rsidRPr="007C27B2">
        <w:t xml:space="preserve">      - </w:t>
      </w:r>
      <w:proofErr w:type="spellStart"/>
      <w:r w:rsidRPr="007C27B2">
        <w:t>nimsas</w:t>
      </w:r>
      <w:proofErr w:type="spellEnd"/>
      <w:r w:rsidRPr="007C27B2">
        <w:t>-sec</w:t>
      </w:r>
    </w:p>
    <w:p w14:paraId="7442419C" w14:textId="77777777" w:rsidR="0083253C" w:rsidRPr="007C27B2" w:rsidRDefault="0083253C" w:rsidP="0083253C">
      <w:pPr>
        <w:pStyle w:val="PL"/>
      </w:pPr>
    </w:p>
    <w:p w14:paraId="2CDBF4F6" w14:textId="77777777" w:rsidR="0083253C" w:rsidRPr="007C27B2" w:rsidRDefault="0083253C" w:rsidP="0083253C">
      <w:pPr>
        <w:pStyle w:val="PL"/>
      </w:pPr>
      <w:r w:rsidRPr="007C27B2">
        <w:t>paths:</w:t>
      </w:r>
    </w:p>
    <w:p w14:paraId="0D515285" w14:textId="77777777" w:rsidR="0083253C" w:rsidRPr="007C27B2" w:rsidRDefault="0083253C" w:rsidP="0083253C">
      <w:pPr>
        <w:pStyle w:val="PL"/>
      </w:pPr>
      <w:r w:rsidRPr="007C27B2">
        <w:t xml:space="preserve">  /</w:t>
      </w:r>
      <w:proofErr w:type="gramStart"/>
      <w:r w:rsidRPr="007C27B2">
        <w:t>session</w:t>
      </w:r>
      <w:proofErr w:type="gramEnd"/>
      <w:r w:rsidRPr="007C27B2">
        <w:t>-event-subscriptions:</w:t>
      </w:r>
    </w:p>
    <w:p w14:paraId="03D760EE" w14:textId="77777777" w:rsidR="0083253C" w:rsidRPr="007C27B2" w:rsidRDefault="0083253C" w:rsidP="0083253C">
      <w:pPr>
        <w:pStyle w:val="PL"/>
      </w:pPr>
      <w:r w:rsidRPr="007C27B2">
        <w:t xml:space="preserve">    post:</w:t>
      </w:r>
    </w:p>
    <w:p w14:paraId="78AE4F2B" w14:textId="77777777" w:rsidR="0083253C" w:rsidRPr="007C27B2" w:rsidRDefault="0083253C" w:rsidP="0083253C">
      <w:pPr>
        <w:pStyle w:val="PL"/>
      </w:pPr>
      <w:r w:rsidRPr="007C27B2">
        <w:t xml:space="preserve">    # This is a </w:t>
      </w:r>
      <w:proofErr w:type="gramStart"/>
      <w:r w:rsidRPr="007C27B2">
        <w:t>pseudo operation</w:t>
      </w:r>
      <w:proofErr w:type="gramEnd"/>
      <w:r w:rsidRPr="007C27B2">
        <w:t xml:space="preserve">, </w:t>
      </w:r>
      <w:r>
        <w:t>NF service consumers</w:t>
      </w:r>
      <w:r w:rsidRPr="007C27B2">
        <w:t xml:space="preserve"> shall NOT invoke this method!</w:t>
      </w:r>
    </w:p>
    <w:p w14:paraId="5220141D" w14:textId="77777777" w:rsidR="0083253C" w:rsidRPr="007C27B2" w:rsidRDefault="0083253C" w:rsidP="0083253C">
      <w:pPr>
        <w:pStyle w:val="PL"/>
      </w:pPr>
      <w:r w:rsidRPr="007C27B2">
        <w:t xml:space="preserve">      summary: </w:t>
      </w:r>
      <w:proofErr w:type="spellStart"/>
      <w:r w:rsidRPr="007C27B2">
        <w:t>Nimsas_SessionEventControl</w:t>
      </w:r>
      <w:proofErr w:type="spellEnd"/>
      <w:r w:rsidRPr="007C27B2">
        <w:t xml:space="preserve"> Subscribe service operation, </w:t>
      </w:r>
      <w:proofErr w:type="gramStart"/>
      <w:r w:rsidRPr="007C27B2">
        <w:t>pseudo operation</w:t>
      </w:r>
      <w:proofErr w:type="gramEnd"/>
    </w:p>
    <w:p w14:paraId="33B0812A" w14:textId="77777777" w:rsidR="0083253C" w:rsidRPr="007C27B2" w:rsidRDefault="0083253C" w:rsidP="0083253C">
      <w:pPr>
        <w:pStyle w:val="PL"/>
      </w:pPr>
      <w:r w:rsidRPr="007C27B2">
        <w:t xml:space="preserve">      tags:</w:t>
      </w:r>
    </w:p>
    <w:p w14:paraId="1557FFED" w14:textId="77777777" w:rsidR="0083253C" w:rsidRPr="007C27B2" w:rsidRDefault="0083253C" w:rsidP="0083253C">
      <w:pPr>
        <w:pStyle w:val="PL"/>
      </w:pPr>
      <w:r w:rsidRPr="007C27B2">
        <w:t xml:space="preserve">        - Session Event Subscriptions (Collection)</w:t>
      </w:r>
    </w:p>
    <w:p w14:paraId="6C01EE81" w14:textId="77777777" w:rsidR="0083253C" w:rsidRPr="007C27B2" w:rsidRDefault="0083253C" w:rsidP="0083253C">
      <w:pPr>
        <w:pStyle w:val="PL"/>
      </w:pPr>
      <w:r w:rsidRPr="007C27B2">
        <w:t xml:space="preserve">      </w:t>
      </w:r>
      <w:proofErr w:type="spellStart"/>
      <w:r w:rsidRPr="007C27B2">
        <w:t>operationId</w:t>
      </w:r>
      <w:proofErr w:type="spellEnd"/>
      <w:r w:rsidRPr="007C27B2">
        <w:t>: Subscribe</w:t>
      </w:r>
    </w:p>
    <w:p w14:paraId="2127A8AD" w14:textId="77777777" w:rsidR="0083253C" w:rsidRPr="007C27B2" w:rsidRDefault="0083253C" w:rsidP="0083253C">
      <w:pPr>
        <w:pStyle w:val="PL"/>
      </w:pPr>
      <w:r w:rsidRPr="007C27B2">
        <w:t xml:space="preserve">      </w:t>
      </w:r>
      <w:proofErr w:type="spellStart"/>
      <w:r w:rsidRPr="007C27B2">
        <w:t>requestBody</w:t>
      </w:r>
      <w:proofErr w:type="spellEnd"/>
      <w:r w:rsidRPr="007C27B2">
        <w:t>:</w:t>
      </w:r>
    </w:p>
    <w:p w14:paraId="097EB836" w14:textId="77777777" w:rsidR="0083253C" w:rsidRPr="007C27B2" w:rsidRDefault="0083253C" w:rsidP="0083253C">
      <w:pPr>
        <w:pStyle w:val="PL"/>
      </w:pPr>
      <w:r w:rsidRPr="007C27B2">
        <w:t xml:space="preserve">        required: true</w:t>
      </w:r>
    </w:p>
    <w:p w14:paraId="5D6DAE68" w14:textId="77777777" w:rsidR="0083253C" w:rsidRPr="007C27B2" w:rsidRDefault="0083253C" w:rsidP="0083253C">
      <w:pPr>
        <w:pStyle w:val="PL"/>
      </w:pPr>
      <w:r w:rsidRPr="007C27B2">
        <w:t xml:space="preserve">        content:</w:t>
      </w:r>
    </w:p>
    <w:p w14:paraId="53C8ADDD" w14:textId="77777777" w:rsidR="0083253C" w:rsidRPr="007C27B2" w:rsidRDefault="0083253C" w:rsidP="0083253C">
      <w:pPr>
        <w:pStyle w:val="PL"/>
      </w:pPr>
      <w:r w:rsidRPr="007C27B2">
        <w:t xml:space="preserve">          application/</w:t>
      </w:r>
      <w:proofErr w:type="spellStart"/>
      <w:r w:rsidRPr="007C27B2">
        <w:t>json</w:t>
      </w:r>
      <w:proofErr w:type="spellEnd"/>
      <w:r w:rsidRPr="007C27B2">
        <w:t>:</w:t>
      </w:r>
    </w:p>
    <w:p w14:paraId="54C2C835" w14:textId="77777777" w:rsidR="0083253C" w:rsidRDefault="0083253C" w:rsidP="0083253C">
      <w:pPr>
        <w:pStyle w:val="PL"/>
      </w:pPr>
      <w:r>
        <w:t xml:space="preserve">            # Unspecified schema for the JSON body, since this is not used by consumer or producer.</w:t>
      </w:r>
    </w:p>
    <w:p w14:paraId="4F8779B0" w14:textId="77777777" w:rsidR="0083253C" w:rsidRPr="007C27B2" w:rsidRDefault="0083253C" w:rsidP="0083253C">
      <w:pPr>
        <w:pStyle w:val="PL"/>
      </w:pPr>
      <w:r w:rsidRPr="007C27B2">
        <w:t xml:space="preserve">            schema: {}</w:t>
      </w:r>
    </w:p>
    <w:p w14:paraId="1B542603" w14:textId="77777777" w:rsidR="0083253C" w:rsidRPr="007C27B2" w:rsidRDefault="0083253C" w:rsidP="0083253C">
      <w:pPr>
        <w:pStyle w:val="PL"/>
      </w:pPr>
      <w:r w:rsidRPr="007C27B2">
        <w:t xml:space="preserve">      responses:</w:t>
      </w:r>
    </w:p>
    <w:p w14:paraId="0643091A" w14:textId="77777777" w:rsidR="0083253C" w:rsidRPr="007C27B2" w:rsidRDefault="0083253C" w:rsidP="0083253C">
      <w:pPr>
        <w:pStyle w:val="PL"/>
      </w:pPr>
      <w:r w:rsidRPr="007C27B2">
        <w:t xml:space="preserve">        default:</w:t>
      </w:r>
    </w:p>
    <w:p w14:paraId="54C0CCE9" w14:textId="77777777" w:rsidR="0083253C" w:rsidRPr="007C27B2" w:rsidRDefault="0083253C" w:rsidP="0083253C">
      <w:pPr>
        <w:pStyle w:val="PL"/>
      </w:pPr>
      <w:r w:rsidRPr="007C27B2">
        <w:t xml:space="preserve">          $ref: 'TS29571_CommonData.yaml#/components/responses/default'</w:t>
      </w:r>
    </w:p>
    <w:p w14:paraId="0381F5C4" w14:textId="77777777" w:rsidR="0083253C" w:rsidRDefault="0083253C" w:rsidP="0083253C">
      <w:pPr>
        <w:pStyle w:val="PL"/>
      </w:pPr>
    </w:p>
    <w:p w14:paraId="2BBE21FE" w14:textId="77777777" w:rsidR="0083253C" w:rsidRPr="007C27B2" w:rsidRDefault="0083253C" w:rsidP="0083253C">
      <w:pPr>
        <w:pStyle w:val="PL"/>
      </w:pPr>
      <w:r w:rsidRPr="007C27B2">
        <w:t xml:space="preserve">      callbacks:</w:t>
      </w:r>
    </w:p>
    <w:p w14:paraId="382AD32F" w14:textId="77777777" w:rsidR="0083253C" w:rsidRPr="007C27B2" w:rsidRDefault="0083253C" w:rsidP="0083253C">
      <w:pPr>
        <w:pStyle w:val="PL"/>
      </w:pPr>
      <w:r w:rsidRPr="007C27B2">
        <w:t xml:space="preserve">        </w:t>
      </w:r>
      <w:proofErr w:type="spellStart"/>
      <w:r w:rsidRPr="007C27B2">
        <w:t>eeNotification</w:t>
      </w:r>
      <w:proofErr w:type="spellEnd"/>
      <w:r w:rsidRPr="007C27B2">
        <w:t>:</w:t>
      </w:r>
    </w:p>
    <w:p w14:paraId="5DF4779B" w14:textId="77777777" w:rsidR="0083253C" w:rsidRPr="007C27B2" w:rsidRDefault="0083253C" w:rsidP="0083253C">
      <w:pPr>
        <w:pStyle w:val="PL"/>
      </w:pPr>
      <w:r w:rsidRPr="007C27B2">
        <w:t xml:space="preserve">          '{</w:t>
      </w:r>
      <w:proofErr w:type="spellStart"/>
      <w:r w:rsidRPr="007C27B2">
        <w:t>SessionEventNotificationUri</w:t>
      </w:r>
      <w:proofErr w:type="spellEnd"/>
      <w:r w:rsidRPr="007C27B2">
        <w:t>}':</w:t>
      </w:r>
    </w:p>
    <w:p w14:paraId="069D64BB" w14:textId="5DE5D316" w:rsidR="0083253C" w:rsidRPr="007C27B2" w:rsidRDefault="0083253C" w:rsidP="0083253C">
      <w:pPr>
        <w:pStyle w:val="PL"/>
      </w:pPr>
      <w:r w:rsidRPr="007C27B2">
        <w:t xml:space="preserve">          # The </w:t>
      </w:r>
      <w:r w:rsidR="00EF26F0">
        <w:t xml:space="preserve">notification </w:t>
      </w:r>
      <w:r w:rsidRPr="007C27B2">
        <w:t xml:space="preserve">URI is provided by </w:t>
      </w:r>
      <w:r w:rsidR="00EF26F0">
        <w:t>local configuration or via NRF</w:t>
      </w:r>
      <w:r w:rsidRPr="007C27B2">
        <w:t>.</w:t>
      </w:r>
    </w:p>
    <w:p w14:paraId="5F2E113B" w14:textId="77777777" w:rsidR="0083253C" w:rsidRPr="007C27B2" w:rsidRDefault="0083253C" w:rsidP="0083253C">
      <w:pPr>
        <w:pStyle w:val="PL"/>
      </w:pPr>
      <w:r w:rsidRPr="007C27B2">
        <w:t xml:space="preserve">            post:</w:t>
      </w:r>
    </w:p>
    <w:p w14:paraId="0557E03A" w14:textId="77777777" w:rsidR="0083253C" w:rsidRPr="007C27B2" w:rsidRDefault="0083253C" w:rsidP="0083253C">
      <w:pPr>
        <w:pStyle w:val="PL"/>
      </w:pPr>
      <w:r w:rsidRPr="007C27B2">
        <w:t xml:space="preserve">              </w:t>
      </w:r>
      <w:proofErr w:type="spellStart"/>
      <w:r w:rsidRPr="007C27B2">
        <w:t>requestBody</w:t>
      </w:r>
      <w:proofErr w:type="spellEnd"/>
      <w:r w:rsidRPr="007C27B2">
        <w:t>:</w:t>
      </w:r>
    </w:p>
    <w:p w14:paraId="1741B1BE" w14:textId="77777777" w:rsidR="0083253C" w:rsidRPr="007C27B2" w:rsidRDefault="0083253C" w:rsidP="0083253C">
      <w:pPr>
        <w:pStyle w:val="PL"/>
      </w:pPr>
      <w:r w:rsidRPr="007C27B2">
        <w:t xml:space="preserve">                required: true</w:t>
      </w:r>
    </w:p>
    <w:p w14:paraId="4E4C80FE" w14:textId="77777777" w:rsidR="0083253C" w:rsidRPr="007C27B2" w:rsidRDefault="0083253C" w:rsidP="0083253C">
      <w:pPr>
        <w:pStyle w:val="PL"/>
      </w:pPr>
      <w:r w:rsidRPr="007C27B2">
        <w:t xml:space="preserve">                content:</w:t>
      </w:r>
    </w:p>
    <w:p w14:paraId="67FD683D" w14:textId="77777777" w:rsidR="0083253C" w:rsidRPr="007C27B2" w:rsidRDefault="0083253C" w:rsidP="0083253C">
      <w:pPr>
        <w:pStyle w:val="PL"/>
      </w:pPr>
      <w:r w:rsidRPr="007C27B2">
        <w:t xml:space="preserve">                  application/</w:t>
      </w:r>
      <w:proofErr w:type="spellStart"/>
      <w:r w:rsidRPr="007C27B2">
        <w:t>json</w:t>
      </w:r>
      <w:proofErr w:type="spellEnd"/>
      <w:r w:rsidRPr="007C27B2">
        <w:t>:</w:t>
      </w:r>
    </w:p>
    <w:p w14:paraId="7F94CF70" w14:textId="77777777" w:rsidR="0083253C" w:rsidRPr="007C27B2" w:rsidRDefault="0083253C" w:rsidP="0083253C">
      <w:pPr>
        <w:pStyle w:val="PL"/>
      </w:pPr>
      <w:r w:rsidRPr="007C27B2">
        <w:t xml:space="preserve">                    schema:</w:t>
      </w:r>
    </w:p>
    <w:p w14:paraId="0AE6EF61" w14:textId="77777777" w:rsidR="0083253C" w:rsidRPr="007C27B2" w:rsidRDefault="0083253C" w:rsidP="0083253C">
      <w:pPr>
        <w:pStyle w:val="PL"/>
      </w:pPr>
      <w:r w:rsidRPr="007C27B2">
        <w:t xml:space="preserve">                      $ref: '#/components/schemas/</w:t>
      </w:r>
      <w:proofErr w:type="spellStart"/>
      <w:r w:rsidRPr="007C27B2">
        <w:t>SessionEventNotification</w:t>
      </w:r>
      <w:proofErr w:type="spellEnd"/>
      <w:r w:rsidRPr="007C27B2">
        <w:t>'</w:t>
      </w:r>
    </w:p>
    <w:p w14:paraId="587A2119" w14:textId="77777777" w:rsidR="0083253C" w:rsidRPr="007C27B2" w:rsidRDefault="0083253C" w:rsidP="0083253C">
      <w:pPr>
        <w:pStyle w:val="PL"/>
      </w:pPr>
      <w:r w:rsidRPr="007C27B2">
        <w:t xml:space="preserve">              responses:</w:t>
      </w:r>
    </w:p>
    <w:p w14:paraId="60549326" w14:textId="77777777" w:rsidR="0083253C" w:rsidRPr="007C27B2" w:rsidRDefault="0083253C" w:rsidP="0083253C">
      <w:pPr>
        <w:pStyle w:val="PL"/>
      </w:pPr>
      <w:r w:rsidRPr="007C27B2">
        <w:t xml:space="preserve">                '204':</w:t>
      </w:r>
    </w:p>
    <w:p w14:paraId="279DF531" w14:textId="77777777" w:rsidR="0083253C" w:rsidRPr="007C27B2" w:rsidRDefault="0083253C" w:rsidP="0083253C">
      <w:pPr>
        <w:pStyle w:val="PL"/>
      </w:pPr>
      <w:r w:rsidRPr="007C27B2">
        <w:t xml:space="preserve">                  description: No Content, </w:t>
      </w:r>
      <w:r>
        <w:t>n</w:t>
      </w:r>
      <w:r w:rsidRPr="007C27B2">
        <w:t xml:space="preserve">otification was </w:t>
      </w:r>
      <w:proofErr w:type="spellStart"/>
      <w:r w:rsidRPr="007C27B2">
        <w:t>succesfull</w:t>
      </w:r>
      <w:proofErr w:type="spellEnd"/>
      <w:r>
        <w:t>.</w:t>
      </w:r>
    </w:p>
    <w:p w14:paraId="71D43137" w14:textId="77777777" w:rsidR="0083253C" w:rsidRPr="007C27B2" w:rsidRDefault="0083253C" w:rsidP="0083253C">
      <w:pPr>
        <w:pStyle w:val="PL"/>
      </w:pPr>
      <w:r w:rsidRPr="007C27B2">
        <w:t xml:space="preserve">                '307':</w:t>
      </w:r>
    </w:p>
    <w:p w14:paraId="7470F1B4" w14:textId="77777777" w:rsidR="0083253C" w:rsidRPr="007C27B2" w:rsidRDefault="0083253C" w:rsidP="0083253C">
      <w:pPr>
        <w:pStyle w:val="PL"/>
      </w:pPr>
      <w:r w:rsidRPr="007C27B2">
        <w:t xml:space="preserve">                  description: Temporary Redirect</w:t>
      </w:r>
    </w:p>
    <w:p w14:paraId="2BF587CB" w14:textId="77777777" w:rsidR="0083253C" w:rsidRPr="007C27B2" w:rsidRDefault="0083253C" w:rsidP="0083253C">
      <w:pPr>
        <w:pStyle w:val="PL"/>
      </w:pPr>
      <w:r w:rsidRPr="007C27B2">
        <w:t xml:space="preserve">                  content:</w:t>
      </w:r>
    </w:p>
    <w:p w14:paraId="056744E6" w14:textId="77777777" w:rsidR="0083253C" w:rsidRPr="007C27B2" w:rsidRDefault="0083253C" w:rsidP="0083253C">
      <w:pPr>
        <w:pStyle w:val="PL"/>
      </w:pPr>
      <w:r w:rsidRPr="007C27B2">
        <w:t xml:space="preserve">                    application/</w:t>
      </w:r>
      <w:proofErr w:type="spellStart"/>
      <w:r w:rsidRPr="007C27B2">
        <w:t>json</w:t>
      </w:r>
      <w:proofErr w:type="spellEnd"/>
      <w:r w:rsidRPr="007C27B2">
        <w:t>:</w:t>
      </w:r>
    </w:p>
    <w:p w14:paraId="65CAF056" w14:textId="77777777" w:rsidR="0083253C" w:rsidRPr="007C27B2" w:rsidRDefault="0083253C" w:rsidP="0083253C">
      <w:pPr>
        <w:pStyle w:val="PL"/>
      </w:pPr>
      <w:r w:rsidRPr="007C27B2">
        <w:t xml:space="preserve">                      schema:</w:t>
      </w:r>
    </w:p>
    <w:p w14:paraId="357309B4" w14:textId="77777777" w:rsidR="0083253C" w:rsidRPr="007C27B2" w:rsidRDefault="0083253C" w:rsidP="0083253C">
      <w:pPr>
        <w:pStyle w:val="PL"/>
      </w:pPr>
      <w:r w:rsidRPr="007C27B2">
        <w:t xml:space="preserve">                        $ref: 'TS29571_CommonData.yaml#/components/schemas/</w:t>
      </w:r>
      <w:proofErr w:type="spellStart"/>
      <w:r w:rsidRPr="007C27B2">
        <w:t>RedirectResponse</w:t>
      </w:r>
      <w:proofErr w:type="spellEnd"/>
      <w:r w:rsidRPr="007C27B2">
        <w:t>'</w:t>
      </w:r>
    </w:p>
    <w:p w14:paraId="19481EE7" w14:textId="77777777" w:rsidR="0083253C" w:rsidRPr="007C27B2" w:rsidRDefault="0083253C" w:rsidP="0083253C">
      <w:pPr>
        <w:pStyle w:val="PL"/>
      </w:pPr>
      <w:r w:rsidRPr="007C27B2">
        <w:t xml:space="preserve">                  headers:</w:t>
      </w:r>
    </w:p>
    <w:p w14:paraId="7ED63598" w14:textId="77777777" w:rsidR="0083253C" w:rsidRPr="007C27B2" w:rsidRDefault="0083253C" w:rsidP="0083253C">
      <w:pPr>
        <w:pStyle w:val="PL"/>
      </w:pPr>
      <w:r w:rsidRPr="007C27B2">
        <w:t xml:space="preserve">                    Location:</w:t>
      </w:r>
    </w:p>
    <w:p w14:paraId="7AD2F277" w14:textId="77777777" w:rsidR="0083253C" w:rsidRDefault="0083253C" w:rsidP="0083253C">
      <w:pPr>
        <w:pStyle w:val="PL"/>
      </w:pPr>
      <w:r w:rsidRPr="007C27B2">
        <w:t xml:space="preserve">                      description: </w:t>
      </w:r>
      <w:r>
        <w:t>&gt;</w:t>
      </w:r>
    </w:p>
    <w:p w14:paraId="09ACAEF4" w14:textId="77777777" w:rsidR="0083253C" w:rsidRDefault="0083253C" w:rsidP="0083253C">
      <w:pPr>
        <w:pStyle w:val="PL"/>
      </w:pPr>
      <w:r w:rsidRPr="007C27B2">
        <w:t xml:space="preserve">                      </w:t>
      </w:r>
      <w:r>
        <w:t xml:space="preserve">  </w:t>
      </w:r>
      <w:r w:rsidRPr="007C27B2">
        <w:t>The URI pointing to the resource located on the redirect target NF</w:t>
      </w:r>
    </w:p>
    <w:p w14:paraId="40C07386" w14:textId="77777777" w:rsidR="0083253C" w:rsidRPr="007C27B2" w:rsidRDefault="0083253C" w:rsidP="0083253C">
      <w:pPr>
        <w:pStyle w:val="PL"/>
      </w:pPr>
      <w:r w:rsidRPr="007C27B2">
        <w:t xml:space="preserve">                      </w:t>
      </w:r>
      <w:r>
        <w:t xml:space="preserve">  </w:t>
      </w:r>
      <w:r w:rsidRPr="007C27B2">
        <w:t>service consumer</w:t>
      </w:r>
      <w:r>
        <w:t>.</w:t>
      </w:r>
    </w:p>
    <w:p w14:paraId="321CADF4" w14:textId="77777777" w:rsidR="0083253C" w:rsidRPr="007C27B2" w:rsidRDefault="0083253C" w:rsidP="0083253C">
      <w:pPr>
        <w:pStyle w:val="PL"/>
      </w:pPr>
      <w:r w:rsidRPr="007C27B2">
        <w:t xml:space="preserve">                      required: true</w:t>
      </w:r>
    </w:p>
    <w:p w14:paraId="114A2E0E" w14:textId="77777777" w:rsidR="0083253C" w:rsidRPr="007C27B2" w:rsidRDefault="0083253C" w:rsidP="0083253C">
      <w:pPr>
        <w:pStyle w:val="PL"/>
      </w:pPr>
      <w:r w:rsidRPr="007C27B2">
        <w:t xml:space="preserve">                      schema:</w:t>
      </w:r>
    </w:p>
    <w:p w14:paraId="65D57C57" w14:textId="77777777" w:rsidR="0083253C" w:rsidRPr="007C27B2" w:rsidRDefault="0083253C" w:rsidP="0083253C">
      <w:pPr>
        <w:pStyle w:val="PL"/>
      </w:pPr>
      <w:r w:rsidRPr="007C27B2">
        <w:t xml:space="preserve">                        type: string</w:t>
      </w:r>
    </w:p>
    <w:p w14:paraId="4A100AB8" w14:textId="77777777" w:rsidR="0083253C" w:rsidRPr="007C27B2" w:rsidRDefault="0083253C" w:rsidP="0083253C">
      <w:pPr>
        <w:pStyle w:val="PL"/>
      </w:pPr>
      <w:r w:rsidRPr="007C27B2">
        <w:t xml:space="preserve">                '308':</w:t>
      </w:r>
    </w:p>
    <w:p w14:paraId="64780B02" w14:textId="77777777" w:rsidR="0083253C" w:rsidRPr="007C27B2" w:rsidRDefault="0083253C" w:rsidP="0083253C">
      <w:pPr>
        <w:pStyle w:val="PL"/>
      </w:pPr>
      <w:r w:rsidRPr="007C27B2">
        <w:t xml:space="preserve">                  description: Permanent Redirect</w:t>
      </w:r>
    </w:p>
    <w:p w14:paraId="6C4B4795" w14:textId="77777777" w:rsidR="0083253C" w:rsidRPr="007C27B2" w:rsidRDefault="0083253C" w:rsidP="0083253C">
      <w:pPr>
        <w:pStyle w:val="PL"/>
      </w:pPr>
      <w:r w:rsidRPr="007C27B2">
        <w:t xml:space="preserve">                  content:</w:t>
      </w:r>
    </w:p>
    <w:p w14:paraId="1F0602A3" w14:textId="77777777" w:rsidR="0083253C" w:rsidRPr="007C27B2" w:rsidRDefault="0083253C" w:rsidP="0083253C">
      <w:pPr>
        <w:pStyle w:val="PL"/>
      </w:pPr>
      <w:r w:rsidRPr="007C27B2">
        <w:t xml:space="preserve">                    application/</w:t>
      </w:r>
      <w:proofErr w:type="spellStart"/>
      <w:r w:rsidRPr="007C27B2">
        <w:t>json</w:t>
      </w:r>
      <w:proofErr w:type="spellEnd"/>
      <w:r w:rsidRPr="007C27B2">
        <w:t>:</w:t>
      </w:r>
    </w:p>
    <w:p w14:paraId="449FE315" w14:textId="77777777" w:rsidR="0083253C" w:rsidRPr="007C27B2" w:rsidRDefault="0083253C" w:rsidP="0083253C">
      <w:pPr>
        <w:pStyle w:val="PL"/>
      </w:pPr>
      <w:r w:rsidRPr="007C27B2">
        <w:t xml:space="preserve">                      schema:</w:t>
      </w:r>
    </w:p>
    <w:p w14:paraId="44D77B7D" w14:textId="77777777" w:rsidR="0083253C" w:rsidRPr="007C27B2" w:rsidRDefault="0083253C" w:rsidP="0083253C">
      <w:pPr>
        <w:pStyle w:val="PL"/>
      </w:pPr>
      <w:r w:rsidRPr="007C27B2">
        <w:t xml:space="preserve">                        $ref: 'TS29571_CommonData.yaml#/components/schemas/</w:t>
      </w:r>
      <w:proofErr w:type="spellStart"/>
      <w:r w:rsidRPr="007C27B2">
        <w:t>RedirectResponse</w:t>
      </w:r>
      <w:proofErr w:type="spellEnd"/>
      <w:r w:rsidRPr="007C27B2">
        <w:t>'</w:t>
      </w:r>
    </w:p>
    <w:p w14:paraId="19A9429A" w14:textId="77777777" w:rsidR="0083253C" w:rsidRPr="007C27B2" w:rsidRDefault="0083253C" w:rsidP="0083253C">
      <w:pPr>
        <w:pStyle w:val="PL"/>
      </w:pPr>
      <w:r w:rsidRPr="007C27B2">
        <w:t xml:space="preserve">                  headers:</w:t>
      </w:r>
    </w:p>
    <w:p w14:paraId="0D6CDFC5" w14:textId="77777777" w:rsidR="0083253C" w:rsidRPr="007C27B2" w:rsidRDefault="0083253C" w:rsidP="0083253C">
      <w:pPr>
        <w:pStyle w:val="PL"/>
      </w:pPr>
      <w:r w:rsidRPr="007C27B2">
        <w:t xml:space="preserve">                    Location:</w:t>
      </w:r>
    </w:p>
    <w:p w14:paraId="24D14988" w14:textId="77777777" w:rsidR="0083253C" w:rsidRDefault="0083253C" w:rsidP="0083253C">
      <w:pPr>
        <w:pStyle w:val="PL"/>
      </w:pPr>
      <w:r w:rsidRPr="007C27B2">
        <w:t xml:space="preserve">                      description: </w:t>
      </w:r>
      <w:r>
        <w:t>&gt;</w:t>
      </w:r>
    </w:p>
    <w:p w14:paraId="0BFEAC65" w14:textId="77777777" w:rsidR="0083253C" w:rsidRDefault="0083253C" w:rsidP="0083253C">
      <w:pPr>
        <w:pStyle w:val="PL"/>
      </w:pPr>
      <w:r w:rsidRPr="007C27B2">
        <w:t xml:space="preserve">                      </w:t>
      </w:r>
      <w:r>
        <w:t xml:space="preserve">  </w:t>
      </w:r>
      <w:r w:rsidRPr="007C27B2">
        <w:t>The URI pointing to the resource located on the redirect target NF</w:t>
      </w:r>
    </w:p>
    <w:p w14:paraId="442844D4" w14:textId="77777777" w:rsidR="0083253C" w:rsidRPr="007C27B2" w:rsidRDefault="0083253C" w:rsidP="0083253C">
      <w:pPr>
        <w:pStyle w:val="PL"/>
      </w:pPr>
      <w:r w:rsidRPr="007C27B2">
        <w:t xml:space="preserve">                      </w:t>
      </w:r>
      <w:r>
        <w:t xml:space="preserve">  </w:t>
      </w:r>
      <w:r w:rsidRPr="007C27B2">
        <w:t>service consumer</w:t>
      </w:r>
      <w:r>
        <w:t>.</w:t>
      </w:r>
    </w:p>
    <w:p w14:paraId="57E56450" w14:textId="77777777" w:rsidR="0083253C" w:rsidRPr="007C27B2" w:rsidRDefault="0083253C" w:rsidP="0083253C">
      <w:pPr>
        <w:pStyle w:val="PL"/>
      </w:pPr>
      <w:r w:rsidRPr="007C27B2">
        <w:t xml:space="preserve">                      required: true</w:t>
      </w:r>
    </w:p>
    <w:p w14:paraId="16462F1A" w14:textId="77777777" w:rsidR="0083253C" w:rsidRPr="007C27B2" w:rsidRDefault="0083253C" w:rsidP="0083253C">
      <w:pPr>
        <w:pStyle w:val="PL"/>
      </w:pPr>
      <w:r w:rsidRPr="007C27B2">
        <w:t xml:space="preserve">                      schema:</w:t>
      </w:r>
    </w:p>
    <w:p w14:paraId="1D89AA5A" w14:textId="77777777" w:rsidR="0083253C" w:rsidRPr="007C27B2" w:rsidRDefault="0083253C" w:rsidP="0083253C">
      <w:pPr>
        <w:pStyle w:val="PL"/>
      </w:pPr>
      <w:r w:rsidRPr="007C27B2">
        <w:t xml:space="preserve">                        type: string</w:t>
      </w:r>
    </w:p>
    <w:p w14:paraId="4558F11F" w14:textId="77777777" w:rsidR="0083253C" w:rsidRPr="007C27B2" w:rsidRDefault="0083253C" w:rsidP="0083253C">
      <w:pPr>
        <w:pStyle w:val="PL"/>
      </w:pPr>
      <w:r w:rsidRPr="007C27B2">
        <w:t xml:space="preserve">                '400':</w:t>
      </w:r>
    </w:p>
    <w:p w14:paraId="00271579" w14:textId="77777777" w:rsidR="0083253C" w:rsidRPr="007C27B2" w:rsidRDefault="0083253C" w:rsidP="0083253C">
      <w:pPr>
        <w:pStyle w:val="PL"/>
      </w:pPr>
      <w:r w:rsidRPr="007C27B2">
        <w:t xml:space="preserve">                  $ref: 'TS29571_CommonData.yaml#/components/responses/400'</w:t>
      </w:r>
    </w:p>
    <w:p w14:paraId="766F62F3" w14:textId="77777777" w:rsidR="0083253C" w:rsidRPr="007C27B2" w:rsidRDefault="0083253C" w:rsidP="0083253C">
      <w:pPr>
        <w:pStyle w:val="PL"/>
      </w:pPr>
      <w:r w:rsidRPr="007C27B2">
        <w:t xml:space="preserve">                '401':</w:t>
      </w:r>
    </w:p>
    <w:p w14:paraId="2A33F3A0" w14:textId="77777777" w:rsidR="0083253C" w:rsidRPr="007C27B2" w:rsidRDefault="0083253C" w:rsidP="0083253C">
      <w:pPr>
        <w:pStyle w:val="PL"/>
      </w:pPr>
      <w:r w:rsidRPr="007C27B2">
        <w:t xml:space="preserve">                  $ref: 'TS29571_CommonData.yaml#/components/responses/401'</w:t>
      </w:r>
    </w:p>
    <w:p w14:paraId="2615FFD8" w14:textId="77777777" w:rsidR="0083253C" w:rsidRPr="007C27B2" w:rsidRDefault="0083253C" w:rsidP="0083253C">
      <w:pPr>
        <w:pStyle w:val="PL"/>
      </w:pPr>
      <w:r w:rsidRPr="007C27B2">
        <w:t xml:space="preserve">                '403':</w:t>
      </w:r>
    </w:p>
    <w:p w14:paraId="3504B638" w14:textId="77777777" w:rsidR="0083253C" w:rsidRPr="007C27B2" w:rsidRDefault="0083253C" w:rsidP="0083253C">
      <w:pPr>
        <w:pStyle w:val="PL"/>
      </w:pPr>
      <w:r w:rsidRPr="007C27B2">
        <w:t xml:space="preserve">                  $ref: 'TS29571_CommonData.yaml#/components/responses/403'</w:t>
      </w:r>
    </w:p>
    <w:p w14:paraId="10CF5764" w14:textId="77777777" w:rsidR="0083253C" w:rsidRPr="007C27B2" w:rsidRDefault="0083253C" w:rsidP="0083253C">
      <w:pPr>
        <w:pStyle w:val="PL"/>
      </w:pPr>
      <w:r w:rsidRPr="007C27B2">
        <w:t xml:space="preserve">                '404':</w:t>
      </w:r>
    </w:p>
    <w:p w14:paraId="7D585105" w14:textId="77777777" w:rsidR="0083253C" w:rsidRPr="007C27B2" w:rsidRDefault="0083253C" w:rsidP="0083253C">
      <w:pPr>
        <w:pStyle w:val="PL"/>
      </w:pPr>
      <w:r w:rsidRPr="007C27B2">
        <w:t xml:space="preserve">                  $ref: 'TS29571_CommonData.yaml#/components/responses/404'</w:t>
      </w:r>
    </w:p>
    <w:p w14:paraId="402927C6" w14:textId="77777777" w:rsidR="0083253C" w:rsidRPr="007C27B2" w:rsidRDefault="0083253C" w:rsidP="0083253C">
      <w:pPr>
        <w:pStyle w:val="PL"/>
      </w:pPr>
      <w:r w:rsidRPr="007C27B2">
        <w:t xml:space="preserve">                '411':</w:t>
      </w:r>
    </w:p>
    <w:p w14:paraId="05E7B39F" w14:textId="77777777" w:rsidR="0083253C" w:rsidRPr="007C27B2" w:rsidRDefault="0083253C" w:rsidP="0083253C">
      <w:pPr>
        <w:pStyle w:val="PL"/>
      </w:pPr>
      <w:r w:rsidRPr="007C27B2">
        <w:t xml:space="preserve">                  $ref: 'TS29571_CommonData.yaml#/components/responses/411'</w:t>
      </w:r>
    </w:p>
    <w:p w14:paraId="24E28253" w14:textId="77777777" w:rsidR="0083253C" w:rsidRPr="007C27B2" w:rsidRDefault="0083253C" w:rsidP="0083253C">
      <w:pPr>
        <w:pStyle w:val="PL"/>
      </w:pPr>
      <w:r w:rsidRPr="007C27B2">
        <w:t xml:space="preserve">                '413':</w:t>
      </w:r>
    </w:p>
    <w:p w14:paraId="20AE8066" w14:textId="77777777" w:rsidR="0083253C" w:rsidRPr="007C27B2" w:rsidRDefault="0083253C" w:rsidP="0083253C">
      <w:pPr>
        <w:pStyle w:val="PL"/>
      </w:pPr>
      <w:r w:rsidRPr="007C27B2">
        <w:t xml:space="preserve">                  $ref: 'TS29571_CommonData.yaml#/components/responses/413'</w:t>
      </w:r>
    </w:p>
    <w:p w14:paraId="61807F27" w14:textId="77777777" w:rsidR="0083253C" w:rsidRPr="007C27B2" w:rsidRDefault="0083253C" w:rsidP="0083253C">
      <w:pPr>
        <w:pStyle w:val="PL"/>
      </w:pPr>
      <w:r w:rsidRPr="007C27B2">
        <w:t xml:space="preserve">                '415':</w:t>
      </w:r>
    </w:p>
    <w:p w14:paraId="199ADA8E" w14:textId="77777777" w:rsidR="0083253C" w:rsidRPr="007C27B2" w:rsidRDefault="0083253C" w:rsidP="0083253C">
      <w:pPr>
        <w:pStyle w:val="PL"/>
      </w:pPr>
      <w:r w:rsidRPr="007C27B2">
        <w:t xml:space="preserve">                  $ref: 'TS29571_CommonData.yaml#/components/responses/415'</w:t>
      </w:r>
    </w:p>
    <w:p w14:paraId="64BF35D4" w14:textId="77777777" w:rsidR="0083253C" w:rsidRPr="007C27B2" w:rsidRDefault="0083253C" w:rsidP="0083253C">
      <w:pPr>
        <w:pStyle w:val="PL"/>
      </w:pPr>
      <w:r w:rsidRPr="007C27B2">
        <w:t xml:space="preserve">                '429':</w:t>
      </w:r>
    </w:p>
    <w:p w14:paraId="1680E15B" w14:textId="77777777" w:rsidR="0083253C" w:rsidRPr="007C27B2" w:rsidRDefault="0083253C" w:rsidP="0083253C">
      <w:pPr>
        <w:pStyle w:val="PL"/>
      </w:pPr>
      <w:r w:rsidRPr="007C27B2">
        <w:t xml:space="preserve">                  $ref: 'TS29571_CommonData.yaml#/components/responses/429'</w:t>
      </w:r>
    </w:p>
    <w:p w14:paraId="695223A4" w14:textId="77777777" w:rsidR="0083253C" w:rsidRPr="007C27B2" w:rsidRDefault="0083253C" w:rsidP="0083253C">
      <w:pPr>
        <w:pStyle w:val="PL"/>
      </w:pPr>
      <w:r w:rsidRPr="007C27B2">
        <w:t xml:space="preserve">                '500':</w:t>
      </w:r>
    </w:p>
    <w:p w14:paraId="0F2E44A4" w14:textId="77777777" w:rsidR="0083253C" w:rsidRPr="007C27B2" w:rsidRDefault="0083253C" w:rsidP="0083253C">
      <w:pPr>
        <w:pStyle w:val="PL"/>
      </w:pPr>
      <w:r w:rsidRPr="007C27B2">
        <w:t xml:space="preserve">                  $ref: 'TS29571_CommonData.yaml#/components/responses/500'</w:t>
      </w:r>
    </w:p>
    <w:p w14:paraId="7D0BF6EE" w14:textId="77777777" w:rsidR="0083253C" w:rsidRPr="007C27B2" w:rsidRDefault="0083253C" w:rsidP="0083253C">
      <w:pPr>
        <w:pStyle w:val="PL"/>
      </w:pPr>
      <w:r w:rsidRPr="007C27B2">
        <w:t xml:space="preserve">                '502':</w:t>
      </w:r>
    </w:p>
    <w:p w14:paraId="4F0D00DF" w14:textId="77777777" w:rsidR="0083253C" w:rsidRPr="007C27B2" w:rsidRDefault="0083253C" w:rsidP="0083253C">
      <w:pPr>
        <w:pStyle w:val="PL"/>
      </w:pPr>
      <w:r w:rsidRPr="007C27B2">
        <w:t xml:space="preserve">                  $ref: 'TS29571_CommonData.yaml#/components/responses/502'</w:t>
      </w:r>
    </w:p>
    <w:p w14:paraId="40E740F4" w14:textId="77777777" w:rsidR="0083253C" w:rsidRPr="007C27B2" w:rsidRDefault="0083253C" w:rsidP="0083253C">
      <w:pPr>
        <w:pStyle w:val="PL"/>
      </w:pPr>
      <w:r w:rsidRPr="007C27B2">
        <w:t xml:space="preserve">                '503':</w:t>
      </w:r>
    </w:p>
    <w:p w14:paraId="02B3B799" w14:textId="77777777" w:rsidR="0083253C" w:rsidRPr="007C27B2" w:rsidRDefault="0083253C" w:rsidP="0083253C">
      <w:pPr>
        <w:pStyle w:val="PL"/>
      </w:pPr>
      <w:r w:rsidRPr="007C27B2">
        <w:t xml:space="preserve">                  $ref: 'TS29571_CommonData.yaml#/components/responses/503'</w:t>
      </w:r>
    </w:p>
    <w:p w14:paraId="43970BB9" w14:textId="77777777" w:rsidR="0083253C" w:rsidRPr="007C27B2" w:rsidRDefault="0083253C" w:rsidP="0083253C">
      <w:pPr>
        <w:pStyle w:val="PL"/>
      </w:pPr>
      <w:r w:rsidRPr="007C27B2">
        <w:t xml:space="preserve">                default:</w:t>
      </w:r>
    </w:p>
    <w:p w14:paraId="14A99952" w14:textId="77777777" w:rsidR="0083253C" w:rsidRPr="007C27B2" w:rsidRDefault="0083253C" w:rsidP="0083253C">
      <w:pPr>
        <w:pStyle w:val="PL"/>
      </w:pPr>
      <w:r w:rsidRPr="007C27B2">
        <w:t xml:space="preserve">                  $ref: 'TS29571_CommonData.yaml#/components/responses/default'</w:t>
      </w:r>
    </w:p>
    <w:p w14:paraId="496B927D" w14:textId="77777777" w:rsidR="0083253C" w:rsidRPr="007C27B2" w:rsidRDefault="0083253C" w:rsidP="0083253C">
      <w:pPr>
        <w:pStyle w:val="PL"/>
      </w:pPr>
    </w:p>
    <w:p w14:paraId="3EDFABFD" w14:textId="77777777" w:rsidR="0083253C" w:rsidRPr="007C27B2" w:rsidRDefault="0083253C" w:rsidP="0083253C">
      <w:pPr>
        <w:pStyle w:val="PL"/>
      </w:pPr>
      <w:r w:rsidRPr="007C27B2">
        <w:t>components:</w:t>
      </w:r>
    </w:p>
    <w:p w14:paraId="25D5D5F0" w14:textId="77777777" w:rsidR="0083253C" w:rsidRDefault="0083253C" w:rsidP="0083253C">
      <w:pPr>
        <w:pStyle w:val="PL"/>
      </w:pPr>
    </w:p>
    <w:p w14:paraId="177D278A" w14:textId="77777777" w:rsidR="0083253C" w:rsidRPr="007C27B2" w:rsidRDefault="0083253C" w:rsidP="0083253C">
      <w:pPr>
        <w:pStyle w:val="PL"/>
      </w:pPr>
      <w:r w:rsidRPr="007C27B2">
        <w:t xml:space="preserve">  </w:t>
      </w:r>
      <w:proofErr w:type="spellStart"/>
      <w:r w:rsidRPr="007C27B2">
        <w:t>securitySchemes</w:t>
      </w:r>
      <w:proofErr w:type="spellEnd"/>
      <w:r w:rsidRPr="007C27B2">
        <w:t>:</w:t>
      </w:r>
    </w:p>
    <w:p w14:paraId="37629A52" w14:textId="77777777" w:rsidR="0083253C" w:rsidRPr="007C27B2" w:rsidRDefault="0083253C" w:rsidP="0083253C">
      <w:pPr>
        <w:pStyle w:val="PL"/>
      </w:pPr>
      <w:r w:rsidRPr="007C27B2">
        <w:t xml:space="preserve">    oAuth2ClientCredentials:</w:t>
      </w:r>
    </w:p>
    <w:p w14:paraId="5CC716AD" w14:textId="77777777" w:rsidR="0083253C" w:rsidRPr="007C27B2" w:rsidRDefault="0083253C" w:rsidP="0083253C">
      <w:pPr>
        <w:pStyle w:val="PL"/>
      </w:pPr>
      <w:r w:rsidRPr="007C27B2">
        <w:t xml:space="preserve">      type: oauth2</w:t>
      </w:r>
    </w:p>
    <w:p w14:paraId="5CBDD159" w14:textId="77777777" w:rsidR="0083253C" w:rsidRPr="007C27B2" w:rsidRDefault="0083253C" w:rsidP="0083253C">
      <w:pPr>
        <w:pStyle w:val="PL"/>
      </w:pPr>
      <w:r w:rsidRPr="007C27B2">
        <w:t xml:space="preserve">      flows:</w:t>
      </w:r>
    </w:p>
    <w:p w14:paraId="79152FC0" w14:textId="77777777" w:rsidR="0083253C" w:rsidRPr="007C27B2" w:rsidRDefault="0083253C" w:rsidP="0083253C">
      <w:pPr>
        <w:pStyle w:val="PL"/>
      </w:pPr>
      <w:r w:rsidRPr="007C27B2">
        <w:t xml:space="preserve">        </w:t>
      </w:r>
      <w:proofErr w:type="spellStart"/>
      <w:r w:rsidRPr="007C27B2">
        <w:t>clientCredentials</w:t>
      </w:r>
      <w:proofErr w:type="spellEnd"/>
      <w:r w:rsidRPr="007C27B2">
        <w:t>:</w:t>
      </w:r>
    </w:p>
    <w:p w14:paraId="3CD5D295" w14:textId="77777777" w:rsidR="0083253C" w:rsidRPr="007C27B2" w:rsidRDefault="0083253C" w:rsidP="0083253C">
      <w:pPr>
        <w:pStyle w:val="PL"/>
      </w:pPr>
      <w:r w:rsidRPr="007C27B2">
        <w:t xml:space="preserve">          </w:t>
      </w:r>
      <w:proofErr w:type="spellStart"/>
      <w:r w:rsidRPr="007C27B2">
        <w:t>tokenUrl</w:t>
      </w:r>
      <w:proofErr w:type="spellEnd"/>
      <w:r w:rsidRPr="007C27B2">
        <w:t>: '{</w:t>
      </w:r>
      <w:proofErr w:type="spellStart"/>
      <w:r w:rsidRPr="007C27B2">
        <w:t>nrfApiRoot</w:t>
      </w:r>
      <w:proofErr w:type="spellEnd"/>
      <w:r w:rsidRPr="007C27B2">
        <w:t>}/oauth2/token'</w:t>
      </w:r>
    </w:p>
    <w:p w14:paraId="71FC8574" w14:textId="77777777" w:rsidR="0083253C" w:rsidRPr="007C27B2" w:rsidRDefault="0083253C" w:rsidP="0083253C">
      <w:pPr>
        <w:pStyle w:val="PL"/>
      </w:pPr>
      <w:r w:rsidRPr="007C27B2">
        <w:t xml:space="preserve">          scopes:</w:t>
      </w:r>
    </w:p>
    <w:p w14:paraId="7F989F7C" w14:textId="77777777" w:rsidR="0083253C" w:rsidRPr="007C27B2" w:rsidRDefault="0083253C" w:rsidP="0083253C">
      <w:pPr>
        <w:pStyle w:val="PL"/>
      </w:pPr>
      <w:r w:rsidRPr="007C27B2">
        <w:t xml:space="preserve">            </w:t>
      </w:r>
      <w:proofErr w:type="spellStart"/>
      <w:r w:rsidRPr="007C27B2">
        <w:t>nimsas</w:t>
      </w:r>
      <w:proofErr w:type="spellEnd"/>
      <w:r w:rsidRPr="007C27B2">
        <w:t xml:space="preserve">-sec: Access to the </w:t>
      </w:r>
      <w:proofErr w:type="spellStart"/>
      <w:r w:rsidRPr="007C27B2">
        <w:t>Nimsas_SessionEventControl</w:t>
      </w:r>
      <w:proofErr w:type="spellEnd"/>
      <w:r w:rsidRPr="007C27B2">
        <w:t xml:space="preserve"> API</w:t>
      </w:r>
    </w:p>
    <w:p w14:paraId="1D2B4B10" w14:textId="77777777" w:rsidR="0083253C" w:rsidRPr="007C27B2" w:rsidRDefault="0083253C" w:rsidP="0083253C">
      <w:pPr>
        <w:pStyle w:val="PL"/>
      </w:pPr>
    </w:p>
    <w:p w14:paraId="20EB77C3" w14:textId="77777777" w:rsidR="0083253C" w:rsidRPr="007C27B2" w:rsidRDefault="0083253C" w:rsidP="0083253C">
      <w:pPr>
        <w:pStyle w:val="PL"/>
      </w:pPr>
      <w:r w:rsidRPr="007C27B2">
        <w:t xml:space="preserve">  schemas:</w:t>
      </w:r>
    </w:p>
    <w:p w14:paraId="045E2A3E" w14:textId="77777777" w:rsidR="0083253C" w:rsidRDefault="0083253C" w:rsidP="0083253C">
      <w:pPr>
        <w:pStyle w:val="PL"/>
      </w:pPr>
    </w:p>
    <w:p w14:paraId="2B873B0E" w14:textId="77777777" w:rsidR="0083253C" w:rsidRPr="007C27B2" w:rsidRDefault="0083253C" w:rsidP="0083253C">
      <w:pPr>
        <w:pStyle w:val="PL"/>
      </w:pPr>
      <w:r w:rsidRPr="007C27B2">
        <w:t># STRUCTURED DATA TYPES</w:t>
      </w:r>
    </w:p>
    <w:p w14:paraId="7DF15A34" w14:textId="77777777" w:rsidR="0083253C" w:rsidRDefault="0083253C" w:rsidP="0083253C">
      <w:pPr>
        <w:pStyle w:val="PL"/>
      </w:pPr>
    </w:p>
    <w:p w14:paraId="2F1E8017" w14:textId="77777777" w:rsidR="0083253C" w:rsidRPr="007C27B2" w:rsidRDefault="0083253C" w:rsidP="0083253C">
      <w:pPr>
        <w:pStyle w:val="PL"/>
      </w:pPr>
      <w:r w:rsidRPr="007C27B2">
        <w:t xml:space="preserve">    </w:t>
      </w:r>
      <w:proofErr w:type="spellStart"/>
      <w:r w:rsidRPr="007C27B2">
        <w:t>SessionEventNotification</w:t>
      </w:r>
      <w:proofErr w:type="spellEnd"/>
      <w:r w:rsidRPr="007C27B2">
        <w:t>:</w:t>
      </w:r>
    </w:p>
    <w:p w14:paraId="4024CE4B" w14:textId="77777777" w:rsidR="0083253C" w:rsidRPr="007C27B2" w:rsidRDefault="0083253C" w:rsidP="0083253C">
      <w:pPr>
        <w:pStyle w:val="PL"/>
      </w:pPr>
      <w:r w:rsidRPr="007C27B2">
        <w:t xml:space="preserve">      description: The session event notification item</w:t>
      </w:r>
      <w:r>
        <w:t>.</w:t>
      </w:r>
    </w:p>
    <w:p w14:paraId="5F0AE837" w14:textId="77777777" w:rsidR="0083253C" w:rsidRPr="007C27B2" w:rsidRDefault="0083253C" w:rsidP="0083253C">
      <w:pPr>
        <w:pStyle w:val="PL"/>
      </w:pPr>
      <w:r w:rsidRPr="007C27B2">
        <w:t xml:space="preserve">      type: object</w:t>
      </w:r>
    </w:p>
    <w:p w14:paraId="407B5F12" w14:textId="77777777" w:rsidR="0083253C" w:rsidRPr="007C27B2" w:rsidRDefault="0083253C" w:rsidP="0083253C">
      <w:pPr>
        <w:pStyle w:val="PL"/>
      </w:pPr>
      <w:r w:rsidRPr="007C27B2">
        <w:t xml:space="preserve">      required:</w:t>
      </w:r>
    </w:p>
    <w:p w14:paraId="57FB0E41" w14:textId="77777777" w:rsidR="0083253C" w:rsidRPr="007C27B2" w:rsidRDefault="0083253C" w:rsidP="0083253C">
      <w:pPr>
        <w:pStyle w:val="PL"/>
      </w:pPr>
      <w:r w:rsidRPr="007C27B2">
        <w:t xml:space="preserve">        - </w:t>
      </w:r>
      <w:proofErr w:type="spellStart"/>
      <w:r w:rsidRPr="007C27B2">
        <w:t>notificationEvent</w:t>
      </w:r>
      <w:proofErr w:type="spellEnd"/>
    </w:p>
    <w:p w14:paraId="555EAFD9" w14:textId="77777777" w:rsidR="0083253C" w:rsidRPr="007C27B2" w:rsidRDefault="0083253C" w:rsidP="0083253C">
      <w:pPr>
        <w:pStyle w:val="PL"/>
      </w:pPr>
      <w:r w:rsidRPr="007C27B2">
        <w:t xml:space="preserve">        - </w:t>
      </w:r>
      <w:proofErr w:type="spellStart"/>
      <w:r w:rsidRPr="007C27B2">
        <w:t>sessionId</w:t>
      </w:r>
      <w:proofErr w:type="spellEnd"/>
    </w:p>
    <w:p w14:paraId="2C8D08AD" w14:textId="77777777" w:rsidR="0083253C" w:rsidRPr="007C27B2" w:rsidRDefault="0083253C" w:rsidP="0083253C">
      <w:pPr>
        <w:pStyle w:val="PL"/>
      </w:pPr>
      <w:r w:rsidRPr="007C27B2">
        <w:t xml:space="preserve">      properties:</w:t>
      </w:r>
    </w:p>
    <w:p w14:paraId="39929D74" w14:textId="77777777" w:rsidR="0083253C" w:rsidRPr="007C27B2" w:rsidRDefault="0083253C" w:rsidP="0083253C">
      <w:pPr>
        <w:pStyle w:val="PL"/>
      </w:pPr>
      <w:r w:rsidRPr="007C27B2">
        <w:t xml:space="preserve">        </w:t>
      </w:r>
      <w:proofErr w:type="spellStart"/>
      <w:r w:rsidRPr="007C27B2">
        <w:t>notificationEvent</w:t>
      </w:r>
      <w:proofErr w:type="spellEnd"/>
      <w:r w:rsidRPr="007C27B2">
        <w:t>:</w:t>
      </w:r>
    </w:p>
    <w:p w14:paraId="48AF455B" w14:textId="77777777" w:rsidR="0083253C" w:rsidRPr="007C27B2" w:rsidRDefault="0083253C" w:rsidP="0083253C">
      <w:pPr>
        <w:pStyle w:val="PL"/>
      </w:pPr>
      <w:r w:rsidRPr="007C27B2">
        <w:t xml:space="preserve">          $ref: '#/components/schemas/</w:t>
      </w:r>
      <w:proofErr w:type="spellStart"/>
      <w:r w:rsidRPr="007C27B2">
        <w:t>NotificationEvent</w:t>
      </w:r>
      <w:proofErr w:type="spellEnd"/>
      <w:r w:rsidRPr="007C27B2">
        <w:t>'</w:t>
      </w:r>
    </w:p>
    <w:p w14:paraId="07048236" w14:textId="77777777" w:rsidR="0083253C" w:rsidRPr="007C27B2" w:rsidRDefault="0083253C" w:rsidP="0083253C">
      <w:pPr>
        <w:pStyle w:val="PL"/>
      </w:pPr>
      <w:r w:rsidRPr="007C27B2">
        <w:t xml:space="preserve">        </w:t>
      </w:r>
      <w:proofErr w:type="spellStart"/>
      <w:r w:rsidRPr="007C27B2">
        <w:t>sessionId</w:t>
      </w:r>
      <w:proofErr w:type="spellEnd"/>
      <w:r w:rsidRPr="007C27B2">
        <w:t>:</w:t>
      </w:r>
    </w:p>
    <w:p w14:paraId="53041667" w14:textId="77777777" w:rsidR="0083253C" w:rsidRPr="007C27B2" w:rsidRDefault="0083253C" w:rsidP="0083253C">
      <w:pPr>
        <w:pStyle w:val="PL"/>
      </w:pPr>
      <w:r w:rsidRPr="007C27B2">
        <w:t xml:space="preserve">          $ref: 'TS29571_CommonData.yaml#/components/schemas/</w:t>
      </w:r>
      <w:proofErr w:type="spellStart"/>
      <w:r w:rsidRPr="007C27B2">
        <w:t>SessionId</w:t>
      </w:r>
      <w:proofErr w:type="spellEnd"/>
      <w:r w:rsidRPr="007C27B2">
        <w:t>'</w:t>
      </w:r>
    </w:p>
    <w:p w14:paraId="5EDC3D84" w14:textId="77777777" w:rsidR="0083253C" w:rsidRPr="007C27B2" w:rsidRDefault="0083253C" w:rsidP="0083253C">
      <w:pPr>
        <w:pStyle w:val="PL"/>
      </w:pPr>
      <w:r w:rsidRPr="007C27B2">
        <w:t xml:space="preserve">        </w:t>
      </w:r>
      <w:proofErr w:type="spellStart"/>
      <w:r w:rsidRPr="007C27B2">
        <w:t>sessionInfo</w:t>
      </w:r>
      <w:proofErr w:type="spellEnd"/>
      <w:r w:rsidRPr="007C27B2">
        <w:t>:</w:t>
      </w:r>
    </w:p>
    <w:p w14:paraId="4230D176" w14:textId="77777777" w:rsidR="0083253C" w:rsidRPr="007C27B2" w:rsidRDefault="0083253C" w:rsidP="0083253C">
      <w:pPr>
        <w:pStyle w:val="PL"/>
      </w:pPr>
      <w:r w:rsidRPr="007C27B2">
        <w:t xml:space="preserve">          $ref: '#/components/schemas/</w:t>
      </w:r>
      <w:proofErr w:type="spellStart"/>
      <w:r w:rsidRPr="007C27B2">
        <w:t>SessionInfo</w:t>
      </w:r>
      <w:proofErr w:type="spellEnd"/>
      <w:r w:rsidRPr="007C27B2">
        <w:t>'</w:t>
      </w:r>
    </w:p>
    <w:p w14:paraId="65E073E8" w14:textId="77777777" w:rsidR="0083253C" w:rsidRPr="007C27B2" w:rsidRDefault="0083253C" w:rsidP="0083253C">
      <w:pPr>
        <w:pStyle w:val="PL"/>
      </w:pPr>
      <w:r w:rsidRPr="007C27B2">
        <w:t xml:space="preserve">        </w:t>
      </w:r>
      <w:proofErr w:type="spellStart"/>
      <w:r w:rsidRPr="007C27B2">
        <w:t>mediaInfoList</w:t>
      </w:r>
      <w:proofErr w:type="spellEnd"/>
      <w:r w:rsidRPr="007C27B2">
        <w:t>:</w:t>
      </w:r>
    </w:p>
    <w:p w14:paraId="6ECB7587" w14:textId="77777777" w:rsidR="0083253C" w:rsidRDefault="0083253C" w:rsidP="0083253C">
      <w:pPr>
        <w:pStyle w:val="PL"/>
      </w:pPr>
      <w:r w:rsidRPr="007C27B2">
        <w:t xml:space="preserve">          description: </w:t>
      </w:r>
      <w:r>
        <w:t>&gt;</w:t>
      </w:r>
    </w:p>
    <w:p w14:paraId="0E68AB9D" w14:textId="77777777" w:rsidR="0083253C" w:rsidRDefault="0083253C" w:rsidP="0083253C">
      <w:pPr>
        <w:pStyle w:val="PL"/>
      </w:pPr>
      <w:r w:rsidRPr="007C27B2">
        <w:t xml:space="preserve">          </w:t>
      </w:r>
      <w:r>
        <w:t xml:space="preserve">  Contains a</w:t>
      </w:r>
      <w:r w:rsidRPr="00B910B8">
        <w:t xml:space="preserve"> media </w:t>
      </w:r>
      <w:r>
        <w:t>related information.</w:t>
      </w:r>
      <w:r w:rsidRPr="007C27B2">
        <w:t xml:space="preserve"> </w:t>
      </w:r>
      <w:r>
        <w:t>The</w:t>
      </w:r>
      <w:r w:rsidRPr="007C27B2">
        <w:t xml:space="preserve"> </w:t>
      </w:r>
      <w:proofErr w:type="spellStart"/>
      <w:r w:rsidRPr="007C27B2">
        <w:t>mediaId</w:t>
      </w:r>
      <w:proofErr w:type="spellEnd"/>
      <w:r w:rsidRPr="007C27B2">
        <w:t xml:space="preserve"> </w:t>
      </w:r>
      <w:r>
        <w:rPr>
          <w:lang w:eastAsia="zh-CN"/>
        </w:rPr>
        <w:t xml:space="preserve">attribute within the </w:t>
      </w:r>
      <w:proofErr w:type="spellStart"/>
      <w:r w:rsidRPr="007C27B2">
        <w:t>MediaInfo</w:t>
      </w:r>
      <w:proofErr w:type="spellEnd"/>
    </w:p>
    <w:p w14:paraId="608C6B58" w14:textId="77777777" w:rsidR="0083253C" w:rsidRPr="007C27B2" w:rsidRDefault="0083253C" w:rsidP="0083253C">
      <w:pPr>
        <w:pStyle w:val="PL"/>
      </w:pPr>
      <w:r w:rsidRPr="007C27B2">
        <w:t xml:space="preserve">          </w:t>
      </w:r>
      <w:r>
        <w:t xml:space="preserve">  </w:t>
      </w:r>
      <w:r>
        <w:rPr>
          <w:lang w:eastAsia="zh-CN"/>
        </w:rPr>
        <w:t>data type is the</w:t>
      </w:r>
      <w:r w:rsidRPr="007C27B2">
        <w:t xml:space="preserve"> key</w:t>
      </w:r>
      <w:r w:rsidRPr="00FA5EC3">
        <w:t xml:space="preserve"> </w:t>
      </w:r>
      <w:r>
        <w:t>of the map</w:t>
      </w:r>
      <w:r w:rsidRPr="007C27B2">
        <w:t>.</w:t>
      </w:r>
    </w:p>
    <w:p w14:paraId="05FEE97C" w14:textId="77777777" w:rsidR="0083253C" w:rsidRPr="007C27B2" w:rsidRDefault="0083253C" w:rsidP="0083253C">
      <w:pPr>
        <w:pStyle w:val="PL"/>
      </w:pPr>
      <w:r w:rsidRPr="007C27B2">
        <w:t xml:space="preserve">          type: object</w:t>
      </w:r>
    </w:p>
    <w:p w14:paraId="1F4FFDB6" w14:textId="77777777" w:rsidR="0083253C" w:rsidRPr="007C27B2" w:rsidRDefault="0083253C" w:rsidP="0083253C">
      <w:pPr>
        <w:pStyle w:val="PL"/>
      </w:pPr>
      <w:r w:rsidRPr="007C27B2">
        <w:t xml:space="preserve">          </w:t>
      </w:r>
      <w:proofErr w:type="spellStart"/>
      <w:r w:rsidRPr="007C27B2">
        <w:t>additionalProperties</w:t>
      </w:r>
      <w:proofErr w:type="spellEnd"/>
      <w:r w:rsidRPr="007C27B2">
        <w:t>:</w:t>
      </w:r>
    </w:p>
    <w:p w14:paraId="5AC4E36A" w14:textId="77777777" w:rsidR="0083253C" w:rsidRPr="007C27B2" w:rsidRDefault="0083253C" w:rsidP="0083253C">
      <w:pPr>
        <w:pStyle w:val="PL"/>
      </w:pPr>
      <w:r w:rsidRPr="007C27B2">
        <w:t xml:space="preserve">            $ref: '#/components/schemas/</w:t>
      </w:r>
      <w:proofErr w:type="spellStart"/>
      <w:r w:rsidRPr="007C27B2">
        <w:t>MediaInfo</w:t>
      </w:r>
      <w:proofErr w:type="spellEnd"/>
      <w:r w:rsidRPr="007C27B2">
        <w:t>'</w:t>
      </w:r>
    </w:p>
    <w:p w14:paraId="4E555178" w14:textId="77777777" w:rsidR="0083253C" w:rsidRPr="007C27B2" w:rsidRDefault="0083253C" w:rsidP="0083253C">
      <w:pPr>
        <w:pStyle w:val="PL"/>
      </w:pPr>
      <w:r w:rsidRPr="007C27B2">
        <w:t xml:space="preserve">          </w:t>
      </w:r>
      <w:proofErr w:type="spellStart"/>
      <w:r w:rsidRPr="007C27B2">
        <w:t>minItems</w:t>
      </w:r>
      <w:proofErr w:type="spellEnd"/>
      <w:r w:rsidRPr="007C27B2">
        <w:t>: 1</w:t>
      </w:r>
    </w:p>
    <w:p w14:paraId="3A233B04" w14:textId="77777777" w:rsidR="0083253C" w:rsidRPr="007C27B2" w:rsidRDefault="0083253C" w:rsidP="0083253C">
      <w:pPr>
        <w:pStyle w:val="PL"/>
      </w:pPr>
    </w:p>
    <w:p w14:paraId="749BDACC" w14:textId="77777777" w:rsidR="0083253C" w:rsidRPr="007C27B2" w:rsidRDefault="0083253C" w:rsidP="0083253C">
      <w:pPr>
        <w:pStyle w:val="PL"/>
      </w:pPr>
      <w:r w:rsidRPr="007C27B2">
        <w:t xml:space="preserve">    </w:t>
      </w:r>
      <w:proofErr w:type="spellStart"/>
      <w:r w:rsidRPr="007C27B2">
        <w:t>NotificationEvent</w:t>
      </w:r>
      <w:proofErr w:type="spellEnd"/>
      <w:r w:rsidRPr="007C27B2">
        <w:t>:</w:t>
      </w:r>
    </w:p>
    <w:p w14:paraId="1A25B5DA" w14:textId="77777777" w:rsidR="0083253C" w:rsidRPr="007C27B2" w:rsidRDefault="0083253C" w:rsidP="0083253C">
      <w:pPr>
        <w:pStyle w:val="PL"/>
      </w:pPr>
      <w:r w:rsidRPr="007C27B2">
        <w:t xml:space="preserve">      description: The notification event information.</w:t>
      </w:r>
    </w:p>
    <w:p w14:paraId="33BE3BD8" w14:textId="77777777" w:rsidR="0083253C" w:rsidRPr="007C27B2" w:rsidRDefault="0083253C" w:rsidP="0083253C">
      <w:pPr>
        <w:pStyle w:val="PL"/>
      </w:pPr>
      <w:r w:rsidRPr="007C27B2">
        <w:t xml:space="preserve">      type: object</w:t>
      </w:r>
    </w:p>
    <w:p w14:paraId="240AAA88" w14:textId="77777777" w:rsidR="0083253C" w:rsidRPr="007C27B2" w:rsidRDefault="0083253C" w:rsidP="0083253C">
      <w:pPr>
        <w:pStyle w:val="PL"/>
      </w:pPr>
      <w:r w:rsidRPr="007C27B2">
        <w:t xml:space="preserve">      required:</w:t>
      </w:r>
    </w:p>
    <w:p w14:paraId="483CEDCF" w14:textId="77777777" w:rsidR="0083253C" w:rsidRPr="007C27B2" w:rsidRDefault="0083253C" w:rsidP="0083253C">
      <w:pPr>
        <w:pStyle w:val="PL"/>
      </w:pPr>
      <w:r w:rsidRPr="007C27B2">
        <w:t xml:space="preserve">        - </w:t>
      </w:r>
      <w:proofErr w:type="spellStart"/>
      <w:r w:rsidRPr="007C27B2">
        <w:t>eventType</w:t>
      </w:r>
      <w:proofErr w:type="spellEnd"/>
    </w:p>
    <w:p w14:paraId="647C0633" w14:textId="77777777" w:rsidR="0083253C" w:rsidRPr="007C27B2" w:rsidRDefault="0083253C" w:rsidP="0083253C">
      <w:pPr>
        <w:pStyle w:val="PL"/>
      </w:pPr>
      <w:r w:rsidRPr="007C27B2">
        <w:t xml:space="preserve">      properties:</w:t>
      </w:r>
    </w:p>
    <w:p w14:paraId="0506B0DE" w14:textId="77777777" w:rsidR="0083253C" w:rsidRPr="007C27B2" w:rsidRDefault="0083253C" w:rsidP="0083253C">
      <w:pPr>
        <w:pStyle w:val="PL"/>
      </w:pPr>
      <w:r w:rsidRPr="007C27B2">
        <w:t xml:space="preserve">        </w:t>
      </w:r>
      <w:proofErr w:type="spellStart"/>
      <w:r w:rsidRPr="007C27B2">
        <w:t>eventType</w:t>
      </w:r>
      <w:proofErr w:type="spellEnd"/>
      <w:r w:rsidRPr="007C27B2">
        <w:t>:</w:t>
      </w:r>
    </w:p>
    <w:p w14:paraId="6CBBDC0F" w14:textId="77777777" w:rsidR="0083253C" w:rsidRPr="007C27B2" w:rsidRDefault="0083253C" w:rsidP="0083253C">
      <w:pPr>
        <w:pStyle w:val="PL"/>
      </w:pPr>
      <w:r w:rsidRPr="007C27B2">
        <w:t xml:space="preserve">          $ref: '#/components/schemas/</w:t>
      </w:r>
      <w:proofErr w:type="spellStart"/>
      <w:r w:rsidRPr="007C27B2">
        <w:t>EventType</w:t>
      </w:r>
      <w:proofErr w:type="spellEnd"/>
      <w:r w:rsidRPr="007C27B2">
        <w:t>'</w:t>
      </w:r>
    </w:p>
    <w:p w14:paraId="7DF61A1D" w14:textId="77777777" w:rsidR="0083253C" w:rsidRPr="007C27B2" w:rsidRDefault="0083253C" w:rsidP="0083253C">
      <w:pPr>
        <w:pStyle w:val="PL"/>
      </w:pPr>
      <w:r w:rsidRPr="007C27B2">
        <w:t xml:space="preserve">        </w:t>
      </w:r>
      <w:proofErr w:type="spellStart"/>
      <w:r w:rsidRPr="007C27B2">
        <w:t>eventInitiator</w:t>
      </w:r>
      <w:proofErr w:type="spellEnd"/>
      <w:r w:rsidRPr="007C27B2">
        <w:t>:</w:t>
      </w:r>
    </w:p>
    <w:p w14:paraId="6554D5AD" w14:textId="77777777" w:rsidR="0083253C" w:rsidRPr="007C27B2" w:rsidRDefault="0083253C" w:rsidP="0083253C">
      <w:pPr>
        <w:pStyle w:val="PL"/>
      </w:pPr>
      <w:r w:rsidRPr="007C27B2">
        <w:t xml:space="preserve">          $ref: '#/components/schemas/</w:t>
      </w:r>
      <w:proofErr w:type="spellStart"/>
      <w:r w:rsidRPr="007C27B2">
        <w:t>EventInitiator</w:t>
      </w:r>
      <w:proofErr w:type="spellEnd"/>
      <w:r w:rsidRPr="007C27B2">
        <w:t>'</w:t>
      </w:r>
    </w:p>
    <w:p w14:paraId="02963388" w14:textId="77777777" w:rsidR="0083253C" w:rsidRPr="007C27B2" w:rsidRDefault="0083253C" w:rsidP="0083253C">
      <w:pPr>
        <w:pStyle w:val="PL"/>
        <w:tabs>
          <w:tab w:val="clear" w:pos="384"/>
        </w:tabs>
      </w:pPr>
    </w:p>
    <w:p w14:paraId="5743882D" w14:textId="77777777" w:rsidR="0083253C" w:rsidRPr="007C27B2" w:rsidRDefault="0083253C" w:rsidP="0083253C">
      <w:pPr>
        <w:pStyle w:val="PL"/>
      </w:pPr>
      <w:r w:rsidRPr="007C27B2">
        <w:t xml:space="preserve">    </w:t>
      </w:r>
      <w:proofErr w:type="spellStart"/>
      <w:r w:rsidRPr="007C27B2">
        <w:t>SessionInfo</w:t>
      </w:r>
      <w:proofErr w:type="spellEnd"/>
      <w:r w:rsidRPr="007C27B2">
        <w:t>:</w:t>
      </w:r>
    </w:p>
    <w:p w14:paraId="54CC00CA" w14:textId="77777777" w:rsidR="0083253C" w:rsidRPr="007C27B2" w:rsidRDefault="0083253C" w:rsidP="0083253C">
      <w:pPr>
        <w:pStyle w:val="PL"/>
      </w:pPr>
      <w:r w:rsidRPr="007C27B2">
        <w:t xml:space="preserve">      description: The session information related to the notification event.</w:t>
      </w:r>
    </w:p>
    <w:p w14:paraId="31471914" w14:textId="77777777" w:rsidR="0083253C" w:rsidRPr="007C27B2" w:rsidRDefault="0083253C" w:rsidP="0083253C">
      <w:pPr>
        <w:pStyle w:val="PL"/>
      </w:pPr>
      <w:r w:rsidRPr="007C27B2">
        <w:t xml:space="preserve">      type: object</w:t>
      </w:r>
    </w:p>
    <w:p w14:paraId="0F99E9FD" w14:textId="77777777" w:rsidR="0083253C" w:rsidRPr="007C27B2" w:rsidRDefault="0083253C" w:rsidP="0083253C">
      <w:pPr>
        <w:pStyle w:val="PL"/>
      </w:pPr>
      <w:r w:rsidRPr="007C27B2">
        <w:t xml:space="preserve">      properties:</w:t>
      </w:r>
    </w:p>
    <w:p w14:paraId="1EB23A99" w14:textId="77777777" w:rsidR="0083253C" w:rsidRPr="007C27B2" w:rsidRDefault="0083253C" w:rsidP="0083253C">
      <w:pPr>
        <w:pStyle w:val="PL"/>
      </w:pPr>
      <w:r w:rsidRPr="007C27B2">
        <w:t xml:space="preserve">        </w:t>
      </w:r>
      <w:proofErr w:type="spellStart"/>
      <w:r w:rsidRPr="007C27B2">
        <w:t>callingIdentity</w:t>
      </w:r>
      <w:proofErr w:type="spellEnd"/>
      <w:r w:rsidRPr="007C27B2">
        <w:t>:</w:t>
      </w:r>
    </w:p>
    <w:p w14:paraId="367EAF16" w14:textId="77777777" w:rsidR="0083253C" w:rsidRPr="007C27B2" w:rsidRDefault="0083253C" w:rsidP="0083253C">
      <w:pPr>
        <w:pStyle w:val="PL"/>
      </w:pPr>
      <w:r w:rsidRPr="007C27B2">
        <w:t xml:space="preserve">          $ref: 'TS29562_Nhss_imsSDM.yaml#/components/schemas/</w:t>
      </w:r>
      <w:proofErr w:type="spellStart"/>
      <w:r w:rsidRPr="007C27B2">
        <w:t>ImsPublicId</w:t>
      </w:r>
      <w:proofErr w:type="spellEnd"/>
      <w:r w:rsidRPr="007C27B2">
        <w:t>'</w:t>
      </w:r>
    </w:p>
    <w:p w14:paraId="350FBEFA" w14:textId="77777777" w:rsidR="0083253C" w:rsidRPr="007C27B2" w:rsidRDefault="0083253C" w:rsidP="0083253C">
      <w:pPr>
        <w:pStyle w:val="PL"/>
      </w:pPr>
      <w:r w:rsidRPr="007C27B2">
        <w:t xml:space="preserve">        </w:t>
      </w:r>
      <w:proofErr w:type="spellStart"/>
      <w:r w:rsidRPr="007C27B2">
        <w:t>calledIdentity</w:t>
      </w:r>
      <w:proofErr w:type="spellEnd"/>
      <w:r w:rsidRPr="007C27B2">
        <w:t>:</w:t>
      </w:r>
    </w:p>
    <w:p w14:paraId="381E4A72" w14:textId="77777777" w:rsidR="0083253C" w:rsidRPr="007C27B2" w:rsidRDefault="0083253C" w:rsidP="0083253C">
      <w:pPr>
        <w:pStyle w:val="PL"/>
      </w:pPr>
      <w:r w:rsidRPr="007C27B2">
        <w:t xml:space="preserve">          $ref: 'TS29562_Nhss_imsSDM.yaml#/components/schemas/</w:t>
      </w:r>
      <w:proofErr w:type="spellStart"/>
      <w:r w:rsidRPr="007C27B2">
        <w:t>ImsPublicId</w:t>
      </w:r>
      <w:proofErr w:type="spellEnd"/>
      <w:r w:rsidRPr="007C27B2">
        <w:t>'</w:t>
      </w:r>
    </w:p>
    <w:p w14:paraId="7D1AD825" w14:textId="77777777" w:rsidR="0083253C" w:rsidRPr="007C27B2" w:rsidRDefault="0083253C" w:rsidP="0083253C">
      <w:pPr>
        <w:pStyle w:val="PL"/>
      </w:pPr>
      <w:r w:rsidRPr="007C27B2">
        <w:t xml:space="preserve">        </w:t>
      </w:r>
      <w:proofErr w:type="spellStart"/>
      <w:r w:rsidRPr="007C27B2">
        <w:t>sessionCase</w:t>
      </w:r>
      <w:proofErr w:type="spellEnd"/>
      <w:r w:rsidRPr="007C27B2">
        <w:t>:</w:t>
      </w:r>
    </w:p>
    <w:p w14:paraId="09E2F064" w14:textId="77777777" w:rsidR="0083253C" w:rsidRPr="007C27B2" w:rsidRDefault="0083253C" w:rsidP="0083253C">
      <w:pPr>
        <w:pStyle w:val="PL"/>
      </w:pPr>
      <w:r w:rsidRPr="007C27B2">
        <w:t xml:space="preserve">          $ref: '#/components/schemas/</w:t>
      </w:r>
      <w:proofErr w:type="spellStart"/>
      <w:r w:rsidRPr="007C27B2">
        <w:t>SessionCase</w:t>
      </w:r>
      <w:proofErr w:type="spellEnd"/>
      <w:r w:rsidRPr="007C27B2">
        <w:t>'</w:t>
      </w:r>
    </w:p>
    <w:p w14:paraId="622CE400" w14:textId="77777777" w:rsidR="0083253C" w:rsidRPr="007C27B2" w:rsidRDefault="0083253C" w:rsidP="0083253C">
      <w:pPr>
        <w:pStyle w:val="PL"/>
        <w:tabs>
          <w:tab w:val="clear" w:pos="384"/>
        </w:tabs>
      </w:pPr>
    </w:p>
    <w:p w14:paraId="6F33AC43" w14:textId="77777777" w:rsidR="0083253C" w:rsidRPr="007C27B2" w:rsidRDefault="0083253C" w:rsidP="0083253C">
      <w:pPr>
        <w:pStyle w:val="PL"/>
      </w:pPr>
      <w:r w:rsidRPr="007C27B2">
        <w:t xml:space="preserve">    </w:t>
      </w:r>
      <w:proofErr w:type="spellStart"/>
      <w:r w:rsidRPr="007C27B2">
        <w:t>MediaInfo</w:t>
      </w:r>
      <w:proofErr w:type="spellEnd"/>
      <w:r w:rsidRPr="007C27B2">
        <w:t>:</w:t>
      </w:r>
    </w:p>
    <w:p w14:paraId="2C64857F" w14:textId="77777777" w:rsidR="0083253C" w:rsidRPr="007C27B2" w:rsidRDefault="0083253C" w:rsidP="0083253C">
      <w:pPr>
        <w:pStyle w:val="PL"/>
      </w:pPr>
      <w:r w:rsidRPr="007C27B2">
        <w:t xml:space="preserve">      description: The media information related to the notification event.</w:t>
      </w:r>
    </w:p>
    <w:p w14:paraId="2762160E" w14:textId="77777777" w:rsidR="0083253C" w:rsidRPr="007C27B2" w:rsidRDefault="0083253C" w:rsidP="0083253C">
      <w:pPr>
        <w:pStyle w:val="PL"/>
      </w:pPr>
      <w:r w:rsidRPr="007C27B2">
        <w:t xml:space="preserve">      type: object</w:t>
      </w:r>
    </w:p>
    <w:p w14:paraId="78F4E469" w14:textId="77777777" w:rsidR="0083253C" w:rsidRPr="007C27B2" w:rsidRDefault="0083253C" w:rsidP="0083253C">
      <w:pPr>
        <w:pStyle w:val="PL"/>
      </w:pPr>
      <w:r w:rsidRPr="007C27B2">
        <w:t xml:space="preserve">      required:</w:t>
      </w:r>
    </w:p>
    <w:p w14:paraId="65EB7B5D" w14:textId="77777777" w:rsidR="0083253C" w:rsidRPr="007C27B2" w:rsidRDefault="0083253C" w:rsidP="0083253C">
      <w:pPr>
        <w:pStyle w:val="PL"/>
      </w:pPr>
      <w:r w:rsidRPr="007C27B2">
        <w:t xml:space="preserve">        - </w:t>
      </w:r>
      <w:proofErr w:type="spellStart"/>
      <w:r w:rsidRPr="007C27B2">
        <w:t>mediaId</w:t>
      </w:r>
      <w:proofErr w:type="spellEnd"/>
    </w:p>
    <w:p w14:paraId="15E89C4B" w14:textId="77777777" w:rsidR="0083253C" w:rsidRPr="007C27B2" w:rsidRDefault="0083253C" w:rsidP="0083253C">
      <w:pPr>
        <w:pStyle w:val="PL"/>
      </w:pPr>
      <w:r w:rsidRPr="007C27B2">
        <w:t xml:space="preserve">        - </w:t>
      </w:r>
      <w:proofErr w:type="spellStart"/>
      <w:r w:rsidRPr="007C27B2">
        <w:t>mediaType</w:t>
      </w:r>
      <w:proofErr w:type="spellEnd"/>
    </w:p>
    <w:p w14:paraId="17C0A63E" w14:textId="77777777" w:rsidR="0083253C" w:rsidRPr="007C27B2" w:rsidRDefault="0083253C" w:rsidP="0083253C">
      <w:pPr>
        <w:pStyle w:val="PL"/>
      </w:pPr>
      <w:r w:rsidRPr="007C27B2">
        <w:t xml:space="preserve">      properties:</w:t>
      </w:r>
    </w:p>
    <w:p w14:paraId="54B64674" w14:textId="77777777" w:rsidR="0083253C" w:rsidRPr="007C27B2" w:rsidRDefault="0083253C" w:rsidP="0083253C">
      <w:pPr>
        <w:pStyle w:val="PL"/>
      </w:pPr>
      <w:r w:rsidRPr="007C27B2">
        <w:t xml:space="preserve">        </w:t>
      </w:r>
      <w:proofErr w:type="spellStart"/>
      <w:r w:rsidRPr="007C27B2">
        <w:t>mediaId</w:t>
      </w:r>
      <w:proofErr w:type="spellEnd"/>
      <w:r w:rsidRPr="007C27B2">
        <w:t>:</w:t>
      </w:r>
    </w:p>
    <w:p w14:paraId="6FB9B73D" w14:textId="77777777" w:rsidR="0083253C" w:rsidRPr="007C27B2" w:rsidRDefault="0083253C" w:rsidP="0083253C">
      <w:pPr>
        <w:pStyle w:val="PL"/>
      </w:pPr>
      <w:r w:rsidRPr="007C27B2">
        <w:t xml:space="preserve">          $ref: 'TS29571_CommonData.yaml#/components/schemas/</w:t>
      </w:r>
      <w:proofErr w:type="spellStart"/>
      <w:r w:rsidRPr="007C27B2">
        <w:t>MediaId</w:t>
      </w:r>
      <w:proofErr w:type="spellEnd"/>
      <w:r w:rsidRPr="007C27B2">
        <w:t>'</w:t>
      </w:r>
    </w:p>
    <w:p w14:paraId="42B79CF7" w14:textId="77777777" w:rsidR="0083253C" w:rsidRPr="007C27B2" w:rsidRDefault="0083253C" w:rsidP="0083253C">
      <w:pPr>
        <w:pStyle w:val="PL"/>
      </w:pPr>
      <w:r w:rsidRPr="007C27B2">
        <w:t xml:space="preserve">        </w:t>
      </w:r>
      <w:proofErr w:type="spellStart"/>
      <w:r w:rsidRPr="007C27B2">
        <w:t>mediaType</w:t>
      </w:r>
      <w:proofErr w:type="spellEnd"/>
      <w:r w:rsidRPr="007C27B2">
        <w:t>:</w:t>
      </w:r>
    </w:p>
    <w:p w14:paraId="190D88AC" w14:textId="77777777" w:rsidR="0083253C" w:rsidRPr="007C27B2" w:rsidRDefault="0083253C" w:rsidP="0083253C">
      <w:pPr>
        <w:pStyle w:val="PL"/>
      </w:pPr>
      <w:r w:rsidRPr="007C27B2">
        <w:t xml:space="preserve">          $ref: '#/components/schemas/MediaType'</w:t>
      </w:r>
    </w:p>
    <w:p w14:paraId="3740F943" w14:textId="54DFDFDD" w:rsidR="0083253C" w:rsidRPr="007C27B2" w:rsidRDefault="0083253C" w:rsidP="0083253C">
      <w:pPr>
        <w:pStyle w:val="PL"/>
      </w:pPr>
      <w:r w:rsidRPr="007C27B2">
        <w:t xml:space="preserve">        </w:t>
      </w:r>
      <w:proofErr w:type="spellStart"/>
      <w:r w:rsidRPr="007C27B2">
        <w:t>dcMediaSpec</w:t>
      </w:r>
      <w:proofErr w:type="spellEnd"/>
      <w:r w:rsidRPr="007C27B2">
        <w:t>:</w:t>
      </w:r>
    </w:p>
    <w:p w14:paraId="672A14E9" w14:textId="2B9BF834" w:rsidR="008D1C66" w:rsidRDefault="0083253C" w:rsidP="008D1C66">
      <w:pPr>
        <w:pStyle w:val="PL"/>
      </w:pPr>
      <w:r w:rsidRPr="007C27B2">
        <w:t xml:space="preserve">          $ref: '#/components/schemas/</w:t>
      </w:r>
      <w:proofErr w:type="spellStart"/>
      <w:r w:rsidRPr="007C27B2">
        <w:t>DcMediaSpec</w:t>
      </w:r>
      <w:proofErr w:type="spellEnd"/>
      <w:r w:rsidRPr="007C27B2">
        <w:t>'</w:t>
      </w:r>
    </w:p>
    <w:p w14:paraId="54711260" w14:textId="77777777" w:rsidR="008D1C66" w:rsidRDefault="008D1C66" w:rsidP="008D1C66">
      <w:pPr>
        <w:pStyle w:val="PL"/>
        <w:rPr>
          <w:lang w:eastAsia="zh-CN"/>
        </w:rPr>
      </w:pPr>
      <w:r>
        <w:rPr>
          <w:rFonts w:hint="eastAsia"/>
          <w:lang w:eastAsia="zh-CN"/>
        </w:rPr>
        <w:t xml:space="preserve"> </w:t>
      </w:r>
      <w:r>
        <w:rPr>
          <w:lang w:eastAsia="zh-CN"/>
        </w:rPr>
        <w:t xml:space="preserve">       </w:t>
      </w:r>
      <w:proofErr w:type="spellStart"/>
      <w:r>
        <w:rPr>
          <w:lang w:eastAsia="zh-CN"/>
        </w:rPr>
        <w:t>mediaSuspended</w:t>
      </w:r>
      <w:proofErr w:type="spellEnd"/>
      <w:r>
        <w:rPr>
          <w:lang w:eastAsia="zh-CN"/>
        </w:rPr>
        <w:t>:</w:t>
      </w:r>
    </w:p>
    <w:p w14:paraId="52A763D1" w14:textId="10DABDA7" w:rsidR="0083253C" w:rsidRPr="007C27B2" w:rsidRDefault="008D1C66" w:rsidP="008D1C66">
      <w:pPr>
        <w:pStyle w:val="PL"/>
      </w:pPr>
      <w:r>
        <w:rPr>
          <w:rFonts w:hint="eastAsia"/>
          <w:lang w:eastAsia="zh-CN"/>
        </w:rPr>
        <w:t xml:space="preserve"> </w:t>
      </w:r>
      <w:r>
        <w:rPr>
          <w:lang w:eastAsia="zh-CN"/>
        </w:rPr>
        <w:t xml:space="preserve">         type: </w:t>
      </w:r>
      <w:proofErr w:type="spellStart"/>
      <w:r>
        <w:rPr>
          <w:lang w:eastAsia="zh-CN"/>
        </w:rPr>
        <w:t>boolean</w:t>
      </w:r>
      <w:proofErr w:type="spellEnd"/>
    </w:p>
    <w:p w14:paraId="7AAD3904" w14:textId="77777777" w:rsidR="0083253C" w:rsidRPr="007C27B2" w:rsidRDefault="0083253C" w:rsidP="0083253C">
      <w:pPr>
        <w:pStyle w:val="PL"/>
        <w:tabs>
          <w:tab w:val="clear" w:pos="384"/>
        </w:tabs>
      </w:pPr>
    </w:p>
    <w:p w14:paraId="62714477" w14:textId="6BD93743" w:rsidR="0083253C" w:rsidRPr="007C27B2" w:rsidRDefault="0083253C" w:rsidP="0083253C">
      <w:pPr>
        <w:pStyle w:val="PL"/>
      </w:pPr>
      <w:r w:rsidRPr="007C27B2">
        <w:t xml:space="preserve">    </w:t>
      </w:r>
      <w:proofErr w:type="spellStart"/>
      <w:r w:rsidRPr="007C27B2">
        <w:t>DcMediaSpec</w:t>
      </w:r>
      <w:proofErr w:type="spellEnd"/>
      <w:r w:rsidRPr="007C27B2">
        <w:t>:</w:t>
      </w:r>
    </w:p>
    <w:p w14:paraId="2E5C665E" w14:textId="77777777" w:rsidR="0083253C" w:rsidRDefault="0083253C" w:rsidP="0083253C">
      <w:pPr>
        <w:pStyle w:val="PL"/>
      </w:pPr>
      <w:r w:rsidRPr="007C27B2">
        <w:t xml:space="preserve">      description: </w:t>
      </w:r>
      <w:r>
        <w:t>&gt;</w:t>
      </w:r>
    </w:p>
    <w:p w14:paraId="29CFF586" w14:textId="77777777" w:rsidR="0083253C" w:rsidRPr="007C27B2" w:rsidRDefault="0083253C" w:rsidP="0083253C">
      <w:pPr>
        <w:pStyle w:val="PL"/>
      </w:pPr>
      <w:r w:rsidRPr="007C27B2">
        <w:t xml:space="preserve">      </w:t>
      </w:r>
      <w:r>
        <w:t xml:space="preserve">  </w:t>
      </w:r>
      <w:r w:rsidRPr="007C27B2">
        <w:t xml:space="preserve">The </w:t>
      </w:r>
      <w:r>
        <w:t xml:space="preserve">data channel </w:t>
      </w:r>
      <w:r w:rsidRPr="007C27B2">
        <w:t xml:space="preserve">media specification information </w:t>
      </w:r>
      <w:r>
        <w:t>contains</w:t>
      </w:r>
      <w:r w:rsidRPr="007C27B2">
        <w:t xml:space="preserve"> media description attributes.</w:t>
      </w:r>
    </w:p>
    <w:p w14:paraId="2A0AD333" w14:textId="77777777" w:rsidR="0083253C" w:rsidRPr="007C27B2" w:rsidRDefault="0083253C" w:rsidP="0083253C">
      <w:pPr>
        <w:pStyle w:val="PL"/>
      </w:pPr>
      <w:r w:rsidRPr="007C27B2">
        <w:t xml:space="preserve">      type: object</w:t>
      </w:r>
    </w:p>
    <w:p w14:paraId="7C5503DF" w14:textId="77777777" w:rsidR="0083253C" w:rsidRPr="007C27B2" w:rsidRDefault="0083253C" w:rsidP="0083253C">
      <w:pPr>
        <w:pStyle w:val="PL"/>
      </w:pPr>
      <w:r w:rsidRPr="007C27B2">
        <w:t xml:space="preserve">      required:</w:t>
      </w:r>
    </w:p>
    <w:p w14:paraId="5321356C" w14:textId="77777777" w:rsidR="00EB3DA2" w:rsidRDefault="0083253C" w:rsidP="00EB3DA2">
      <w:pPr>
        <w:pStyle w:val="PL"/>
      </w:pPr>
      <w:r w:rsidRPr="007C27B2">
        <w:t xml:space="preserve">        - </w:t>
      </w:r>
      <w:r>
        <w:t>s</w:t>
      </w:r>
      <w:r w:rsidRPr="007C27B2">
        <w:t>treams</w:t>
      </w:r>
    </w:p>
    <w:p w14:paraId="648272A1" w14:textId="3C0B5D08" w:rsidR="0083253C" w:rsidRPr="007C27B2" w:rsidRDefault="00EB3DA2" w:rsidP="00EB3DA2">
      <w:pPr>
        <w:pStyle w:val="PL"/>
      </w:pPr>
      <w:r w:rsidRPr="007C27B2">
        <w:t xml:space="preserve">        - </w:t>
      </w:r>
      <w:proofErr w:type="spellStart"/>
      <w:r>
        <w:rPr>
          <w:rFonts w:hint="eastAsia"/>
          <w:lang w:eastAsia="zh-CN"/>
        </w:rPr>
        <w:t>r</w:t>
      </w:r>
      <w:r w:rsidRPr="00600D95">
        <w:t>eceived</w:t>
      </w:r>
      <w:r w:rsidRPr="007C27B2">
        <w:t>DcEndpoint</w:t>
      </w:r>
      <w:proofErr w:type="spellEnd"/>
    </w:p>
    <w:p w14:paraId="7B7464A0" w14:textId="77777777" w:rsidR="0083253C" w:rsidRPr="007C27B2" w:rsidRDefault="0083253C" w:rsidP="0083253C">
      <w:pPr>
        <w:pStyle w:val="PL"/>
      </w:pPr>
      <w:r w:rsidRPr="007C27B2">
        <w:t xml:space="preserve">      properties:</w:t>
      </w:r>
    </w:p>
    <w:p w14:paraId="3B453BAC" w14:textId="77777777" w:rsidR="0083253C" w:rsidRPr="007C27B2" w:rsidRDefault="0083253C" w:rsidP="0083253C">
      <w:pPr>
        <w:pStyle w:val="PL"/>
      </w:pPr>
      <w:r w:rsidRPr="007C27B2">
        <w:t xml:space="preserve">        </w:t>
      </w:r>
      <w:r>
        <w:t>s</w:t>
      </w:r>
      <w:r w:rsidRPr="007C27B2">
        <w:t>treams:</w:t>
      </w:r>
    </w:p>
    <w:p w14:paraId="6A0EFE8A" w14:textId="77777777" w:rsidR="0083253C" w:rsidRPr="007C27B2" w:rsidRDefault="0083253C" w:rsidP="0083253C">
      <w:pPr>
        <w:pStyle w:val="PL"/>
      </w:pPr>
      <w:r w:rsidRPr="007C27B2">
        <w:t xml:space="preserve">          description: &gt;</w:t>
      </w:r>
    </w:p>
    <w:p w14:paraId="5C47D1CB" w14:textId="77777777" w:rsidR="0083253C" w:rsidRDefault="0083253C" w:rsidP="0083253C">
      <w:pPr>
        <w:pStyle w:val="PL"/>
      </w:pPr>
      <w:r w:rsidRPr="007C27B2">
        <w:t xml:space="preserve">            </w:t>
      </w:r>
      <w:r>
        <w:t>Contains a</w:t>
      </w:r>
      <w:r>
        <w:rPr>
          <w:rFonts w:cs="Arial"/>
          <w:szCs w:val="18"/>
          <w:lang w:eastAsia="zh-CN"/>
        </w:rPr>
        <w:t xml:space="preserve"> data channel mapping and configuration information.</w:t>
      </w:r>
      <w:r w:rsidRPr="007C27B2">
        <w:t xml:space="preserve"> </w:t>
      </w:r>
      <w:r>
        <w:t>The</w:t>
      </w:r>
      <w:r w:rsidRPr="007C27B2">
        <w:t xml:space="preserve"> </w:t>
      </w:r>
      <w:proofErr w:type="spellStart"/>
      <w:r w:rsidRPr="007C27B2">
        <w:t>streamId</w:t>
      </w:r>
      <w:proofErr w:type="spellEnd"/>
    </w:p>
    <w:p w14:paraId="4A483488" w14:textId="77777777" w:rsidR="0083253C" w:rsidRPr="007C27B2" w:rsidRDefault="0083253C" w:rsidP="0083253C">
      <w:pPr>
        <w:pStyle w:val="PL"/>
      </w:pPr>
      <w:r w:rsidRPr="007C27B2">
        <w:t xml:space="preserve">            </w:t>
      </w:r>
      <w:r>
        <w:rPr>
          <w:lang w:eastAsia="zh-CN"/>
        </w:rPr>
        <w:t xml:space="preserve">attribute within the </w:t>
      </w:r>
      <w:proofErr w:type="spellStart"/>
      <w:r w:rsidRPr="007C27B2">
        <w:t>DcStream</w:t>
      </w:r>
      <w:proofErr w:type="spellEnd"/>
      <w:r w:rsidRPr="00A34989">
        <w:rPr>
          <w:lang w:eastAsia="zh-CN"/>
        </w:rPr>
        <w:t xml:space="preserve"> </w:t>
      </w:r>
      <w:r>
        <w:rPr>
          <w:lang w:eastAsia="zh-CN"/>
        </w:rPr>
        <w:t>data type is the</w:t>
      </w:r>
      <w:r w:rsidRPr="007C27B2">
        <w:t xml:space="preserve"> key</w:t>
      </w:r>
      <w:r w:rsidRPr="00FA5EC3">
        <w:t xml:space="preserve"> </w:t>
      </w:r>
      <w:r>
        <w:t>of the map</w:t>
      </w:r>
      <w:r w:rsidRPr="007C27B2">
        <w:t>.</w:t>
      </w:r>
    </w:p>
    <w:p w14:paraId="4F1432CD" w14:textId="77777777" w:rsidR="0083253C" w:rsidRPr="007C27B2" w:rsidRDefault="0083253C" w:rsidP="0083253C">
      <w:pPr>
        <w:pStyle w:val="PL"/>
      </w:pPr>
      <w:r w:rsidRPr="007C27B2">
        <w:t xml:space="preserve">          type: object</w:t>
      </w:r>
    </w:p>
    <w:p w14:paraId="54EDC3CE" w14:textId="77777777" w:rsidR="0083253C" w:rsidRPr="007C27B2" w:rsidRDefault="0083253C" w:rsidP="0083253C">
      <w:pPr>
        <w:pStyle w:val="PL"/>
      </w:pPr>
      <w:r w:rsidRPr="007C27B2">
        <w:lastRenderedPageBreak/>
        <w:t xml:space="preserve">          </w:t>
      </w:r>
      <w:proofErr w:type="spellStart"/>
      <w:r w:rsidRPr="007C27B2">
        <w:t>additionalProperties</w:t>
      </w:r>
      <w:proofErr w:type="spellEnd"/>
      <w:r w:rsidRPr="007C27B2">
        <w:t>:</w:t>
      </w:r>
    </w:p>
    <w:p w14:paraId="407D8DCD" w14:textId="77777777" w:rsidR="0083253C" w:rsidRPr="007C27B2" w:rsidRDefault="0083253C" w:rsidP="0083253C">
      <w:pPr>
        <w:pStyle w:val="PL"/>
      </w:pPr>
      <w:r w:rsidRPr="007C27B2">
        <w:t xml:space="preserve">            $ref: 'TS29571_CommonData.yaml#/components/schemas/</w:t>
      </w:r>
      <w:proofErr w:type="spellStart"/>
      <w:r w:rsidRPr="007C27B2">
        <w:t>DcEndpoint</w:t>
      </w:r>
      <w:proofErr w:type="spellEnd"/>
      <w:r w:rsidRPr="007C27B2">
        <w:t>'</w:t>
      </w:r>
    </w:p>
    <w:p w14:paraId="2BB5D4C1" w14:textId="77777777" w:rsidR="0083253C" w:rsidRPr="007C27B2" w:rsidRDefault="0083253C" w:rsidP="0083253C">
      <w:pPr>
        <w:pStyle w:val="PL"/>
      </w:pPr>
      <w:r w:rsidRPr="007C27B2">
        <w:t xml:space="preserve">          </w:t>
      </w:r>
      <w:proofErr w:type="spellStart"/>
      <w:r w:rsidRPr="007C27B2">
        <w:t>minItems</w:t>
      </w:r>
      <w:proofErr w:type="spellEnd"/>
      <w:r w:rsidRPr="007C27B2">
        <w:t>: 1</w:t>
      </w:r>
    </w:p>
    <w:p w14:paraId="79AFBD70" w14:textId="77777777" w:rsidR="0083253C" w:rsidRPr="007C27B2" w:rsidRDefault="0083253C" w:rsidP="0083253C">
      <w:pPr>
        <w:pStyle w:val="PL"/>
      </w:pPr>
      <w:r w:rsidRPr="007C27B2">
        <w:t xml:space="preserve">        </w:t>
      </w:r>
      <w:proofErr w:type="spellStart"/>
      <w:r w:rsidRPr="007C27B2">
        <w:t>maxMessageSize</w:t>
      </w:r>
      <w:proofErr w:type="spellEnd"/>
      <w:r w:rsidRPr="007C27B2">
        <w:t>:</w:t>
      </w:r>
    </w:p>
    <w:p w14:paraId="66035CE8" w14:textId="77777777" w:rsidR="0083253C" w:rsidRPr="007C27B2" w:rsidRDefault="0083253C" w:rsidP="0083253C">
      <w:pPr>
        <w:pStyle w:val="PL"/>
      </w:pPr>
      <w:r w:rsidRPr="007C27B2">
        <w:t xml:space="preserve">          $ref: 'TS29571_CommonData.yaml#/components/schemas/</w:t>
      </w:r>
      <w:proofErr w:type="spellStart"/>
      <w:r w:rsidRPr="007C27B2">
        <w:t>MaxMessageSize</w:t>
      </w:r>
      <w:proofErr w:type="spellEnd"/>
      <w:r w:rsidRPr="007C27B2">
        <w:t>'</w:t>
      </w:r>
    </w:p>
    <w:p w14:paraId="66F3462B" w14:textId="115DA027" w:rsidR="0083253C" w:rsidRPr="007C27B2" w:rsidRDefault="0083253C" w:rsidP="0083253C">
      <w:pPr>
        <w:pStyle w:val="PL"/>
      </w:pPr>
      <w:r w:rsidRPr="007C27B2">
        <w:t xml:space="preserve">        </w:t>
      </w:r>
      <w:proofErr w:type="spellStart"/>
      <w:r w:rsidR="00EB3DA2">
        <w:rPr>
          <w:rFonts w:hint="eastAsia"/>
          <w:lang w:eastAsia="zh-CN"/>
        </w:rPr>
        <w:t>r</w:t>
      </w:r>
      <w:r w:rsidR="00EB3DA2" w:rsidRPr="00600D95">
        <w:t>eceived</w:t>
      </w:r>
      <w:r w:rsidRPr="007C27B2">
        <w:t>DcEndpoint</w:t>
      </w:r>
      <w:proofErr w:type="spellEnd"/>
      <w:r w:rsidRPr="007C27B2">
        <w:t>:</w:t>
      </w:r>
    </w:p>
    <w:p w14:paraId="1DD7C6BA" w14:textId="77777777" w:rsidR="0083253C" w:rsidRPr="007C27B2" w:rsidRDefault="0083253C" w:rsidP="0083253C">
      <w:pPr>
        <w:pStyle w:val="PL"/>
      </w:pPr>
      <w:r w:rsidRPr="007C27B2">
        <w:t xml:space="preserve">          $ref: 'TS29571_CommonData.yaml#/components/schemas/</w:t>
      </w:r>
      <w:proofErr w:type="spellStart"/>
      <w:r w:rsidRPr="007C27B2">
        <w:t>DcEndpoint</w:t>
      </w:r>
      <w:proofErr w:type="spellEnd"/>
      <w:r w:rsidRPr="007C27B2">
        <w:t>'</w:t>
      </w:r>
    </w:p>
    <w:p w14:paraId="5035F626" w14:textId="77777777" w:rsidR="002F7F20" w:rsidRDefault="002F7F20" w:rsidP="002F7F20">
      <w:pPr>
        <w:pStyle w:val="PL"/>
      </w:pPr>
      <w:r>
        <w:t xml:space="preserve">        </w:t>
      </w:r>
      <w:proofErr w:type="spellStart"/>
      <w:r>
        <w:t>bdcUsedBy</w:t>
      </w:r>
      <w:proofErr w:type="spellEnd"/>
      <w:r>
        <w:t>:</w:t>
      </w:r>
    </w:p>
    <w:p w14:paraId="4130E393" w14:textId="77777777" w:rsidR="002F7F20" w:rsidRDefault="002F7F20" w:rsidP="002F7F20">
      <w:pPr>
        <w:pStyle w:val="PL"/>
      </w:pPr>
      <w:r>
        <w:t xml:space="preserve">          $ref: 'TS29571_CommonData.yaml#/components/schemas/</w:t>
      </w:r>
      <w:proofErr w:type="spellStart"/>
      <w:r>
        <w:t>BdcUsedBy</w:t>
      </w:r>
      <w:proofErr w:type="spellEnd"/>
      <w:r>
        <w:t>'</w:t>
      </w:r>
    </w:p>
    <w:p w14:paraId="0B975B18" w14:textId="77777777" w:rsidR="002F7F20" w:rsidRDefault="002F7F20" w:rsidP="002F7F20">
      <w:pPr>
        <w:pStyle w:val="PL"/>
      </w:pPr>
      <w:r>
        <w:t xml:space="preserve">        </w:t>
      </w:r>
      <w:proofErr w:type="spellStart"/>
      <w:r>
        <w:t>appBindingInfo</w:t>
      </w:r>
      <w:proofErr w:type="spellEnd"/>
      <w:r>
        <w:t>:</w:t>
      </w:r>
    </w:p>
    <w:p w14:paraId="488E4F48" w14:textId="77777777" w:rsidR="002F7F20" w:rsidRDefault="002F7F20" w:rsidP="002F7F20">
      <w:pPr>
        <w:pStyle w:val="PL"/>
      </w:pPr>
      <w:r>
        <w:t xml:space="preserve">          $ref: 'TS29571_CommonData.yaml#/components/schemas/</w:t>
      </w:r>
      <w:proofErr w:type="spellStart"/>
      <w:r>
        <w:t>AppBindingInfo</w:t>
      </w:r>
      <w:proofErr w:type="spellEnd"/>
      <w:r>
        <w:t>'</w:t>
      </w:r>
    </w:p>
    <w:p w14:paraId="204D7EF2" w14:textId="77777777" w:rsidR="0083253C" w:rsidRDefault="0083253C" w:rsidP="0083253C">
      <w:pPr>
        <w:pStyle w:val="PL"/>
      </w:pPr>
    </w:p>
    <w:p w14:paraId="580BDA29" w14:textId="77777777" w:rsidR="0083253C" w:rsidRPr="007C27B2" w:rsidRDefault="0083253C" w:rsidP="0083253C">
      <w:pPr>
        <w:pStyle w:val="PL"/>
      </w:pPr>
      <w:r w:rsidRPr="007C27B2">
        <w:t># ENUMS</w:t>
      </w:r>
    </w:p>
    <w:p w14:paraId="59BD4556" w14:textId="77777777" w:rsidR="0083253C" w:rsidRDefault="0083253C" w:rsidP="0083253C">
      <w:pPr>
        <w:pStyle w:val="PL"/>
      </w:pPr>
    </w:p>
    <w:p w14:paraId="4D19EA67" w14:textId="77777777" w:rsidR="0083253C" w:rsidRPr="007C27B2" w:rsidRDefault="0083253C" w:rsidP="0083253C">
      <w:pPr>
        <w:pStyle w:val="PL"/>
      </w:pPr>
      <w:r w:rsidRPr="007C27B2">
        <w:t xml:space="preserve">    </w:t>
      </w:r>
      <w:proofErr w:type="spellStart"/>
      <w:r w:rsidRPr="007C27B2">
        <w:t>EventType</w:t>
      </w:r>
      <w:proofErr w:type="spellEnd"/>
      <w:r w:rsidRPr="007C27B2">
        <w:t>:</w:t>
      </w:r>
    </w:p>
    <w:p w14:paraId="76425C6A" w14:textId="77777777" w:rsidR="0083253C" w:rsidRPr="007C27B2" w:rsidRDefault="0083253C" w:rsidP="0083253C">
      <w:pPr>
        <w:pStyle w:val="PL"/>
      </w:pPr>
      <w:r w:rsidRPr="007C27B2">
        <w:t xml:space="preserve">      description: The type of the event for which the notification is generated.</w:t>
      </w:r>
    </w:p>
    <w:p w14:paraId="6AE03708" w14:textId="77777777" w:rsidR="0083253C" w:rsidRPr="007C27B2" w:rsidRDefault="0083253C" w:rsidP="0083253C">
      <w:pPr>
        <w:pStyle w:val="PL"/>
      </w:pPr>
      <w:r w:rsidRPr="007C27B2">
        <w:t xml:space="preserve">      </w:t>
      </w:r>
      <w:proofErr w:type="spellStart"/>
      <w:r w:rsidRPr="007C27B2">
        <w:t>anyOf</w:t>
      </w:r>
      <w:proofErr w:type="spellEnd"/>
      <w:r w:rsidRPr="007C27B2">
        <w:t>:</w:t>
      </w:r>
    </w:p>
    <w:p w14:paraId="36AC16BB" w14:textId="77777777" w:rsidR="0083253C" w:rsidRPr="007C27B2" w:rsidRDefault="0083253C" w:rsidP="0083253C">
      <w:pPr>
        <w:pStyle w:val="PL"/>
      </w:pPr>
      <w:r w:rsidRPr="007C27B2">
        <w:t xml:space="preserve">        - type: string</w:t>
      </w:r>
    </w:p>
    <w:p w14:paraId="02F0E246" w14:textId="77777777" w:rsidR="0083253C" w:rsidRPr="007C27B2" w:rsidRDefault="0083253C" w:rsidP="0083253C">
      <w:pPr>
        <w:pStyle w:val="PL"/>
      </w:pPr>
      <w:r w:rsidRPr="007C27B2">
        <w:t xml:space="preserve">          </w:t>
      </w:r>
      <w:proofErr w:type="spellStart"/>
      <w:r w:rsidRPr="007C27B2">
        <w:t>enum</w:t>
      </w:r>
      <w:proofErr w:type="spellEnd"/>
      <w:r w:rsidRPr="007C27B2">
        <w:t>:</w:t>
      </w:r>
    </w:p>
    <w:p w14:paraId="6E253ED7" w14:textId="77777777" w:rsidR="0083253C" w:rsidRPr="007C27B2" w:rsidRDefault="0083253C" w:rsidP="0083253C">
      <w:pPr>
        <w:pStyle w:val="PL"/>
      </w:pPr>
      <w:r w:rsidRPr="007C27B2">
        <w:t xml:space="preserve">            - SESSION_ESTABLISHMENT_REQUEST</w:t>
      </w:r>
    </w:p>
    <w:p w14:paraId="25E8ACC7" w14:textId="77777777" w:rsidR="0083253C" w:rsidRPr="007C27B2" w:rsidRDefault="0083253C" w:rsidP="0083253C">
      <w:pPr>
        <w:pStyle w:val="PL"/>
      </w:pPr>
      <w:r w:rsidRPr="007C27B2">
        <w:t xml:space="preserve">            - SESSION_ESTABLISHMENT_PROGRESS</w:t>
      </w:r>
    </w:p>
    <w:p w14:paraId="6A3923A2" w14:textId="77777777" w:rsidR="0083253C" w:rsidRPr="007C27B2" w:rsidRDefault="0083253C" w:rsidP="0083253C">
      <w:pPr>
        <w:pStyle w:val="PL"/>
      </w:pPr>
      <w:r w:rsidRPr="007C27B2">
        <w:t xml:space="preserve">            - SESSION_ESTABLISHMENT_ALERTING</w:t>
      </w:r>
    </w:p>
    <w:p w14:paraId="2D18F9C9" w14:textId="77777777" w:rsidR="0083253C" w:rsidRPr="007C27B2" w:rsidRDefault="0083253C" w:rsidP="0083253C">
      <w:pPr>
        <w:pStyle w:val="PL"/>
      </w:pPr>
      <w:r w:rsidRPr="007C27B2">
        <w:t xml:space="preserve">            - SESSION_ESTABLISHMENT_SUCCESS</w:t>
      </w:r>
    </w:p>
    <w:p w14:paraId="32335821" w14:textId="77777777" w:rsidR="0083253C" w:rsidRPr="007C27B2" w:rsidRDefault="0083253C" w:rsidP="0083253C">
      <w:pPr>
        <w:pStyle w:val="PL"/>
      </w:pPr>
      <w:r w:rsidRPr="007C27B2">
        <w:t xml:space="preserve">            - SESSION_ESTABLISHMENT_FAILURE</w:t>
      </w:r>
    </w:p>
    <w:p w14:paraId="76C8C818" w14:textId="77777777" w:rsidR="0083253C" w:rsidRPr="007C27B2" w:rsidRDefault="0083253C" w:rsidP="0083253C">
      <w:pPr>
        <w:pStyle w:val="PL"/>
      </w:pPr>
      <w:r w:rsidRPr="007C27B2">
        <w:t xml:space="preserve">            - MEDIA_CHANGE_REQUEST</w:t>
      </w:r>
    </w:p>
    <w:p w14:paraId="0FB14652" w14:textId="77777777" w:rsidR="0083253C" w:rsidRPr="007C27B2" w:rsidRDefault="0083253C" w:rsidP="0083253C">
      <w:pPr>
        <w:pStyle w:val="PL"/>
      </w:pPr>
      <w:r w:rsidRPr="007C27B2">
        <w:t xml:space="preserve">            - MEDIA_CHANGE_SUCCESS</w:t>
      </w:r>
    </w:p>
    <w:p w14:paraId="1EE3662C" w14:textId="77777777" w:rsidR="0083253C" w:rsidRPr="007C27B2" w:rsidRDefault="0083253C" w:rsidP="0083253C">
      <w:pPr>
        <w:pStyle w:val="PL"/>
      </w:pPr>
      <w:r w:rsidRPr="007C27B2">
        <w:t xml:space="preserve">            - MEDIA_CHANGE_FAILURE</w:t>
      </w:r>
    </w:p>
    <w:p w14:paraId="14D36A2C" w14:textId="77777777" w:rsidR="0083253C" w:rsidRPr="007C27B2" w:rsidRDefault="0083253C" w:rsidP="0083253C">
      <w:pPr>
        <w:pStyle w:val="PL"/>
      </w:pPr>
      <w:r w:rsidRPr="007C27B2">
        <w:t xml:space="preserve">            - SESSION_TERMINATION</w:t>
      </w:r>
    </w:p>
    <w:p w14:paraId="0D9CD8B4" w14:textId="77777777" w:rsidR="0083253C" w:rsidRPr="007C27B2" w:rsidRDefault="0083253C" w:rsidP="0083253C">
      <w:pPr>
        <w:pStyle w:val="PL"/>
      </w:pPr>
      <w:r w:rsidRPr="007C27B2">
        <w:t xml:space="preserve">        - type: string</w:t>
      </w:r>
    </w:p>
    <w:p w14:paraId="55322624" w14:textId="77777777" w:rsidR="0083253C" w:rsidRDefault="0083253C" w:rsidP="0083253C">
      <w:pPr>
        <w:pStyle w:val="PL"/>
      </w:pPr>
      <w:r>
        <w:t xml:space="preserve">          description: &gt;</w:t>
      </w:r>
    </w:p>
    <w:p w14:paraId="7FEE081E" w14:textId="77777777" w:rsidR="0083253C" w:rsidRDefault="0083253C" w:rsidP="0083253C">
      <w:pPr>
        <w:pStyle w:val="PL"/>
      </w:pPr>
      <w:r>
        <w:t xml:space="preserve">            This string provides forward-compatibility with future extensions to the enumeration</w:t>
      </w:r>
    </w:p>
    <w:p w14:paraId="69BA6D51" w14:textId="77777777" w:rsidR="0083253C" w:rsidRDefault="0083253C" w:rsidP="0083253C">
      <w:pPr>
        <w:pStyle w:val="PL"/>
      </w:pPr>
      <w:r>
        <w:t xml:space="preserve">            and is not used to encode content defined in the present version of this API.</w:t>
      </w:r>
    </w:p>
    <w:p w14:paraId="3000B789" w14:textId="77777777" w:rsidR="0083253C" w:rsidRPr="007C27B2" w:rsidRDefault="0083253C" w:rsidP="0083253C">
      <w:pPr>
        <w:pStyle w:val="PL"/>
      </w:pPr>
    </w:p>
    <w:p w14:paraId="268DC6F5" w14:textId="77777777" w:rsidR="0083253C" w:rsidRPr="007C27B2" w:rsidRDefault="0083253C" w:rsidP="0083253C">
      <w:pPr>
        <w:pStyle w:val="PL"/>
      </w:pPr>
      <w:r w:rsidRPr="007C27B2">
        <w:t xml:space="preserve">    MediaType:</w:t>
      </w:r>
    </w:p>
    <w:p w14:paraId="281663B8" w14:textId="77777777" w:rsidR="0083253C" w:rsidRPr="007C27B2" w:rsidRDefault="0083253C" w:rsidP="0083253C">
      <w:pPr>
        <w:pStyle w:val="PL"/>
      </w:pPr>
      <w:r w:rsidRPr="007C27B2">
        <w:t xml:space="preserve">      description: The type of the media for which the notification is generated.</w:t>
      </w:r>
    </w:p>
    <w:p w14:paraId="7DFC64F4" w14:textId="77777777" w:rsidR="0083253C" w:rsidRPr="007C27B2" w:rsidRDefault="0083253C" w:rsidP="0083253C">
      <w:pPr>
        <w:pStyle w:val="PL"/>
      </w:pPr>
      <w:r w:rsidRPr="007C27B2">
        <w:t xml:space="preserve">      </w:t>
      </w:r>
      <w:proofErr w:type="spellStart"/>
      <w:r w:rsidRPr="007C27B2">
        <w:t>anyOf</w:t>
      </w:r>
      <w:proofErr w:type="spellEnd"/>
      <w:r w:rsidRPr="007C27B2">
        <w:t>:</w:t>
      </w:r>
    </w:p>
    <w:p w14:paraId="56B9E00C" w14:textId="77777777" w:rsidR="0083253C" w:rsidRPr="007C27B2" w:rsidRDefault="0083253C" w:rsidP="0083253C">
      <w:pPr>
        <w:pStyle w:val="PL"/>
      </w:pPr>
      <w:r w:rsidRPr="007C27B2">
        <w:t xml:space="preserve">        - type: string</w:t>
      </w:r>
    </w:p>
    <w:p w14:paraId="33D50C7E" w14:textId="77777777" w:rsidR="0083253C" w:rsidRPr="007C27B2" w:rsidRDefault="0083253C" w:rsidP="0083253C">
      <w:pPr>
        <w:pStyle w:val="PL"/>
      </w:pPr>
      <w:r w:rsidRPr="007C27B2">
        <w:t xml:space="preserve">          </w:t>
      </w:r>
      <w:proofErr w:type="spellStart"/>
      <w:r w:rsidRPr="007C27B2">
        <w:t>enum</w:t>
      </w:r>
      <w:proofErr w:type="spellEnd"/>
      <w:r w:rsidRPr="007C27B2">
        <w:t>:</w:t>
      </w:r>
    </w:p>
    <w:p w14:paraId="0F4D1957" w14:textId="77777777" w:rsidR="0083253C" w:rsidRPr="007C27B2" w:rsidRDefault="0083253C" w:rsidP="0083253C">
      <w:pPr>
        <w:pStyle w:val="PL"/>
      </w:pPr>
      <w:r w:rsidRPr="007C27B2">
        <w:t xml:space="preserve">            - DC</w:t>
      </w:r>
    </w:p>
    <w:p w14:paraId="1BD1D0BC" w14:textId="77777777" w:rsidR="0083253C" w:rsidRPr="007C27B2" w:rsidRDefault="0083253C" w:rsidP="0083253C">
      <w:pPr>
        <w:pStyle w:val="PL"/>
      </w:pPr>
      <w:r w:rsidRPr="007C27B2">
        <w:t xml:space="preserve">            - AUDIO</w:t>
      </w:r>
    </w:p>
    <w:p w14:paraId="5B4183A1" w14:textId="77777777" w:rsidR="0083253C" w:rsidRPr="007C27B2" w:rsidRDefault="0083253C" w:rsidP="0083253C">
      <w:pPr>
        <w:pStyle w:val="PL"/>
      </w:pPr>
      <w:r w:rsidRPr="007C27B2">
        <w:t xml:space="preserve">            - VIDEO</w:t>
      </w:r>
    </w:p>
    <w:p w14:paraId="7B638E54" w14:textId="77777777" w:rsidR="0083253C" w:rsidRPr="007C27B2" w:rsidRDefault="0083253C" w:rsidP="0083253C">
      <w:pPr>
        <w:pStyle w:val="PL"/>
      </w:pPr>
      <w:r w:rsidRPr="007C27B2">
        <w:t xml:space="preserve">        - type: string</w:t>
      </w:r>
    </w:p>
    <w:p w14:paraId="35581A5D" w14:textId="77777777" w:rsidR="0083253C" w:rsidRDefault="0083253C" w:rsidP="0083253C">
      <w:pPr>
        <w:pStyle w:val="PL"/>
      </w:pPr>
      <w:r>
        <w:t xml:space="preserve">          description: &gt;</w:t>
      </w:r>
    </w:p>
    <w:p w14:paraId="0FF8205B" w14:textId="77777777" w:rsidR="0083253C" w:rsidRDefault="0083253C" w:rsidP="0083253C">
      <w:pPr>
        <w:pStyle w:val="PL"/>
      </w:pPr>
      <w:r>
        <w:t xml:space="preserve">            This string provides forward-compatibility with future extensions to the enumeration</w:t>
      </w:r>
    </w:p>
    <w:p w14:paraId="3CFDE9DF" w14:textId="77777777" w:rsidR="0083253C" w:rsidRDefault="0083253C" w:rsidP="0083253C">
      <w:pPr>
        <w:pStyle w:val="PL"/>
      </w:pPr>
      <w:r>
        <w:t xml:space="preserve">            and is not used to encode content defined in the present version of this API.</w:t>
      </w:r>
    </w:p>
    <w:p w14:paraId="7401ED4B" w14:textId="77777777" w:rsidR="0083253C" w:rsidRPr="007C27B2" w:rsidRDefault="0083253C" w:rsidP="0083253C">
      <w:pPr>
        <w:pStyle w:val="PL"/>
      </w:pPr>
    </w:p>
    <w:p w14:paraId="08F95BEC" w14:textId="77777777" w:rsidR="0083253C" w:rsidRPr="007C27B2" w:rsidRDefault="0083253C" w:rsidP="0083253C">
      <w:pPr>
        <w:pStyle w:val="PL"/>
      </w:pPr>
      <w:r w:rsidRPr="007C27B2">
        <w:t xml:space="preserve">    </w:t>
      </w:r>
      <w:proofErr w:type="spellStart"/>
      <w:r w:rsidRPr="007C27B2">
        <w:t>SessionCase</w:t>
      </w:r>
      <w:proofErr w:type="spellEnd"/>
      <w:r w:rsidRPr="007C27B2">
        <w:t>:</w:t>
      </w:r>
    </w:p>
    <w:p w14:paraId="61482202" w14:textId="77777777" w:rsidR="0083253C" w:rsidRPr="007C27B2" w:rsidRDefault="0083253C" w:rsidP="0083253C">
      <w:pPr>
        <w:pStyle w:val="PL"/>
      </w:pPr>
      <w:r w:rsidRPr="007C27B2">
        <w:t xml:space="preserve">      description: The type of the session case.</w:t>
      </w:r>
    </w:p>
    <w:p w14:paraId="274D8630" w14:textId="77777777" w:rsidR="0083253C" w:rsidRPr="007C27B2" w:rsidRDefault="0083253C" w:rsidP="0083253C">
      <w:pPr>
        <w:pStyle w:val="PL"/>
      </w:pPr>
      <w:r w:rsidRPr="007C27B2">
        <w:t xml:space="preserve">      </w:t>
      </w:r>
      <w:proofErr w:type="spellStart"/>
      <w:r w:rsidRPr="007C27B2">
        <w:t>anyOf</w:t>
      </w:r>
      <w:proofErr w:type="spellEnd"/>
      <w:r w:rsidRPr="007C27B2">
        <w:t>:</w:t>
      </w:r>
    </w:p>
    <w:p w14:paraId="6421A2A5" w14:textId="77777777" w:rsidR="0083253C" w:rsidRPr="007C27B2" w:rsidRDefault="0083253C" w:rsidP="0083253C">
      <w:pPr>
        <w:pStyle w:val="PL"/>
      </w:pPr>
      <w:r w:rsidRPr="007C27B2">
        <w:t xml:space="preserve">        - type: string</w:t>
      </w:r>
    </w:p>
    <w:p w14:paraId="79699185" w14:textId="77777777" w:rsidR="0083253C" w:rsidRPr="007C27B2" w:rsidRDefault="0083253C" w:rsidP="0083253C">
      <w:pPr>
        <w:pStyle w:val="PL"/>
      </w:pPr>
      <w:r w:rsidRPr="007C27B2">
        <w:t xml:space="preserve">          </w:t>
      </w:r>
      <w:proofErr w:type="spellStart"/>
      <w:r w:rsidRPr="007C27B2">
        <w:t>enum</w:t>
      </w:r>
      <w:proofErr w:type="spellEnd"/>
      <w:r w:rsidRPr="007C27B2">
        <w:t>:</w:t>
      </w:r>
    </w:p>
    <w:p w14:paraId="620085A3" w14:textId="77777777" w:rsidR="0083253C" w:rsidRPr="007C27B2" w:rsidRDefault="0083253C" w:rsidP="0083253C">
      <w:pPr>
        <w:pStyle w:val="PL"/>
      </w:pPr>
      <w:r w:rsidRPr="007C27B2">
        <w:t xml:space="preserve">            - ORIGINATING_IMS_SESSION</w:t>
      </w:r>
    </w:p>
    <w:p w14:paraId="4913B4D3" w14:textId="77777777" w:rsidR="0083253C" w:rsidRPr="007C27B2" w:rsidRDefault="0083253C" w:rsidP="0083253C">
      <w:pPr>
        <w:pStyle w:val="PL"/>
      </w:pPr>
      <w:r w:rsidRPr="007C27B2">
        <w:t xml:space="preserve">            - TERMINATING_IMS_SESSION</w:t>
      </w:r>
    </w:p>
    <w:p w14:paraId="140CF11A" w14:textId="77777777" w:rsidR="0083253C" w:rsidRPr="007C27B2" w:rsidRDefault="0083253C" w:rsidP="0083253C">
      <w:pPr>
        <w:pStyle w:val="PL"/>
      </w:pPr>
      <w:r w:rsidRPr="007C27B2">
        <w:t xml:space="preserve">        - type: string</w:t>
      </w:r>
    </w:p>
    <w:p w14:paraId="4F8A1BE1" w14:textId="77777777" w:rsidR="0083253C" w:rsidRDefault="0083253C" w:rsidP="0083253C">
      <w:pPr>
        <w:pStyle w:val="PL"/>
      </w:pPr>
      <w:r>
        <w:t xml:space="preserve">          description: &gt;</w:t>
      </w:r>
    </w:p>
    <w:p w14:paraId="005C71BD" w14:textId="77777777" w:rsidR="0083253C" w:rsidRDefault="0083253C" w:rsidP="0083253C">
      <w:pPr>
        <w:pStyle w:val="PL"/>
      </w:pPr>
      <w:r>
        <w:t xml:space="preserve">            This string provides forward-compatibility with future extensions to the enumeration</w:t>
      </w:r>
    </w:p>
    <w:p w14:paraId="758421D2" w14:textId="77777777" w:rsidR="0083253C" w:rsidRDefault="0083253C" w:rsidP="0083253C">
      <w:pPr>
        <w:pStyle w:val="PL"/>
      </w:pPr>
      <w:r>
        <w:t xml:space="preserve">            and is not used to encode content defined in the present version of this API.</w:t>
      </w:r>
    </w:p>
    <w:p w14:paraId="69125E0A" w14:textId="77777777" w:rsidR="0083253C" w:rsidRPr="007C27B2" w:rsidRDefault="0083253C" w:rsidP="0083253C">
      <w:pPr>
        <w:pStyle w:val="PL"/>
      </w:pPr>
    </w:p>
    <w:p w14:paraId="00AE8B51" w14:textId="77777777" w:rsidR="0083253C" w:rsidRPr="007C27B2" w:rsidRDefault="0083253C" w:rsidP="0083253C">
      <w:pPr>
        <w:pStyle w:val="PL"/>
      </w:pPr>
      <w:r w:rsidRPr="007C27B2">
        <w:t xml:space="preserve">    </w:t>
      </w:r>
      <w:proofErr w:type="spellStart"/>
      <w:r w:rsidRPr="007C27B2">
        <w:t>EventInitiator</w:t>
      </w:r>
      <w:proofErr w:type="spellEnd"/>
      <w:r w:rsidRPr="007C27B2">
        <w:t>:</w:t>
      </w:r>
    </w:p>
    <w:p w14:paraId="43234232" w14:textId="77777777" w:rsidR="0083253C" w:rsidRPr="007C27B2" w:rsidRDefault="0083253C" w:rsidP="0083253C">
      <w:pPr>
        <w:pStyle w:val="PL"/>
      </w:pPr>
      <w:r w:rsidRPr="007C27B2">
        <w:t xml:space="preserve">      description: The initiator of the event for which the notification is generated.</w:t>
      </w:r>
    </w:p>
    <w:p w14:paraId="3AAF529B" w14:textId="77777777" w:rsidR="0083253C" w:rsidRPr="007C27B2" w:rsidRDefault="0083253C" w:rsidP="0083253C">
      <w:pPr>
        <w:pStyle w:val="PL"/>
      </w:pPr>
      <w:r w:rsidRPr="007C27B2">
        <w:t xml:space="preserve">      </w:t>
      </w:r>
      <w:proofErr w:type="spellStart"/>
      <w:r w:rsidRPr="007C27B2">
        <w:t>anyOf</w:t>
      </w:r>
      <w:proofErr w:type="spellEnd"/>
      <w:r w:rsidRPr="007C27B2">
        <w:t>:</w:t>
      </w:r>
    </w:p>
    <w:p w14:paraId="7300CC76" w14:textId="77777777" w:rsidR="0083253C" w:rsidRPr="007C27B2" w:rsidRDefault="0083253C" w:rsidP="0083253C">
      <w:pPr>
        <w:pStyle w:val="PL"/>
      </w:pPr>
      <w:r w:rsidRPr="007C27B2">
        <w:t xml:space="preserve">        - type: string</w:t>
      </w:r>
    </w:p>
    <w:p w14:paraId="00B0C800" w14:textId="77777777" w:rsidR="0083253C" w:rsidRPr="007C27B2" w:rsidRDefault="0083253C" w:rsidP="0083253C">
      <w:pPr>
        <w:pStyle w:val="PL"/>
      </w:pPr>
      <w:r w:rsidRPr="007C27B2">
        <w:t xml:space="preserve">          </w:t>
      </w:r>
      <w:proofErr w:type="spellStart"/>
      <w:r w:rsidRPr="007C27B2">
        <w:t>enum</w:t>
      </w:r>
      <w:proofErr w:type="spellEnd"/>
      <w:r w:rsidRPr="007C27B2">
        <w:t>:</w:t>
      </w:r>
    </w:p>
    <w:p w14:paraId="18F568AA" w14:textId="77777777" w:rsidR="0083253C" w:rsidRPr="007C27B2" w:rsidRDefault="0083253C" w:rsidP="0083253C">
      <w:pPr>
        <w:pStyle w:val="PL"/>
      </w:pPr>
      <w:r w:rsidRPr="007C27B2">
        <w:t xml:space="preserve">            - SERVED_IMS_SUBSCRIBER</w:t>
      </w:r>
    </w:p>
    <w:p w14:paraId="19BD123C" w14:textId="77777777" w:rsidR="0083253C" w:rsidRPr="007C27B2" w:rsidRDefault="0083253C" w:rsidP="0083253C">
      <w:pPr>
        <w:pStyle w:val="PL"/>
      </w:pPr>
      <w:r w:rsidRPr="007C27B2">
        <w:t xml:space="preserve">            - REMOTE_IMS_SUBSCRIBER</w:t>
      </w:r>
    </w:p>
    <w:p w14:paraId="057149ED" w14:textId="77777777" w:rsidR="0083253C" w:rsidRPr="007C27B2" w:rsidRDefault="0083253C" w:rsidP="0083253C">
      <w:pPr>
        <w:pStyle w:val="PL"/>
      </w:pPr>
      <w:r w:rsidRPr="007C27B2">
        <w:t xml:space="preserve">        - type: string</w:t>
      </w:r>
    </w:p>
    <w:p w14:paraId="662DB4D1" w14:textId="77777777" w:rsidR="0083253C" w:rsidRDefault="0083253C" w:rsidP="0083253C">
      <w:pPr>
        <w:pStyle w:val="PL"/>
      </w:pPr>
      <w:r>
        <w:t xml:space="preserve">          description: &gt;</w:t>
      </w:r>
    </w:p>
    <w:p w14:paraId="027EA277" w14:textId="77777777" w:rsidR="0083253C" w:rsidRDefault="0083253C" w:rsidP="0083253C">
      <w:pPr>
        <w:pStyle w:val="PL"/>
      </w:pPr>
      <w:r>
        <w:t xml:space="preserve">            This string provides forward-compatibility with future extensions to the enumeration</w:t>
      </w:r>
    </w:p>
    <w:p w14:paraId="4F2B53A5" w14:textId="77777777" w:rsidR="0083253C" w:rsidRDefault="0083253C" w:rsidP="0083253C">
      <w:pPr>
        <w:pStyle w:val="PL"/>
      </w:pPr>
      <w:r>
        <w:t xml:space="preserve">            and is not used to encode content defined in the present version of this API.</w:t>
      </w:r>
    </w:p>
    <w:p w14:paraId="4C34C56C" w14:textId="77777777" w:rsidR="0083253C" w:rsidRPr="007C27B2" w:rsidRDefault="0083253C" w:rsidP="0083253C">
      <w:pPr>
        <w:pStyle w:val="PL"/>
      </w:pPr>
    </w:p>
    <w:p w14:paraId="10A05FB5" w14:textId="77777777" w:rsidR="007B3457" w:rsidRDefault="007B3457"/>
    <w:p w14:paraId="73846FDA" w14:textId="01895616" w:rsidR="007B3457" w:rsidRDefault="00000000" w:rsidP="003A4F10">
      <w:pPr>
        <w:pStyle w:val="Heading1"/>
      </w:pPr>
      <w:bookmarkStart w:id="265" w:name="_Toc35971453"/>
      <w:bookmarkStart w:id="266" w:name="_Toc177461530"/>
      <w:r>
        <w:t>A.3</w:t>
      </w:r>
      <w:r>
        <w:tab/>
      </w:r>
      <w:proofErr w:type="spellStart"/>
      <w:r w:rsidR="00930C61" w:rsidRPr="002C6BFF">
        <w:t>Nimsas_MediaControl</w:t>
      </w:r>
      <w:proofErr w:type="spellEnd"/>
      <w:r>
        <w:t xml:space="preserve"> API</w:t>
      </w:r>
      <w:bookmarkEnd w:id="263"/>
      <w:bookmarkEnd w:id="265"/>
      <w:bookmarkEnd w:id="266"/>
    </w:p>
    <w:p w14:paraId="3AAE8FAE" w14:textId="0D3692A7" w:rsidR="00930C61" w:rsidRDefault="00930C61" w:rsidP="00930C61">
      <w:pPr>
        <w:pStyle w:val="PL"/>
      </w:pPr>
      <w:bookmarkStart w:id="267" w:name="OLE_LINK3"/>
      <w:proofErr w:type="spellStart"/>
      <w:r>
        <w:t>openapi</w:t>
      </w:r>
      <w:proofErr w:type="spellEnd"/>
      <w:r>
        <w:t>: 3.0.0</w:t>
      </w:r>
    </w:p>
    <w:p w14:paraId="55CAE36C" w14:textId="77777777" w:rsidR="00930C61" w:rsidRDefault="00930C61" w:rsidP="00930C61">
      <w:pPr>
        <w:pStyle w:val="PL"/>
      </w:pPr>
    </w:p>
    <w:p w14:paraId="63837E93" w14:textId="77777777" w:rsidR="00930C61" w:rsidRDefault="00930C61" w:rsidP="00930C61">
      <w:pPr>
        <w:pStyle w:val="PL"/>
      </w:pPr>
      <w:r>
        <w:t>info:</w:t>
      </w:r>
    </w:p>
    <w:p w14:paraId="469BAD29" w14:textId="77777777" w:rsidR="00930C61" w:rsidRDefault="00930C61" w:rsidP="00930C61">
      <w:pPr>
        <w:pStyle w:val="PL"/>
      </w:pPr>
      <w:r>
        <w:t xml:space="preserve">  title: 'IMS AS </w:t>
      </w:r>
      <w:proofErr w:type="spellStart"/>
      <w:r>
        <w:t>MediaControl</w:t>
      </w:r>
      <w:proofErr w:type="spellEnd"/>
      <w:r>
        <w:t xml:space="preserve"> Service'</w:t>
      </w:r>
    </w:p>
    <w:p w14:paraId="5D4EDCFA" w14:textId="63529E2C" w:rsidR="00930C61" w:rsidRDefault="00930C61" w:rsidP="00930C61">
      <w:pPr>
        <w:pStyle w:val="PL"/>
      </w:pPr>
      <w:r>
        <w:t xml:space="preserve">  version: </w:t>
      </w:r>
      <w:r w:rsidR="00A7416D" w:rsidRPr="00A7416D">
        <w:t>1.0.0</w:t>
      </w:r>
    </w:p>
    <w:p w14:paraId="35804FEB" w14:textId="77777777" w:rsidR="00930C61" w:rsidRDefault="00930C61" w:rsidP="00930C61">
      <w:pPr>
        <w:pStyle w:val="PL"/>
      </w:pPr>
      <w:r>
        <w:t xml:space="preserve">  description: |</w:t>
      </w:r>
    </w:p>
    <w:p w14:paraId="1686AFD5" w14:textId="77777777" w:rsidR="00930C61" w:rsidRDefault="00930C61" w:rsidP="00930C61">
      <w:pPr>
        <w:pStyle w:val="PL"/>
      </w:pPr>
      <w:r>
        <w:t xml:space="preserve">    </w:t>
      </w:r>
      <w:proofErr w:type="spellStart"/>
      <w:r>
        <w:t>Nimsas_MediaControl</w:t>
      </w:r>
      <w:proofErr w:type="spellEnd"/>
      <w:r>
        <w:t xml:space="preserve"> Service.  </w:t>
      </w:r>
    </w:p>
    <w:p w14:paraId="48144077" w14:textId="324589A9" w:rsidR="00930C61" w:rsidRDefault="00930C61" w:rsidP="00930C61">
      <w:pPr>
        <w:pStyle w:val="PL"/>
      </w:pPr>
      <w:r>
        <w:t xml:space="preserve">    © 202</w:t>
      </w:r>
      <w:r w:rsidR="00DF1E52">
        <w:t>4</w:t>
      </w:r>
      <w:r>
        <w:t xml:space="preserve">, 3GPP Organizational Partners (ARIB, ATIS, CCSA, ETSI, TSDSI, TTA, TTC).  </w:t>
      </w:r>
    </w:p>
    <w:p w14:paraId="4BF9F703" w14:textId="77777777" w:rsidR="00930C61" w:rsidRDefault="00930C61" w:rsidP="00930C61">
      <w:pPr>
        <w:pStyle w:val="PL"/>
      </w:pPr>
      <w:r>
        <w:t xml:space="preserve">    All rights reserved.</w:t>
      </w:r>
    </w:p>
    <w:p w14:paraId="4F860980" w14:textId="77777777" w:rsidR="00930C61" w:rsidRDefault="00930C61" w:rsidP="00930C61">
      <w:pPr>
        <w:pStyle w:val="PL"/>
      </w:pPr>
    </w:p>
    <w:p w14:paraId="6427646A" w14:textId="77777777" w:rsidR="00930C61" w:rsidRDefault="00930C61" w:rsidP="00930C61">
      <w:pPr>
        <w:pStyle w:val="PL"/>
      </w:pPr>
      <w:proofErr w:type="spellStart"/>
      <w:r>
        <w:t>externalDocs</w:t>
      </w:r>
      <w:proofErr w:type="spellEnd"/>
      <w:r>
        <w:t>:</w:t>
      </w:r>
    </w:p>
    <w:p w14:paraId="56442C72" w14:textId="77777777" w:rsidR="00930C61" w:rsidRDefault="00930C61" w:rsidP="00930C61">
      <w:pPr>
        <w:pStyle w:val="PL"/>
      </w:pPr>
      <w:r>
        <w:t xml:space="preserve">  description: &gt;</w:t>
      </w:r>
    </w:p>
    <w:p w14:paraId="1069E783" w14:textId="738AED66" w:rsidR="00930C61" w:rsidRDefault="00930C61" w:rsidP="00930C61">
      <w:pPr>
        <w:pStyle w:val="PL"/>
      </w:pPr>
      <w:r>
        <w:t xml:space="preserve">    3GPP TS 29.175 V</w:t>
      </w:r>
      <w:r w:rsidR="00EA4AD2">
        <w:t>18</w:t>
      </w:r>
      <w:r>
        <w:t>.</w:t>
      </w:r>
      <w:r w:rsidR="00BB3CFF">
        <w:rPr>
          <w:rFonts w:eastAsiaTheme="minorEastAsia" w:hint="eastAsia"/>
          <w:lang w:eastAsia="zh-CN"/>
        </w:rPr>
        <w:t>1</w:t>
      </w:r>
      <w:r>
        <w:t>.0; IP Multimedia Subsystem; IP Multimedia Subsystem (IMS) Application</w:t>
      </w:r>
    </w:p>
    <w:p w14:paraId="49E334C0" w14:textId="77777777" w:rsidR="00930C61" w:rsidRDefault="00930C61" w:rsidP="00930C61">
      <w:pPr>
        <w:pStyle w:val="PL"/>
      </w:pPr>
      <w:r>
        <w:t xml:space="preserve">    Server (AS) Services; Stage 3</w:t>
      </w:r>
    </w:p>
    <w:p w14:paraId="2C6B9161" w14:textId="77777777" w:rsidR="00930C61" w:rsidRDefault="00930C61" w:rsidP="00930C61">
      <w:pPr>
        <w:pStyle w:val="PL"/>
      </w:pPr>
      <w:r>
        <w:t xml:space="preserve">  url: 'https://www.3gpp.org/ftp/Specs/archive/29_series/29.175'</w:t>
      </w:r>
    </w:p>
    <w:p w14:paraId="35B4F1BB" w14:textId="77777777" w:rsidR="00930C61" w:rsidRDefault="00930C61" w:rsidP="00930C61">
      <w:pPr>
        <w:pStyle w:val="PL"/>
      </w:pPr>
    </w:p>
    <w:p w14:paraId="79AA7550" w14:textId="77777777" w:rsidR="00930C61" w:rsidRDefault="00930C61" w:rsidP="00930C61">
      <w:pPr>
        <w:pStyle w:val="PL"/>
      </w:pPr>
      <w:r>
        <w:t>servers:</w:t>
      </w:r>
    </w:p>
    <w:p w14:paraId="1B636ADC" w14:textId="77777777" w:rsidR="00930C61" w:rsidRDefault="00930C61" w:rsidP="00930C61">
      <w:pPr>
        <w:pStyle w:val="PL"/>
      </w:pPr>
      <w:r>
        <w:t xml:space="preserve">  - url: '{</w:t>
      </w:r>
      <w:proofErr w:type="spellStart"/>
      <w:r>
        <w:t>apiRoot</w:t>
      </w:r>
      <w:proofErr w:type="spellEnd"/>
      <w:r>
        <w:t>}/</w:t>
      </w:r>
      <w:proofErr w:type="spellStart"/>
      <w:r>
        <w:t>nimsas</w:t>
      </w:r>
      <w:proofErr w:type="spellEnd"/>
      <w:r>
        <w:t>-mc/v1'</w:t>
      </w:r>
    </w:p>
    <w:p w14:paraId="500749DF" w14:textId="77777777" w:rsidR="00930C61" w:rsidRDefault="00930C61" w:rsidP="00930C61">
      <w:pPr>
        <w:pStyle w:val="PL"/>
      </w:pPr>
      <w:r>
        <w:t xml:space="preserve">    variables:</w:t>
      </w:r>
    </w:p>
    <w:p w14:paraId="42A9C295" w14:textId="77777777" w:rsidR="00930C61" w:rsidRDefault="00930C61" w:rsidP="00930C61">
      <w:pPr>
        <w:pStyle w:val="PL"/>
      </w:pPr>
      <w:r>
        <w:t xml:space="preserve">      </w:t>
      </w:r>
      <w:proofErr w:type="spellStart"/>
      <w:r>
        <w:t>apiRoot</w:t>
      </w:r>
      <w:proofErr w:type="spellEnd"/>
      <w:r>
        <w:t>:</w:t>
      </w:r>
    </w:p>
    <w:p w14:paraId="059AAE6A" w14:textId="77777777" w:rsidR="00930C61" w:rsidRDefault="00930C61" w:rsidP="00930C61">
      <w:pPr>
        <w:pStyle w:val="PL"/>
      </w:pPr>
      <w:r>
        <w:t xml:space="preserve">        default: https://example.com</w:t>
      </w:r>
    </w:p>
    <w:p w14:paraId="1A21DBA5" w14:textId="77777777" w:rsidR="00930C61" w:rsidRDefault="00930C61" w:rsidP="00930C61">
      <w:pPr>
        <w:pStyle w:val="PL"/>
      </w:pPr>
      <w:r>
        <w:t xml:space="preserve">        description: </w:t>
      </w:r>
      <w:proofErr w:type="spellStart"/>
      <w:r>
        <w:t>apiRoot</w:t>
      </w:r>
      <w:proofErr w:type="spellEnd"/>
      <w:r>
        <w:t xml:space="preserve"> as defined in clause 4.4 of 3GPP TS 29.501</w:t>
      </w:r>
    </w:p>
    <w:p w14:paraId="1FF41931" w14:textId="77777777" w:rsidR="00930C61" w:rsidRDefault="00930C61" w:rsidP="00930C61">
      <w:pPr>
        <w:pStyle w:val="PL"/>
      </w:pPr>
    </w:p>
    <w:p w14:paraId="727734E1" w14:textId="77777777" w:rsidR="00930C61" w:rsidRDefault="00930C61" w:rsidP="00930C61">
      <w:pPr>
        <w:pStyle w:val="PL"/>
      </w:pPr>
      <w:r>
        <w:t>security:</w:t>
      </w:r>
    </w:p>
    <w:p w14:paraId="623491E6" w14:textId="77777777" w:rsidR="00930C61" w:rsidRDefault="00930C61" w:rsidP="00930C61">
      <w:pPr>
        <w:pStyle w:val="PL"/>
      </w:pPr>
      <w:r>
        <w:t xml:space="preserve">  - {}</w:t>
      </w:r>
    </w:p>
    <w:p w14:paraId="15CE0FA1" w14:textId="77777777" w:rsidR="00930C61" w:rsidRDefault="00930C61" w:rsidP="00930C61">
      <w:pPr>
        <w:pStyle w:val="PL"/>
      </w:pPr>
      <w:r>
        <w:t xml:space="preserve">  - oAuth2ClientCredentials:</w:t>
      </w:r>
    </w:p>
    <w:p w14:paraId="1D3A5C9F" w14:textId="77777777" w:rsidR="00930C61" w:rsidRDefault="00930C61" w:rsidP="00930C61">
      <w:pPr>
        <w:pStyle w:val="PL"/>
      </w:pPr>
      <w:r>
        <w:t xml:space="preserve">      - </w:t>
      </w:r>
      <w:proofErr w:type="spellStart"/>
      <w:r>
        <w:t>nimsas</w:t>
      </w:r>
      <w:proofErr w:type="spellEnd"/>
      <w:r>
        <w:t>-mc</w:t>
      </w:r>
    </w:p>
    <w:p w14:paraId="62FFFE06" w14:textId="77777777" w:rsidR="00930C61" w:rsidRDefault="00930C61" w:rsidP="00930C61">
      <w:pPr>
        <w:pStyle w:val="PL"/>
      </w:pPr>
    </w:p>
    <w:p w14:paraId="11C12A36" w14:textId="77777777" w:rsidR="00930C61" w:rsidRDefault="00930C61" w:rsidP="00930C61">
      <w:pPr>
        <w:pStyle w:val="PL"/>
      </w:pPr>
      <w:r>
        <w:t>paths:</w:t>
      </w:r>
    </w:p>
    <w:p w14:paraId="3A7D2106" w14:textId="77777777" w:rsidR="00930C61" w:rsidRDefault="00930C61" w:rsidP="00930C61">
      <w:pPr>
        <w:pStyle w:val="PL"/>
      </w:pPr>
    </w:p>
    <w:p w14:paraId="6D68C0FD" w14:textId="77777777" w:rsidR="00930C61" w:rsidRDefault="00930C61" w:rsidP="00930C61">
      <w:pPr>
        <w:pStyle w:val="PL"/>
      </w:pPr>
      <w:r>
        <w:t xml:space="preserve">  /</w:t>
      </w:r>
      <w:proofErr w:type="gramStart"/>
      <w:r>
        <w:t>call</w:t>
      </w:r>
      <w:proofErr w:type="gramEnd"/>
      <w:r>
        <w:t>-sessions/{</w:t>
      </w:r>
      <w:proofErr w:type="spellStart"/>
      <w:r>
        <w:t>sessionId</w:t>
      </w:r>
      <w:proofErr w:type="spellEnd"/>
      <w:r>
        <w:t>}/media-instruction:</w:t>
      </w:r>
    </w:p>
    <w:p w14:paraId="66C093A2" w14:textId="77777777" w:rsidR="00930C61" w:rsidRDefault="00930C61" w:rsidP="00930C61">
      <w:pPr>
        <w:pStyle w:val="PL"/>
      </w:pPr>
      <w:r>
        <w:t xml:space="preserve">    post:</w:t>
      </w:r>
    </w:p>
    <w:p w14:paraId="04EC9315" w14:textId="77777777" w:rsidR="00930C61" w:rsidRDefault="00930C61" w:rsidP="00930C61">
      <w:pPr>
        <w:pStyle w:val="PL"/>
      </w:pPr>
      <w:r>
        <w:t xml:space="preserve">      summary: Update</w:t>
      </w:r>
    </w:p>
    <w:p w14:paraId="02D34F52" w14:textId="77777777" w:rsidR="00930C61" w:rsidRDefault="00930C61" w:rsidP="00930C61">
      <w:pPr>
        <w:pStyle w:val="PL"/>
      </w:pPr>
      <w:r>
        <w:t xml:space="preserve">      </w:t>
      </w:r>
      <w:proofErr w:type="spellStart"/>
      <w:r>
        <w:t>operationId</w:t>
      </w:r>
      <w:proofErr w:type="spellEnd"/>
      <w:r>
        <w:t xml:space="preserve">: </w:t>
      </w:r>
      <w:proofErr w:type="spellStart"/>
      <w:r>
        <w:t>UpdateCallSession</w:t>
      </w:r>
      <w:proofErr w:type="spellEnd"/>
    </w:p>
    <w:p w14:paraId="7F96A339" w14:textId="77777777" w:rsidR="00930C61" w:rsidRDefault="00930C61" w:rsidP="00930C61">
      <w:pPr>
        <w:pStyle w:val="PL"/>
      </w:pPr>
      <w:r>
        <w:t xml:space="preserve">      tags:</w:t>
      </w:r>
    </w:p>
    <w:p w14:paraId="5100C8E1" w14:textId="77777777" w:rsidR="00930C61" w:rsidRDefault="00930C61" w:rsidP="00930C61">
      <w:pPr>
        <w:pStyle w:val="PL"/>
      </w:pPr>
      <w:r>
        <w:t xml:space="preserve">        - Individual call session (Document)</w:t>
      </w:r>
    </w:p>
    <w:p w14:paraId="2627445E" w14:textId="77777777" w:rsidR="00930C61" w:rsidRDefault="00930C61" w:rsidP="00930C61">
      <w:pPr>
        <w:pStyle w:val="PL"/>
      </w:pPr>
      <w:r>
        <w:t xml:space="preserve">      parameters:</w:t>
      </w:r>
    </w:p>
    <w:p w14:paraId="4B76A1D0" w14:textId="77777777" w:rsidR="00930C61" w:rsidRDefault="00930C61" w:rsidP="00930C61">
      <w:pPr>
        <w:pStyle w:val="PL"/>
      </w:pPr>
      <w:r>
        <w:t xml:space="preserve">        - name: </w:t>
      </w:r>
      <w:proofErr w:type="spellStart"/>
      <w:r>
        <w:t>sessionId</w:t>
      </w:r>
      <w:proofErr w:type="spellEnd"/>
    </w:p>
    <w:p w14:paraId="212A9656" w14:textId="77777777" w:rsidR="00930C61" w:rsidRDefault="00930C61" w:rsidP="00930C61">
      <w:pPr>
        <w:pStyle w:val="PL"/>
      </w:pPr>
      <w:r>
        <w:t xml:space="preserve">          in: path</w:t>
      </w:r>
    </w:p>
    <w:p w14:paraId="79D618B0" w14:textId="77777777" w:rsidR="00930C61" w:rsidRDefault="00930C61" w:rsidP="00930C61">
      <w:pPr>
        <w:pStyle w:val="PL"/>
      </w:pPr>
      <w:r>
        <w:t xml:space="preserve">          description: Session ID assigned by the IMS AS during the IMS session setup.</w:t>
      </w:r>
    </w:p>
    <w:p w14:paraId="257E01AA" w14:textId="77777777" w:rsidR="00930C61" w:rsidRDefault="00930C61" w:rsidP="00930C61">
      <w:pPr>
        <w:pStyle w:val="PL"/>
      </w:pPr>
      <w:r>
        <w:t xml:space="preserve">          required: true</w:t>
      </w:r>
    </w:p>
    <w:p w14:paraId="6E12959F" w14:textId="77777777" w:rsidR="00930C61" w:rsidRDefault="00930C61" w:rsidP="00930C61">
      <w:pPr>
        <w:pStyle w:val="PL"/>
      </w:pPr>
      <w:r>
        <w:t xml:space="preserve">          schema:</w:t>
      </w:r>
    </w:p>
    <w:p w14:paraId="5A02DDCF" w14:textId="77777777" w:rsidR="00930C61" w:rsidRDefault="00930C61" w:rsidP="00930C61">
      <w:pPr>
        <w:pStyle w:val="PL"/>
      </w:pPr>
      <w:r>
        <w:t xml:space="preserve">            $ref: 'TS29571_CommonData.yaml#/components/schemas/</w:t>
      </w:r>
      <w:proofErr w:type="spellStart"/>
      <w:r>
        <w:t>SessionId</w:t>
      </w:r>
      <w:proofErr w:type="spellEnd"/>
      <w:r>
        <w:t>'</w:t>
      </w:r>
    </w:p>
    <w:p w14:paraId="3B044184" w14:textId="77777777" w:rsidR="00930C61" w:rsidRDefault="00930C61" w:rsidP="00930C61">
      <w:pPr>
        <w:pStyle w:val="PL"/>
      </w:pPr>
      <w:r>
        <w:t xml:space="preserve">      </w:t>
      </w:r>
      <w:proofErr w:type="spellStart"/>
      <w:r>
        <w:t>requestBody</w:t>
      </w:r>
      <w:proofErr w:type="spellEnd"/>
      <w:r>
        <w:t>:</w:t>
      </w:r>
    </w:p>
    <w:p w14:paraId="2D522D56" w14:textId="77777777" w:rsidR="00930C61" w:rsidRDefault="00930C61" w:rsidP="00930C61">
      <w:pPr>
        <w:pStyle w:val="PL"/>
      </w:pPr>
      <w:r>
        <w:t xml:space="preserve">        description: Representation of the updates to apply to the call session.</w:t>
      </w:r>
    </w:p>
    <w:p w14:paraId="44A2018D" w14:textId="77777777" w:rsidR="00930C61" w:rsidRDefault="00930C61" w:rsidP="00930C61">
      <w:pPr>
        <w:pStyle w:val="PL"/>
      </w:pPr>
      <w:r>
        <w:t xml:space="preserve">        required: true</w:t>
      </w:r>
    </w:p>
    <w:p w14:paraId="162258BD" w14:textId="77777777" w:rsidR="00930C61" w:rsidRDefault="00930C61" w:rsidP="00930C61">
      <w:pPr>
        <w:pStyle w:val="PL"/>
      </w:pPr>
      <w:r>
        <w:t xml:space="preserve">        content:</w:t>
      </w:r>
    </w:p>
    <w:p w14:paraId="3EB30E52" w14:textId="77777777" w:rsidR="00930C61" w:rsidRDefault="00930C61" w:rsidP="00930C61">
      <w:pPr>
        <w:pStyle w:val="PL"/>
      </w:pPr>
      <w:r>
        <w:t xml:space="preserve">          application/</w:t>
      </w:r>
      <w:proofErr w:type="spellStart"/>
      <w:r>
        <w:t>json</w:t>
      </w:r>
      <w:proofErr w:type="spellEnd"/>
      <w:r>
        <w:t>:</w:t>
      </w:r>
    </w:p>
    <w:p w14:paraId="76393A73" w14:textId="77777777" w:rsidR="00930C61" w:rsidRDefault="00930C61" w:rsidP="00930C61">
      <w:pPr>
        <w:pStyle w:val="PL"/>
      </w:pPr>
      <w:r>
        <w:t xml:space="preserve">            schema:</w:t>
      </w:r>
    </w:p>
    <w:p w14:paraId="0C8445BE" w14:textId="77777777" w:rsidR="00930C61" w:rsidRDefault="00930C61" w:rsidP="00930C61">
      <w:pPr>
        <w:pStyle w:val="PL"/>
      </w:pPr>
      <w:r>
        <w:t xml:space="preserve">              $ref: '#/components/schemas/</w:t>
      </w:r>
      <w:proofErr w:type="spellStart"/>
      <w:r>
        <w:t>MediaInstructionData</w:t>
      </w:r>
      <w:proofErr w:type="spellEnd"/>
      <w:r>
        <w:t>'</w:t>
      </w:r>
    </w:p>
    <w:p w14:paraId="49743628" w14:textId="77777777" w:rsidR="00930C61" w:rsidRDefault="00930C61" w:rsidP="00930C61">
      <w:pPr>
        <w:pStyle w:val="PL"/>
      </w:pPr>
      <w:r>
        <w:t xml:space="preserve">      responses:</w:t>
      </w:r>
    </w:p>
    <w:p w14:paraId="0A4E75D9" w14:textId="77777777" w:rsidR="00930C61" w:rsidRDefault="00930C61" w:rsidP="00930C61">
      <w:pPr>
        <w:pStyle w:val="PL"/>
      </w:pPr>
      <w:r>
        <w:t xml:space="preserve">        '200':</w:t>
      </w:r>
    </w:p>
    <w:p w14:paraId="7F0BCD16" w14:textId="77777777" w:rsidR="00930C61" w:rsidRDefault="00930C61" w:rsidP="00930C61">
      <w:pPr>
        <w:pStyle w:val="PL"/>
      </w:pPr>
      <w:r>
        <w:t xml:space="preserve">          description: &gt;</w:t>
      </w:r>
    </w:p>
    <w:p w14:paraId="02C7BB3C" w14:textId="77777777" w:rsidR="00930C61" w:rsidRDefault="00930C61" w:rsidP="00930C61">
      <w:pPr>
        <w:pStyle w:val="PL"/>
      </w:pPr>
      <w:r>
        <w:t xml:space="preserve">            Successful update of the call session, when the IMS AS needs to return information</w:t>
      </w:r>
    </w:p>
    <w:p w14:paraId="43669230" w14:textId="77777777" w:rsidR="00930C61" w:rsidRDefault="00930C61" w:rsidP="00930C61">
      <w:pPr>
        <w:pStyle w:val="PL"/>
      </w:pPr>
      <w:r>
        <w:t xml:space="preserve">            in the response.</w:t>
      </w:r>
    </w:p>
    <w:p w14:paraId="5103076B" w14:textId="77777777" w:rsidR="00930C61" w:rsidRDefault="00930C61" w:rsidP="00930C61">
      <w:pPr>
        <w:pStyle w:val="PL"/>
      </w:pPr>
      <w:r>
        <w:t xml:space="preserve">          content:</w:t>
      </w:r>
    </w:p>
    <w:p w14:paraId="7C406564" w14:textId="77777777" w:rsidR="00930C61" w:rsidRDefault="00930C61" w:rsidP="00930C61">
      <w:pPr>
        <w:pStyle w:val="PL"/>
      </w:pPr>
      <w:r>
        <w:t xml:space="preserve">            application/</w:t>
      </w:r>
      <w:proofErr w:type="spellStart"/>
      <w:r>
        <w:t>json</w:t>
      </w:r>
      <w:proofErr w:type="spellEnd"/>
      <w:r>
        <w:t>:</w:t>
      </w:r>
    </w:p>
    <w:p w14:paraId="4D7E9F25" w14:textId="77777777" w:rsidR="00930C61" w:rsidRDefault="00930C61" w:rsidP="00930C61">
      <w:pPr>
        <w:pStyle w:val="PL"/>
      </w:pPr>
      <w:r>
        <w:t xml:space="preserve">              schema:</w:t>
      </w:r>
    </w:p>
    <w:p w14:paraId="0DAC24FD" w14:textId="77777777" w:rsidR="00930C61" w:rsidRDefault="00930C61" w:rsidP="00930C61">
      <w:pPr>
        <w:pStyle w:val="PL"/>
      </w:pPr>
      <w:r>
        <w:t xml:space="preserve">                $ref: '#/components/schemas/</w:t>
      </w:r>
      <w:proofErr w:type="spellStart"/>
      <w:r>
        <w:t>MediaInstructionData</w:t>
      </w:r>
      <w:proofErr w:type="spellEnd"/>
      <w:r>
        <w:t>'</w:t>
      </w:r>
    </w:p>
    <w:p w14:paraId="2013A985" w14:textId="77777777" w:rsidR="00930C61" w:rsidRDefault="00930C61" w:rsidP="00930C61">
      <w:pPr>
        <w:pStyle w:val="PL"/>
      </w:pPr>
      <w:r>
        <w:t xml:space="preserve">        '204':</w:t>
      </w:r>
    </w:p>
    <w:p w14:paraId="2D5B2238" w14:textId="77777777" w:rsidR="00930C61" w:rsidRDefault="00930C61" w:rsidP="00930C61">
      <w:pPr>
        <w:pStyle w:val="PL"/>
      </w:pPr>
      <w:r>
        <w:t xml:space="preserve">          description: &gt;</w:t>
      </w:r>
    </w:p>
    <w:p w14:paraId="1C3C7C16" w14:textId="77777777" w:rsidR="00930C61" w:rsidRDefault="00930C61" w:rsidP="00930C61">
      <w:pPr>
        <w:pStyle w:val="PL"/>
      </w:pPr>
      <w:r>
        <w:t xml:space="preserve">            Successful update of the call session, when the IMS AS does not need to return</w:t>
      </w:r>
    </w:p>
    <w:p w14:paraId="5771253E" w14:textId="77777777" w:rsidR="00930C61" w:rsidRDefault="00930C61" w:rsidP="00930C61">
      <w:pPr>
        <w:pStyle w:val="PL"/>
      </w:pPr>
      <w:r>
        <w:t xml:space="preserve">            information in the response.</w:t>
      </w:r>
    </w:p>
    <w:p w14:paraId="2AAE9FC7" w14:textId="77777777" w:rsidR="00930C61" w:rsidRDefault="00930C61" w:rsidP="00930C61">
      <w:pPr>
        <w:pStyle w:val="PL"/>
      </w:pPr>
      <w:r>
        <w:t xml:space="preserve">        '307':</w:t>
      </w:r>
    </w:p>
    <w:p w14:paraId="0834707C" w14:textId="77777777" w:rsidR="00930C61" w:rsidRDefault="00930C61" w:rsidP="00930C61">
      <w:pPr>
        <w:pStyle w:val="PL"/>
      </w:pPr>
      <w:r>
        <w:t xml:space="preserve">          description: Temporary Redirect</w:t>
      </w:r>
    </w:p>
    <w:p w14:paraId="5ECBFAB2" w14:textId="77777777" w:rsidR="00930C61" w:rsidRDefault="00930C61" w:rsidP="00930C61">
      <w:pPr>
        <w:pStyle w:val="PL"/>
      </w:pPr>
      <w:r>
        <w:t xml:space="preserve">          content:</w:t>
      </w:r>
    </w:p>
    <w:p w14:paraId="525D5A9A" w14:textId="77777777" w:rsidR="00930C61" w:rsidRDefault="00930C61" w:rsidP="00930C61">
      <w:pPr>
        <w:pStyle w:val="PL"/>
      </w:pPr>
      <w:r>
        <w:t xml:space="preserve">            application/</w:t>
      </w:r>
      <w:proofErr w:type="spellStart"/>
      <w:r>
        <w:t>json</w:t>
      </w:r>
      <w:proofErr w:type="spellEnd"/>
      <w:r>
        <w:t>:</w:t>
      </w:r>
    </w:p>
    <w:p w14:paraId="62699AEA" w14:textId="77777777" w:rsidR="00930C61" w:rsidRDefault="00930C61" w:rsidP="00930C61">
      <w:pPr>
        <w:pStyle w:val="PL"/>
      </w:pPr>
      <w:r>
        <w:t xml:space="preserve">              schema:</w:t>
      </w:r>
    </w:p>
    <w:p w14:paraId="0868DC1A" w14:textId="77777777" w:rsidR="00930C61" w:rsidRDefault="00930C61" w:rsidP="00930C61">
      <w:pPr>
        <w:pStyle w:val="PL"/>
      </w:pPr>
      <w:r>
        <w:t xml:space="preserve">                $ref: 'TS29571_CommonData.yaml#/components/schemas/</w:t>
      </w:r>
      <w:proofErr w:type="spellStart"/>
      <w:r>
        <w:t>RedirectResponse</w:t>
      </w:r>
      <w:proofErr w:type="spellEnd"/>
      <w:r>
        <w:t>'</w:t>
      </w:r>
    </w:p>
    <w:p w14:paraId="39D083CC" w14:textId="77777777" w:rsidR="00930C61" w:rsidRDefault="00930C61" w:rsidP="00930C61">
      <w:pPr>
        <w:pStyle w:val="PL"/>
      </w:pPr>
      <w:r>
        <w:t xml:space="preserve">          headers:</w:t>
      </w:r>
    </w:p>
    <w:p w14:paraId="0F5D0559" w14:textId="77777777" w:rsidR="00930C61" w:rsidRDefault="00930C61" w:rsidP="00930C61">
      <w:pPr>
        <w:pStyle w:val="PL"/>
      </w:pPr>
      <w:r>
        <w:t xml:space="preserve">            Location:</w:t>
      </w:r>
    </w:p>
    <w:p w14:paraId="7EA2F1CF" w14:textId="33C26614" w:rsidR="00930C61" w:rsidRDefault="00930C61" w:rsidP="00930C61">
      <w:pPr>
        <w:pStyle w:val="PL"/>
      </w:pPr>
      <w:r>
        <w:t xml:space="preserve">              description: The URI pointing to the resource located on the redirect target </w:t>
      </w:r>
      <w:r w:rsidR="005E07AE">
        <w:t>IMS AS</w:t>
      </w:r>
      <w:r>
        <w:t>.</w:t>
      </w:r>
    </w:p>
    <w:p w14:paraId="4C23812B" w14:textId="77777777" w:rsidR="00930C61" w:rsidRDefault="00930C61" w:rsidP="00930C61">
      <w:pPr>
        <w:pStyle w:val="PL"/>
      </w:pPr>
      <w:r>
        <w:t xml:space="preserve">              schema:</w:t>
      </w:r>
    </w:p>
    <w:p w14:paraId="091F28EA" w14:textId="77777777" w:rsidR="00930C61" w:rsidRDefault="00930C61" w:rsidP="00930C61">
      <w:pPr>
        <w:pStyle w:val="PL"/>
      </w:pPr>
      <w:r>
        <w:t xml:space="preserve">                type: string</w:t>
      </w:r>
    </w:p>
    <w:p w14:paraId="0B7147C4" w14:textId="77777777" w:rsidR="00930C61" w:rsidRDefault="00930C61" w:rsidP="00930C61">
      <w:pPr>
        <w:pStyle w:val="PL"/>
      </w:pPr>
      <w:r>
        <w:t xml:space="preserve">        '308':</w:t>
      </w:r>
    </w:p>
    <w:p w14:paraId="13DAEADF" w14:textId="77777777" w:rsidR="00930C61" w:rsidRDefault="00930C61" w:rsidP="00930C61">
      <w:pPr>
        <w:pStyle w:val="PL"/>
      </w:pPr>
      <w:r>
        <w:t xml:space="preserve">          description: Permanent Redirect</w:t>
      </w:r>
    </w:p>
    <w:p w14:paraId="5071171F" w14:textId="77777777" w:rsidR="00930C61" w:rsidRDefault="00930C61" w:rsidP="00930C61">
      <w:pPr>
        <w:pStyle w:val="PL"/>
      </w:pPr>
      <w:r>
        <w:t xml:space="preserve">          content:</w:t>
      </w:r>
    </w:p>
    <w:p w14:paraId="1D90DD40" w14:textId="77777777" w:rsidR="00930C61" w:rsidRDefault="00930C61" w:rsidP="00930C61">
      <w:pPr>
        <w:pStyle w:val="PL"/>
      </w:pPr>
      <w:r>
        <w:t xml:space="preserve">            application/</w:t>
      </w:r>
      <w:proofErr w:type="spellStart"/>
      <w:r>
        <w:t>json</w:t>
      </w:r>
      <w:proofErr w:type="spellEnd"/>
      <w:r>
        <w:t>:</w:t>
      </w:r>
    </w:p>
    <w:p w14:paraId="5984A3AF" w14:textId="77777777" w:rsidR="00930C61" w:rsidRDefault="00930C61" w:rsidP="00930C61">
      <w:pPr>
        <w:pStyle w:val="PL"/>
      </w:pPr>
      <w:r>
        <w:t xml:space="preserve">              schema:</w:t>
      </w:r>
    </w:p>
    <w:p w14:paraId="50885CB2" w14:textId="77777777" w:rsidR="00930C61" w:rsidRDefault="00930C61" w:rsidP="00930C61">
      <w:pPr>
        <w:pStyle w:val="PL"/>
      </w:pPr>
      <w:r>
        <w:lastRenderedPageBreak/>
        <w:t xml:space="preserve">                $ref: 'TS29571_CommonData.yaml#/components/schemas/</w:t>
      </w:r>
      <w:proofErr w:type="spellStart"/>
      <w:r>
        <w:t>RedirectResponse</w:t>
      </w:r>
      <w:proofErr w:type="spellEnd"/>
      <w:r>
        <w:t>'</w:t>
      </w:r>
    </w:p>
    <w:p w14:paraId="1A58F6A0" w14:textId="77777777" w:rsidR="00930C61" w:rsidRDefault="00930C61" w:rsidP="00930C61">
      <w:pPr>
        <w:pStyle w:val="PL"/>
      </w:pPr>
      <w:r>
        <w:t xml:space="preserve">          headers:</w:t>
      </w:r>
    </w:p>
    <w:p w14:paraId="61FA296C" w14:textId="77777777" w:rsidR="00930C61" w:rsidRDefault="00930C61" w:rsidP="00930C61">
      <w:pPr>
        <w:pStyle w:val="PL"/>
      </w:pPr>
      <w:r>
        <w:t xml:space="preserve">            Location:</w:t>
      </w:r>
    </w:p>
    <w:p w14:paraId="5513F125" w14:textId="43D2E934" w:rsidR="00930C61" w:rsidRDefault="00930C61" w:rsidP="00930C61">
      <w:pPr>
        <w:pStyle w:val="PL"/>
      </w:pPr>
      <w:r>
        <w:t xml:space="preserve">              description: The URI pointing to the resource located on the redirect target </w:t>
      </w:r>
      <w:r w:rsidR="005E07AE" w:rsidRPr="005E07AE">
        <w:t>IMS AS</w:t>
      </w:r>
      <w:r>
        <w:t>.</w:t>
      </w:r>
    </w:p>
    <w:p w14:paraId="7916FB45" w14:textId="77777777" w:rsidR="00930C61" w:rsidRDefault="00930C61" w:rsidP="00930C61">
      <w:pPr>
        <w:pStyle w:val="PL"/>
      </w:pPr>
      <w:r>
        <w:t xml:space="preserve">              schema:</w:t>
      </w:r>
    </w:p>
    <w:p w14:paraId="01B27650" w14:textId="77777777" w:rsidR="00930C61" w:rsidRDefault="00930C61" w:rsidP="00930C61">
      <w:pPr>
        <w:pStyle w:val="PL"/>
      </w:pPr>
      <w:r>
        <w:t xml:space="preserve">                type: string</w:t>
      </w:r>
    </w:p>
    <w:p w14:paraId="3671926F" w14:textId="77777777" w:rsidR="00930C61" w:rsidRDefault="00930C61" w:rsidP="00930C61">
      <w:pPr>
        <w:pStyle w:val="PL"/>
      </w:pPr>
      <w:r>
        <w:t xml:space="preserve">        '400':</w:t>
      </w:r>
    </w:p>
    <w:p w14:paraId="3E0B8F15" w14:textId="77777777" w:rsidR="00930C61" w:rsidRDefault="00930C61" w:rsidP="00930C61">
      <w:pPr>
        <w:pStyle w:val="PL"/>
      </w:pPr>
      <w:r>
        <w:t xml:space="preserve">          $ref: 'TS29571_CommonData.yaml#/components/responses/400'</w:t>
      </w:r>
    </w:p>
    <w:p w14:paraId="5C7CF28B" w14:textId="77777777" w:rsidR="00930C61" w:rsidRDefault="00930C61" w:rsidP="00930C61">
      <w:pPr>
        <w:pStyle w:val="PL"/>
      </w:pPr>
      <w:r>
        <w:t xml:space="preserve">        '401':</w:t>
      </w:r>
    </w:p>
    <w:p w14:paraId="40719723" w14:textId="77777777" w:rsidR="00930C61" w:rsidRDefault="00930C61" w:rsidP="00930C61">
      <w:pPr>
        <w:pStyle w:val="PL"/>
      </w:pPr>
      <w:r>
        <w:t xml:space="preserve">          $ref: 'TS29571_CommonData.yaml#/components/responses/401'</w:t>
      </w:r>
    </w:p>
    <w:p w14:paraId="60BFEEFB" w14:textId="77777777" w:rsidR="00930C61" w:rsidRDefault="00930C61" w:rsidP="00930C61">
      <w:pPr>
        <w:pStyle w:val="PL"/>
      </w:pPr>
      <w:r>
        <w:t xml:space="preserve">        '403':</w:t>
      </w:r>
    </w:p>
    <w:p w14:paraId="3E400826" w14:textId="77777777" w:rsidR="00930C61" w:rsidRDefault="00930C61" w:rsidP="00930C61">
      <w:pPr>
        <w:pStyle w:val="PL"/>
      </w:pPr>
      <w:r>
        <w:t xml:space="preserve">          $ref: 'TS29571_CommonData.yaml#/components/responses/403'</w:t>
      </w:r>
    </w:p>
    <w:p w14:paraId="39856209" w14:textId="77777777" w:rsidR="00930C61" w:rsidRDefault="00930C61" w:rsidP="00930C61">
      <w:pPr>
        <w:pStyle w:val="PL"/>
      </w:pPr>
      <w:r>
        <w:t xml:space="preserve">        '404':</w:t>
      </w:r>
    </w:p>
    <w:p w14:paraId="4D0ED101" w14:textId="77777777" w:rsidR="00930C61" w:rsidRDefault="00930C61" w:rsidP="00930C61">
      <w:pPr>
        <w:pStyle w:val="PL"/>
      </w:pPr>
      <w:r>
        <w:t xml:space="preserve">          $ref: 'TS29571_CommonData.yaml#/components/responses/404'</w:t>
      </w:r>
    </w:p>
    <w:p w14:paraId="4C74F61E" w14:textId="77777777" w:rsidR="00930C61" w:rsidRDefault="00930C61" w:rsidP="00930C61">
      <w:pPr>
        <w:pStyle w:val="PL"/>
      </w:pPr>
      <w:r>
        <w:t xml:space="preserve">        '406':</w:t>
      </w:r>
    </w:p>
    <w:p w14:paraId="3E12C62C" w14:textId="77777777" w:rsidR="00930C61" w:rsidRDefault="00930C61" w:rsidP="00930C61">
      <w:pPr>
        <w:pStyle w:val="PL"/>
      </w:pPr>
      <w:r>
        <w:t xml:space="preserve">          $ref: 'TS29571_CommonData.yaml#/components/responses/406'</w:t>
      </w:r>
    </w:p>
    <w:p w14:paraId="714967B0" w14:textId="77777777" w:rsidR="00930C61" w:rsidRDefault="00930C61" w:rsidP="00930C61">
      <w:pPr>
        <w:pStyle w:val="PL"/>
      </w:pPr>
      <w:r>
        <w:t xml:space="preserve">        '411':</w:t>
      </w:r>
    </w:p>
    <w:p w14:paraId="281BC5BF" w14:textId="77777777" w:rsidR="00930C61" w:rsidRDefault="00930C61" w:rsidP="00930C61">
      <w:pPr>
        <w:pStyle w:val="PL"/>
      </w:pPr>
      <w:r>
        <w:t xml:space="preserve">          $ref: 'TS29571_CommonData.yaml#/components/responses/411'</w:t>
      </w:r>
    </w:p>
    <w:p w14:paraId="4C7DFF23" w14:textId="77777777" w:rsidR="00930C61" w:rsidRDefault="00930C61" w:rsidP="00930C61">
      <w:pPr>
        <w:pStyle w:val="PL"/>
      </w:pPr>
      <w:r>
        <w:t xml:space="preserve">        '413':</w:t>
      </w:r>
    </w:p>
    <w:p w14:paraId="18B1B7E3" w14:textId="77777777" w:rsidR="00930C61" w:rsidRDefault="00930C61" w:rsidP="00930C61">
      <w:pPr>
        <w:pStyle w:val="PL"/>
      </w:pPr>
      <w:r>
        <w:t xml:space="preserve">          $ref: 'TS29571_CommonData.yaml#/components/responses/413'</w:t>
      </w:r>
    </w:p>
    <w:p w14:paraId="74E82E98" w14:textId="77777777" w:rsidR="00930C61" w:rsidRDefault="00930C61" w:rsidP="00930C61">
      <w:pPr>
        <w:pStyle w:val="PL"/>
      </w:pPr>
      <w:r>
        <w:t xml:space="preserve">        '415':</w:t>
      </w:r>
    </w:p>
    <w:p w14:paraId="0A5060BA" w14:textId="77777777" w:rsidR="00930C61" w:rsidRDefault="00930C61" w:rsidP="00930C61">
      <w:pPr>
        <w:pStyle w:val="PL"/>
      </w:pPr>
      <w:r>
        <w:t xml:space="preserve">          $ref: 'TS29571_CommonData.yaml#/components/responses/415'</w:t>
      </w:r>
    </w:p>
    <w:p w14:paraId="489B7B70" w14:textId="77777777" w:rsidR="00930C61" w:rsidRDefault="00930C61" w:rsidP="00930C61">
      <w:pPr>
        <w:pStyle w:val="PL"/>
      </w:pPr>
      <w:r>
        <w:t xml:space="preserve">        '429':</w:t>
      </w:r>
    </w:p>
    <w:p w14:paraId="0FDB568D" w14:textId="77777777" w:rsidR="00930C61" w:rsidRDefault="00930C61" w:rsidP="00930C61">
      <w:pPr>
        <w:pStyle w:val="PL"/>
      </w:pPr>
      <w:r>
        <w:t xml:space="preserve">          $ref: 'TS29571_CommonData.yaml#/components/responses/429'</w:t>
      </w:r>
    </w:p>
    <w:p w14:paraId="6C94110C" w14:textId="77777777" w:rsidR="00930C61" w:rsidRDefault="00930C61" w:rsidP="00930C61">
      <w:pPr>
        <w:pStyle w:val="PL"/>
      </w:pPr>
      <w:r>
        <w:t xml:space="preserve">        '500':</w:t>
      </w:r>
    </w:p>
    <w:p w14:paraId="075EF18C" w14:textId="77777777" w:rsidR="00930C61" w:rsidRDefault="00930C61" w:rsidP="00930C61">
      <w:pPr>
        <w:pStyle w:val="PL"/>
      </w:pPr>
      <w:r>
        <w:t xml:space="preserve">          $ref: 'TS29571_CommonData.yaml#/components/responses/500'</w:t>
      </w:r>
    </w:p>
    <w:p w14:paraId="606548D2" w14:textId="77777777" w:rsidR="00930C61" w:rsidRDefault="00930C61" w:rsidP="00930C61">
      <w:pPr>
        <w:pStyle w:val="PL"/>
      </w:pPr>
      <w:r>
        <w:t xml:space="preserve">        '501':</w:t>
      </w:r>
    </w:p>
    <w:p w14:paraId="28A78CA3" w14:textId="77777777" w:rsidR="00930C61" w:rsidRDefault="00930C61" w:rsidP="00930C61">
      <w:pPr>
        <w:pStyle w:val="PL"/>
      </w:pPr>
      <w:r>
        <w:t xml:space="preserve">          $ref: 'TS29571_CommonData.yaml#/components/responses/501'</w:t>
      </w:r>
    </w:p>
    <w:p w14:paraId="3ECB15B8" w14:textId="77777777" w:rsidR="00930C61" w:rsidRDefault="00930C61" w:rsidP="00930C61">
      <w:pPr>
        <w:pStyle w:val="PL"/>
      </w:pPr>
      <w:r>
        <w:t xml:space="preserve">        '503':</w:t>
      </w:r>
    </w:p>
    <w:p w14:paraId="100CF8C8" w14:textId="77777777" w:rsidR="00930C61" w:rsidRDefault="00930C61" w:rsidP="00930C61">
      <w:pPr>
        <w:pStyle w:val="PL"/>
      </w:pPr>
      <w:r>
        <w:t xml:space="preserve">          $ref: 'TS29571_CommonData.yaml#/components/responses/503'</w:t>
      </w:r>
    </w:p>
    <w:p w14:paraId="5CB0C854" w14:textId="77777777" w:rsidR="00930C61" w:rsidRDefault="00930C61" w:rsidP="00930C61">
      <w:pPr>
        <w:pStyle w:val="PL"/>
      </w:pPr>
      <w:r>
        <w:t xml:space="preserve">        default:</w:t>
      </w:r>
    </w:p>
    <w:p w14:paraId="050216C9" w14:textId="77777777" w:rsidR="00930C61" w:rsidRDefault="00930C61" w:rsidP="00930C61">
      <w:pPr>
        <w:pStyle w:val="PL"/>
      </w:pPr>
      <w:r>
        <w:t xml:space="preserve">          $ref: 'TS29571_CommonData.yaml#/components/responses/default'</w:t>
      </w:r>
    </w:p>
    <w:p w14:paraId="3C30CF72" w14:textId="77777777" w:rsidR="00930C61" w:rsidRDefault="00930C61" w:rsidP="00930C61">
      <w:pPr>
        <w:pStyle w:val="PL"/>
      </w:pPr>
    </w:p>
    <w:p w14:paraId="37932B9F" w14:textId="77777777" w:rsidR="00930C61" w:rsidRDefault="00930C61" w:rsidP="00930C61">
      <w:pPr>
        <w:pStyle w:val="PL"/>
      </w:pPr>
      <w:r>
        <w:t>components:</w:t>
      </w:r>
    </w:p>
    <w:p w14:paraId="23FD391F" w14:textId="77777777" w:rsidR="00930C61" w:rsidRDefault="00930C61" w:rsidP="00930C61">
      <w:pPr>
        <w:pStyle w:val="PL"/>
      </w:pPr>
    </w:p>
    <w:p w14:paraId="4485233E" w14:textId="77777777" w:rsidR="00930C61" w:rsidRDefault="00930C61" w:rsidP="00930C61">
      <w:pPr>
        <w:pStyle w:val="PL"/>
      </w:pPr>
      <w:r>
        <w:t xml:space="preserve">  </w:t>
      </w:r>
      <w:proofErr w:type="spellStart"/>
      <w:r>
        <w:t>securitySchemes</w:t>
      </w:r>
      <w:proofErr w:type="spellEnd"/>
      <w:r>
        <w:t>:</w:t>
      </w:r>
    </w:p>
    <w:p w14:paraId="42A5D837" w14:textId="77777777" w:rsidR="00930C61" w:rsidRDefault="00930C61" w:rsidP="00930C61">
      <w:pPr>
        <w:pStyle w:val="PL"/>
      </w:pPr>
      <w:r>
        <w:t xml:space="preserve">    oAuth2ClientCredentials:</w:t>
      </w:r>
    </w:p>
    <w:p w14:paraId="6F6495E3" w14:textId="77777777" w:rsidR="00930C61" w:rsidRDefault="00930C61" w:rsidP="00930C61">
      <w:pPr>
        <w:pStyle w:val="PL"/>
      </w:pPr>
      <w:r>
        <w:t xml:space="preserve">      type: oauth2</w:t>
      </w:r>
    </w:p>
    <w:p w14:paraId="00D7127D" w14:textId="77777777" w:rsidR="00930C61" w:rsidRDefault="00930C61" w:rsidP="00930C61">
      <w:pPr>
        <w:pStyle w:val="PL"/>
      </w:pPr>
      <w:r>
        <w:t xml:space="preserve">      flows:</w:t>
      </w:r>
    </w:p>
    <w:p w14:paraId="55ED03F9" w14:textId="77777777" w:rsidR="00930C61" w:rsidRDefault="00930C61" w:rsidP="00930C61">
      <w:pPr>
        <w:pStyle w:val="PL"/>
      </w:pPr>
      <w:r>
        <w:t xml:space="preserve">        </w:t>
      </w:r>
      <w:proofErr w:type="spellStart"/>
      <w:r>
        <w:t>clientCredentials</w:t>
      </w:r>
      <w:proofErr w:type="spellEnd"/>
      <w:r>
        <w:t>:</w:t>
      </w:r>
    </w:p>
    <w:p w14:paraId="00BE5B00" w14:textId="77777777" w:rsidR="00930C61" w:rsidRDefault="00930C61" w:rsidP="00930C61">
      <w:pPr>
        <w:pStyle w:val="PL"/>
      </w:pPr>
      <w:r>
        <w:t xml:space="preserve">          </w:t>
      </w:r>
      <w:proofErr w:type="spellStart"/>
      <w:r>
        <w:t>tokenUrl</w:t>
      </w:r>
      <w:proofErr w:type="spellEnd"/>
      <w:r>
        <w:t>: '{</w:t>
      </w:r>
      <w:proofErr w:type="spellStart"/>
      <w:r>
        <w:t>nrfApiRoot</w:t>
      </w:r>
      <w:proofErr w:type="spellEnd"/>
      <w:r>
        <w:t>}/oauth2/token'</w:t>
      </w:r>
    </w:p>
    <w:p w14:paraId="21B5D163" w14:textId="77777777" w:rsidR="00930C61" w:rsidRDefault="00930C61" w:rsidP="00930C61">
      <w:pPr>
        <w:pStyle w:val="PL"/>
      </w:pPr>
      <w:r>
        <w:t xml:space="preserve">          scopes:</w:t>
      </w:r>
    </w:p>
    <w:p w14:paraId="572E9A42" w14:textId="77777777" w:rsidR="00930C61" w:rsidRDefault="00930C61" w:rsidP="00930C61">
      <w:pPr>
        <w:pStyle w:val="PL"/>
      </w:pPr>
      <w:r>
        <w:t xml:space="preserve">            </w:t>
      </w:r>
      <w:proofErr w:type="spellStart"/>
      <w:r>
        <w:t>nimsas</w:t>
      </w:r>
      <w:proofErr w:type="spellEnd"/>
      <w:r>
        <w:t xml:space="preserve">-mc: Access to the </w:t>
      </w:r>
      <w:proofErr w:type="spellStart"/>
      <w:r>
        <w:t>Nimsas_MediaControl</w:t>
      </w:r>
      <w:proofErr w:type="spellEnd"/>
      <w:r>
        <w:t xml:space="preserve"> API.</w:t>
      </w:r>
    </w:p>
    <w:p w14:paraId="31E0AC68" w14:textId="77777777" w:rsidR="00930C61" w:rsidRDefault="00930C61" w:rsidP="00930C61">
      <w:pPr>
        <w:pStyle w:val="PL"/>
      </w:pPr>
    </w:p>
    <w:p w14:paraId="1342EC73" w14:textId="77777777" w:rsidR="00930C61" w:rsidRDefault="00930C61" w:rsidP="00930C61">
      <w:pPr>
        <w:pStyle w:val="PL"/>
      </w:pPr>
      <w:r>
        <w:t xml:space="preserve">  schemas:</w:t>
      </w:r>
    </w:p>
    <w:p w14:paraId="0975A304" w14:textId="77777777" w:rsidR="00930C61" w:rsidRDefault="00930C61" w:rsidP="00930C61">
      <w:pPr>
        <w:pStyle w:val="PL"/>
      </w:pPr>
    </w:p>
    <w:p w14:paraId="00FB7C84" w14:textId="77777777" w:rsidR="00930C61" w:rsidRDefault="00930C61" w:rsidP="00930C61">
      <w:pPr>
        <w:pStyle w:val="PL"/>
      </w:pPr>
      <w:r>
        <w:t># STRUCTURED DATA TYPES</w:t>
      </w:r>
    </w:p>
    <w:p w14:paraId="4AE47FF0" w14:textId="77777777" w:rsidR="00930C61" w:rsidRDefault="00930C61" w:rsidP="00930C61">
      <w:pPr>
        <w:pStyle w:val="PL"/>
      </w:pPr>
    </w:p>
    <w:p w14:paraId="3B0CE591" w14:textId="77777777" w:rsidR="00930C61" w:rsidRDefault="00930C61" w:rsidP="00930C61">
      <w:pPr>
        <w:pStyle w:val="PL"/>
      </w:pPr>
      <w:r>
        <w:t xml:space="preserve">    </w:t>
      </w:r>
      <w:proofErr w:type="spellStart"/>
      <w:r>
        <w:t>MediaInstructionData</w:t>
      </w:r>
      <w:proofErr w:type="spellEnd"/>
      <w:r>
        <w:t>:</w:t>
      </w:r>
    </w:p>
    <w:p w14:paraId="78CFC6A3" w14:textId="77777777" w:rsidR="00930C61" w:rsidRDefault="00930C61" w:rsidP="00930C61">
      <w:pPr>
        <w:pStyle w:val="PL"/>
      </w:pPr>
      <w:r>
        <w:t xml:space="preserve">      description: The media instruction data for a specific session.</w:t>
      </w:r>
    </w:p>
    <w:p w14:paraId="560448AF" w14:textId="77777777" w:rsidR="00930C61" w:rsidRDefault="00930C61" w:rsidP="00930C61">
      <w:pPr>
        <w:pStyle w:val="PL"/>
      </w:pPr>
      <w:r>
        <w:t xml:space="preserve">      type: object</w:t>
      </w:r>
    </w:p>
    <w:p w14:paraId="7D6549F2" w14:textId="77777777" w:rsidR="00930C61" w:rsidRDefault="00930C61" w:rsidP="00930C61">
      <w:pPr>
        <w:pStyle w:val="PL"/>
      </w:pPr>
      <w:r>
        <w:t xml:space="preserve">      required:</w:t>
      </w:r>
    </w:p>
    <w:p w14:paraId="31D2CA17" w14:textId="77777777" w:rsidR="00930C61" w:rsidRDefault="00930C61" w:rsidP="00930C61">
      <w:pPr>
        <w:pStyle w:val="PL"/>
      </w:pPr>
      <w:r>
        <w:t xml:space="preserve">        - </w:t>
      </w:r>
      <w:proofErr w:type="spellStart"/>
      <w:r>
        <w:t>sessionId</w:t>
      </w:r>
      <w:proofErr w:type="spellEnd"/>
    </w:p>
    <w:p w14:paraId="7E9FB3E3" w14:textId="77777777" w:rsidR="00930C61" w:rsidRDefault="00930C61" w:rsidP="00930C61">
      <w:pPr>
        <w:pStyle w:val="PL"/>
      </w:pPr>
      <w:r>
        <w:t xml:space="preserve">        - </w:t>
      </w:r>
      <w:proofErr w:type="spellStart"/>
      <w:r>
        <w:t>mediaInstructionSet</w:t>
      </w:r>
      <w:proofErr w:type="spellEnd"/>
    </w:p>
    <w:p w14:paraId="4FC4FC02" w14:textId="77777777" w:rsidR="00930C61" w:rsidRDefault="00930C61" w:rsidP="00930C61">
      <w:pPr>
        <w:pStyle w:val="PL"/>
      </w:pPr>
      <w:r>
        <w:t xml:space="preserve">      properties:</w:t>
      </w:r>
    </w:p>
    <w:p w14:paraId="5304ABF9" w14:textId="77777777" w:rsidR="00930C61" w:rsidRDefault="00930C61" w:rsidP="00930C61">
      <w:pPr>
        <w:pStyle w:val="PL"/>
      </w:pPr>
      <w:r>
        <w:t xml:space="preserve">        </w:t>
      </w:r>
      <w:proofErr w:type="spellStart"/>
      <w:r>
        <w:t>sessionId</w:t>
      </w:r>
      <w:proofErr w:type="spellEnd"/>
      <w:r>
        <w:t>:</w:t>
      </w:r>
    </w:p>
    <w:p w14:paraId="754641BA" w14:textId="77777777" w:rsidR="00930C61" w:rsidRDefault="00930C61" w:rsidP="00930C61">
      <w:pPr>
        <w:pStyle w:val="PL"/>
      </w:pPr>
      <w:r>
        <w:t xml:space="preserve">          $ref: 'TS29571_CommonData.yaml#/components/schemas/</w:t>
      </w:r>
      <w:proofErr w:type="spellStart"/>
      <w:r>
        <w:t>SessionId</w:t>
      </w:r>
      <w:proofErr w:type="spellEnd"/>
      <w:r>
        <w:t>'</w:t>
      </w:r>
    </w:p>
    <w:p w14:paraId="23546758" w14:textId="77777777" w:rsidR="00930C61" w:rsidRDefault="00930C61" w:rsidP="00930C61">
      <w:pPr>
        <w:pStyle w:val="PL"/>
      </w:pPr>
      <w:r>
        <w:t xml:space="preserve">        </w:t>
      </w:r>
      <w:proofErr w:type="spellStart"/>
      <w:r>
        <w:t>mediaInstructionSet</w:t>
      </w:r>
      <w:proofErr w:type="spellEnd"/>
      <w:r>
        <w:t>:</w:t>
      </w:r>
    </w:p>
    <w:p w14:paraId="780D6EA9" w14:textId="77777777" w:rsidR="00930C61" w:rsidRDefault="00930C61" w:rsidP="00930C61">
      <w:pPr>
        <w:pStyle w:val="PL"/>
      </w:pPr>
      <w:r>
        <w:t xml:space="preserve">          description: &gt;</w:t>
      </w:r>
    </w:p>
    <w:p w14:paraId="365B457A" w14:textId="77777777" w:rsidR="00930C61" w:rsidRDefault="00930C61" w:rsidP="00930C61">
      <w:pPr>
        <w:pStyle w:val="PL"/>
        <w:rPr>
          <w:lang w:eastAsia="zh-CN"/>
        </w:rPr>
      </w:pPr>
      <w:r>
        <w:t xml:space="preserve">            Contains a</w:t>
      </w:r>
      <w:r w:rsidRPr="00B910B8">
        <w:t xml:space="preserve"> </w:t>
      </w:r>
      <w:r w:rsidRPr="009078DC">
        <w:t>set of instructions for each media flow to control</w:t>
      </w:r>
      <w:r>
        <w:t>.</w:t>
      </w:r>
      <w:r w:rsidRPr="007C27B2">
        <w:t xml:space="preserve"> </w:t>
      </w:r>
      <w:r>
        <w:t>The</w:t>
      </w:r>
      <w:r w:rsidRPr="007C27B2">
        <w:t xml:space="preserve"> </w:t>
      </w:r>
      <w:proofErr w:type="spellStart"/>
      <w:r w:rsidRPr="007C27B2">
        <w:t>mediaId</w:t>
      </w:r>
      <w:proofErr w:type="spellEnd"/>
    </w:p>
    <w:p w14:paraId="66852B5D" w14:textId="77777777" w:rsidR="00930C61" w:rsidRPr="007C27B2" w:rsidRDefault="00930C61" w:rsidP="00930C61">
      <w:pPr>
        <w:pStyle w:val="PL"/>
      </w:pPr>
      <w:r>
        <w:t xml:space="preserve">            </w:t>
      </w:r>
      <w:r>
        <w:rPr>
          <w:lang w:eastAsia="zh-CN"/>
        </w:rPr>
        <w:t xml:space="preserve">attribute within the </w:t>
      </w:r>
      <w:proofErr w:type="spellStart"/>
      <w:r>
        <w:t>MediaInstructions</w:t>
      </w:r>
      <w:proofErr w:type="spellEnd"/>
      <w:r>
        <w:t xml:space="preserve"> </w:t>
      </w:r>
      <w:r>
        <w:rPr>
          <w:lang w:eastAsia="zh-CN"/>
        </w:rPr>
        <w:t>data type is the</w:t>
      </w:r>
      <w:r w:rsidRPr="007C27B2">
        <w:t xml:space="preserve"> key</w:t>
      </w:r>
      <w:r w:rsidRPr="00FA5EC3">
        <w:t xml:space="preserve"> </w:t>
      </w:r>
      <w:r>
        <w:t>of the map</w:t>
      </w:r>
      <w:r w:rsidRPr="007C27B2">
        <w:t>.</w:t>
      </w:r>
    </w:p>
    <w:p w14:paraId="1DDD8B05" w14:textId="77777777" w:rsidR="00930C61" w:rsidRDefault="00930C61" w:rsidP="00930C61">
      <w:pPr>
        <w:pStyle w:val="PL"/>
      </w:pPr>
      <w:r>
        <w:t xml:space="preserve">          type: object</w:t>
      </w:r>
    </w:p>
    <w:p w14:paraId="572AF86F" w14:textId="77777777" w:rsidR="00930C61" w:rsidRDefault="00930C61" w:rsidP="00930C61">
      <w:pPr>
        <w:pStyle w:val="PL"/>
      </w:pPr>
      <w:r>
        <w:t xml:space="preserve">          </w:t>
      </w:r>
      <w:proofErr w:type="spellStart"/>
      <w:r>
        <w:t>additionalProperties</w:t>
      </w:r>
      <w:proofErr w:type="spellEnd"/>
      <w:r>
        <w:t>:</w:t>
      </w:r>
    </w:p>
    <w:p w14:paraId="2689AE51" w14:textId="77777777" w:rsidR="00930C61" w:rsidRDefault="00930C61" w:rsidP="00930C61">
      <w:pPr>
        <w:pStyle w:val="PL"/>
      </w:pPr>
      <w:r>
        <w:t xml:space="preserve">            $ref: '#/components/schemas/</w:t>
      </w:r>
      <w:proofErr w:type="spellStart"/>
      <w:r>
        <w:t>MediaInstructions</w:t>
      </w:r>
      <w:proofErr w:type="spellEnd"/>
      <w:r>
        <w:t>'</w:t>
      </w:r>
    </w:p>
    <w:p w14:paraId="0AF113CC" w14:textId="77777777" w:rsidR="00930C61" w:rsidRDefault="00930C61" w:rsidP="00930C61">
      <w:pPr>
        <w:pStyle w:val="PL"/>
      </w:pPr>
      <w:r>
        <w:t xml:space="preserve">          </w:t>
      </w:r>
      <w:proofErr w:type="spellStart"/>
      <w:r>
        <w:t>minProperties</w:t>
      </w:r>
      <w:proofErr w:type="spellEnd"/>
      <w:r>
        <w:t>: 1</w:t>
      </w:r>
    </w:p>
    <w:p w14:paraId="5D913FB1" w14:textId="77777777" w:rsidR="00930C61" w:rsidRDefault="00930C61" w:rsidP="00930C61">
      <w:pPr>
        <w:pStyle w:val="PL"/>
      </w:pPr>
    </w:p>
    <w:p w14:paraId="28454730" w14:textId="77777777" w:rsidR="00930C61" w:rsidRDefault="00930C61" w:rsidP="00930C61">
      <w:pPr>
        <w:pStyle w:val="PL"/>
      </w:pPr>
      <w:r>
        <w:t xml:space="preserve">    </w:t>
      </w:r>
      <w:proofErr w:type="spellStart"/>
      <w:r>
        <w:t>MediaInstructions</w:t>
      </w:r>
      <w:proofErr w:type="spellEnd"/>
      <w:r>
        <w:t>:</w:t>
      </w:r>
    </w:p>
    <w:p w14:paraId="04C8C6C5" w14:textId="77777777" w:rsidR="00930C61" w:rsidRDefault="00930C61" w:rsidP="00930C61">
      <w:pPr>
        <w:pStyle w:val="PL"/>
      </w:pPr>
      <w:r>
        <w:t xml:space="preserve">      description: The media instructions for a specific media flow.</w:t>
      </w:r>
    </w:p>
    <w:p w14:paraId="257E2E3D" w14:textId="77777777" w:rsidR="00930C61" w:rsidRDefault="00930C61" w:rsidP="00930C61">
      <w:pPr>
        <w:pStyle w:val="PL"/>
      </w:pPr>
      <w:r>
        <w:t xml:space="preserve">      type: object</w:t>
      </w:r>
    </w:p>
    <w:p w14:paraId="74C09640" w14:textId="77777777" w:rsidR="00930C61" w:rsidRDefault="00930C61" w:rsidP="00930C61">
      <w:pPr>
        <w:pStyle w:val="PL"/>
      </w:pPr>
      <w:r>
        <w:t xml:space="preserve">      required:</w:t>
      </w:r>
    </w:p>
    <w:p w14:paraId="1B510904" w14:textId="77777777" w:rsidR="00930C61" w:rsidRDefault="00930C61" w:rsidP="00930C61">
      <w:pPr>
        <w:pStyle w:val="PL"/>
      </w:pPr>
      <w:r>
        <w:t xml:space="preserve">        - </w:t>
      </w:r>
      <w:proofErr w:type="spellStart"/>
      <w:r>
        <w:t>mediaId</w:t>
      </w:r>
      <w:proofErr w:type="spellEnd"/>
    </w:p>
    <w:p w14:paraId="0ED3AA5C" w14:textId="77777777" w:rsidR="00930C61" w:rsidRDefault="00930C61" w:rsidP="00930C61">
      <w:pPr>
        <w:pStyle w:val="PL"/>
      </w:pPr>
      <w:r>
        <w:t xml:space="preserve">        - </w:t>
      </w:r>
      <w:proofErr w:type="spellStart"/>
      <w:r>
        <w:t>mediaResourceType</w:t>
      </w:r>
      <w:proofErr w:type="spellEnd"/>
    </w:p>
    <w:p w14:paraId="693B3EF8" w14:textId="77777777" w:rsidR="00930C61" w:rsidRDefault="00930C61" w:rsidP="00930C61">
      <w:pPr>
        <w:pStyle w:val="PL"/>
      </w:pPr>
      <w:r>
        <w:t xml:space="preserve">      properties:</w:t>
      </w:r>
    </w:p>
    <w:p w14:paraId="20EBAF19" w14:textId="77777777" w:rsidR="00930C61" w:rsidRDefault="00930C61" w:rsidP="00930C61">
      <w:pPr>
        <w:pStyle w:val="PL"/>
      </w:pPr>
      <w:r>
        <w:t xml:space="preserve">        </w:t>
      </w:r>
      <w:proofErr w:type="spellStart"/>
      <w:r>
        <w:t>mediaId</w:t>
      </w:r>
      <w:proofErr w:type="spellEnd"/>
      <w:r>
        <w:t>:</w:t>
      </w:r>
    </w:p>
    <w:p w14:paraId="0CA9275B" w14:textId="77777777" w:rsidR="00930C61" w:rsidRDefault="00930C61" w:rsidP="00930C61">
      <w:pPr>
        <w:pStyle w:val="PL"/>
      </w:pPr>
      <w:r>
        <w:t xml:space="preserve">          $ref: 'TS29571_CommonData.yaml#/components/schemas/</w:t>
      </w:r>
      <w:proofErr w:type="spellStart"/>
      <w:r>
        <w:t>MediaId</w:t>
      </w:r>
      <w:proofErr w:type="spellEnd"/>
      <w:r>
        <w:t>'</w:t>
      </w:r>
    </w:p>
    <w:p w14:paraId="5057764B" w14:textId="77777777" w:rsidR="00930C61" w:rsidRDefault="00930C61" w:rsidP="00930C61">
      <w:pPr>
        <w:pStyle w:val="PL"/>
      </w:pPr>
      <w:r>
        <w:t xml:space="preserve">        </w:t>
      </w:r>
      <w:proofErr w:type="spellStart"/>
      <w:r>
        <w:t>mediaResourceType</w:t>
      </w:r>
      <w:proofErr w:type="spellEnd"/>
      <w:r>
        <w:t>:</w:t>
      </w:r>
    </w:p>
    <w:p w14:paraId="466209D7" w14:textId="77777777" w:rsidR="00930C61" w:rsidRDefault="00930C61" w:rsidP="00930C61">
      <w:pPr>
        <w:pStyle w:val="PL"/>
      </w:pPr>
      <w:r>
        <w:t xml:space="preserve">          $ref: 'TS29571_CommonData.yaml#/components/schemas/</w:t>
      </w:r>
      <w:proofErr w:type="spellStart"/>
      <w:r>
        <w:t>MediaResourceType</w:t>
      </w:r>
      <w:proofErr w:type="spellEnd"/>
      <w:r>
        <w:t>'</w:t>
      </w:r>
    </w:p>
    <w:p w14:paraId="3A205AD7" w14:textId="77777777" w:rsidR="00930C61" w:rsidRDefault="00930C61" w:rsidP="00930C61">
      <w:pPr>
        <w:pStyle w:val="PL"/>
      </w:pPr>
      <w:r>
        <w:t xml:space="preserve">        </w:t>
      </w:r>
      <w:proofErr w:type="spellStart"/>
      <w:r>
        <w:t>mediaInstruction</w:t>
      </w:r>
      <w:proofErr w:type="spellEnd"/>
      <w:r>
        <w:t>:</w:t>
      </w:r>
    </w:p>
    <w:p w14:paraId="0649CCDD" w14:textId="77777777" w:rsidR="00930C61" w:rsidRDefault="00930C61" w:rsidP="00930C61">
      <w:pPr>
        <w:pStyle w:val="PL"/>
      </w:pPr>
      <w:r>
        <w:lastRenderedPageBreak/>
        <w:t xml:space="preserve">          $ref: '#/components/schemas/</w:t>
      </w:r>
      <w:proofErr w:type="spellStart"/>
      <w:r>
        <w:t>MediaInstruction</w:t>
      </w:r>
      <w:proofErr w:type="spellEnd"/>
      <w:r>
        <w:t>'</w:t>
      </w:r>
    </w:p>
    <w:p w14:paraId="5844FD32" w14:textId="77777777" w:rsidR="00930C61" w:rsidRDefault="00930C61" w:rsidP="00930C61">
      <w:pPr>
        <w:pStyle w:val="PL"/>
      </w:pPr>
      <w:r>
        <w:t xml:space="preserve">        </w:t>
      </w:r>
      <w:proofErr w:type="spellStart"/>
      <w:r>
        <w:t>dcMediaSpecification</w:t>
      </w:r>
      <w:proofErr w:type="spellEnd"/>
      <w:r>
        <w:t>:</w:t>
      </w:r>
    </w:p>
    <w:p w14:paraId="7DBC27E3" w14:textId="77777777" w:rsidR="00157AB2" w:rsidRDefault="00930C61" w:rsidP="00157AB2">
      <w:pPr>
        <w:pStyle w:val="PL"/>
      </w:pPr>
      <w:r>
        <w:t xml:space="preserve">          $ref: '#/components/schemas/</w:t>
      </w:r>
      <w:proofErr w:type="spellStart"/>
      <w:r>
        <w:t>DcMediaSpecification</w:t>
      </w:r>
      <w:proofErr w:type="spellEnd"/>
      <w:r>
        <w:t>'</w:t>
      </w:r>
    </w:p>
    <w:p w14:paraId="36532B19" w14:textId="77777777" w:rsidR="00157AB2" w:rsidRDefault="00157AB2" w:rsidP="00157AB2">
      <w:pPr>
        <w:pStyle w:val="PL"/>
      </w:pPr>
      <w:r>
        <w:t xml:space="preserve">        </w:t>
      </w:r>
      <w:proofErr w:type="spellStart"/>
      <w:r>
        <w:rPr>
          <w:rFonts w:hint="eastAsia"/>
          <w:lang w:eastAsia="zh-CN"/>
        </w:rPr>
        <w:t>ar</w:t>
      </w:r>
      <w:r>
        <w:t>MediaSpecification</w:t>
      </w:r>
      <w:proofErr w:type="spellEnd"/>
      <w:r>
        <w:t>:</w:t>
      </w:r>
    </w:p>
    <w:p w14:paraId="69B248DE" w14:textId="2FA92CD5" w:rsidR="00930C61" w:rsidRDefault="00157AB2" w:rsidP="00157AB2">
      <w:pPr>
        <w:pStyle w:val="PL"/>
      </w:pPr>
      <w:r>
        <w:t xml:space="preserve">          $ref: '#/components/schemas/</w:t>
      </w:r>
      <w:proofErr w:type="spellStart"/>
      <w:r>
        <w:rPr>
          <w:rFonts w:hint="eastAsia"/>
          <w:lang w:eastAsia="zh-CN"/>
        </w:rPr>
        <w:t>Ar</w:t>
      </w:r>
      <w:r>
        <w:t>MediaSpecification</w:t>
      </w:r>
      <w:proofErr w:type="spellEnd"/>
      <w:r>
        <w:t>'</w:t>
      </w:r>
    </w:p>
    <w:p w14:paraId="77A26774" w14:textId="77777777" w:rsidR="00930C61" w:rsidRDefault="00930C61" w:rsidP="00930C61">
      <w:pPr>
        <w:pStyle w:val="PL"/>
      </w:pPr>
      <w:r>
        <w:t xml:space="preserve">        </w:t>
      </w:r>
      <w:proofErr w:type="spellStart"/>
      <w:r>
        <w:t>mediaProcessingUrl</w:t>
      </w:r>
      <w:proofErr w:type="spellEnd"/>
      <w:r>
        <w:t>:</w:t>
      </w:r>
    </w:p>
    <w:p w14:paraId="3EE63369" w14:textId="77777777" w:rsidR="00323E91" w:rsidRDefault="00930C61" w:rsidP="00323E91">
      <w:pPr>
        <w:pStyle w:val="PL"/>
      </w:pPr>
      <w:r>
        <w:t xml:space="preserve">          $ref: 'TS29571_CommonData.yaml#/components/schemas/Uri'</w:t>
      </w:r>
    </w:p>
    <w:p w14:paraId="204F187D" w14:textId="77777777" w:rsidR="00323E91" w:rsidRDefault="00323E91" w:rsidP="00323E91">
      <w:pPr>
        <w:pStyle w:val="PL"/>
      </w:pPr>
      <w:r>
        <w:t xml:space="preserve">        </w:t>
      </w:r>
      <w:proofErr w:type="spellStart"/>
      <w:r>
        <w:rPr>
          <w:rFonts w:hint="eastAsia"/>
          <w:lang w:eastAsia="zh-CN"/>
        </w:rPr>
        <w:t>audioVideoReNegotiationInd</w:t>
      </w:r>
      <w:proofErr w:type="spellEnd"/>
      <w:r>
        <w:t>:</w:t>
      </w:r>
    </w:p>
    <w:p w14:paraId="2C67C22E" w14:textId="156B48FB" w:rsidR="00930C61" w:rsidRDefault="00323E91" w:rsidP="00323E91">
      <w:pPr>
        <w:pStyle w:val="PL"/>
      </w:pPr>
      <w:r>
        <w:t xml:space="preserve">          $ref: '#/components/schemas/</w:t>
      </w:r>
      <w:proofErr w:type="spellStart"/>
      <w:r>
        <w:rPr>
          <w:rFonts w:hint="eastAsia"/>
          <w:lang w:eastAsia="zh-CN"/>
        </w:rPr>
        <w:t>AudioVideoReNegotiationInd</w:t>
      </w:r>
      <w:proofErr w:type="spellEnd"/>
      <w:r>
        <w:t>'</w:t>
      </w:r>
    </w:p>
    <w:p w14:paraId="23912E10" w14:textId="77777777" w:rsidR="00930C61" w:rsidRDefault="00930C61" w:rsidP="00930C61">
      <w:pPr>
        <w:pStyle w:val="PL"/>
      </w:pPr>
    </w:p>
    <w:p w14:paraId="13A0DD01" w14:textId="77777777" w:rsidR="00930C61" w:rsidRDefault="00930C61" w:rsidP="00930C61">
      <w:pPr>
        <w:pStyle w:val="PL"/>
      </w:pPr>
      <w:r>
        <w:t xml:space="preserve">    </w:t>
      </w:r>
      <w:proofErr w:type="spellStart"/>
      <w:r>
        <w:t>DcMediaSpecification</w:t>
      </w:r>
      <w:proofErr w:type="spellEnd"/>
      <w:r>
        <w:t>:</w:t>
      </w:r>
    </w:p>
    <w:p w14:paraId="1D4B23E4" w14:textId="77777777" w:rsidR="00930C61" w:rsidRDefault="00930C61" w:rsidP="00930C61">
      <w:pPr>
        <w:pStyle w:val="PL"/>
      </w:pPr>
      <w:r>
        <w:t xml:space="preserve">      description: The data channel media specification information.</w:t>
      </w:r>
    </w:p>
    <w:p w14:paraId="66ACA1F7" w14:textId="77777777" w:rsidR="00930C61" w:rsidRDefault="00930C61" w:rsidP="00930C61">
      <w:pPr>
        <w:pStyle w:val="PL"/>
      </w:pPr>
      <w:r>
        <w:t xml:space="preserve">      type: object</w:t>
      </w:r>
    </w:p>
    <w:p w14:paraId="07CE6D28" w14:textId="77777777" w:rsidR="00930C61" w:rsidRDefault="00930C61" w:rsidP="00930C61">
      <w:pPr>
        <w:pStyle w:val="PL"/>
      </w:pPr>
      <w:r>
        <w:t xml:space="preserve">      required:</w:t>
      </w:r>
    </w:p>
    <w:p w14:paraId="02395DC2" w14:textId="77777777" w:rsidR="00C652D0" w:rsidRDefault="00930C61" w:rsidP="00C652D0">
      <w:pPr>
        <w:pStyle w:val="PL"/>
      </w:pPr>
      <w:r>
        <w:t xml:space="preserve">        - streams</w:t>
      </w:r>
    </w:p>
    <w:p w14:paraId="153E44A4" w14:textId="6DCE8BA7" w:rsidR="00930C61" w:rsidRDefault="00C652D0" w:rsidP="00C652D0">
      <w:pPr>
        <w:pStyle w:val="PL"/>
      </w:pPr>
      <w:r>
        <w:t xml:space="preserve">        - </w:t>
      </w:r>
      <w:proofErr w:type="spellStart"/>
      <w:r>
        <w:t>mediaProxyConfig</w:t>
      </w:r>
      <w:proofErr w:type="spellEnd"/>
    </w:p>
    <w:p w14:paraId="10DC0865" w14:textId="77777777" w:rsidR="00930C61" w:rsidRDefault="00930C61" w:rsidP="00930C61">
      <w:pPr>
        <w:pStyle w:val="PL"/>
      </w:pPr>
      <w:r>
        <w:t xml:space="preserve">      properties:</w:t>
      </w:r>
    </w:p>
    <w:p w14:paraId="643AC2BC" w14:textId="77777777" w:rsidR="00930C61" w:rsidRDefault="00930C61" w:rsidP="00930C61">
      <w:pPr>
        <w:pStyle w:val="PL"/>
      </w:pPr>
      <w:r>
        <w:t xml:space="preserve">        </w:t>
      </w:r>
      <w:proofErr w:type="spellStart"/>
      <w:r>
        <w:t>mediaProxyConfig</w:t>
      </w:r>
      <w:proofErr w:type="spellEnd"/>
      <w:r>
        <w:t>:</w:t>
      </w:r>
    </w:p>
    <w:p w14:paraId="3D4DA168" w14:textId="77777777" w:rsidR="00930C61" w:rsidRDefault="00930C61" w:rsidP="00930C61">
      <w:pPr>
        <w:pStyle w:val="PL"/>
      </w:pPr>
      <w:r>
        <w:t xml:space="preserve">          $ref: 'TS29571_CommonData.yaml#/components/schemas/</w:t>
      </w:r>
      <w:proofErr w:type="spellStart"/>
      <w:r>
        <w:t>MediaProxy</w:t>
      </w:r>
      <w:proofErr w:type="spellEnd"/>
      <w:r>
        <w:t>'</w:t>
      </w:r>
    </w:p>
    <w:p w14:paraId="6635D6F7" w14:textId="77777777" w:rsidR="00930C61" w:rsidRDefault="00930C61" w:rsidP="00930C61">
      <w:pPr>
        <w:pStyle w:val="PL"/>
      </w:pPr>
      <w:r>
        <w:t xml:space="preserve">        </w:t>
      </w:r>
      <w:proofErr w:type="spellStart"/>
      <w:r>
        <w:t>replaceHttpUrls</w:t>
      </w:r>
      <w:proofErr w:type="spellEnd"/>
      <w:r>
        <w:t>:</w:t>
      </w:r>
    </w:p>
    <w:p w14:paraId="3A84A6CF" w14:textId="77777777" w:rsidR="00930C61" w:rsidRDefault="00930C61" w:rsidP="00930C61">
      <w:pPr>
        <w:pStyle w:val="PL"/>
      </w:pPr>
      <w:r>
        <w:t xml:space="preserve">          description: &gt;</w:t>
      </w:r>
    </w:p>
    <w:p w14:paraId="0E002E51" w14:textId="77777777" w:rsidR="00930C61" w:rsidRDefault="00930C61" w:rsidP="00930C61">
      <w:pPr>
        <w:pStyle w:val="PL"/>
      </w:pPr>
      <w:r>
        <w:t xml:space="preserve">            Contains </w:t>
      </w:r>
      <w:r w:rsidRPr="005620AA">
        <w:t>a list of replacement HTTP URL</w:t>
      </w:r>
      <w:r>
        <w:t>s.</w:t>
      </w:r>
      <w:r w:rsidRPr="00563A79">
        <w:t xml:space="preserve"> </w:t>
      </w:r>
      <w:r>
        <w:t>The</w:t>
      </w:r>
      <w:r w:rsidRPr="007C27B2">
        <w:t xml:space="preserve"> </w:t>
      </w:r>
      <w:proofErr w:type="spellStart"/>
      <w:r w:rsidRPr="007C27B2">
        <w:t>streamId</w:t>
      </w:r>
      <w:proofErr w:type="spellEnd"/>
    </w:p>
    <w:p w14:paraId="37FD881B" w14:textId="77777777" w:rsidR="00930C61" w:rsidRPr="007C27B2" w:rsidRDefault="00930C61" w:rsidP="00930C61">
      <w:pPr>
        <w:pStyle w:val="PL"/>
      </w:pPr>
      <w:r w:rsidRPr="007C27B2">
        <w:t xml:space="preserve">            </w:t>
      </w:r>
      <w:r>
        <w:rPr>
          <w:lang w:eastAsia="zh-CN"/>
        </w:rPr>
        <w:t xml:space="preserve">attribute within the </w:t>
      </w:r>
      <w:proofErr w:type="spellStart"/>
      <w:r>
        <w:t>ReplaceHttpUrl</w:t>
      </w:r>
      <w:proofErr w:type="spellEnd"/>
      <w:r w:rsidRPr="00A34989">
        <w:rPr>
          <w:lang w:eastAsia="zh-CN"/>
        </w:rPr>
        <w:t xml:space="preserve"> </w:t>
      </w:r>
      <w:r>
        <w:rPr>
          <w:lang w:eastAsia="zh-CN"/>
        </w:rPr>
        <w:t>data type is the</w:t>
      </w:r>
      <w:r w:rsidRPr="007C27B2">
        <w:t xml:space="preserve"> key</w:t>
      </w:r>
      <w:r w:rsidRPr="00FA5EC3">
        <w:t xml:space="preserve"> </w:t>
      </w:r>
      <w:r>
        <w:t>of the map</w:t>
      </w:r>
      <w:r w:rsidRPr="007C27B2">
        <w:t>.</w:t>
      </w:r>
    </w:p>
    <w:p w14:paraId="145B53DF" w14:textId="77777777" w:rsidR="00930C61" w:rsidRDefault="00930C61" w:rsidP="00930C61">
      <w:pPr>
        <w:pStyle w:val="PL"/>
      </w:pPr>
      <w:r>
        <w:t xml:space="preserve">          type: object</w:t>
      </w:r>
    </w:p>
    <w:p w14:paraId="0EAD403F" w14:textId="77777777" w:rsidR="00930C61" w:rsidRDefault="00930C61" w:rsidP="00930C61">
      <w:pPr>
        <w:pStyle w:val="PL"/>
      </w:pPr>
      <w:r>
        <w:t xml:space="preserve">          </w:t>
      </w:r>
      <w:proofErr w:type="spellStart"/>
      <w:r>
        <w:t>additionalProperties</w:t>
      </w:r>
      <w:proofErr w:type="spellEnd"/>
      <w:r>
        <w:t>:</w:t>
      </w:r>
    </w:p>
    <w:p w14:paraId="27866723" w14:textId="77777777" w:rsidR="00930C61" w:rsidRDefault="00930C61" w:rsidP="00930C61">
      <w:pPr>
        <w:pStyle w:val="PL"/>
      </w:pPr>
      <w:r>
        <w:t xml:space="preserve">            $ref: 'TS29571_CommonData.yaml#/components/schemas/</w:t>
      </w:r>
      <w:proofErr w:type="spellStart"/>
      <w:r>
        <w:t>ReplaceHttpUrl</w:t>
      </w:r>
      <w:proofErr w:type="spellEnd"/>
      <w:r>
        <w:t>'</w:t>
      </w:r>
    </w:p>
    <w:p w14:paraId="6A2F70AB" w14:textId="77777777" w:rsidR="00930C61" w:rsidRDefault="00930C61" w:rsidP="00930C61">
      <w:pPr>
        <w:pStyle w:val="PL"/>
      </w:pPr>
      <w:r>
        <w:t xml:space="preserve">          </w:t>
      </w:r>
      <w:proofErr w:type="spellStart"/>
      <w:r>
        <w:t>minProperties</w:t>
      </w:r>
      <w:proofErr w:type="spellEnd"/>
      <w:r>
        <w:t>: 1</w:t>
      </w:r>
    </w:p>
    <w:p w14:paraId="390250D9" w14:textId="77777777" w:rsidR="00930C61" w:rsidRDefault="00930C61" w:rsidP="00930C61">
      <w:pPr>
        <w:pStyle w:val="PL"/>
      </w:pPr>
      <w:r>
        <w:t xml:space="preserve">        mdc1EndpointDcsf:</w:t>
      </w:r>
    </w:p>
    <w:p w14:paraId="28E470EC" w14:textId="1B33258B" w:rsidR="00930C61" w:rsidRDefault="00930C61" w:rsidP="00930C61">
      <w:pPr>
        <w:pStyle w:val="PL"/>
      </w:pPr>
      <w:r>
        <w:t xml:space="preserve">          $ref: 'TS29571_CommonData.yaml#/components/schemas/</w:t>
      </w:r>
      <w:proofErr w:type="spellStart"/>
      <w:r w:rsidR="00E6126C">
        <w:rPr>
          <w:rFonts w:hint="eastAsia"/>
          <w:lang w:eastAsia="zh-CN"/>
        </w:rPr>
        <w:t>Mdc</w:t>
      </w:r>
      <w:r>
        <w:t>Endpoint</w:t>
      </w:r>
      <w:proofErr w:type="spellEnd"/>
      <w:r>
        <w:t>'</w:t>
      </w:r>
    </w:p>
    <w:p w14:paraId="5ECCCA46" w14:textId="77777777" w:rsidR="00930C61" w:rsidRDefault="00930C61" w:rsidP="00930C61">
      <w:pPr>
        <w:pStyle w:val="PL"/>
      </w:pPr>
      <w:r>
        <w:t xml:space="preserve">        mdc1EndpointMf:</w:t>
      </w:r>
    </w:p>
    <w:p w14:paraId="7178D6A3" w14:textId="5B93C50E" w:rsidR="00930C61" w:rsidRDefault="00930C61" w:rsidP="00930C61">
      <w:pPr>
        <w:pStyle w:val="PL"/>
      </w:pPr>
      <w:r>
        <w:t xml:space="preserve">          $ref: 'TS29571_CommonData.yaml#/components/schemas/</w:t>
      </w:r>
      <w:proofErr w:type="spellStart"/>
      <w:r w:rsidR="00E6126C">
        <w:rPr>
          <w:rFonts w:hint="eastAsia"/>
          <w:lang w:eastAsia="zh-CN"/>
        </w:rPr>
        <w:t>Mdc</w:t>
      </w:r>
      <w:r>
        <w:t>Endpoint</w:t>
      </w:r>
      <w:proofErr w:type="spellEnd"/>
      <w:r>
        <w:t>'</w:t>
      </w:r>
    </w:p>
    <w:p w14:paraId="3668CABD" w14:textId="77777777" w:rsidR="00E6126C" w:rsidRDefault="00E6126C" w:rsidP="00E6126C">
      <w:pPr>
        <w:pStyle w:val="PL"/>
      </w:pPr>
      <w:r>
        <w:t xml:space="preserve">        </w:t>
      </w:r>
      <w:r>
        <w:rPr>
          <w:rFonts w:hint="eastAsia"/>
          <w:lang w:eastAsia="zh-CN"/>
        </w:rPr>
        <w:t>mdc2EndpointInfo</w:t>
      </w:r>
      <w:r>
        <w:t>:</w:t>
      </w:r>
    </w:p>
    <w:p w14:paraId="6D368821" w14:textId="77777777" w:rsidR="00E6126C" w:rsidRDefault="00E6126C" w:rsidP="00E6126C">
      <w:pPr>
        <w:pStyle w:val="PL"/>
      </w:pPr>
      <w:r>
        <w:t xml:space="preserve">          $ref: '#/components/schemas/</w:t>
      </w:r>
      <w:r>
        <w:rPr>
          <w:rFonts w:hint="eastAsia"/>
          <w:lang w:eastAsia="zh-CN"/>
        </w:rPr>
        <w:t>Mdc2EndpointInfo</w:t>
      </w:r>
      <w:r>
        <w:t>'</w:t>
      </w:r>
    </w:p>
    <w:p w14:paraId="20E99B25" w14:textId="77777777" w:rsidR="00930C61" w:rsidRDefault="00930C61" w:rsidP="00930C61">
      <w:pPr>
        <w:pStyle w:val="PL"/>
      </w:pPr>
      <w:r>
        <w:t xml:space="preserve">        streams:</w:t>
      </w:r>
    </w:p>
    <w:p w14:paraId="3CF1909D" w14:textId="77777777" w:rsidR="00930C61" w:rsidRDefault="00930C61" w:rsidP="00930C61">
      <w:pPr>
        <w:pStyle w:val="PL"/>
      </w:pPr>
      <w:r>
        <w:t xml:space="preserve">          description: &gt;</w:t>
      </w:r>
    </w:p>
    <w:p w14:paraId="1A45BD64" w14:textId="77777777" w:rsidR="00930C61" w:rsidRDefault="00930C61" w:rsidP="00930C61">
      <w:pPr>
        <w:pStyle w:val="PL"/>
      </w:pPr>
      <w:r>
        <w:t xml:space="preserve">            Contains a</w:t>
      </w:r>
      <w:r>
        <w:rPr>
          <w:rFonts w:cs="Arial"/>
          <w:szCs w:val="18"/>
          <w:lang w:eastAsia="zh-CN"/>
        </w:rPr>
        <w:t xml:space="preserve"> data channel mapping and configuration information.</w:t>
      </w:r>
      <w:r w:rsidRPr="007C27B2">
        <w:t xml:space="preserve"> </w:t>
      </w:r>
      <w:r>
        <w:t>The</w:t>
      </w:r>
      <w:r w:rsidRPr="007C27B2">
        <w:t xml:space="preserve"> </w:t>
      </w:r>
      <w:proofErr w:type="spellStart"/>
      <w:r w:rsidRPr="007C27B2">
        <w:t>streamId</w:t>
      </w:r>
      <w:proofErr w:type="spellEnd"/>
    </w:p>
    <w:p w14:paraId="007F5D74" w14:textId="77777777" w:rsidR="00930C61" w:rsidRPr="007C27B2" w:rsidRDefault="00930C61" w:rsidP="00930C61">
      <w:pPr>
        <w:pStyle w:val="PL"/>
      </w:pPr>
      <w:r w:rsidRPr="007C27B2">
        <w:t xml:space="preserve">            </w:t>
      </w:r>
      <w:r>
        <w:rPr>
          <w:lang w:eastAsia="zh-CN"/>
        </w:rPr>
        <w:t xml:space="preserve">attribute within the </w:t>
      </w:r>
      <w:proofErr w:type="spellStart"/>
      <w:r w:rsidRPr="007C27B2">
        <w:t>DcStream</w:t>
      </w:r>
      <w:proofErr w:type="spellEnd"/>
      <w:r w:rsidRPr="00A34989">
        <w:rPr>
          <w:lang w:eastAsia="zh-CN"/>
        </w:rPr>
        <w:t xml:space="preserve"> </w:t>
      </w:r>
      <w:r>
        <w:rPr>
          <w:lang w:eastAsia="zh-CN"/>
        </w:rPr>
        <w:t>data type is the</w:t>
      </w:r>
      <w:r w:rsidRPr="007C27B2">
        <w:t xml:space="preserve"> key</w:t>
      </w:r>
      <w:r w:rsidRPr="00FA5EC3">
        <w:t xml:space="preserve"> </w:t>
      </w:r>
      <w:r>
        <w:t>of the map</w:t>
      </w:r>
      <w:r w:rsidRPr="007C27B2">
        <w:t>.</w:t>
      </w:r>
    </w:p>
    <w:p w14:paraId="3130E07E" w14:textId="77777777" w:rsidR="00930C61" w:rsidRDefault="00930C61" w:rsidP="00930C61">
      <w:pPr>
        <w:pStyle w:val="PL"/>
      </w:pPr>
      <w:r>
        <w:t xml:space="preserve">          type: object</w:t>
      </w:r>
    </w:p>
    <w:p w14:paraId="3B2101D7" w14:textId="77777777" w:rsidR="00930C61" w:rsidRDefault="00930C61" w:rsidP="00930C61">
      <w:pPr>
        <w:pStyle w:val="PL"/>
      </w:pPr>
      <w:r>
        <w:t xml:space="preserve">          </w:t>
      </w:r>
      <w:proofErr w:type="spellStart"/>
      <w:r>
        <w:t>additionalProperties</w:t>
      </w:r>
      <w:proofErr w:type="spellEnd"/>
      <w:r>
        <w:t>:</w:t>
      </w:r>
    </w:p>
    <w:p w14:paraId="7C505FB1" w14:textId="77777777" w:rsidR="00930C61" w:rsidRDefault="00930C61" w:rsidP="00930C61">
      <w:pPr>
        <w:pStyle w:val="PL"/>
      </w:pPr>
      <w:r>
        <w:t xml:space="preserve">            $ref: 'TS29571_CommonData.yaml#/components/schemas/</w:t>
      </w:r>
      <w:proofErr w:type="spellStart"/>
      <w:r>
        <w:t>DcStream</w:t>
      </w:r>
      <w:proofErr w:type="spellEnd"/>
      <w:r>
        <w:t>'</w:t>
      </w:r>
    </w:p>
    <w:p w14:paraId="327415DE" w14:textId="77777777" w:rsidR="00930C61" w:rsidRDefault="00930C61" w:rsidP="00930C61">
      <w:pPr>
        <w:pStyle w:val="PL"/>
      </w:pPr>
      <w:r>
        <w:t xml:space="preserve">          </w:t>
      </w:r>
      <w:proofErr w:type="spellStart"/>
      <w:r>
        <w:t>minProperties</w:t>
      </w:r>
      <w:proofErr w:type="spellEnd"/>
      <w:r>
        <w:t>: 1</w:t>
      </w:r>
    </w:p>
    <w:p w14:paraId="7D0B3D12" w14:textId="77777777" w:rsidR="002F7F20" w:rsidRDefault="002F7F20" w:rsidP="002F7F20">
      <w:pPr>
        <w:pStyle w:val="PL"/>
      </w:pPr>
      <w:r>
        <w:t xml:space="preserve">        </w:t>
      </w:r>
      <w:proofErr w:type="spellStart"/>
      <w:r>
        <w:t>bdcUsedBy</w:t>
      </w:r>
      <w:proofErr w:type="spellEnd"/>
      <w:r>
        <w:t>:</w:t>
      </w:r>
    </w:p>
    <w:p w14:paraId="3332DE24" w14:textId="77777777" w:rsidR="002F7F20" w:rsidRDefault="002F7F20" w:rsidP="002F7F20">
      <w:pPr>
        <w:pStyle w:val="PL"/>
      </w:pPr>
      <w:r>
        <w:t xml:space="preserve">          $ref: 'TS29571_CommonData.yaml#/components/schemas/</w:t>
      </w:r>
      <w:proofErr w:type="spellStart"/>
      <w:r>
        <w:t>BdcUsedBy</w:t>
      </w:r>
      <w:proofErr w:type="spellEnd"/>
      <w:r>
        <w:t>'</w:t>
      </w:r>
    </w:p>
    <w:p w14:paraId="4180D5A2" w14:textId="77777777" w:rsidR="002F7F20" w:rsidRDefault="002F7F20" w:rsidP="002F7F20">
      <w:pPr>
        <w:pStyle w:val="PL"/>
      </w:pPr>
      <w:r>
        <w:t xml:space="preserve">        </w:t>
      </w:r>
      <w:proofErr w:type="spellStart"/>
      <w:r>
        <w:t>appBindingInfo</w:t>
      </w:r>
      <w:proofErr w:type="spellEnd"/>
      <w:r>
        <w:t>:</w:t>
      </w:r>
    </w:p>
    <w:p w14:paraId="0690776E" w14:textId="77777777" w:rsidR="002F7F20" w:rsidRDefault="002F7F20" w:rsidP="002F7F20">
      <w:pPr>
        <w:pStyle w:val="PL"/>
      </w:pPr>
      <w:r>
        <w:t xml:space="preserve">          $ref: 'TS29571_CommonData.yaml#/components/schemas/</w:t>
      </w:r>
      <w:proofErr w:type="spellStart"/>
      <w:r>
        <w:t>AppBindingInfo</w:t>
      </w:r>
      <w:proofErr w:type="spellEnd"/>
      <w:r>
        <w:t>'</w:t>
      </w:r>
    </w:p>
    <w:p w14:paraId="6F4266B0" w14:textId="77777777" w:rsidR="002F7F20" w:rsidRPr="009D4F64" w:rsidRDefault="002F7F20" w:rsidP="002F7F20">
      <w:pPr>
        <w:pStyle w:val="PL"/>
      </w:pPr>
    </w:p>
    <w:p w14:paraId="2A77B633" w14:textId="77777777" w:rsidR="00930C61" w:rsidRDefault="00930C61" w:rsidP="00930C61">
      <w:pPr>
        <w:pStyle w:val="PL"/>
      </w:pPr>
    </w:p>
    <w:p w14:paraId="5682FC4D" w14:textId="77777777" w:rsidR="00157AB2" w:rsidRDefault="00157AB2" w:rsidP="00157AB2">
      <w:pPr>
        <w:pStyle w:val="PL"/>
      </w:pPr>
      <w:r>
        <w:t xml:space="preserve">    </w:t>
      </w:r>
      <w:proofErr w:type="spellStart"/>
      <w:r>
        <w:rPr>
          <w:rFonts w:hint="eastAsia"/>
          <w:lang w:eastAsia="zh-CN"/>
        </w:rPr>
        <w:t>Ar</w:t>
      </w:r>
      <w:r>
        <w:t>MediaSpecification</w:t>
      </w:r>
      <w:proofErr w:type="spellEnd"/>
      <w:r>
        <w:t>:</w:t>
      </w:r>
    </w:p>
    <w:p w14:paraId="7A15F355" w14:textId="77777777" w:rsidR="00157AB2" w:rsidRDefault="00157AB2" w:rsidP="00157AB2">
      <w:pPr>
        <w:pStyle w:val="PL"/>
      </w:pPr>
      <w:r>
        <w:t xml:space="preserve">      description: The </w:t>
      </w:r>
      <w:r>
        <w:rPr>
          <w:rFonts w:hint="eastAsia"/>
          <w:lang w:eastAsia="zh-CN"/>
        </w:rPr>
        <w:t>AR</w:t>
      </w:r>
      <w:r>
        <w:t xml:space="preserve"> media specification information.</w:t>
      </w:r>
    </w:p>
    <w:p w14:paraId="3724EA28" w14:textId="77777777" w:rsidR="00157AB2" w:rsidRDefault="00157AB2" w:rsidP="00157AB2">
      <w:pPr>
        <w:pStyle w:val="PL"/>
      </w:pPr>
      <w:r>
        <w:t xml:space="preserve">      type: object</w:t>
      </w:r>
    </w:p>
    <w:p w14:paraId="1E37D820" w14:textId="77777777" w:rsidR="00157AB2" w:rsidRDefault="00157AB2" w:rsidP="00157AB2">
      <w:pPr>
        <w:pStyle w:val="PL"/>
      </w:pPr>
      <w:r>
        <w:t xml:space="preserve">      required:</w:t>
      </w:r>
    </w:p>
    <w:p w14:paraId="5F6B0410" w14:textId="77777777" w:rsidR="00157AB2" w:rsidRDefault="00157AB2" w:rsidP="00157AB2">
      <w:pPr>
        <w:pStyle w:val="PL"/>
      </w:pPr>
      <w:r>
        <w:t xml:space="preserve">        - </w:t>
      </w:r>
      <w:proofErr w:type="spellStart"/>
      <w:r>
        <w:rPr>
          <w:rFonts w:hint="eastAsia"/>
          <w:lang w:eastAsia="zh-CN"/>
        </w:rPr>
        <w:t>mediaProcessingSpec</w:t>
      </w:r>
      <w:proofErr w:type="spellEnd"/>
    </w:p>
    <w:p w14:paraId="2787BBBF" w14:textId="77777777" w:rsidR="00157AB2" w:rsidRDefault="00157AB2" w:rsidP="00157AB2">
      <w:pPr>
        <w:pStyle w:val="PL"/>
      </w:pPr>
      <w:r>
        <w:t xml:space="preserve">      properties:</w:t>
      </w:r>
    </w:p>
    <w:p w14:paraId="1D3A5160" w14:textId="77777777" w:rsidR="00157AB2" w:rsidRDefault="00157AB2" w:rsidP="00157AB2">
      <w:pPr>
        <w:pStyle w:val="PL"/>
      </w:pPr>
      <w:r>
        <w:t xml:space="preserve">        </w:t>
      </w:r>
      <w:proofErr w:type="spellStart"/>
      <w:r>
        <w:rPr>
          <w:rFonts w:hint="eastAsia"/>
          <w:lang w:eastAsia="zh-CN"/>
        </w:rPr>
        <w:t>mediaProcessingSpec</w:t>
      </w:r>
      <w:proofErr w:type="spellEnd"/>
      <w:r>
        <w:t>:</w:t>
      </w:r>
    </w:p>
    <w:p w14:paraId="6150922F" w14:textId="77777777" w:rsidR="00157AB2" w:rsidRDefault="00157AB2" w:rsidP="00157AB2">
      <w:pPr>
        <w:pStyle w:val="PL"/>
      </w:pPr>
      <w:r>
        <w:t xml:space="preserve">          type: string</w:t>
      </w:r>
    </w:p>
    <w:p w14:paraId="3F9D2DDE" w14:textId="77777777" w:rsidR="00E6126C" w:rsidRDefault="00E6126C" w:rsidP="00E6126C">
      <w:pPr>
        <w:pStyle w:val="PL"/>
        <w:rPr>
          <w:lang w:eastAsia="zh-CN"/>
        </w:rPr>
      </w:pPr>
    </w:p>
    <w:p w14:paraId="0BF56270" w14:textId="77777777" w:rsidR="00E6126C" w:rsidRDefault="00E6126C" w:rsidP="00E6126C">
      <w:pPr>
        <w:pStyle w:val="PL"/>
      </w:pPr>
      <w:r>
        <w:t xml:space="preserve">    </w:t>
      </w:r>
      <w:r>
        <w:rPr>
          <w:rFonts w:hint="eastAsia"/>
          <w:lang w:eastAsia="zh-CN"/>
        </w:rPr>
        <w:t>Mdc2EndpointInfo</w:t>
      </w:r>
      <w:r>
        <w:t>:</w:t>
      </w:r>
    </w:p>
    <w:p w14:paraId="5FCE0C6C" w14:textId="77777777" w:rsidR="00E6126C" w:rsidRDefault="00E6126C" w:rsidP="00E6126C">
      <w:pPr>
        <w:pStyle w:val="PL"/>
      </w:pPr>
      <w:r>
        <w:t xml:space="preserve">      description: R</w:t>
      </w:r>
      <w:r w:rsidRPr="00AA6493">
        <w:t>epresent</w:t>
      </w:r>
      <w:r>
        <w:t>s</w:t>
      </w:r>
      <w:r w:rsidRPr="00AA6493">
        <w:t xml:space="preserve"> the</w:t>
      </w:r>
      <w:r>
        <w:t xml:space="preserve"> negotiated </w:t>
      </w:r>
      <w:r>
        <w:rPr>
          <w:lang w:eastAsia="zh-CN"/>
        </w:rPr>
        <w:t>MDC2 media endpoint information</w:t>
      </w:r>
      <w:r>
        <w:t>.</w:t>
      </w:r>
    </w:p>
    <w:p w14:paraId="7EBF6BBD" w14:textId="77777777" w:rsidR="00E6126C" w:rsidRDefault="00E6126C" w:rsidP="00E6126C">
      <w:pPr>
        <w:pStyle w:val="PL"/>
      </w:pPr>
      <w:r>
        <w:t xml:space="preserve">      type: object</w:t>
      </w:r>
    </w:p>
    <w:p w14:paraId="10953011" w14:textId="77777777" w:rsidR="00E6126C" w:rsidRDefault="00E6126C" w:rsidP="00E6126C">
      <w:pPr>
        <w:pStyle w:val="PL"/>
      </w:pPr>
      <w:r>
        <w:t xml:space="preserve">      properties:</w:t>
      </w:r>
    </w:p>
    <w:p w14:paraId="4661C023" w14:textId="77777777" w:rsidR="00E6126C" w:rsidRDefault="00E6126C" w:rsidP="00E6126C">
      <w:pPr>
        <w:pStyle w:val="PL"/>
      </w:pPr>
      <w:r>
        <w:t xml:space="preserve">        </w:t>
      </w:r>
      <w:r w:rsidRPr="00F20F9A">
        <w:rPr>
          <w:lang w:eastAsia="zh-CN"/>
        </w:rPr>
        <w:t>mdc2Protocol</w:t>
      </w:r>
      <w:r>
        <w:t>:</w:t>
      </w:r>
    </w:p>
    <w:p w14:paraId="2F14CEE4" w14:textId="77777777" w:rsidR="00E6126C" w:rsidRDefault="00E6126C" w:rsidP="00E6126C">
      <w:pPr>
        <w:pStyle w:val="PL"/>
      </w:pPr>
      <w:r>
        <w:t xml:space="preserve">          $ref: 'TS29176_</w:t>
      </w:r>
      <w:r w:rsidRPr="00750465">
        <w:t>Nmf_MRM</w:t>
      </w:r>
      <w:r>
        <w:t>.yaml#/components/schemas/</w:t>
      </w:r>
      <w:r>
        <w:rPr>
          <w:lang w:eastAsia="zh-CN"/>
        </w:rPr>
        <w:t>M</w:t>
      </w:r>
      <w:r w:rsidRPr="00F20F9A">
        <w:rPr>
          <w:lang w:eastAsia="zh-CN"/>
        </w:rPr>
        <w:t>dc2Protocol</w:t>
      </w:r>
      <w:r>
        <w:t>'</w:t>
      </w:r>
    </w:p>
    <w:p w14:paraId="4C51C1F1" w14:textId="77777777" w:rsidR="00E6126C" w:rsidRDefault="00E6126C" w:rsidP="00E6126C">
      <w:pPr>
        <w:pStyle w:val="PL"/>
      </w:pPr>
      <w:r>
        <w:t xml:space="preserve">        mdc2EndpointDcAs:</w:t>
      </w:r>
    </w:p>
    <w:p w14:paraId="778A0E78" w14:textId="77777777" w:rsidR="00E6126C" w:rsidRDefault="00E6126C" w:rsidP="00E6126C">
      <w:pPr>
        <w:pStyle w:val="PL"/>
      </w:pPr>
      <w:r>
        <w:t xml:space="preserve">          $ref: 'TS29571_CommonData.yaml#/components/schemas/</w:t>
      </w:r>
      <w:proofErr w:type="spellStart"/>
      <w:r>
        <w:rPr>
          <w:rFonts w:hint="eastAsia"/>
          <w:lang w:eastAsia="zh-CN"/>
        </w:rPr>
        <w:t>Mdc</w:t>
      </w:r>
      <w:r>
        <w:t>Endpoint</w:t>
      </w:r>
      <w:proofErr w:type="spellEnd"/>
      <w:r>
        <w:t>'</w:t>
      </w:r>
    </w:p>
    <w:p w14:paraId="0659FC38" w14:textId="77777777" w:rsidR="00E6126C" w:rsidRDefault="00E6126C" w:rsidP="00E6126C">
      <w:pPr>
        <w:pStyle w:val="PL"/>
      </w:pPr>
      <w:r>
        <w:t xml:space="preserve">        mdc2EndpointMf:</w:t>
      </w:r>
    </w:p>
    <w:p w14:paraId="27EFB587" w14:textId="452DB61A" w:rsidR="00E6126C" w:rsidRDefault="00E6126C" w:rsidP="00E6126C">
      <w:pPr>
        <w:pStyle w:val="PL"/>
        <w:rPr>
          <w:rFonts w:eastAsiaTheme="minorEastAsia"/>
          <w:lang w:eastAsia="zh-CN"/>
        </w:rPr>
      </w:pPr>
      <w:r>
        <w:t xml:space="preserve">          $ref: 'TS29571_CommonData.yaml#/components/schemas/</w:t>
      </w:r>
      <w:proofErr w:type="spellStart"/>
      <w:r>
        <w:rPr>
          <w:rFonts w:hint="eastAsia"/>
          <w:lang w:eastAsia="zh-CN"/>
        </w:rPr>
        <w:t>Mdc</w:t>
      </w:r>
      <w:r>
        <w:t>Endpoint</w:t>
      </w:r>
      <w:proofErr w:type="spellEnd"/>
      <w:r>
        <w:t>'</w:t>
      </w:r>
    </w:p>
    <w:p w14:paraId="47B4EA45" w14:textId="77777777" w:rsidR="00E6126C" w:rsidRDefault="00E6126C" w:rsidP="00E6126C">
      <w:pPr>
        <w:pStyle w:val="PL"/>
        <w:rPr>
          <w:rFonts w:eastAsiaTheme="minorEastAsia"/>
          <w:lang w:eastAsia="zh-CN"/>
        </w:rPr>
      </w:pPr>
    </w:p>
    <w:p w14:paraId="0B7736AB" w14:textId="77777777" w:rsidR="00323E91" w:rsidRDefault="00323E91" w:rsidP="00323E91">
      <w:pPr>
        <w:pStyle w:val="PL"/>
      </w:pPr>
      <w:r>
        <w:t xml:space="preserve">    </w:t>
      </w:r>
      <w:proofErr w:type="spellStart"/>
      <w:r w:rsidRPr="001C0BE0">
        <w:t>AudioVideoReNegotiationInd</w:t>
      </w:r>
      <w:proofErr w:type="spellEnd"/>
      <w:r>
        <w:t>:</w:t>
      </w:r>
    </w:p>
    <w:p w14:paraId="7778FAF6" w14:textId="77777777" w:rsidR="00323E91" w:rsidRDefault="00323E91" w:rsidP="00323E91">
      <w:pPr>
        <w:pStyle w:val="PL"/>
      </w:pPr>
      <w:r>
        <w:t xml:space="preserve">      description: </w:t>
      </w:r>
      <w:r>
        <w:rPr>
          <w:rFonts w:hint="eastAsia"/>
          <w:lang w:eastAsia="zh-CN"/>
        </w:rPr>
        <w:t>The audio/video media re-negotiation indication information</w:t>
      </w:r>
      <w:r>
        <w:t>.</w:t>
      </w:r>
    </w:p>
    <w:p w14:paraId="77409C16" w14:textId="77777777" w:rsidR="00323E91" w:rsidRDefault="00323E91" w:rsidP="00323E91">
      <w:pPr>
        <w:pStyle w:val="PL"/>
      </w:pPr>
      <w:r>
        <w:t xml:space="preserve">      type: object</w:t>
      </w:r>
    </w:p>
    <w:p w14:paraId="04B0E76A" w14:textId="77777777" w:rsidR="00323E91" w:rsidRDefault="00323E91" w:rsidP="00323E91">
      <w:pPr>
        <w:pStyle w:val="PL"/>
      </w:pPr>
      <w:r>
        <w:t xml:space="preserve">      required:</w:t>
      </w:r>
    </w:p>
    <w:p w14:paraId="11AA84E2" w14:textId="77777777" w:rsidR="00323E91" w:rsidRDefault="00323E91" w:rsidP="00323E91">
      <w:pPr>
        <w:pStyle w:val="PL"/>
      </w:pPr>
      <w:r>
        <w:t xml:space="preserve">        - </w:t>
      </w:r>
      <w:proofErr w:type="spellStart"/>
      <w:r>
        <w:rPr>
          <w:rFonts w:hint="eastAsia"/>
          <w:lang w:eastAsia="zh-CN"/>
        </w:rPr>
        <w:t>reNegotiation</w:t>
      </w:r>
      <w:proofErr w:type="spellEnd"/>
    </w:p>
    <w:p w14:paraId="55B88E7E" w14:textId="77777777" w:rsidR="00323E91" w:rsidRDefault="00323E91" w:rsidP="00323E91">
      <w:pPr>
        <w:pStyle w:val="PL"/>
      </w:pPr>
      <w:r>
        <w:t xml:space="preserve">      properties:</w:t>
      </w:r>
    </w:p>
    <w:p w14:paraId="243F610D" w14:textId="77777777" w:rsidR="00323E91" w:rsidRDefault="00323E91" w:rsidP="00323E91">
      <w:pPr>
        <w:pStyle w:val="PL"/>
      </w:pPr>
      <w:r>
        <w:t xml:space="preserve">        </w:t>
      </w:r>
      <w:proofErr w:type="spellStart"/>
      <w:r>
        <w:rPr>
          <w:rFonts w:hint="eastAsia"/>
          <w:lang w:eastAsia="zh-CN"/>
        </w:rPr>
        <w:t>reNegotiation</w:t>
      </w:r>
      <w:proofErr w:type="spellEnd"/>
      <w:r>
        <w:t>:</w:t>
      </w:r>
    </w:p>
    <w:p w14:paraId="2E7AEB11" w14:textId="77777777" w:rsidR="00323E91" w:rsidRDefault="00323E91" w:rsidP="00323E91">
      <w:pPr>
        <w:pStyle w:val="PL"/>
      </w:pPr>
      <w:r w:rsidRPr="000F0BA0">
        <w:rPr>
          <w:lang w:val="en-US"/>
        </w:rPr>
        <w:t xml:space="preserve">          type: </w:t>
      </w:r>
      <w:proofErr w:type="spellStart"/>
      <w:r w:rsidRPr="000F0BA0">
        <w:rPr>
          <w:lang w:val="en-US"/>
        </w:rPr>
        <w:t>boolean</w:t>
      </w:r>
      <w:proofErr w:type="spellEnd"/>
    </w:p>
    <w:p w14:paraId="3C98BF9F" w14:textId="77777777" w:rsidR="00323E91" w:rsidRDefault="00323E91" w:rsidP="00323E91">
      <w:pPr>
        <w:pStyle w:val="PL"/>
      </w:pPr>
      <w:r>
        <w:t xml:space="preserve">        </w:t>
      </w:r>
      <w:proofErr w:type="spellStart"/>
      <w:r>
        <w:rPr>
          <w:rFonts w:hint="eastAsia"/>
          <w:lang w:eastAsia="zh-CN"/>
        </w:rPr>
        <w:t>mediaConnSide</w:t>
      </w:r>
      <w:proofErr w:type="spellEnd"/>
      <w:r>
        <w:t>:</w:t>
      </w:r>
    </w:p>
    <w:p w14:paraId="4AFC0570" w14:textId="77777777" w:rsidR="00323E91" w:rsidRDefault="00323E91" w:rsidP="00323E91">
      <w:pPr>
        <w:pStyle w:val="PL"/>
        <w:rPr>
          <w:lang w:eastAsia="zh-CN"/>
        </w:rPr>
      </w:pPr>
      <w:r>
        <w:t xml:space="preserve">          $ref: '#/components/schemas/</w:t>
      </w:r>
      <w:proofErr w:type="spellStart"/>
      <w:r>
        <w:rPr>
          <w:rFonts w:hint="eastAsia"/>
          <w:lang w:eastAsia="zh-CN"/>
        </w:rPr>
        <w:t>MediaConnSide</w:t>
      </w:r>
      <w:proofErr w:type="spellEnd"/>
      <w:r>
        <w:t>'</w:t>
      </w:r>
    </w:p>
    <w:p w14:paraId="416968E3" w14:textId="77777777" w:rsidR="00323E91" w:rsidRDefault="00323E91" w:rsidP="00323E91">
      <w:pPr>
        <w:pStyle w:val="PL"/>
        <w:rPr>
          <w:lang w:eastAsia="zh-CN"/>
        </w:rPr>
      </w:pPr>
    </w:p>
    <w:p w14:paraId="1D4ADA95" w14:textId="77777777" w:rsidR="00323E91" w:rsidRDefault="00323E91" w:rsidP="00E6126C">
      <w:pPr>
        <w:pStyle w:val="PL"/>
        <w:rPr>
          <w:rFonts w:eastAsiaTheme="minorEastAsia"/>
          <w:lang w:eastAsia="zh-CN"/>
        </w:rPr>
      </w:pPr>
    </w:p>
    <w:p w14:paraId="2D8E9ACD" w14:textId="77777777" w:rsidR="00323E91" w:rsidRPr="004B4678" w:rsidRDefault="00323E91" w:rsidP="00E6126C">
      <w:pPr>
        <w:pStyle w:val="PL"/>
        <w:rPr>
          <w:rFonts w:eastAsiaTheme="minorEastAsia"/>
          <w:lang w:eastAsia="zh-CN"/>
        </w:rPr>
      </w:pPr>
    </w:p>
    <w:p w14:paraId="4D95801E" w14:textId="77777777" w:rsidR="00930C61" w:rsidRDefault="00930C61" w:rsidP="00930C61">
      <w:pPr>
        <w:pStyle w:val="PL"/>
      </w:pPr>
      <w:r>
        <w:t># ENUMS</w:t>
      </w:r>
    </w:p>
    <w:p w14:paraId="7B60E493" w14:textId="77777777" w:rsidR="00930C61" w:rsidRDefault="00930C61" w:rsidP="00930C61">
      <w:pPr>
        <w:pStyle w:val="PL"/>
      </w:pPr>
    </w:p>
    <w:p w14:paraId="4F2DC7E6" w14:textId="77777777" w:rsidR="00930C61" w:rsidRDefault="00930C61" w:rsidP="00930C61">
      <w:pPr>
        <w:pStyle w:val="PL"/>
      </w:pPr>
      <w:r>
        <w:t xml:space="preserve">    </w:t>
      </w:r>
      <w:proofErr w:type="spellStart"/>
      <w:r>
        <w:t>MediaInstruction</w:t>
      </w:r>
      <w:proofErr w:type="spellEnd"/>
      <w:r>
        <w:t>:</w:t>
      </w:r>
    </w:p>
    <w:p w14:paraId="2A5A9CFF" w14:textId="77777777" w:rsidR="00930C61" w:rsidRDefault="00930C61" w:rsidP="00930C61">
      <w:pPr>
        <w:pStyle w:val="PL"/>
      </w:pPr>
      <w:r>
        <w:t xml:space="preserve">      description: The media instruction for handling a specific media flow.</w:t>
      </w:r>
    </w:p>
    <w:p w14:paraId="71459F53" w14:textId="77777777" w:rsidR="00930C61" w:rsidRDefault="00930C61" w:rsidP="00930C61">
      <w:pPr>
        <w:pStyle w:val="PL"/>
      </w:pPr>
      <w:r>
        <w:t xml:space="preserve">      </w:t>
      </w:r>
      <w:proofErr w:type="spellStart"/>
      <w:r>
        <w:t>anyOf</w:t>
      </w:r>
      <w:proofErr w:type="spellEnd"/>
      <w:r>
        <w:t>:</w:t>
      </w:r>
    </w:p>
    <w:p w14:paraId="16FE384E" w14:textId="77777777" w:rsidR="00930C61" w:rsidRDefault="00930C61" w:rsidP="00930C61">
      <w:pPr>
        <w:pStyle w:val="PL"/>
      </w:pPr>
      <w:r>
        <w:t xml:space="preserve">        - type: string</w:t>
      </w:r>
    </w:p>
    <w:p w14:paraId="31C2B345" w14:textId="77777777" w:rsidR="00930C61" w:rsidRDefault="00930C61" w:rsidP="00930C61">
      <w:pPr>
        <w:pStyle w:val="PL"/>
      </w:pPr>
      <w:r>
        <w:t xml:space="preserve">          </w:t>
      </w:r>
      <w:proofErr w:type="spellStart"/>
      <w:r>
        <w:t>enum</w:t>
      </w:r>
      <w:proofErr w:type="spellEnd"/>
      <w:r>
        <w:t>:</w:t>
      </w:r>
    </w:p>
    <w:p w14:paraId="15643AFB" w14:textId="77777777" w:rsidR="00930C61" w:rsidRDefault="00930C61" w:rsidP="00930C61">
      <w:pPr>
        <w:pStyle w:val="PL"/>
      </w:pPr>
      <w:r>
        <w:t xml:space="preserve">            - TERMINATE_MEDIA</w:t>
      </w:r>
    </w:p>
    <w:p w14:paraId="41376BA7" w14:textId="77777777" w:rsidR="00930C61" w:rsidRPr="00CD4754" w:rsidRDefault="00930C61" w:rsidP="00930C61">
      <w:pPr>
        <w:pStyle w:val="PL"/>
        <w:rPr>
          <w:lang w:val="es-ES"/>
        </w:rPr>
      </w:pPr>
      <w:r>
        <w:t xml:space="preserve">            </w:t>
      </w:r>
      <w:r w:rsidRPr="00CD4754">
        <w:rPr>
          <w:lang w:val="es-ES"/>
        </w:rPr>
        <w:t>- ORIGINATE_MEDIA</w:t>
      </w:r>
    </w:p>
    <w:p w14:paraId="0629AF8D" w14:textId="77777777" w:rsidR="00930C61" w:rsidRPr="00CD4754" w:rsidRDefault="00930C61" w:rsidP="00930C61">
      <w:pPr>
        <w:pStyle w:val="PL"/>
        <w:rPr>
          <w:lang w:val="es-ES"/>
        </w:rPr>
      </w:pPr>
      <w:r w:rsidRPr="00CD4754">
        <w:rPr>
          <w:lang w:val="es-ES"/>
        </w:rPr>
        <w:t xml:space="preserve">            - TERMINATE_AND_ORIGINATE_MEDIA</w:t>
      </w:r>
    </w:p>
    <w:p w14:paraId="08406B73" w14:textId="77777777" w:rsidR="00930C61" w:rsidRPr="00CD4754" w:rsidRDefault="00930C61" w:rsidP="00930C61">
      <w:pPr>
        <w:pStyle w:val="PL"/>
        <w:rPr>
          <w:lang w:val="es-ES"/>
        </w:rPr>
      </w:pPr>
      <w:r w:rsidRPr="00CD4754">
        <w:rPr>
          <w:lang w:val="es-ES"/>
        </w:rPr>
        <w:t xml:space="preserve">            - UPDATE_MEDIA</w:t>
      </w:r>
    </w:p>
    <w:p w14:paraId="2A66C93C" w14:textId="77777777" w:rsidR="00930C61" w:rsidRPr="00CD4754" w:rsidRDefault="00930C61" w:rsidP="00930C61">
      <w:pPr>
        <w:pStyle w:val="PL"/>
        <w:rPr>
          <w:lang w:val="es-ES"/>
        </w:rPr>
      </w:pPr>
      <w:r w:rsidRPr="00CD4754">
        <w:rPr>
          <w:lang w:val="es-ES"/>
        </w:rPr>
        <w:t xml:space="preserve">            - DELETE_MEDIA</w:t>
      </w:r>
    </w:p>
    <w:p w14:paraId="4442CDF3" w14:textId="77777777" w:rsidR="00930C61" w:rsidRDefault="00930C61" w:rsidP="00930C61">
      <w:pPr>
        <w:pStyle w:val="PL"/>
      </w:pPr>
      <w:r w:rsidRPr="00CD4754">
        <w:rPr>
          <w:lang w:val="es-ES"/>
        </w:rPr>
        <w:t xml:space="preserve">            </w:t>
      </w:r>
      <w:r>
        <w:t>- REJECT_MEDIA</w:t>
      </w:r>
    </w:p>
    <w:p w14:paraId="51E3C43C" w14:textId="77777777" w:rsidR="00930C61" w:rsidRDefault="00930C61" w:rsidP="00930C61">
      <w:pPr>
        <w:pStyle w:val="PL"/>
      </w:pPr>
      <w:r>
        <w:t xml:space="preserve">        - type: string</w:t>
      </w:r>
    </w:p>
    <w:p w14:paraId="29EC0D49" w14:textId="77777777" w:rsidR="00930C61" w:rsidRDefault="00930C61" w:rsidP="00930C61">
      <w:pPr>
        <w:pStyle w:val="PL"/>
      </w:pPr>
      <w:r>
        <w:t xml:space="preserve">          description: &gt;</w:t>
      </w:r>
    </w:p>
    <w:p w14:paraId="5FC67B0A" w14:textId="77777777" w:rsidR="00930C61" w:rsidRDefault="00930C61" w:rsidP="00930C61">
      <w:pPr>
        <w:pStyle w:val="PL"/>
      </w:pPr>
      <w:r>
        <w:t xml:space="preserve">            This string provides forward-compatibility with future extensions to the enumeration</w:t>
      </w:r>
    </w:p>
    <w:p w14:paraId="5C6B2073" w14:textId="77777777" w:rsidR="00930C61" w:rsidRDefault="00930C61" w:rsidP="00930C61">
      <w:pPr>
        <w:pStyle w:val="PL"/>
      </w:pPr>
      <w:r>
        <w:t xml:space="preserve">            and is not used to encode content defined in the present version of this API.</w:t>
      </w:r>
    </w:p>
    <w:p w14:paraId="14C8B23F" w14:textId="77777777" w:rsidR="00930C61" w:rsidRDefault="00930C61" w:rsidP="00930C61">
      <w:pPr>
        <w:pStyle w:val="PL"/>
        <w:rPr>
          <w:rFonts w:eastAsiaTheme="minorEastAsia"/>
          <w:lang w:eastAsia="zh-CN"/>
        </w:rPr>
      </w:pPr>
    </w:p>
    <w:p w14:paraId="19DAAC3B" w14:textId="77777777" w:rsidR="00323E91" w:rsidRDefault="00323E91" w:rsidP="00323E91">
      <w:pPr>
        <w:pStyle w:val="PL"/>
      </w:pPr>
      <w:r>
        <w:t xml:space="preserve">    </w:t>
      </w:r>
      <w:proofErr w:type="spellStart"/>
      <w:r w:rsidRPr="007D3E5A">
        <w:t>Media</w:t>
      </w:r>
      <w:r>
        <w:rPr>
          <w:rFonts w:hint="eastAsia"/>
          <w:lang w:eastAsia="zh-CN"/>
        </w:rPr>
        <w:t>ConnSide</w:t>
      </w:r>
      <w:proofErr w:type="spellEnd"/>
      <w:r>
        <w:t>:</w:t>
      </w:r>
    </w:p>
    <w:p w14:paraId="750E0F99" w14:textId="77777777" w:rsidR="00323E91" w:rsidRDefault="00323E91" w:rsidP="00323E91">
      <w:pPr>
        <w:pStyle w:val="PL"/>
      </w:pPr>
      <w:r>
        <w:t xml:space="preserve">      description: </w:t>
      </w:r>
      <w:r>
        <w:rPr>
          <w:rFonts w:hint="eastAsia"/>
          <w:lang w:eastAsia="zh-CN"/>
        </w:rPr>
        <w:t>The audio or video media connection s</w:t>
      </w:r>
      <w:r w:rsidRPr="008F05EC">
        <w:rPr>
          <w:lang w:eastAsia="zh-CN"/>
        </w:rPr>
        <w:t>ide</w:t>
      </w:r>
      <w:r>
        <w:rPr>
          <w:rFonts w:hint="eastAsia"/>
          <w:lang w:eastAsia="zh-CN"/>
        </w:rPr>
        <w:t>.</w:t>
      </w:r>
    </w:p>
    <w:p w14:paraId="37795B51" w14:textId="77777777" w:rsidR="00323E91" w:rsidRDefault="00323E91" w:rsidP="00323E91">
      <w:pPr>
        <w:pStyle w:val="PL"/>
      </w:pPr>
      <w:r>
        <w:t xml:space="preserve">      </w:t>
      </w:r>
      <w:proofErr w:type="spellStart"/>
      <w:r>
        <w:t>anyOf</w:t>
      </w:r>
      <w:proofErr w:type="spellEnd"/>
      <w:r>
        <w:t>:</w:t>
      </w:r>
    </w:p>
    <w:p w14:paraId="45B0FA48" w14:textId="77777777" w:rsidR="00323E91" w:rsidRDefault="00323E91" w:rsidP="00323E91">
      <w:pPr>
        <w:pStyle w:val="PL"/>
      </w:pPr>
      <w:r>
        <w:t xml:space="preserve">        - type: string</w:t>
      </w:r>
    </w:p>
    <w:p w14:paraId="317E7D6A" w14:textId="77777777" w:rsidR="00323E91" w:rsidRDefault="00323E91" w:rsidP="00323E91">
      <w:pPr>
        <w:pStyle w:val="PL"/>
      </w:pPr>
      <w:r>
        <w:t xml:space="preserve">          </w:t>
      </w:r>
      <w:proofErr w:type="spellStart"/>
      <w:r>
        <w:t>enum</w:t>
      </w:r>
      <w:proofErr w:type="spellEnd"/>
      <w:r>
        <w:t>:</w:t>
      </w:r>
    </w:p>
    <w:p w14:paraId="5C9E1C81" w14:textId="77777777" w:rsidR="00323E91" w:rsidRDefault="00323E91" w:rsidP="00323E91">
      <w:pPr>
        <w:pStyle w:val="PL"/>
      </w:pPr>
      <w:r>
        <w:t xml:space="preserve">            - </w:t>
      </w:r>
      <w:r>
        <w:rPr>
          <w:rFonts w:hint="eastAsia"/>
          <w:lang w:eastAsia="zh-CN"/>
        </w:rPr>
        <w:t>BOTH</w:t>
      </w:r>
    </w:p>
    <w:p w14:paraId="38B86844" w14:textId="77777777" w:rsidR="00323E91" w:rsidRDefault="00323E91" w:rsidP="00323E91">
      <w:pPr>
        <w:pStyle w:val="PL"/>
      </w:pPr>
      <w:r>
        <w:t xml:space="preserve">        - type: string</w:t>
      </w:r>
    </w:p>
    <w:p w14:paraId="1584C5A8" w14:textId="77777777" w:rsidR="00323E91" w:rsidRDefault="00323E91" w:rsidP="00323E91">
      <w:pPr>
        <w:pStyle w:val="PL"/>
      </w:pPr>
      <w:r>
        <w:t xml:space="preserve">          description: &gt;</w:t>
      </w:r>
    </w:p>
    <w:p w14:paraId="219F866A" w14:textId="77777777" w:rsidR="00323E91" w:rsidRDefault="00323E91" w:rsidP="00323E91">
      <w:pPr>
        <w:pStyle w:val="PL"/>
      </w:pPr>
      <w:r>
        <w:t xml:space="preserve">            This string provides forward-compatibility with future extensions to the enumeration</w:t>
      </w:r>
    </w:p>
    <w:p w14:paraId="7FF455D0" w14:textId="77777777" w:rsidR="00323E91" w:rsidRDefault="00323E91" w:rsidP="00323E91">
      <w:pPr>
        <w:pStyle w:val="PL"/>
        <w:rPr>
          <w:lang w:eastAsia="zh-CN"/>
        </w:rPr>
      </w:pPr>
      <w:r>
        <w:t xml:space="preserve">            and is not used to encode content defined in the present version of this API.</w:t>
      </w:r>
    </w:p>
    <w:p w14:paraId="5B8D0D70" w14:textId="77777777" w:rsidR="00323E91" w:rsidRDefault="00323E91" w:rsidP="00323E91">
      <w:pPr>
        <w:pStyle w:val="PL"/>
        <w:rPr>
          <w:lang w:eastAsia="zh-CN"/>
        </w:rPr>
      </w:pPr>
    </w:p>
    <w:p w14:paraId="0A19A0DF" w14:textId="77777777" w:rsidR="00323E91" w:rsidRPr="004B4678" w:rsidRDefault="00323E91" w:rsidP="00930C61">
      <w:pPr>
        <w:pStyle w:val="PL"/>
        <w:rPr>
          <w:rFonts w:eastAsiaTheme="minorEastAsia"/>
          <w:lang w:eastAsia="zh-CN"/>
        </w:rPr>
      </w:pPr>
    </w:p>
    <w:bookmarkEnd w:id="267"/>
    <w:p w14:paraId="3F32B26B" w14:textId="77777777" w:rsidR="00930C61" w:rsidRPr="00456520" w:rsidRDefault="00930C61">
      <w:pPr>
        <w:pStyle w:val="Guidance"/>
        <w:rPr>
          <w:i w:val="0"/>
          <w:iCs/>
        </w:rPr>
      </w:pPr>
    </w:p>
    <w:p w14:paraId="1BC56306" w14:textId="0D948582" w:rsidR="007B3457" w:rsidRDefault="00000000">
      <w:pPr>
        <w:pStyle w:val="Heading8"/>
      </w:pPr>
      <w:bookmarkStart w:id="268" w:name="historyclause"/>
      <w:r>
        <w:br w:type="page"/>
      </w:r>
      <w:bookmarkStart w:id="269" w:name="_Toc2086459"/>
      <w:bookmarkStart w:id="270" w:name="_Toc177461531"/>
      <w:bookmarkEnd w:id="268"/>
      <w:r>
        <w:lastRenderedPageBreak/>
        <w:t>Annex B (informative):</w:t>
      </w:r>
      <w:r>
        <w:br/>
        <w:t>Change history</w:t>
      </w:r>
      <w:bookmarkEnd w:id="269"/>
      <w:bookmarkEnd w:id="270"/>
    </w:p>
    <w:p w14:paraId="581517C1" w14:textId="77777777" w:rsidR="007B3457" w:rsidRDefault="007B345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7B3457" w14:paraId="131160B1" w14:textId="77777777">
        <w:trPr>
          <w:cantSplit/>
        </w:trPr>
        <w:tc>
          <w:tcPr>
            <w:tcW w:w="9639" w:type="dxa"/>
            <w:gridSpan w:val="8"/>
            <w:tcBorders>
              <w:bottom w:val="nil"/>
            </w:tcBorders>
            <w:shd w:val="solid" w:color="FFFFFF" w:fill="auto"/>
          </w:tcPr>
          <w:p w14:paraId="3C3D346F" w14:textId="77777777" w:rsidR="007B3457" w:rsidRDefault="00000000">
            <w:pPr>
              <w:pStyle w:val="TAL"/>
              <w:jc w:val="center"/>
              <w:rPr>
                <w:b/>
                <w:sz w:val="16"/>
              </w:rPr>
            </w:pPr>
            <w:r>
              <w:rPr>
                <w:b/>
              </w:rPr>
              <w:t>Change history</w:t>
            </w:r>
          </w:p>
        </w:tc>
      </w:tr>
      <w:tr w:rsidR="007B3457" w14:paraId="6506B061" w14:textId="77777777">
        <w:tc>
          <w:tcPr>
            <w:tcW w:w="800" w:type="dxa"/>
            <w:shd w:val="pct10" w:color="auto" w:fill="FFFFFF"/>
          </w:tcPr>
          <w:p w14:paraId="1CB71C07" w14:textId="77777777" w:rsidR="007B3457" w:rsidRDefault="00000000">
            <w:pPr>
              <w:pStyle w:val="TAL"/>
              <w:rPr>
                <w:b/>
                <w:sz w:val="16"/>
              </w:rPr>
            </w:pPr>
            <w:r>
              <w:rPr>
                <w:b/>
                <w:sz w:val="16"/>
              </w:rPr>
              <w:t>Date</w:t>
            </w:r>
          </w:p>
        </w:tc>
        <w:tc>
          <w:tcPr>
            <w:tcW w:w="800" w:type="dxa"/>
            <w:shd w:val="pct10" w:color="auto" w:fill="FFFFFF"/>
          </w:tcPr>
          <w:p w14:paraId="37BAF516" w14:textId="77777777" w:rsidR="007B3457" w:rsidRDefault="00000000">
            <w:pPr>
              <w:pStyle w:val="TAL"/>
              <w:rPr>
                <w:b/>
                <w:sz w:val="16"/>
              </w:rPr>
            </w:pPr>
            <w:r>
              <w:rPr>
                <w:b/>
                <w:sz w:val="16"/>
              </w:rPr>
              <w:t>Meeting</w:t>
            </w:r>
          </w:p>
        </w:tc>
        <w:tc>
          <w:tcPr>
            <w:tcW w:w="1094" w:type="dxa"/>
            <w:shd w:val="pct10" w:color="auto" w:fill="FFFFFF"/>
          </w:tcPr>
          <w:p w14:paraId="1A591DD8" w14:textId="77777777" w:rsidR="007B3457" w:rsidRDefault="00000000">
            <w:pPr>
              <w:pStyle w:val="TAL"/>
              <w:rPr>
                <w:b/>
                <w:sz w:val="16"/>
              </w:rPr>
            </w:pPr>
            <w:proofErr w:type="spellStart"/>
            <w:r>
              <w:rPr>
                <w:b/>
                <w:sz w:val="16"/>
              </w:rPr>
              <w:t>TDoc</w:t>
            </w:r>
            <w:proofErr w:type="spellEnd"/>
          </w:p>
        </w:tc>
        <w:tc>
          <w:tcPr>
            <w:tcW w:w="425" w:type="dxa"/>
            <w:shd w:val="pct10" w:color="auto" w:fill="FFFFFF"/>
          </w:tcPr>
          <w:p w14:paraId="67DA9A91" w14:textId="77777777" w:rsidR="007B3457" w:rsidRDefault="00000000">
            <w:pPr>
              <w:pStyle w:val="TAL"/>
              <w:rPr>
                <w:b/>
                <w:sz w:val="16"/>
              </w:rPr>
            </w:pPr>
            <w:r>
              <w:rPr>
                <w:b/>
                <w:sz w:val="16"/>
              </w:rPr>
              <w:t>CR</w:t>
            </w:r>
          </w:p>
        </w:tc>
        <w:tc>
          <w:tcPr>
            <w:tcW w:w="425" w:type="dxa"/>
            <w:shd w:val="pct10" w:color="auto" w:fill="FFFFFF"/>
          </w:tcPr>
          <w:p w14:paraId="4868A83B" w14:textId="77777777" w:rsidR="007B3457" w:rsidRDefault="00000000">
            <w:pPr>
              <w:pStyle w:val="TAL"/>
              <w:rPr>
                <w:b/>
                <w:sz w:val="16"/>
              </w:rPr>
            </w:pPr>
            <w:r>
              <w:rPr>
                <w:b/>
                <w:sz w:val="16"/>
              </w:rPr>
              <w:t>Rev</w:t>
            </w:r>
          </w:p>
        </w:tc>
        <w:tc>
          <w:tcPr>
            <w:tcW w:w="425" w:type="dxa"/>
            <w:shd w:val="pct10" w:color="auto" w:fill="FFFFFF"/>
          </w:tcPr>
          <w:p w14:paraId="720ACD6D" w14:textId="77777777" w:rsidR="007B3457" w:rsidRDefault="00000000">
            <w:pPr>
              <w:pStyle w:val="TAL"/>
              <w:rPr>
                <w:b/>
                <w:sz w:val="16"/>
              </w:rPr>
            </w:pPr>
            <w:r>
              <w:rPr>
                <w:b/>
                <w:sz w:val="16"/>
              </w:rPr>
              <w:t>Cat</w:t>
            </w:r>
          </w:p>
        </w:tc>
        <w:tc>
          <w:tcPr>
            <w:tcW w:w="4962" w:type="dxa"/>
            <w:shd w:val="pct10" w:color="auto" w:fill="FFFFFF"/>
          </w:tcPr>
          <w:p w14:paraId="2377C151" w14:textId="77777777" w:rsidR="007B3457" w:rsidRDefault="00000000">
            <w:pPr>
              <w:pStyle w:val="TAL"/>
              <w:rPr>
                <w:b/>
                <w:sz w:val="16"/>
              </w:rPr>
            </w:pPr>
            <w:r>
              <w:rPr>
                <w:b/>
                <w:sz w:val="16"/>
              </w:rPr>
              <w:t>Subject/Comment</w:t>
            </w:r>
          </w:p>
        </w:tc>
        <w:tc>
          <w:tcPr>
            <w:tcW w:w="708" w:type="dxa"/>
            <w:shd w:val="pct10" w:color="auto" w:fill="FFFFFF"/>
          </w:tcPr>
          <w:p w14:paraId="443FF780" w14:textId="77777777" w:rsidR="007B3457" w:rsidRDefault="00000000">
            <w:pPr>
              <w:pStyle w:val="TAL"/>
              <w:rPr>
                <w:b/>
                <w:sz w:val="16"/>
              </w:rPr>
            </w:pPr>
            <w:r>
              <w:rPr>
                <w:b/>
                <w:sz w:val="16"/>
              </w:rPr>
              <w:t>New version</w:t>
            </w:r>
          </w:p>
        </w:tc>
      </w:tr>
      <w:tr w:rsidR="007B3457" w:rsidRPr="00637FFE" w14:paraId="5B2B49E0" w14:textId="77777777">
        <w:tc>
          <w:tcPr>
            <w:tcW w:w="800" w:type="dxa"/>
            <w:shd w:val="solid" w:color="FFFFFF" w:fill="auto"/>
          </w:tcPr>
          <w:p w14:paraId="4CA972FF" w14:textId="48669881" w:rsidR="007B3457" w:rsidRPr="002A4581" w:rsidRDefault="001C4156">
            <w:pPr>
              <w:pStyle w:val="TAC"/>
              <w:rPr>
                <w:sz w:val="16"/>
                <w:szCs w:val="16"/>
              </w:rPr>
            </w:pPr>
            <w:r w:rsidRPr="00637FFE">
              <w:rPr>
                <w:rFonts w:hint="eastAsia"/>
                <w:sz w:val="16"/>
                <w:szCs w:val="16"/>
              </w:rPr>
              <w:t>2</w:t>
            </w:r>
            <w:r w:rsidRPr="00637FFE">
              <w:rPr>
                <w:sz w:val="16"/>
                <w:szCs w:val="16"/>
              </w:rPr>
              <w:t>023-04</w:t>
            </w:r>
          </w:p>
        </w:tc>
        <w:tc>
          <w:tcPr>
            <w:tcW w:w="800" w:type="dxa"/>
            <w:shd w:val="solid" w:color="FFFFFF" w:fill="auto"/>
          </w:tcPr>
          <w:p w14:paraId="1BAD80D9" w14:textId="3D045868" w:rsidR="007B3457" w:rsidRPr="002A4581" w:rsidRDefault="001C4156">
            <w:pPr>
              <w:pStyle w:val="TAC"/>
              <w:rPr>
                <w:sz w:val="16"/>
                <w:szCs w:val="16"/>
              </w:rPr>
            </w:pPr>
            <w:r w:rsidRPr="00637FFE">
              <w:rPr>
                <w:rFonts w:hint="eastAsia"/>
                <w:sz w:val="16"/>
                <w:szCs w:val="16"/>
              </w:rPr>
              <w:t>C</w:t>
            </w:r>
            <w:r w:rsidRPr="00637FFE">
              <w:rPr>
                <w:sz w:val="16"/>
                <w:szCs w:val="16"/>
              </w:rPr>
              <w:t>T4#115e</w:t>
            </w:r>
          </w:p>
        </w:tc>
        <w:tc>
          <w:tcPr>
            <w:tcW w:w="1094" w:type="dxa"/>
            <w:shd w:val="solid" w:color="FFFFFF" w:fill="auto"/>
          </w:tcPr>
          <w:p w14:paraId="6A34C0FF" w14:textId="24C74D06" w:rsidR="007B3457" w:rsidRPr="002A4581" w:rsidRDefault="001C4156">
            <w:pPr>
              <w:pStyle w:val="TAC"/>
              <w:rPr>
                <w:sz w:val="16"/>
                <w:szCs w:val="16"/>
              </w:rPr>
            </w:pPr>
            <w:r w:rsidRPr="00637FFE">
              <w:rPr>
                <w:rFonts w:hint="eastAsia"/>
                <w:sz w:val="16"/>
                <w:szCs w:val="16"/>
              </w:rPr>
              <w:t>C</w:t>
            </w:r>
            <w:r w:rsidRPr="00637FFE">
              <w:rPr>
                <w:sz w:val="16"/>
                <w:szCs w:val="16"/>
              </w:rPr>
              <w:t>4-231514</w:t>
            </w:r>
          </w:p>
        </w:tc>
        <w:tc>
          <w:tcPr>
            <w:tcW w:w="425" w:type="dxa"/>
            <w:shd w:val="solid" w:color="FFFFFF" w:fill="auto"/>
          </w:tcPr>
          <w:p w14:paraId="04DCF160" w14:textId="77777777" w:rsidR="007B3457" w:rsidRPr="002A4581" w:rsidRDefault="007B3457" w:rsidP="00637FFE">
            <w:pPr>
              <w:pStyle w:val="TAC"/>
              <w:rPr>
                <w:sz w:val="16"/>
                <w:szCs w:val="16"/>
              </w:rPr>
            </w:pPr>
          </w:p>
        </w:tc>
        <w:tc>
          <w:tcPr>
            <w:tcW w:w="425" w:type="dxa"/>
            <w:shd w:val="solid" w:color="FFFFFF" w:fill="auto"/>
          </w:tcPr>
          <w:p w14:paraId="2B249138" w14:textId="77777777" w:rsidR="007B3457" w:rsidRPr="002A4581" w:rsidRDefault="007B3457" w:rsidP="00637FFE">
            <w:pPr>
              <w:pStyle w:val="TAC"/>
              <w:rPr>
                <w:sz w:val="16"/>
                <w:szCs w:val="16"/>
              </w:rPr>
            </w:pPr>
          </w:p>
        </w:tc>
        <w:tc>
          <w:tcPr>
            <w:tcW w:w="425" w:type="dxa"/>
            <w:shd w:val="solid" w:color="FFFFFF" w:fill="auto"/>
          </w:tcPr>
          <w:p w14:paraId="34E3E4AA" w14:textId="77777777" w:rsidR="007B3457" w:rsidRPr="002A4581" w:rsidRDefault="007B3457">
            <w:pPr>
              <w:pStyle w:val="TAC"/>
              <w:rPr>
                <w:sz w:val="16"/>
                <w:szCs w:val="16"/>
              </w:rPr>
            </w:pPr>
          </w:p>
        </w:tc>
        <w:tc>
          <w:tcPr>
            <w:tcW w:w="4962" w:type="dxa"/>
            <w:shd w:val="solid" w:color="FFFFFF" w:fill="auto"/>
          </w:tcPr>
          <w:p w14:paraId="25C82700" w14:textId="4408AFD5" w:rsidR="007B3457" w:rsidRPr="002A4581" w:rsidRDefault="001C4156" w:rsidP="00637FFE">
            <w:pPr>
              <w:pStyle w:val="TAC"/>
              <w:rPr>
                <w:sz w:val="16"/>
                <w:szCs w:val="16"/>
              </w:rPr>
            </w:pPr>
            <w:r w:rsidRPr="00637FFE">
              <w:rPr>
                <w:sz w:val="16"/>
                <w:szCs w:val="16"/>
              </w:rPr>
              <w:t>TS skeleton</w:t>
            </w:r>
          </w:p>
        </w:tc>
        <w:tc>
          <w:tcPr>
            <w:tcW w:w="708" w:type="dxa"/>
            <w:shd w:val="solid" w:color="FFFFFF" w:fill="auto"/>
          </w:tcPr>
          <w:p w14:paraId="0A8CEB4B" w14:textId="4651947A" w:rsidR="007B3457" w:rsidRPr="002A4581" w:rsidRDefault="001C4156">
            <w:pPr>
              <w:pStyle w:val="TAC"/>
              <w:rPr>
                <w:sz w:val="16"/>
                <w:szCs w:val="16"/>
              </w:rPr>
            </w:pPr>
            <w:r w:rsidRPr="00637FFE">
              <w:rPr>
                <w:sz w:val="16"/>
                <w:szCs w:val="16"/>
              </w:rPr>
              <w:t>0.0.0</w:t>
            </w:r>
          </w:p>
        </w:tc>
      </w:tr>
      <w:tr w:rsidR="001C4156" w:rsidRPr="00637FFE" w14:paraId="24559DD8" w14:textId="77777777">
        <w:tc>
          <w:tcPr>
            <w:tcW w:w="800" w:type="dxa"/>
            <w:shd w:val="solid" w:color="FFFFFF" w:fill="auto"/>
          </w:tcPr>
          <w:p w14:paraId="29E13EFE" w14:textId="07DB6250" w:rsidR="001C4156" w:rsidRPr="00637FFE" w:rsidRDefault="001C4156">
            <w:pPr>
              <w:pStyle w:val="TAC"/>
              <w:rPr>
                <w:sz w:val="16"/>
                <w:szCs w:val="16"/>
              </w:rPr>
            </w:pPr>
            <w:r w:rsidRPr="00637FFE">
              <w:rPr>
                <w:rFonts w:hint="eastAsia"/>
                <w:sz w:val="16"/>
                <w:szCs w:val="16"/>
              </w:rPr>
              <w:t>2</w:t>
            </w:r>
            <w:r w:rsidRPr="00637FFE">
              <w:rPr>
                <w:sz w:val="16"/>
                <w:szCs w:val="16"/>
              </w:rPr>
              <w:t>023-04</w:t>
            </w:r>
          </w:p>
        </w:tc>
        <w:tc>
          <w:tcPr>
            <w:tcW w:w="800" w:type="dxa"/>
            <w:shd w:val="solid" w:color="FFFFFF" w:fill="auto"/>
          </w:tcPr>
          <w:p w14:paraId="413A689F" w14:textId="56998C53" w:rsidR="001C4156" w:rsidRPr="00637FFE" w:rsidRDefault="001C4156">
            <w:pPr>
              <w:pStyle w:val="TAC"/>
              <w:rPr>
                <w:sz w:val="16"/>
                <w:szCs w:val="16"/>
              </w:rPr>
            </w:pPr>
            <w:r w:rsidRPr="00637FFE">
              <w:rPr>
                <w:sz w:val="16"/>
                <w:szCs w:val="16"/>
              </w:rPr>
              <w:t>CT4#115e</w:t>
            </w:r>
          </w:p>
        </w:tc>
        <w:tc>
          <w:tcPr>
            <w:tcW w:w="1094" w:type="dxa"/>
            <w:shd w:val="solid" w:color="FFFFFF" w:fill="auto"/>
          </w:tcPr>
          <w:p w14:paraId="78CC6723" w14:textId="6A71DD11" w:rsidR="001C4156" w:rsidRPr="00637FFE" w:rsidRDefault="001C4156">
            <w:pPr>
              <w:pStyle w:val="TAC"/>
              <w:rPr>
                <w:sz w:val="16"/>
                <w:szCs w:val="16"/>
              </w:rPr>
            </w:pPr>
            <w:r w:rsidRPr="00637FFE">
              <w:rPr>
                <w:sz w:val="16"/>
                <w:szCs w:val="16"/>
              </w:rPr>
              <w:t>C4-231551</w:t>
            </w:r>
          </w:p>
        </w:tc>
        <w:tc>
          <w:tcPr>
            <w:tcW w:w="425" w:type="dxa"/>
            <w:shd w:val="solid" w:color="FFFFFF" w:fill="auto"/>
          </w:tcPr>
          <w:p w14:paraId="549D9F93" w14:textId="77777777" w:rsidR="001C4156" w:rsidRPr="002A4581" w:rsidRDefault="001C4156" w:rsidP="00637FFE">
            <w:pPr>
              <w:pStyle w:val="TAC"/>
              <w:rPr>
                <w:sz w:val="16"/>
                <w:szCs w:val="16"/>
              </w:rPr>
            </w:pPr>
          </w:p>
        </w:tc>
        <w:tc>
          <w:tcPr>
            <w:tcW w:w="425" w:type="dxa"/>
            <w:shd w:val="solid" w:color="FFFFFF" w:fill="auto"/>
          </w:tcPr>
          <w:p w14:paraId="3DFFBFF7" w14:textId="77777777" w:rsidR="001C4156" w:rsidRPr="002A4581" w:rsidRDefault="001C4156" w:rsidP="00637FFE">
            <w:pPr>
              <w:pStyle w:val="TAC"/>
              <w:rPr>
                <w:sz w:val="16"/>
                <w:szCs w:val="16"/>
              </w:rPr>
            </w:pPr>
          </w:p>
        </w:tc>
        <w:tc>
          <w:tcPr>
            <w:tcW w:w="425" w:type="dxa"/>
            <w:shd w:val="solid" w:color="FFFFFF" w:fill="auto"/>
          </w:tcPr>
          <w:p w14:paraId="17744059" w14:textId="77777777" w:rsidR="001C4156" w:rsidRPr="002A4581" w:rsidRDefault="001C4156">
            <w:pPr>
              <w:pStyle w:val="TAC"/>
              <w:rPr>
                <w:sz w:val="16"/>
                <w:szCs w:val="16"/>
              </w:rPr>
            </w:pPr>
          </w:p>
        </w:tc>
        <w:tc>
          <w:tcPr>
            <w:tcW w:w="4962" w:type="dxa"/>
            <w:shd w:val="solid" w:color="FFFFFF" w:fill="auto"/>
          </w:tcPr>
          <w:p w14:paraId="61D55319" w14:textId="371842B3" w:rsidR="001C4156" w:rsidRPr="00637FFE" w:rsidRDefault="001C4156" w:rsidP="00637FFE">
            <w:pPr>
              <w:pStyle w:val="TAC"/>
              <w:rPr>
                <w:sz w:val="16"/>
                <w:szCs w:val="16"/>
              </w:rPr>
            </w:pPr>
            <w:bookmarkStart w:id="271" w:name="OLE_LINK2"/>
            <w:r w:rsidRPr="00637FFE">
              <w:rPr>
                <w:rFonts w:hint="eastAsia"/>
                <w:sz w:val="16"/>
                <w:szCs w:val="16"/>
              </w:rPr>
              <w:t>I</w:t>
            </w:r>
            <w:r w:rsidRPr="00637FFE">
              <w:rPr>
                <w:sz w:val="16"/>
                <w:szCs w:val="16"/>
              </w:rPr>
              <w:t xml:space="preserve">nclusion of </w:t>
            </w:r>
            <w:proofErr w:type="spellStart"/>
            <w:r w:rsidRPr="00637FFE">
              <w:rPr>
                <w:sz w:val="16"/>
                <w:szCs w:val="16"/>
              </w:rPr>
              <w:t>pCRs</w:t>
            </w:r>
            <w:proofErr w:type="spellEnd"/>
            <w:r w:rsidRPr="00637FFE">
              <w:rPr>
                <w:sz w:val="16"/>
                <w:szCs w:val="16"/>
              </w:rPr>
              <w:t xml:space="preserve"> agreed at CT4#115e, including C4-231214, C4-231217,</w:t>
            </w:r>
            <w:r w:rsidR="002C2DD3">
              <w:rPr>
                <w:sz w:val="16"/>
                <w:szCs w:val="16"/>
              </w:rPr>
              <w:t xml:space="preserve"> </w:t>
            </w:r>
            <w:r w:rsidRPr="00637FFE">
              <w:rPr>
                <w:sz w:val="16"/>
                <w:szCs w:val="16"/>
              </w:rPr>
              <w:t>C4-231224, C4-231225, C4-231514, C4-231515, C4-231516, C4-231517.</w:t>
            </w:r>
            <w:bookmarkEnd w:id="271"/>
          </w:p>
        </w:tc>
        <w:tc>
          <w:tcPr>
            <w:tcW w:w="708" w:type="dxa"/>
            <w:shd w:val="solid" w:color="FFFFFF" w:fill="auto"/>
          </w:tcPr>
          <w:p w14:paraId="4FE1CBD6" w14:textId="69F22CB2" w:rsidR="001C4156" w:rsidRPr="00637FFE" w:rsidRDefault="008C342B">
            <w:pPr>
              <w:pStyle w:val="TAC"/>
              <w:rPr>
                <w:sz w:val="16"/>
                <w:szCs w:val="16"/>
              </w:rPr>
            </w:pPr>
            <w:r w:rsidRPr="00637FFE">
              <w:rPr>
                <w:sz w:val="16"/>
                <w:szCs w:val="16"/>
              </w:rPr>
              <w:t>0.1.0</w:t>
            </w:r>
          </w:p>
        </w:tc>
      </w:tr>
      <w:tr w:rsidR="00B60618" w:rsidRPr="00B60618" w14:paraId="403F36B5" w14:textId="77777777">
        <w:tc>
          <w:tcPr>
            <w:tcW w:w="800" w:type="dxa"/>
            <w:shd w:val="solid" w:color="FFFFFF" w:fill="auto"/>
          </w:tcPr>
          <w:p w14:paraId="20963BD9" w14:textId="7C6103F7" w:rsidR="00B60618" w:rsidRPr="00B60618" w:rsidRDefault="00B60618">
            <w:pPr>
              <w:pStyle w:val="TAC"/>
              <w:rPr>
                <w:sz w:val="16"/>
                <w:szCs w:val="16"/>
              </w:rPr>
            </w:pPr>
            <w:r w:rsidRPr="00B910B8">
              <w:rPr>
                <w:sz w:val="16"/>
                <w:szCs w:val="16"/>
              </w:rPr>
              <w:t>2023-05</w:t>
            </w:r>
          </w:p>
        </w:tc>
        <w:tc>
          <w:tcPr>
            <w:tcW w:w="800" w:type="dxa"/>
            <w:shd w:val="solid" w:color="FFFFFF" w:fill="auto"/>
          </w:tcPr>
          <w:p w14:paraId="3E82B9E4" w14:textId="2142F460" w:rsidR="00B60618" w:rsidRPr="00B60618" w:rsidRDefault="00B60618">
            <w:pPr>
              <w:pStyle w:val="TAC"/>
              <w:rPr>
                <w:sz w:val="16"/>
                <w:szCs w:val="16"/>
              </w:rPr>
            </w:pPr>
            <w:r w:rsidRPr="00B910B8">
              <w:rPr>
                <w:sz w:val="16"/>
                <w:szCs w:val="16"/>
              </w:rPr>
              <w:t>CT4#116</w:t>
            </w:r>
          </w:p>
        </w:tc>
        <w:tc>
          <w:tcPr>
            <w:tcW w:w="1094" w:type="dxa"/>
            <w:shd w:val="solid" w:color="FFFFFF" w:fill="auto"/>
          </w:tcPr>
          <w:p w14:paraId="3822334D" w14:textId="5D51DC10" w:rsidR="00B60618" w:rsidRPr="00B910B8" w:rsidRDefault="00B60618">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4-232553</w:t>
            </w:r>
          </w:p>
        </w:tc>
        <w:tc>
          <w:tcPr>
            <w:tcW w:w="425" w:type="dxa"/>
            <w:shd w:val="solid" w:color="FFFFFF" w:fill="auto"/>
          </w:tcPr>
          <w:p w14:paraId="1316D1CA" w14:textId="77777777" w:rsidR="00B60618" w:rsidRPr="002A4581" w:rsidRDefault="00B60618" w:rsidP="00637FFE">
            <w:pPr>
              <w:pStyle w:val="TAC"/>
              <w:rPr>
                <w:sz w:val="16"/>
                <w:szCs w:val="16"/>
              </w:rPr>
            </w:pPr>
          </w:p>
        </w:tc>
        <w:tc>
          <w:tcPr>
            <w:tcW w:w="425" w:type="dxa"/>
            <w:shd w:val="solid" w:color="FFFFFF" w:fill="auto"/>
          </w:tcPr>
          <w:p w14:paraId="6D7AEA6D" w14:textId="77777777" w:rsidR="00B60618" w:rsidRPr="002A4581" w:rsidRDefault="00B60618" w:rsidP="00637FFE">
            <w:pPr>
              <w:pStyle w:val="TAC"/>
              <w:rPr>
                <w:sz w:val="16"/>
                <w:szCs w:val="16"/>
              </w:rPr>
            </w:pPr>
          </w:p>
        </w:tc>
        <w:tc>
          <w:tcPr>
            <w:tcW w:w="425" w:type="dxa"/>
            <w:shd w:val="solid" w:color="FFFFFF" w:fill="auto"/>
          </w:tcPr>
          <w:p w14:paraId="1F8052B5" w14:textId="77777777" w:rsidR="00B60618" w:rsidRPr="002A4581" w:rsidRDefault="00B60618">
            <w:pPr>
              <w:pStyle w:val="TAC"/>
              <w:rPr>
                <w:sz w:val="16"/>
                <w:szCs w:val="16"/>
              </w:rPr>
            </w:pPr>
          </w:p>
        </w:tc>
        <w:tc>
          <w:tcPr>
            <w:tcW w:w="4962" w:type="dxa"/>
            <w:shd w:val="solid" w:color="FFFFFF" w:fill="auto"/>
          </w:tcPr>
          <w:p w14:paraId="18F1AE04" w14:textId="3CAEBD5F" w:rsidR="00B60618" w:rsidRPr="00637FFE" w:rsidRDefault="00B60618" w:rsidP="00637FFE">
            <w:pPr>
              <w:pStyle w:val="TAC"/>
              <w:rPr>
                <w:sz w:val="16"/>
                <w:szCs w:val="16"/>
              </w:rPr>
            </w:pPr>
            <w:r w:rsidRPr="00637FFE">
              <w:rPr>
                <w:rFonts w:hint="eastAsia"/>
                <w:sz w:val="16"/>
                <w:szCs w:val="16"/>
              </w:rPr>
              <w:t>I</w:t>
            </w:r>
            <w:r w:rsidRPr="00637FFE">
              <w:rPr>
                <w:sz w:val="16"/>
                <w:szCs w:val="16"/>
              </w:rPr>
              <w:t xml:space="preserve">nclusion of </w:t>
            </w:r>
            <w:proofErr w:type="spellStart"/>
            <w:r w:rsidRPr="00637FFE">
              <w:rPr>
                <w:sz w:val="16"/>
                <w:szCs w:val="16"/>
              </w:rPr>
              <w:t>pCRs</w:t>
            </w:r>
            <w:proofErr w:type="spellEnd"/>
            <w:r w:rsidRPr="00637FFE">
              <w:rPr>
                <w:sz w:val="16"/>
                <w:szCs w:val="16"/>
              </w:rPr>
              <w:t xml:space="preserve"> agreed at CT4#11</w:t>
            </w:r>
            <w:r>
              <w:rPr>
                <w:sz w:val="16"/>
                <w:szCs w:val="16"/>
              </w:rPr>
              <w:t>6</w:t>
            </w:r>
            <w:r w:rsidRPr="00637FFE">
              <w:rPr>
                <w:sz w:val="16"/>
                <w:szCs w:val="16"/>
              </w:rPr>
              <w:t>, including C4-23</w:t>
            </w:r>
            <w:r>
              <w:rPr>
                <w:sz w:val="16"/>
                <w:szCs w:val="16"/>
              </w:rPr>
              <w:t>2142</w:t>
            </w:r>
            <w:r w:rsidRPr="00637FFE">
              <w:rPr>
                <w:sz w:val="16"/>
                <w:szCs w:val="16"/>
              </w:rPr>
              <w:t>, C4-23</w:t>
            </w:r>
            <w:r>
              <w:rPr>
                <w:sz w:val="16"/>
                <w:szCs w:val="16"/>
              </w:rPr>
              <w:t>2145</w:t>
            </w:r>
            <w:r w:rsidRPr="00637FFE">
              <w:rPr>
                <w:sz w:val="16"/>
                <w:szCs w:val="16"/>
              </w:rPr>
              <w:t>,</w:t>
            </w:r>
            <w:r w:rsidR="002C2DD3">
              <w:rPr>
                <w:sz w:val="16"/>
                <w:szCs w:val="16"/>
              </w:rPr>
              <w:t xml:space="preserve"> </w:t>
            </w:r>
            <w:r w:rsidRPr="00637FFE">
              <w:rPr>
                <w:sz w:val="16"/>
                <w:szCs w:val="16"/>
              </w:rPr>
              <w:t>C4-23</w:t>
            </w:r>
            <w:r>
              <w:rPr>
                <w:sz w:val="16"/>
                <w:szCs w:val="16"/>
              </w:rPr>
              <w:t>2504</w:t>
            </w:r>
            <w:r w:rsidRPr="00637FFE">
              <w:rPr>
                <w:sz w:val="16"/>
                <w:szCs w:val="16"/>
              </w:rPr>
              <w:t>, C4-23</w:t>
            </w:r>
            <w:r>
              <w:rPr>
                <w:sz w:val="16"/>
                <w:szCs w:val="16"/>
              </w:rPr>
              <w:t>2505</w:t>
            </w:r>
            <w:r w:rsidRPr="00637FFE">
              <w:rPr>
                <w:sz w:val="16"/>
                <w:szCs w:val="16"/>
              </w:rPr>
              <w:t>.</w:t>
            </w:r>
          </w:p>
        </w:tc>
        <w:tc>
          <w:tcPr>
            <w:tcW w:w="708" w:type="dxa"/>
            <w:shd w:val="solid" w:color="FFFFFF" w:fill="auto"/>
          </w:tcPr>
          <w:p w14:paraId="0AAD9524" w14:textId="78EA12FE" w:rsidR="00B60618" w:rsidRPr="00B910B8" w:rsidRDefault="00B60618">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D65534" w:rsidRPr="00B60618" w14:paraId="6969742C" w14:textId="77777777">
        <w:tc>
          <w:tcPr>
            <w:tcW w:w="800" w:type="dxa"/>
            <w:shd w:val="solid" w:color="FFFFFF" w:fill="auto"/>
          </w:tcPr>
          <w:p w14:paraId="3FEA8A6B" w14:textId="41B3FAB4" w:rsidR="00D65534" w:rsidRPr="00B910B8" w:rsidRDefault="00D65534" w:rsidP="00D65534">
            <w:pPr>
              <w:pStyle w:val="TAC"/>
              <w:rPr>
                <w:sz w:val="16"/>
                <w:szCs w:val="16"/>
              </w:rPr>
            </w:pPr>
            <w:r w:rsidRPr="005A7F3E">
              <w:rPr>
                <w:rFonts w:hint="eastAsia"/>
                <w:sz w:val="16"/>
                <w:szCs w:val="16"/>
              </w:rPr>
              <w:t>2</w:t>
            </w:r>
            <w:r w:rsidRPr="005A7F3E">
              <w:rPr>
                <w:sz w:val="16"/>
                <w:szCs w:val="16"/>
              </w:rPr>
              <w:t>023-09</w:t>
            </w:r>
          </w:p>
        </w:tc>
        <w:tc>
          <w:tcPr>
            <w:tcW w:w="800" w:type="dxa"/>
            <w:shd w:val="solid" w:color="FFFFFF" w:fill="auto"/>
          </w:tcPr>
          <w:p w14:paraId="23CCF161" w14:textId="30A5AE5F" w:rsidR="00D65534" w:rsidRPr="00B910B8" w:rsidRDefault="00D65534" w:rsidP="00D65534">
            <w:pPr>
              <w:pStyle w:val="TAC"/>
              <w:rPr>
                <w:sz w:val="16"/>
                <w:szCs w:val="16"/>
              </w:rPr>
            </w:pPr>
            <w:r w:rsidRPr="00E72992">
              <w:rPr>
                <w:sz w:val="16"/>
                <w:szCs w:val="16"/>
              </w:rPr>
              <w:t>CT4#117</w:t>
            </w:r>
          </w:p>
        </w:tc>
        <w:tc>
          <w:tcPr>
            <w:tcW w:w="1094" w:type="dxa"/>
            <w:shd w:val="solid" w:color="FFFFFF" w:fill="auto"/>
          </w:tcPr>
          <w:p w14:paraId="0854ED29" w14:textId="5F1F4A53" w:rsidR="00D65534" w:rsidRDefault="00D65534" w:rsidP="00D65534">
            <w:pPr>
              <w:pStyle w:val="TAC"/>
              <w:rPr>
                <w:rFonts w:eastAsiaTheme="minorEastAsia"/>
                <w:sz w:val="16"/>
                <w:szCs w:val="16"/>
                <w:lang w:eastAsia="zh-CN"/>
              </w:rPr>
            </w:pPr>
            <w:r w:rsidRPr="00E72992">
              <w:rPr>
                <w:sz w:val="16"/>
                <w:szCs w:val="16"/>
              </w:rPr>
              <w:t>C4-</w:t>
            </w:r>
            <w:r>
              <w:rPr>
                <w:sz w:val="16"/>
                <w:szCs w:val="16"/>
              </w:rPr>
              <w:t>233810</w:t>
            </w:r>
          </w:p>
        </w:tc>
        <w:tc>
          <w:tcPr>
            <w:tcW w:w="425" w:type="dxa"/>
            <w:shd w:val="solid" w:color="FFFFFF" w:fill="auto"/>
          </w:tcPr>
          <w:p w14:paraId="3D1AE5FB" w14:textId="77777777" w:rsidR="00D65534" w:rsidRPr="002A4581" w:rsidRDefault="00D65534" w:rsidP="00D65534">
            <w:pPr>
              <w:pStyle w:val="TAC"/>
              <w:rPr>
                <w:sz w:val="16"/>
                <w:szCs w:val="16"/>
              </w:rPr>
            </w:pPr>
          </w:p>
        </w:tc>
        <w:tc>
          <w:tcPr>
            <w:tcW w:w="425" w:type="dxa"/>
            <w:shd w:val="solid" w:color="FFFFFF" w:fill="auto"/>
          </w:tcPr>
          <w:p w14:paraId="4BF5AED7" w14:textId="77777777" w:rsidR="00D65534" w:rsidRPr="002A4581" w:rsidRDefault="00D65534" w:rsidP="00D65534">
            <w:pPr>
              <w:pStyle w:val="TAC"/>
              <w:rPr>
                <w:sz w:val="16"/>
                <w:szCs w:val="16"/>
              </w:rPr>
            </w:pPr>
          </w:p>
        </w:tc>
        <w:tc>
          <w:tcPr>
            <w:tcW w:w="425" w:type="dxa"/>
            <w:shd w:val="solid" w:color="FFFFFF" w:fill="auto"/>
          </w:tcPr>
          <w:p w14:paraId="2B415416" w14:textId="77777777" w:rsidR="00D65534" w:rsidRPr="002A4581" w:rsidRDefault="00D65534" w:rsidP="00D65534">
            <w:pPr>
              <w:pStyle w:val="TAC"/>
              <w:rPr>
                <w:sz w:val="16"/>
                <w:szCs w:val="16"/>
              </w:rPr>
            </w:pPr>
          </w:p>
        </w:tc>
        <w:tc>
          <w:tcPr>
            <w:tcW w:w="4962" w:type="dxa"/>
            <w:shd w:val="solid" w:color="FFFFFF" w:fill="auto"/>
          </w:tcPr>
          <w:p w14:paraId="04438BA4" w14:textId="4E734DDC" w:rsidR="00D65534" w:rsidRPr="00637FFE" w:rsidRDefault="00D65534" w:rsidP="00D65534">
            <w:pPr>
              <w:pStyle w:val="TAC"/>
              <w:rPr>
                <w:sz w:val="16"/>
                <w:szCs w:val="16"/>
              </w:rPr>
            </w:pPr>
            <w:r w:rsidRPr="00E72992">
              <w:rPr>
                <w:sz w:val="16"/>
                <w:szCs w:val="16"/>
              </w:rPr>
              <w:t xml:space="preserve">Inclusion of </w:t>
            </w:r>
            <w:proofErr w:type="spellStart"/>
            <w:r w:rsidRPr="00E72992">
              <w:rPr>
                <w:sz w:val="16"/>
                <w:szCs w:val="16"/>
              </w:rPr>
              <w:t>pCRs</w:t>
            </w:r>
            <w:proofErr w:type="spellEnd"/>
            <w:r w:rsidRPr="00E72992">
              <w:rPr>
                <w:sz w:val="16"/>
                <w:szCs w:val="16"/>
              </w:rPr>
              <w:t xml:space="preserve"> agreed at CT4#117, including C4-</w:t>
            </w:r>
            <w:proofErr w:type="gramStart"/>
            <w:r w:rsidRPr="00E72992">
              <w:rPr>
                <w:sz w:val="16"/>
                <w:szCs w:val="16"/>
              </w:rPr>
              <w:t>233250,C</w:t>
            </w:r>
            <w:proofErr w:type="gramEnd"/>
            <w:r w:rsidRPr="00E72992">
              <w:rPr>
                <w:sz w:val="16"/>
                <w:szCs w:val="16"/>
              </w:rPr>
              <w:t>4-233254,C4-233255,C4-233256,C4-233700,C4-233701,C4-233704,C4-233856.</w:t>
            </w:r>
          </w:p>
        </w:tc>
        <w:tc>
          <w:tcPr>
            <w:tcW w:w="708" w:type="dxa"/>
            <w:shd w:val="solid" w:color="FFFFFF" w:fill="auto"/>
          </w:tcPr>
          <w:p w14:paraId="2E50B62C" w14:textId="387EC67E" w:rsidR="00D65534" w:rsidRDefault="00D65534" w:rsidP="00D65534">
            <w:pPr>
              <w:pStyle w:val="TAC"/>
              <w:rPr>
                <w:rFonts w:eastAsiaTheme="minorEastAsia"/>
                <w:sz w:val="16"/>
                <w:szCs w:val="16"/>
                <w:lang w:eastAsia="zh-CN"/>
              </w:rPr>
            </w:pPr>
            <w:r w:rsidRPr="0022660F">
              <w:rPr>
                <w:sz w:val="16"/>
                <w:szCs w:val="16"/>
              </w:rPr>
              <w:t>0.3.0</w:t>
            </w:r>
          </w:p>
        </w:tc>
      </w:tr>
      <w:tr w:rsidR="00D65534" w:rsidRPr="00B60618" w14:paraId="194B375F" w14:textId="77777777">
        <w:tc>
          <w:tcPr>
            <w:tcW w:w="800" w:type="dxa"/>
            <w:shd w:val="solid" w:color="FFFFFF" w:fill="auto"/>
          </w:tcPr>
          <w:p w14:paraId="33D916DA" w14:textId="10693F8D" w:rsidR="00D65534" w:rsidRPr="00B910B8" w:rsidRDefault="00D65534" w:rsidP="00D65534">
            <w:pPr>
              <w:pStyle w:val="TAC"/>
              <w:rPr>
                <w:sz w:val="16"/>
                <w:szCs w:val="16"/>
              </w:rPr>
            </w:pPr>
            <w:r w:rsidRPr="005A7F3E">
              <w:rPr>
                <w:rFonts w:hint="eastAsia"/>
                <w:sz w:val="16"/>
                <w:szCs w:val="16"/>
              </w:rPr>
              <w:t>2</w:t>
            </w:r>
            <w:r w:rsidRPr="005A7F3E">
              <w:rPr>
                <w:sz w:val="16"/>
                <w:szCs w:val="16"/>
              </w:rPr>
              <w:t>023-</w:t>
            </w:r>
            <w:r>
              <w:rPr>
                <w:sz w:val="16"/>
                <w:szCs w:val="16"/>
              </w:rPr>
              <w:t>10</w:t>
            </w:r>
          </w:p>
        </w:tc>
        <w:tc>
          <w:tcPr>
            <w:tcW w:w="800" w:type="dxa"/>
            <w:shd w:val="solid" w:color="FFFFFF" w:fill="auto"/>
          </w:tcPr>
          <w:p w14:paraId="2A4E7938" w14:textId="30B7BC58" w:rsidR="00D65534" w:rsidRPr="00B910B8" w:rsidRDefault="00D65534" w:rsidP="00D65534">
            <w:pPr>
              <w:pStyle w:val="TAC"/>
              <w:rPr>
                <w:sz w:val="16"/>
                <w:szCs w:val="16"/>
              </w:rPr>
            </w:pPr>
            <w:r w:rsidRPr="00E72992">
              <w:rPr>
                <w:sz w:val="16"/>
                <w:szCs w:val="16"/>
              </w:rPr>
              <w:t>CT4#11</w:t>
            </w:r>
            <w:r>
              <w:rPr>
                <w:sz w:val="16"/>
                <w:szCs w:val="16"/>
              </w:rPr>
              <w:t>8</w:t>
            </w:r>
          </w:p>
        </w:tc>
        <w:tc>
          <w:tcPr>
            <w:tcW w:w="1094" w:type="dxa"/>
            <w:shd w:val="solid" w:color="FFFFFF" w:fill="auto"/>
          </w:tcPr>
          <w:p w14:paraId="1F8D32E3" w14:textId="13C157AF" w:rsidR="00D65534" w:rsidRDefault="00D65534" w:rsidP="00D65534">
            <w:pPr>
              <w:pStyle w:val="TAC"/>
              <w:rPr>
                <w:rFonts w:eastAsiaTheme="minorEastAsia"/>
                <w:sz w:val="16"/>
                <w:szCs w:val="16"/>
                <w:lang w:eastAsia="zh-CN"/>
              </w:rPr>
            </w:pPr>
            <w:r w:rsidRPr="00E72992">
              <w:rPr>
                <w:sz w:val="16"/>
                <w:szCs w:val="16"/>
              </w:rPr>
              <w:t>C4-</w:t>
            </w:r>
            <w:r>
              <w:rPr>
                <w:sz w:val="16"/>
                <w:szCs w:val="16"/>
              </w:rPr>
              <w:t>234583</w:t>
            </w:r>
          </w:p>
        </w:tc>
        <w:tc>
          <w:tcPr>
            <w:tcW w:w="425" w:type="dxa"/>
            <w:shd w:val="solid" w:color="FFFFFF" w:fill="auto"/>
          </w:tcPr>
          <w:p w14:paraId="06E5E444" w14:textId="77777777" w:rsidR="00D65534" w:rsidRPr="002A4581" w:rsidRDefault="00D65534" w:rsidP="00D65534">
            <w:pPr>
              <w:pStyle w:val="TAC"/>
              <w:rPr>
                <w:sz w:val="16"/>
                <w:szCs w:val="16"/>
              </w:rPr>
            </w:pPr>
          </w:p>
        </w:tc>
        <w:tc>
          <w:tcPr>
            <w:tcW w:w="425" w:type="dxa"/>
            <w:shd w:val="solid" w:color="FFFFFF" w:fill="auto"/>
          </w:tcPr>
          <w:p w14:paraId="3C72C837" w14:textId="77777777" w:rsidR="00D65534" w:rsidRPr="002A4581" w:rsidRDefault="00D65534" w:rsidP="00D65534">
            <w:pPr>
              <w:pStyle w:val="TAC"/>
              <w:rPr>
                <w:sz w:val="16"/>
                <w:szCs w:val="16"/>
              </w:rPr>
            </w:pPr>
          </w:p>
        </w:tc>
        <w:tc>
          <w:tcPr>
            <w:tcW w:w="425" w:type="dxa"/>
            <w:shd w:val="solid" w:color="FFFFFF" w:fill="auto"/>
          </w:tcPr>
          <w:p w14:paraId="1A77B2B6" w14:textId="77777777" w:rsidR="00D65534" w:rsidRPr="002A4581" w:rsidRDefault="00D65534" w:rsidP="00D65534">
            <w:pPr>
              <w:pStyle w:val="TAC"/>
              <w:rPr>
                <w:sz w:val="16"/>
                <w:szCs w:val="16"/>
              </w:rPr>
            </w:pPr>
          </w:p>
        </w:tc>
        <w:tc>
          <w:tcPr>
            <w:tcW w:w="4962" w:type="dxa"/>
            <w:shd w:val="solid" w:color="FFFFFF" w:fill="auto"/>
          </w:tcPr>
          <w:p w14:paraId="7D0FA397" w14:textId="7B4D94A2" w:rsidR="00D65534" w:rsidRPr="00637FFE" w:rsidRDefault="00D65534" w:rsidP="00D65534">
            <w:pPr>
              <w:pStyle w:val="TAC"/>
              <w:rPr>
                <w:sz w:val="16"/>
                <w:szCs w:val="16"/>
              </w:rPr>
            </w:pPr>
            <w:r w:rsidRPr="00E72992">
              <w:rPr>
                <w:sz w:val="16"/>
                <w:szCs w:val="16"/>
              </w:rPr>
              <w:t xml:space="preserve">Inclusion of </w:t>
            </w:r>
            <w:proofErr w:type="spellStart"/>
            <w:r w:rsidRPr="00E72992">
              <w:rPr>
                <w:sz w:val="16"/>
                <w:szCs w:val="16"/>
              </w:rPr>
              <w:t>pCRs</w:t>
            </w:r>
            <w:proofErr w:type="spellEnd"/>
            <w:r w:rsidRPr="00E72992">
              <w:rPr>
                <w:sz w:val="16"/>
                <w:szCs w:val="16"/>
              </w:rPr>
              <w:t xml:space="preserve"> agreed at CT4#11</w:t>
            </w:r>
            <w:r>
              <w:rPr>
                <w:sz w:val="16"/>
                <w:szCs w:val="16"/>
              </w:rPr>
              <w:t>8</w:t>
            </w:r>
            <w:r w:rsidRPr="00E72992">
              <w:rPr>
                <w:sz w:val="16"/>
                <w:szCs w:val="16"/>
              </w:rPr>
              <w:t>, including</w:t>
            </w:r>
            <w:r>
              <w:rPr>
                <w:sz w:val="16"/>
                <w:szCs w:val="16"/>
              </w:rPr>
              <w:t xml:space="preserve"> </w:t>
            </w:r>
            <w:r w:rsidRPr="00D65534">
              <w:rPr>
                <w:sz w:val="16"/>
                <w:szCs w:val="16"/>
              </w:rPr>
              <w:t>C4-234172,</w:t>
            </w:r>
            <w:r>
              <w:rPr>
                <w:sz w:val="16"/>
                <w:szCs w:val="16"/>
              </w:rPr>
              <w:t xml:space="preserve"> </w:t>
            </w:r>
            <w:r w:rsidRPr="00D65534">
              <w:rPr>
                <w:sz w:val="16"/>
                <w:szCs w:val="16"/>
              </w:rPr>
              <w:t>C4-234174,</w:t>
            </w:r>
            <w:r>
              <w:rPr>
                <w:sz w:val="16"/>
                <w:szCs w:val="16"/>
              </w:rPr>
              <w:t xml:space="preserve"> </w:t>
            </w:r>
            <w:r w:rsidRPr="00D65534">
              <w:rPr>
                <w:sz w:val="16"/>
                <w:szCs w:val="16"/>
              </w:rPr>
              <w:t>C4-234175,</w:t>
            </w:r>
            <w:r>
              <w:rPr>
                <w:sz w:val="16"/>
                <w:szCs w:val="16"/>
              </w:rPr>
              <w:t xml:space="preserve"> </w:t>
            </w:r>
            <w:r w:rsidRPr="00D65534">
              <w:rPr>
                <w:sz w:val="16"/>
                <w:szCs w:val="16"/>
              </w:rPr>
              <w:t>C4-234177,</w:t>
            </w:r>
            <w:r>
              <w:rPr>
                <w:sz w:val="16"/>
                <w:szCs w:val="16"/>
              </w:rPr>
              <w:t xml:space="preserve"> </w:t>
            </w:r>
            <w:r w:rsidRPr="00D65534">
              <w:rPr>
                <w:sz w:val="16"/>
                <w:szCs w:val="16"/>
              </w:rPr>
              <w:t>C4-234545,</w:t>
            </w:r>
            <w:r>
              <w:rPr>
                <w:sz w:val="16"/>
                <w:szCs w:val="16"/>
              </w:rPr>
              <w:t xml:space="preserve"> </w:t>
            </w:r>
            <w:r w:rsidRPr="00D65534">
              <w:rPr>
                <w:sz w:val="16"/>
                <w:szCs w:val="16"/>
              </w:rPr>
              <w:t>C4-234547</w:t>
            </w:r>
            <w:r w:rsidRPr="00E72992">
              <w:rPr>
                <w:sz w:val="16"/>
                <w:szCs w:val="16"/>
              </w:rPr>
              <w:t>.</w:t>
            </w:r>
          </w:p>
        </w:tc>
        <w:tc>
          <w:tcPr>
            <w:tcW w:w="708" w:type="dxa"/>
            <w:shd w:val="solid" w:color="FFFFFF" w:fill="auto"/>
          </w:tcPr>
          <w:p w14:paraId="5C03CFE4" w14:textId="6A4C16AA" w:rsidR="00D65534" w:rsidRDefault="00D65534" w:rsidP="00D65534">
            <w:pPr>
              <w:pStyle w:val="TAC"/>
              <w:rPr>
                <w:rFonts w:eastAsiaTheme="minorEastAsia"/>
                <w:sz w:val="16"/>
                <w:szCs w:val="16"/>
                <w:lang w:eastAsia="zh-CN"/>
              </w:rPr>
            </w:pPr>
            <w:r w:rsidRPr="0022660F">
              <w:rPr>
                <w:sz w:val="16"/>
                <w:szCs w:val="16"/>
              </w:rPr>
              <w:t>0.</w:t>
            </w:r>
            <w:r>
              <w:rPr>
                <w:sz w:val="16"/>
                <w:szCs w:val="16"/>
              </w:rPr>
              <w:t>4</w:t>
            </w:r>
            <w:r w:rsidRPr="0022660F">
              <w:rPr>
                <w:sz w:val="16"/>
                <w:szCs w:val="16"/>
              </w:rPr>
              <w:t>.0</w:t>
            </w:r>
          </w:p>
        </w:tc>
      </w:tr>
      <w:tr w:rsidR="007F73DC" w:rsidRPr="00B60618" w14:paraId="22A5DB8C" w14:textId="77777777">
        <w:tc>
          <w:tcPr>
            <w:tcW w:w="800" w:type="dxa"/>
            <w:shd w:val="solid" w:color="FFFFFF" w:fill="auto"/>
          </w:tcPr>
          <w:p w14:paraId="38F7DA0E" w14:textId="5C894B74" w:rsidR="007F73DC" w:rsidRPr="00456520" w:rsidRDefault="007F73DC" w:rsidP="00D65534">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023-12</w:t>
            </w:r>
          </w:p>
        </w:tc>
        <w:tc>
          <w:tcPr>
            <w:tcW w:w="800" w:type="dxa"/>
            <w:shd w:val="solid" w:color="FFFFFF" w:fill="auto"/>
          </w:tcPr>
          <w:p w14:paraId="17752EF8" w14:textId="6B032813" w:rsidR="007F73DC" w:rsidRPr="00456520" w:rsidRDefault="007F73DC" w:rsidP="00D65534">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T4#119</w:t>
            </w:r>
          </w:p>
        </w:tc>
        <w:tc>
          <w:tcPr>
            <w:tcW w:w="1094" w:type="dxa"/>
            <w:shd w:val="solid" w:color="FFFFFF" w:fill="auto"/>
          </w:tcPr>
          <w:p w14:paraId="05979872" w14:textId="050A3482" w:rsidR="007F73DC" w:rsidRPr="00456520" w:rsidRDefault="007F73DC" w:rsidP="00D65534">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4-235660</w:t>
            </w:r>
          </w:p>
        </w:tc>
        <w:tc>
          <w:tcPr>
            <w:tcW w:w="425" w:type="dxa"/>
            <w:shd w:val="solid" w:color="FFFFFF" w:fill="auto"/>
          </w:tcPr>
          <w:p w14:paraId="23BFF14F" w14:textId="77777777" w:rsidR="007F73DC" w:rsidRPr="002A4581" w:rsidRDefault="007F73DC" w:rsidP="00D65534">
            <w:pPr>
              <w:pStyle w:val="TAC"/>
              <w:rPr>
                <w:sz w:val="16"/>
                <w:szCs w:val="16"/>
              </w:rPr>
            </w:pPr>
          </w:p>
        </w:tc>
        <w:tc>
          <w:tcPr>
            <w:tcW w:w="425" w:type="dxa"/>
            <w:shd w:val="solid" w:color="FFFFFF" w:fill="auto"/>
          </w:tcPr>
          <w:p w14:paraId="15991767" w14:textId="77777777" w:rsidR="007F73DC" w:rsidRPr="002A4581" w:rsidRDefault="007F73DC" w:rsidP="00D65534">
            <w:pPr>
              <w:pStyle w:val="TAC"/>
              <w:rPr>
                <w:sz w:val="16"/>
                <w:szCs w:val="16"/>
              </w:rPr>
            </w:pPr>
          </w:p>
        </w:tc>
        <w:tc>
          <w:tcPr>
            <w:tcW w:w="425" w:type="dxa"/>
            <w:shd w:val="solid" w:color="FFFFFF" w:fill="auto"/>
          </w:tcPr>
          <w:p w14:paraId="2D238AA2" w14:textId="77777777" w:rsidR="007F73DC" w:rsidRPr="002A4581" w:rsidRDefault="007F73DC" w:rsidP="00D65534">
            <w:pPr>
              <w:pStyle w:val="TAC"/>
              <w:rPr>
                <w:sz w:val="16"/>
                <w:szCs w:val="16"/>
              </w:rPr>
            </w:pPr>
          </w:p>
        </w:tc>
        <w:tc>
          <w:tcPr>
            <w:tcW w:w="4962" w:type="dxa"/>
            <w:shd w:val="solid" w:color="FFFFFF" w:fill="auto"/>
          </w:tcPr>
          <w:p w14:paraId="478A35E1" w14:textId="47729DD5" w:rsidR="007F73DC" w:rsidRPr="00E72992" w:rsidRDefault="007F73DC" w:rsidP="00D65534">
            <w:pPr>
              <w:pStyle w:val="TAC"/>
              <w:rPr>
                <w:sz w:val="16"/>
                <w:szCs w:val="16"/>
              </w:rPr>
            </w:pPr>
            <w:r w:rsidRPr="00E72992">
              <w:rPr>
                <w:sz w:val="16"/>
                <w:szCs w:val="16"/>
              </w:rPr>
              <w:t xml:space="preserve">Inclusion of </w:t>
            </w:r>
            <w:proofErr w:type="spellStart"/>
            <w:r w:rsidRPr="00E72992">
              <w:rPr>
                <w:sz w:val="16"/>
                <w:szCs w:val="16"/>
              </w:rPr>
              <w:t>pCRs</w:t>
            </w:r>
            <w:proofErr w:type="spellEnd"/>
            <w:r w:rsidRPr="00E72992">
              <w:rPr>
                <w:sz w:val="16"/>
                <w:szCs w:val="16"/>
              </w:rPr>
              <w:t xml:space="preserve"> agreed at CT4#11</w:t>
            </w:r>
            <w:r>
              <w:rPr>
                <w:sz w:val="16"/>
                <w:szCs w:val="16"/>
              </w:rPr>
              <w:t>9</w:t>
            </w:r>
            <w:r w:rsidRPr="00E72992">
              <w:rPr>
                <w:sz w:val="16"/>
                <w:szCs w:val="16"/>
              </w:rPr>
              <w:t>, including</w:t>
            </w:r>
            <w:r>
              <w:rPr>
                <w:sz w:val="16"/>
                <w:szCs w:val="16"/>
              </w:rPr>
              <w:t xml:space="preserve"> </w:t>
            </w:r>
            <w:r w:rsidRPr="00D65534">
              <w:rPr>
                <w:sz w:val="16"/>
                <w:szCs w:val="16"/>
              </w:rPr>
              <w:t>C4-23</w:t>
            </w:r>
            <w:r>
              <w:rPr>
                <w:sz w:val="16"/>
                <w:szCs w:val="16"/>
              </w:rPr>
              <w:t>5221</w:t>
            </w:r>
            <w:r w:rsidRPr="00D65534">
              <w:rPr>
                <w:sz w:val="16"/>
                <w:szCs w:val="16"/>
              </w:rPr>
              <w:t>,</w:t>
            </w:r>
            <w:r>
              <w:rPr>
                <w:sz w:val="16"/>
                <w:szCs w:val="16"/>
              </w:rPr>
              <w:t xml:space="preserve"> </w:t>
            </w:r>
            <w:r w:rsidRPr="00D65534">
              <w:rPr>
                <w:sz w:val="16"/>
                <w:szCs w:val="16"/>
              </w:rPr>
              <w:t>C4-23</w:t>
            </w:r>
            <w:r>
              <w:rPr>
                <w:sz w:val="16"/>
                <w:szCs w:val="16"/>
              </w:rPr>
              <w:t>5464</w:t>
            </w:r>
            <w:r w:rsidRPr="00D65534">
              <w:rPr>
                <w:sz w:val="16"/>
                <w:szCs w:val="16"/>
              </w:rPr>
              <w:t>,</w:t>
            </w:r>
            <w:r>
              <w:rPr>
                <w:sz w:val="16"/>
                <w:szCs w:val="16"/>
              </w:rPr>
              <w:t xml:space="preserve"> </w:t>
            </w:r>
            <w:r w:rsidRPr="00D65534">
              <w:rPr>
                <w:sz w:val="16"/>
                <w:szCs w:val="16"/>
              </w:rPr>
              <w:t>C4-23</w:t>
            </w:r>
            <w:r>
              <w:rPr>
                <w:sz w:val="16"/>
                <w:szCs w:val="16"/>
              </w:rPr>
              <w:t>5465</w:t>
            </w:r>
            <w:r w:rsidRPr="00D65534">
              <w:rPr>
                <w:sz w:val="16"/>
                <w:szCs w:val="16"/>
              </w:rPr>
              <w:t>,</w:t>
            </w:r>
            <w:r>
              <w:rPr>
                <w:sz w:val="16"/>
                <w:szCs w:val="16"/>
              </w:rPr>
              <w:t xml:space="preserve"> </w:t>
            </w:r>
            <w:r w:rsidRPr="00D65534">
              <w:rPr>
                <w:sz w:val="16"/>
                <w:szCs w:val="16"/>
              </w:rPr>
              <w:t>C4-23</w:t>
            </w:r>
            <w:r>
              <w:rPr>
                <w:sz w:val="16"/>
                <w:szCs w:val="16"/>
              </w:rPr>
              <w:t>5466</w:t>
            </w:r>
            <w:r w:rsidRPr="00D65534">
              <w:rPr>
                <w:sz w:val="16"/>
                <w:szCs w:val="16"/>
              </w:rPr>
              <w:t>,</w:t>
            </w:r>
            <w:r>
              <w:rPr>
                <w:sz w:val="16"/>
                <w:szCs w:val="16"/>
              </w:rPr>
              <w:t xml:space="preserve"> </w:t>
            </w:r>
            <w:r w:rsidRPr="00D65534">
              <w:rPr>
                <w:sz w:val="16"/>
                <w:szCs w:val="16"/>
              </w:rPr>
              <w:t>C4-23</w:t>
            </w:r>
            <w:r>
              <w:rPr>
                <w:sz w:val="16"/>
                <w:szCs w:val="16"/>
              </w:rPr>
              <w:t>5467</w:t>
            </w:r>
            <w:r w:rsidRPr="00D65534">
              <w:rPr>
                <w:sz w:val="16"/>
                <w:szCs w:val="16"/>
              </w:rPr>
              <w:t>,</w:t>
            </w:r>
            <w:r>
              <w:rPr>
                <w:sz w:val="16"/>
                <w:szCs w:val="16"/>
              </w:rPr>
              <w:t xml:space="preserve"> </w:t>
            </w:r>
            <w:r w:rsidRPr="00D65534">
              <w:rPr>
                <w:sz w:val="16"/>
                <w:szCs w:val="16"/>
              </w:rPr>
              <w:t>C4-23</w:t>
            </w:r>
            <w:r>
              <w:rPr>
                <w:sz w:val="16"/>
                <w:szCs w:val="16"/>
              </w:rPr>
              <w:t>5468, C4-235471</w:t>
            </w:r>
          </w:p>
        </w:tc>
        <w:tc>
          <w:tcPr>
            <w:tcW w:w="708" w:type="dxa"/>
            <w:shd w:val="solid" w:color="FFFFFF" w:fill="auto"/>
          </w:tcPr>
          <w:p w14:paraId="1C41C817" w14:textId="016D4BDF" w:rsidR="007F73DC" w:rsidRPr="00456520" w:rsidRDefault="007F73DC" w:rsidP="00D65534">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.5.0</w:t>
            </w:r>
          </w:p>
        </w:tc>
      </w:tr>
      <w:tr w:rsidR="00DD220D" w:rsidRPr="00B60618" w14:paraId="4D4F7F9E" w14:textId="77777777">
        <w:tc>
          <w:tcPr>
            <w:tcW w:w="800" w:type="dxa"/>
            <w:shd w:val="solid" w:color="FFFFFF" w:fill="auto"/>
          </w:tcPr>
          <w:p w14:paraId="265CEA2B" w14:textId="1EADA145" w:rsidR="00DD220D" w:rsidRDefault="00DD220D" w:rsidP="00D65534">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55903E53" w14:textId="186D850E" w:rsidR="00DD220D" w:rsidRDefault="00DD220D" w:rsidP="00D65534">
            <w:pPr>
              <w:pStyle w:val="TAC"/>
              <w:rPr>
                <w:rFonts w:eastAsiaTheme="minorEastAsia"/>
                <w:sz w:val="16"/>
                <w:szCs w:val="16"/>
                <w:lang w:eastAsia="zh-CN"/>
              </w:rPr>
            </w:pPr>
            <w:r>
              <w:rPr>
                <w:rFonts w:eastAsiaTheme="minorEastAsia"/>
                <w:sz w:val="16"/>
                <w:szCs w:val="16"/>
                <w:lang w:eastAsia="zh-CN"/>
              </w:rPr>
              <w:t>CT#102</w:t>
            </w:r>
          </w:p>
        </w:tc>
        <w:tc>
          <w:tcPr>
            <w:tcW w:w="1094" w:type="dxa"/>
            <w:shd w:val="solid" w:color="FFFFFF" w:fill="auto"/>
          </w:tcPr>
          <w:p w14:paraId="19B3D3AA" w14:textId="7F03A2EA" w:rsidR="00DD220D" w:rsidRDefault="00DD220D" w:rsidP="00D65534">
            <w:pPr>
              <w:pStyle w:val="TAC"/>
              <w:rPr>
                <w:rFonts w:eastAsiaTheme="minorEastAsia"/>
                <w:sz w:val="16"/>
                <w:szCs w:val="16"/>
                <w:lang w:eastAsia="zh-CN"/>
              </w:rPr>
            </w:pPr>
            <w:r>
              <w:rPr>
                <w:rFonts w:eastAsiaTheme="minorEastAsia"/>
                <w:sz w:val="16"/>
                <w:szCs w:val="16"/>
                <w:lang w:eastAsia="zh-CN"/>
              </w:rPr>
              <w:t>CP-233022</w:t>
            </w:r>
          </w:p>
        </w:tc>
        <w:tc>
          <w:tcPr>
            <w:tcW w:w="425" w:type="dxa"/>
            <w:shd w:val="solid" w:color="FFFFFF" w:fill="auto"/>
          </w:tcPr>
          <w:p w14:paraId="22CBEE9C" w14:textId="77777777" w:rsidR="00DD220D" w:rsidRPr="002A4581" w:rsidRDefault="00DD220D" w:rsidP="00D65534">
            <w:pPr>
              <w:pStyle w:val="TAC"/>
              <w:rPr>
                <w:sz w:val="16"/>
                <w:szCs w:val="16"/>
              </w:rPr>
            </w:pPr>
          </w:p>
        </w:tc>
        <w:tc>
          <w:tcPr>
            <w:tcW w:w="425" w:type="dxa"/>
            <w:shd w:val="solid" w:color="FFFFFF" w:fill="auto"/>
          </w:tcPr>
          <w:p w14:paraId="048DA5F3" w14:textId="77777777" w:rsidR="00DD220D" w:rsidRPr="002A4581" w:rsidRDefault="00DD220D" w:rsidP="00D65534">
            <w:pPr>
              <w:pStyle w:val="TAC"/>
              <w:rPr>
                <w:sz w:val="16"/>
                <w:szCs w:val="16"/>
              </w:rPr>
            </w:pPr>
          </w:p>
        </w:tc>
        <w:tc>
          <w:tcPr>
            <w:tcW w:w="425" w:type="dxa"/>
            <w:shd w:val="solid" w:color="FFFFFF" w:fill="auto"/>
          </w:tcPr>
          <w:p w14:paraId="4924157F" w14:textId="77777777" w:rsidR="00DD220D" w:rsidRPr="002A4581" w:rsidRDefault="00DD220D" w:rsidP="00D65534">
            <w:pPr>
              <w:pStyle w:val="TAC"/>
              <w:rPr>
                <w:sz w:val="16"/>
                <w:szCs w:val="16"/>
              </w:rPr>
            </w:pPr>
          </w:p>
        </w:tc>
        <w:tc>
          <w:tcPr>
            <w:tcW w:w="4962" w:type="dxa"/>
            <w:shd w:val="solid" w:color="FFFFFF" w:fill="auto"/>
          </w:tcPr>
          <w:p w14:paraId="08598826" w14:textId="60581402" w:rsidR="00DD220D" w:rsidRPr="00E72992" w:rsidRDefault="00DD220D" w:rsidP="00D65534">
            <w:pPr>
              <w:pStyle w:val="TAC"/>
              <w:rPr>
                <w:sz w:val="16"/>
                <w:szCs w:val="16"/>
              </w:rPr>
            </w:pPr>
            <w:r>
              <w:rPr>
                <w:sz w:val="16"/>
                <w:szCs w:val="16"/>
              </w:rPr>
              <w:t>TS presented for information</w:t>
            </w:r>
          </w:p>
        </w:tc>
        <w:tc>
          <w:tcPr>
            <w:tcW w:w="708" w:type="dxa"/>
            <w:shd w:val="solid" w:color="FFFFFF" w:fill="auto"/>
          </w:tcPr>
          <w:p w14:paraId="6DC8D991" w14:textId="264D5F96" w:rsidR="00DD220D" w:rsidRDefault="00DD220D" w:rsidP="00D65534">
            <w:pPr>
              <w:pStyle w:val="TAC"/>
              <w:rPr>
                <w:rFonts w:eastAsiaTheme="minorEastAsia"/>
                <w:sz w:val="16"/>
                <w:szCs w:val="16"/>
                <w:lang w:eastAsia="zh-CN"/>
              </w:rPr>
            </w:pPr>
            <w:r>
              <w:rPr>
                <w:rFonts w:eastAsiaTheme="minorEastAsia"/>
                <w:sz w:val="16"/>
                <w:szCs w:val="16"/>
                <w:lang w:eastAsia="zh-CN"/>
              </w:rPr>
              <w:t>1.0.0</w:t>
            </w:r>
          </w:p>
        </w:tc>
      </w:tr>
      <w:tr w:rsidR="00CC0897" w:rsidRPr="00B60618" w14:paraId="77221267" w14:textId="77777777">
        <w:tc>
          <w:tcPr>
            <w:tcW w:w="800" w:type="dxa"/>
            <w:shd w:val="solid" w:color="FFFFFF" w:fill="auto"/>
          </w:tcPr>
          <w:p w14:paraId="12D5E45B" w14:textId="373E0148" w:rsidR="00CC0897" w:rsidRDefault="00CC0897" w:rsidP="00D65534">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024-03</w:t>
            </w:r>
          </w:p>
        </w:tc>
        <w:tc>
          <w:tcPr>
            <w:tcW w:w="800" w:type="dxa"/>
            <w:shd w:val="solid" w:color="FFFFFF" w:fill="auto"/>
          </w:tcPr>
          <w:p w14:paraId="32A6231E" w14:textId="2CD2F2BC" w:rsidR="00CC0897" w:rsidRDefault="00CC0897" w:rsidP="00D65534">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w:t>
            </w:r>
            <w:r w:rsidR="00610F15">
              <w:rPr>
                <w:rFonts w:eastAsiaTheme="minorEastAsia"/>
                <w:sz w:val="16"/>
                <w:szCs w:val="16"/>
                <w:lang w:eastAsia="zh-CN"/>
              </w:rPr>
              <w:t>4</w:t>
            </w:r>
            <w:r>
              <w:rPr>
                <w:rFonts w:eastAsiaTheme="minorEastAsia"/>
                <w:sz w:val="16"/>
                <w:szCs w:val="16"/>
                <w:lang w:eastAsia="zh-CN"/>
              </w:rPr>
              <w:t>#1</w:t>
            </w:r>
            <w:r w:rsidR="00610F15">
              <w:rPr>
                <w:rFonts w:eastAsiaTheme="minorEastAsia"/>
                <w:sz w:val="16"/>
                <w:szCs w:val="16"/>
                <w:lang w:eastAsia="zh-CN"/>
              </w:rPr>
              <w:t>21</w:t>
            </w:r>
          </w:p>
        </w:tc>
        <w:tc>
          <w:tcPr>
            <w:tcW w:w="1094" w:type="dxa"/>
            <w:shd w:val="solid" w:color="FFFFFF" w:fill="auto"/>
          </w:tcPr>
          <w:p w14:paraId="2A9E083F" w14:textId="0217CCEC" w:rsidR="00CC0897" w:rsidRDefault="00CC0897" w:rsidP="00D65534">
            <w:pPr>
              <w:pStyle w:val="TAC"/>
              <w:rPr>
                <w:rFonts w:eastAsiaTheme="minorEastAsia"/>
                <w:sz w:val="16"/>
                <w:szCs w:val="16"/>
                <w:lang w:eastAsia="zh-CN"/>
              </w:rPr>
            </w:pPr>
            <w:r>
              <w:rPr>
                <w:rFonts w:eastAsiaTheme="minorEastAsia"/>
                <w:sz w:val="16"/>
                <w:szCs w:val="16"/>
                <w:lang w:eastAsia="zh-CN"/>
              </w:rPr>
              <w:t>C4-240852</w:t>
            </w:r>
          </w:p>
        </w:tc>
        <w:tc>
          <w:tcPr>
            <w:tcW w:w="425" w:type="dxa"/>
            <w:shd w:val="solid" w:color="FFFFFF" w:fill="auto"/>
          </w:tcPr>
          <w:p w14:paraId="0BAF2445" w14:textId="77777777" w:rsidR="00CC0897" w:rsidRPr="002A4581" w:rsidRDefault="00CC0897" w:rsidP="00D65534">
            <w:pPr>
              <w:pStyle w:val="TAC"/>
              <w:rPr>
                <w:sz w:val="16"/>
                <w:szCs w:val="16"/>
              </w:rPr>
            </w:pPr>
          </w:p>
        </w:tc>
        <w:tc>
          <w:tcPr>
            <w:tcW w:w="425" w:type="dxa"/>
            <w:shd w:val="solid" w:color="FFFFFF" w:fill="auto"/>
          </w:tcPr>
          <w:p w14:paraId="590F1433" w14:textId="77777777" w:rsidR="00CC0897" w:rsidRPr="002A4581" w:rsidRDefault="00CC0897" w:rsidP="00D65534">
            <w:pPr>
              <w:pStyle w:val="TAC"/>
              <w:rPr>
                <w:sz w:val="16"/>
                <w:szCs w:val="16"/>
              </w:rPr>
            </w:pPr>
          </w:p>
        </w:tc>
        <w:tc>
          <w:tcPr>
            <w:tcW w:w="425" w:type="dxa"/>
            <w:shd w:val="solid" w:color="FFFFFF" w:fill="auto"/>
          </w:tcPr>
          <w:p w14:paraId="3286DE04" w14:textId="77777777" w:rsidR="00CC0897" w:rsidRPr="002A4581" w:rsidRDefault="00CC0897" w:rsidP="00D65534">
            <w:pPr>
              <w:pStyle w:val="TAC"/>
              <w:rPr>
                <w:sz w:val="16"/>
                <w:szCs w:val="16"/>
              </w:rPr>
            </w:pPr>
          </w:p>
        </w:tc>
        <w:tc>
          <w:tcPr>
            <w:tcW w:w="4962" w:type="dxa"/>
            <w:shd w:val="solid" w:color="FFFFFF" w:fill="auto"/>
          </w:tcPr>
          <w:p w14:paraId="7B001219" w14:textId="634F0DD2" w:rsidR="00CC0897" w:rsidRDefault="00CC0897" w:rsidP="00D65534">
            <w:pPr>
              <w:pStyle w:val="TAC"/>
              <w:rPr>
                <w:sz w:val="16"/>
                <w:szCs w:val="16"/>
              </w:rPr>
            </w:pPr>
            <w:r w:rsidRPr="00CC0897">
              <w:rPr>
                <w:sz w:val="16"/>
                <w:szCs w:val="16"/>
              </w:rPr>
              <w:t xml:space="preserve">Inclusion of </w:t>
            </w:r>
            <w:proofErr w:type="spellStart"/>
            <w:r w:rsidRPr="00CC0897">
              <w:rPr>
                <w:sz w:val="16"/>
                <w:szCs w:val="16"/>
              </w:rPr>
              <w:t>pCRs</w:t>
            </w:r>
            <w:proofErr w:type="spellEnd"/>
            <w:r w:rsidRPr="00CC0897">
              <w:rPr>
                <w:sz w:val="16"/>
                <w:szCs w:val="16"/>
              </w:rPr>
              <w:t xml:space="preserve"> agreed at CT4#1</w:t>
            </w:r>
            <w:r>
              <w:rPr>
                <w:sz w:val="16"/>
                <w:szCs w:val="16"/>
              </w:rPr>
              <w:t>21</w:t>
            </w:r>
            <w:r w:rsidRPr="00CC0897">
              <w:rPr>
                <w:sz w:val="16"/>
                <w:szCs w:val="16"/>
              </w:rPr>
              <w:t>, including</w:t>
            </w:r>
            <w:r>
              <w:rPr>
                <w:sz w:val="16"/>
                <w:szCs w:val="16"/>
              </w:rPr>
              <w:t xml:space="preserve"> </w:t>
            </w:r>
            <w:r w:rsidRPr="00CC0897">
              <w:rPr>
                <w:sz w:val="16"/>
                <w:szCs w:val="16"/>
              </w:rPr>
              <w:t>C4-240405, C4-240406, C4-240407, C4-240409, C4-240410, C4-240470, C4-240704, C4-240705, C4-240708, C4-240716</w:t>
            </w:r>
          </w:p>
        </w:tc>
        <w:tc>
          <w:tcPr>
            <w:tcW w:w="708" w:type="dxa"/>
            <w:shd w:val="solid" w:color="FFFFFF" w:fill="auto"/>
          </w:tcPr>
          <w:p w14:paraId="4CC33055" w14:textId="6DA2318E" w:rsidR="00CC0897" w:rsidRDefault="00CC0897" w:rsidP="00D65534">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.1.0</w:t>
            </w:r>
          </w:p>
        </w:tc>
      </w:tr>
      <w:tr w:rsidR="00610F15" w:rsidRPr="00B60618" w14:paraId="3A9803D2" w14:textId="77777777">
        <w:tc>
          <w:tcPr>
            <w:tcW w:w="800" w:type="dxa"/>
            <w:shd w:val="solid" w:color="FFFFFF" w:fill="auto"/>
          </w:tcPr>
          <w:p w14:paraId="62EB76DB" w14:textId="5201A1B3" w:rsidR="00610F15" w:rsidRDefault="00610F15" w:rsidP="00D65534">
            <w:pPr>
              <w:pStyle w:val="TAC"/>
              <w:rPr>
                <w:rFonts w:eastAsiaTheme="minorEastAsia"/>
                <w:sz w:val="16"/>
                <w:szCs w:val="16"/>
                <w:lang w:eastAsia="zh-CN"/>
              </w:rPr>
            </w:pPr>
            <w:r>
              <w:rPr>
                <w:rFonts w:eastAsiaTheme="minorEastAsia"/>
                <w:sz w:val="16"/>
                <w:szCs w:val="16"/>
                <w:lang w:eastAsia="zh-CN"/>
              </w:rPr>
              <w:t>2024-03</w:t>
            </w:r>
          </w:p>
        </w:tc>
        <w:tc>
          <w:tcPr>
            <w:tcW w:w="800" w:type="dxa"/>
            <w:shd w:val="solid" w:color="FFFFFF" w:fill="auto"/>
          </w:tcPr>
          <w:p w14:paraId="7E3B93E2" w14:textId="6178952D" w:rsidR="00610F15" w:rsidRDefault="00610F15" w:rsidP="00D65534">
            <w:pPr>
              <w:pStyle w:val="TAC"/>
              <w:rPr>
                <w:rFonts w:eastAsiaTheme="minorEastAsia"/>
                <w:sz w:val="16"/>
                <w:szCs w:val="16"/>
                <w:lang w:eastAsia="zh-CN"/>
              </w:rPr>
            </w:pPr>
            <w:r>
              <w:rPr>
                <w:rFonts w:eastAsiaTheme="minorEastAsia"/>
                <w:sz w:val="16"/>
                <w:szCs w:val="16"/>
                <w:lang w:eastAsia="zh-CN"/>
              </w:rPr>
              <w:t>CT#103</w:t>
            </w:r>
          </w:p>
        </w:tc>
        <w:tc>
          <w:tcPr>
            <w:tcW w:w="1094" w:type="dxa"/>
            <w:shd w:val="solid" w:color="FFFFFF" w:fill="auto"/>
          </w:tcPr>
          <w:p w14:paraId="4EA54D9F" w14:textId="213C9A9D" w:rsidR="00610F15" w:rsidRDefault="00610F15" w:rsidP="00D65534">
            <w:pPr>
              <w:pStyle w:val="TAC"/>
              <w:rPr>
                <w:rFonts w:eastAsiaTheme="minorEastAsia"/>
                <w:sz w:val="16"/>
                <w:szCs w:val="16"/>
                <w:lang w:eastAsia="zh-CN"/>
              </w:rPr>
            </w:pPr>
            <w:r>
              <w:rPr>
                <w:rFonts w:eastAsiaTheme="minorEastAsia"/>
                <w:sz w:val="16"/>
                <w:szCs w:val="16"/>
                <w:lang w:eastAsia="zh-CN"/>
              </w:rPr>
              <w:t>CP-240025</w:t>
            </w:r>
          </w:p>
        </w:tc>
        <w:tc>
          <w:tcPr>
            <w:tcW w:w="425" w:type="dxa"/>
            <w:shd w:val="solid" w:color="FFFFFF" w:fill="auto"/>
          </w:tcPr>
          <w:p w14:paraId="369FA4CE" w14:textId="77777777" w:rsidR="00610F15" w:rsidRPr="002A4581" w:rsidRDefault="00610F15" w:rsidP="00D65534">
            <w:pPr>
              <w:pStyle w:val="TAC"/>
              <w:rPr>
                <w:sz w:val="16"/>
                <w:szCs w:val="16"/>
              </w:rPr>
            </w:pPr>
          </w:p>
        </w:tc>
        <w:tc>
          <w:tcPr>
            <w:tcW w:w="425" w:type="dxa"/>
            <w:shd w:val="solid" w:color="FFFFFF" w:fill="auto"/>
          </w:tcPr>
          <w:p w14:paraId="258236B9" w14:textId="77777777" w:rsidR="00610F15" w:rsidRPr="002A4581" w:rsidRDefault="00610F15" w:rsidP="00D65534">
            <w:pPr>
              <w:pStyle w:val="TAC"/>
              <w:rPr>
                <w:sz w:val="16"/>
                <w:szCs w:val="16"/>
              </w:rPr>
            </w:pPr>
          </w:p>
        </w:tc>
        <w:tc>
          <w:tcPr>
            <w:tcW w:w="425" w:type="dxa"/>
            <w:shd w:val="solid" w:color="FFFFFF" w:fill="auto"/>
          </w:tcPr>
          <w:p w14:paraId="0F7A206A" w14:textId="77777777" w:rsidR="00610F15" w:rsidRPr="002A4581" w:rsidRDefault="00610F15" w:rsidP="00D65534">
            <w:pPr>
              <w:pStyle w:val="TAC"/>
              <w:rPr>
                <w:sz w:val="16"/>
                <w:szCs w:val="16"/>
              </w:rPr>
            </w:pPr>
          </w:p>
        </w:tc>
        <w:tc>
          <w:tcPr>
            <w:tcW w:w="4962" w:type="dxa"/>
            <w:shd w:val="solid" w:color="FFFFFF" w:fill="auto"/>
          </w:tcPr>
          <w:p w14:paraId="5B3A47BD" w14:textId="0DEF3F94" w:rsidR="00610F15" w:rsidRPr="00CC0897" w:rsidRDefault="00610F15" w:rsidP="00D65534">
            <w:pPr>
              <w:pStyle w:val="TAC"/>
              <w:rPr>
                <w:sz w:val="16"/>
                <w:szCs w:val="16"/>
              </w:rPr>
            </w:pPr>
            <w:r>
              <w:rPr>
                <w:sz w:val="16"/>
                <w:szCs w:val="16"/>
              </w:rPr>
              <w:t>TS presented for approval</w:t>
            </w:r>
          </w:p>
        </w:tc>
        <w:tc>
          <w:tcPr>
            <w:tcW w:w="708" w:type="dxa"/>
            <w:shd w:val="solid" w:color="FFFFFF" w:fill="auto"/>
          </w:tcPr>
          <w:p w14:paraId="65DF1791" w14:textId="27F197CA" w:rsidR="00610F15" w:rsidRDefault="00610F15" w:rsidP="00D65534">
            <w:pPr>
              <w:pStyle w:val="TAC"/>
              <w:rPr>
                <w:rFonts w:eastAsiaTheme="minorEastAsia"/>
                <w:sz w:val="16"/>
                <w:szCs w:val="16"/>
                <w:lang w:eastAsia="zh-CN"/>
              </w:rPr>
            </w:pPr>
            <w:r>
              <w:rPr>
                <w:rFonts w:eastAsiaTheme="minorEastAsia"/>
                <w:sz w:val="16"/>
                <w:szCs w:val="16"/>
                <w:lang w:eastAsia="zh-CN"/>
              </w:rPr>
              <w:t>2.0.0</w:t>
            </w:r>
          </w:p>
        </w:tc>
      </w:tr>
      <w:tr w:rsidR="00EA4AD2" w:rsidRPr="00B60618" w14:paraId="33D12181" w14:textId="77777777">
        <w:tc>
          <w:tcPr>
            <w:tcW w:w="800" w:type="dxa"/>
            <w:shd w:val="solid" w:color="FFFFFF" w:fill="auto"/>
          </w:tcPr>
          <w:p w14:paraId="2799D4D9" w14:textId="2CA00FBA" w:rsidR="00EA4AD2" w:rsidRDefault="00EA4AD2" w:rsidP="00EA4AD2">
            <w:pPr>
              <w:pStyle w:val="TAC"/>
              <w:rPr>
                <w:rFonts w:eastAsiaTheme="minorEastAsia"/>
                <w:sz w:val="16"/>
                <w:szCs w:val="16"/>
                <w:lang w:eastAsia="zh-CN"/>
              </w:rPr>
            </w:pPr>
            <w:r>
              <w:rPr>
                <w:rFonts w:eastAsiaTheme="minorEastAsia"/>
                <w:sz w:val="16"/>
                <w:szCs w:val="16"/>
                <w:lang w:eastAsia="zh-CN"/>
              </w:rPr>
              <w:t>2024-03</w:t>
            </w:r>
          </w:p>
        </w:tc>
        <w:tc>
          <w:tcPr>
            <w:tcW w:w="800" w:type="dxa"/>
            <w:shd w:val="solid" w:color="FFFFFF" w:fill="auto"/>
          </w:tcPr>
          <w:p w14:paraId="53874479" w14:textId="138814A9" w:rsidR="00EA4AD2" w:rsidRDefault="00EA4AD2" w:rsidP="00EA4AD2">
            <w:pPr>
              <w:pStyle w:val="TAC"/>
              <w:rPr>
                <w:rFonts w:eastAsiaTheme="minorEastAsia"/>
                <w:sz w:val="16"/>
                <w:szCs w:val="16"/>
                <w:lang w:eastAsia="zh-CN"/>
              </w:rPr>
            </w:pPr>
            <w:r>
              <w:rPr>
                <w:rFonts w:eastAsiaTheme="minorEastAsia"/>
                <w:sz w:val="16"/>
                <w:szCs w:val="16"/>
                <w:lang w:eastAsia="zh-CN"/>
              </w:rPr>
              <w:t>CT#103</w:t>
            </w:r>
          </w:p>
        </w:tc>
        <w:tc>
          <w:tcPr>
            <w:tcW w:w="1094" w:type="dxa"/>
            <w:shd w:val="solid" w:color="FFFFFF" w:fill="auto"/>
          </w:tcPr>
          <w:p w14:paraId="075AC647" w14:textId="77777777" w:rsidR="00EA4AD2" w:rsidRDefault="00EA4AD2" w:rsidP="00EA4AD2">
            <w:pPr>
              <w:pStyle w:val="TAC"/>
              <w:rPr>
                <w:rFonts w:eastAsiaTheme="minorEastAsia"/>
                <w:sz w:val="16"/>
                <w:szCs w:val="16"/>
                <w:lang w:eastAsia="zh-CN"/>
              </w:rPr>
            </w:pPr>
          </w:p>
        </w:tc>
        <w:tc>
          <w:tcPr>
            <w:tcW w:w="425" w:type="dxa"/>
            <w:shd w:val="solid" w:color="FFFFFF" w:fill="auto"/>
          </w:tcPr>
          <w:p w14:paraId="40754FFC" w14:textId="77777777" w:rsidR="00EA4AD2" w:rsidRPr="002A4581" w:rsidRDefault="00EA4AD2" w:rsidP="00EA4AD2">
            <w:pPr>
              <w:pStyle w:val="TAC"/>
              <w:rPr>
                <w:sz w:val="16"/>
                <w:szCs w:val="16"/>
              </w:rPr>
            </w:pPr>
          </w:p>
        </w:tc>
        <w:tc>
          <w:tcPr>
            <w:tcW w:w="425" w:type="dxa"/>
            <w:shd w:val="solid" w:color="FFFFFF" w:fill="auto"/>
          </w:tcPr>
          <w:p w14:paraId="6F8A473E" w14:textId="77777777" w:rsidR="00EA4AD2" w:rsidRPr="002A4581" w:rsidRDefault="00EA4AD2" w:rsidP="00EA4AD2">
            <w:pPr>
              <w:pStyle w:val="TAC"/>
              <w:rPr>
                <w:sz w:val="16"/>
                <w:szCs w:val="16"/>
              </w:rPr>
            </w:pPr>
          </w:p>
        </w:tc>
        <w:tc>
          <w:tcPr>
            <w:tcW w:w="425" w:type="dxa"/>
            <w:shd w:val="solid" w:color="FFFFFF" w:fill="auto"/>
          </w:tcPr>
          <w:p w14:paraId="26DC076B" w14:textId="77777777" w:rsidR="00EA4AD2" w:rsidRPr="002A4581" w:rsidRDefault="00EA4AD2" w:rsidP="00EA4AD2">
            <w:pPr>
              <w:pStyle w:val="TAC"/>
              <w:rPr>
                <w:sz w:val="16"/>
                <w:szCs w:val="16"/>
              </w:rPr>
            </w:pPr>
          </w:p>
        </w:tc>
        <w:tc>
          <w:tcPr>
            <w:tcW w:w="4962" w:type="dxa"/>
            <w:shd w:val="solid" w:color="FFFFFF" w:fill="auto"/>
          </w:tcPr>
          <w:p w14:paraId="62154AF1" w14:textId="3AE09A30" w:rsidR="00EA4AD2" w:rsidRDefault="00EA4AD2" w:rsidP="00EA4AD2">
            <w:pPr>
              <w:pStyle w:val="TAC"/>
              <w:rPr>
                <w:sz w:val="16"/>
                <w:szCs w:val="16"/>
              </w:rPr>
            </w:pPr>
            <w:r>
              <w:rPr>
                <w:sz w:val="16"/>
                <w:szCs w:val="16"/>
              </w:rPr>
              <w:t>TS approved in CT#103</w:t>
            </w:r>
          </w:p>
        </w:tc>
        <w:tc>
          <w:tcPr>
            <w:tcW w:w="708" w:type="dxa"/>
            <w:shd w:val="solid" w:color="FFFFFF" w:fill="auto"/>
          </w:tcPr>
          <w:p w14:paraId="65E8ECCB" w14:textId="474FA491" w:rsidR="00EA4AD2" w:rsidRDefault="00EA4AD2" w:rsidP="00EA4AD2">
            <w:pPr>
              <w:pStyle w:val="TAC"/>
              <w:rPr>
                <w:rFonts w:eastAsiaTheme="minorEastAsia"/>
                <w:sz w:val="16"/>
                <w:szCs w:val="16"/>
                <w:lang w:eastAsia="zh-CN"/>
              </w:rPr>
            </w:pPr>
            <w:r>
              <w:rPr>
                <w:rFonts w:eastAsiaTheme="minorEastAsia"/>
                <w:sz w:val="16"/>
                <w:szCs w:val="16"/>
                <w:lang w:eastAsia="zh-CN"/>
              </w:rPr>
              <w:t>18.0.0</w:t>
            </w:r>
          </w:p>
        </w:tc>
      </w:tr>
      <w:tr w:rsidR="005D06A5" w:rsidRPr="00B60618" w14:paraId="772C9D6F" w14:textId="77777777">
        <w:tc>
          <w:tcPr>
            <w:tcW w:w="800" w:type="dxa"/>
            <w:shd w:val="solid" w:color="FFFFFF" w:fill="auto"/>
          </w:tcPr>
          <w:p w14:paraId="00F26ABA" w14:textId="1F75B688" w:rsidR="005D06A5" w:rsidRDefault="005D06A5" w:rsidP="00EA4AD2">
            <w:pPr>
              <w:pStyle w:val="TAC"/>
              <w:rPr>
                <w:rFonts w:eastAsiaTheme="minorEastAsia"/>
                <w:sz w:val="16"/>
                <w:szCs w:val="16"/>
                <w:lang w:eastAsia="zh-CN"/>
              </w:rPr>
            </w:pPr>
            <w:r>
              <w:rPr>
                <w:rFonts w:eastAsiaTheme="minorEastAsia" w:hint="eastAsia"/>
                <w:sz w:val="16"/>
                <w:szCs w:val="16"/>
                <w:lang w:eastAsia="zh-CN"/>
              </w:rPr>
              <w:t>2024-06</w:t>
            </w:r>
          </w:p>
        </w:tc>
        <w:tc>
          <w:tcPr>
            <w:tcW w:w="800" w:type="dxa"/>
            <w:shd w:val="solid" w:color="FFFFFF" w:fill="auto"/>
          </w:tcPr>
          <w:p w14:paraId="6EF4FF2A" w14:textId="481BF175" w:rsidR="005D06A5" w:rsidRDefault="005D06A5" w:rsidP="00EA4AD2">
            <w:pPr>
              <w:pStyle w:val="TAC"/>
              <w:rPr>
                <w:rFonts w:eastAsiaTheme="minorEastAsia"/>
                <w:sz w:val="16"/>
                <w:szCs w:val="16"/>
                <w:lang w:eastAsia="zh-CN"/>
              </w:rPr>
            </w:pPr>
            <w:r>
              <w:rPr>
                <w:rFonts w:eastAsiaTheme="minorEastAsia" w:hint="eastAsia"/>
                <w:sz w:val="16"/>
                <w:szCs w:val="16"/>
                <w:lang w:eastAsia="zh-CN"/>
              </w:rPr>
              <w:t>CT#104</w:t>
            </w:r>
          </w:p>
        </w:tc>
        <w:tc>
          <w:tcPr>
            <w:tcW w:w="1094" w:type="dxa"/>
            <w:shd w:val="solid" w:color="FFFFFF" w:fill="auto"/>
          </w:tcPr>
          <w:p w14:paraId="47EDE4CC" w14:textId="5FC44EC6" w:rsidR="005D06A5" w:rsidRDefault="005D06A5" w:rsidP="00EA4AD2">
            <w:pPr>
              <w:pStyle w:val="TAC"/>
              <w:rPr>
                <w:rFonts w:eastAsiaTheme="minorEastAsia"/>
                <w:sz w:val="16"/>
                <w:szCs w:val="16"/>
                <w:lang w:eastAsia="zh-CN"/>
              </w:rPr>
            </w:pPr>
            <w:r w:rsidRPr="005D06A5">
              <w:rPr>
                <w:rFonts w:eastAsiaTheme="minorEastAsia"/>
                <w:sz w:val="16"/>
                <w:szCs w:val="16"/>
                <w:lang w:eastAsia="zh-CN"/>
              </w:rPr>
              <w:t>CP-241044</w:t>
            </w:r>
          </w:p>
        </w:tc>
        <w:tc>
          <w:tcPr>
            <w:tcW w:w="425" w:type="dxa"/>
            <w:shd w:val="solid" w:color="FFFFFF" w:fill="auto"/>
          </w:tcPr>
          <w:p w14:paraId="0C6F32C4" w14:textId="4F95A31E" w:rsidR="005D06A5" w:rsidRPr="00B4681D" w:rsidRDefault="005D06A5" w:rsidP="00EA4AD2">
            <w:pPr>
              <w:pStyle w:val="TAC"/>
              <w:rPr>
                <w:rFonts w:eastAsiaTheme="minorEastAsia"/>
                <w:sz w:val="16"/>
                <w:szCs w:val="16"/>
                <w:lang w:eastAsia="zh-CN"/>
              </w:rPr>
            </w:pPr>
            <w:r>
              <w:rPr>
                <w:rFonts w:eastAsiaTheme="minorEastAsia" w:hint="eastAsia"/>
                <w:sz w:val="16"/>
                <w:szCs w:val="16"/>
                <w:lang w:eastAsia="zh-CN"/>
              </w:rPr>
              <w:t>0001</w:t>
            </w:r>
          </w:p>
        </w:tc>
        <w:tc>
          <w:tcPr>
            <w:tcW w:w="425" w:type="dxa"/>
            <w:shd w:val="solid" w:color="FFFFFF" w:fill="auto"/>
          </w:tcPr>
          <w:p w14:paraId="20FB35B6" w14:textId="77777777" w:rsidR="005D06A5" w:rsidRPr="002A4581" w:rsidRDefault="005D06A5" w:rsidP="00EA4AD2">
            <w:pPr>
              <w:pStyle w:val="TAC"/>
              <w:rPr>
                <w:sz w:val="16"/>
                <w:szCs w:val="16"/>
              </w:rPr>
            </w:pPr>
          </w:p>
        </w:tc>
        <w:tc>
          <w:tcPr>
            <w:tcW w:w="425" w:type="dxa"/>
            <w:shd w:val="solid" w:color="FFFFFF" w:fill="auto"/>
          </w:tcPr>
          <w:p w14:paraId="60485CE9" w14:textId="6310AAD7" w:rsidR="005D06A5" w:rsidRPr="00B4681D" w:rsidRDefault="005D06A5" w:rsidP="00EA4AD2">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53212FA9" w14:textId="10117DDB" w:rsidR="005D06A5" w:rsidRDefault="002F19AA" w:rsidP="00EA4AD2">
            <w:pPr>
              <w:pStyle w:val="TAC"/>
              <w:rPr>
                <w:sz w:val="16"/>
                <w:szCs w:val="16"/>
              </w:rPr>
            </w:pPr>
            <w:r w:rsidRPr="002F19AA">
              <w:rPr>
                <w:sz w:val="16"/>
                <w:szCs w:val="16"/>
              </w:rPr>
              <w:t>Support of SDP attributes a=3gpp-bdc-used-by and a=3gpp-req-app</w:t>
            </w:r>
          </w:p>
        </w:tc>
        <w:tc>
          <w:tcPr>
            <w:tcW w:w="708" w:type="dxa"/>
            <w:shd w:val="solid" w:color="FFFFFF" w:fill="auto"/>
          </w:tcPr>
          <w:p w14:paraId="3B2E3824" w14:textId="7E719F15" w:rsidR="005D06A5" w:rsidRDefault="002F19AA" w:rsidP="00EA4AD2">
            <w:pPr>
              <w:pStyle w:val="TAC"/>
              <w:rPr>
                <w:rFonts w:eastAsiaTheme="minorEastAsia"/>
                <w:sz w:val="16"/>
                <w:szCs w:val="16"/>
                <w:lang w:eastAsia="zh-CN"/>
              </w:rPr>
            </w:pPr>
            <w:r>
              <w:rPr>
                <w:rFonts w:eastAsiaTheme="minorEastAsia" w:hint="eastAsia"/>
                <w:sz w:val="16"/>
                <w:szCs w:val="16"/>
                <w:lang w:eastAsia="zh-CN"/>
              </w:rPr>
              <w:t>18.1.0</w:t>
            </w:r>
          </w:p>
        </w:tc>
      </w:tr>
      <w:tr w:rsidR="002F19AA" w:rsidRPr="00B60618" w14:paraId="362F08AE" w14:textId="77777777">
        <w:tc>
          <w:tcPr>
            <w:tcW w:w="800" w:type="dxa"/>
            <w:shd w:val="solid" w:color="FFFFFF" w:fill="auto"/>
          </w:tcPr>
          <w:p w14:paraId="075F89E0" w14:textId="4FBEAF49" w:rsidR="002F19AA" w:rsidRDefault="002F19AA" w:rsidP="002F19AA">
            <w:pPr>
              <w:pStyle w:val="TAC"/>
              <w:rPr>
                <w:rFonts w:eastAsiaTheme="minorEastAsia"/>
                <w:sz w:val="16"/>
                <w:szCs w:val="16"/>
                <w:lang w:eastAsia="zh-CN"/>
              </w:rPr>
            </w:pPr>
            <w:r>
              <w:rPr>
                <w:rFonts w:eastAsiaTheme="minorEastAsia" w:hint="eastAsia"/>
                <w:sz w:val="16"/>
                <w:szCs w:val="16"/>
                <w:lang w:eastAsia="zh-CN"/>
              </w:rPr>
              <w:t>2024-06</w:t>
            </w:r>
          </w:p>
        </w:tc>
        <w:tc>
          <w:tcPr>
            <w:tcW w:w="800" w:type="dxa"/>
            <w:shd w:val="solid" w:color="FFFFFF" w:fill="auto"/>
          </w:tcPr>
          <w:p w14:paraId="77390BB9" w14:textId="79CC960C"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62839EA2" w14:textId="549E5EBF"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6E699260" w14:textId="15B7ACFC"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0002</w:t>
            </w:r>
          </w:p>
        </w:tc>
        <w:tc>
          <w:tcPr>
            <w:tcW w:w="425" w:type="dxa"/>
            <w:shd w:val="solid" w:color="FFFFFF" w:fill="auto"/>
          </w:tcPr>
          <w:p w14:paraId="632171CC" w14:textId="42AB9F96"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151781F1" w14:textId="7348781F"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41E0C46E" w14:textId="14E5AEDE" w:rsidR="002F19AA" w:rsidRDefault="002F19AA" w:rsidP="002F19AA">
            <w:pPr>
              <w:pStyle w:val="TAC"/>
              <w:rPr>
                <w:sz w:val="16"/>
                <w:szCs w:val="16"/>
              </w:rPr>
            </w:pPr>
            <w:r w:rsidRPr="002F19AA">
              <w:rPr>
                <w:sz w:val="16"/>
                <w:szCs w:val="16"/>
              </w:rPr>
              <w:t xml:space="preserve">Correction on the </w:t>
            </w:r>
            <w:proofErr w:type="spellStart"/>
            <w:r w:rsidRPr="002F19AA">
              <w:rPr>
                <w:sz w:val="16"/>
                <w:szCs w:val="16"/>
              </w:rPr>
              <w:t>Nimsas_MediaControl</w:t>
            </w:r>
            <w:proofErr w:type="spellEnd"/>
            <w:r w:rsidRPr="002F19AA">
              <w:rPr>
                <w:sz w:val="16"/>
                <w:szCs w:val="16"/>
              </w:rPr>
              <w:t xml:space="preserve"> service</w:t>
            </w:r>
          </w:p>
        </w:tc>
        <w:tc>
          <w:tcPr>
            <w:tcW w:w="708" w:type="dxa"/>
            <w:shd w:val="solid" w:color="FFFFFF" w:fill="auto"/>
          </w:tcPr>
          <w:p w14:paraId="66DC8D8B" w14:textId="19087ADC" w:rsidR="002F19AA" w:rsidRP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19DD0363" w14:textId="77777777">
        <w:tc>
          <w:tcPr>
            <w:tcW w:w="800" w:type="dxa"/>
            <w:shd w:val="solid" w:color="FFFFFF" w:fill="auto"/>
          </w:tcPr>
          <w:p w14:paraId="2861253F" w14:textId="605F10B2" w:rsidR="002F19AA" w:rsidRDefault="002F19AA" w:rsidP="002F19AA">
            <w:pPr>
              <w:pStyle w:val="TAC"/>
              <w:rPr>
                <w:rFonts w:eastAsiaTheme="minorEastAsia"/>
                <w:sz w:val="16"/>
                <w:szCs w:val="16"/>
                <w:lang w:eastAsia="zh-CN"/>
              </w:rPr>
            </w:pPr>
            <w:r>
              <w:rPr>
                <w:rFonts w:eastAsiaTheme="minorEastAsia" w:hint="eastAsia"/>
                <w:sz w:val="16"/>
                <w:szCs w:val="16"/>
                <w:lang w:eastAsia="zh-CN"/>
              </w:rPr>
              <w:t>2024-06</w:t>
            </w:r>
          </w:p>
        </w:tc>
        <w:tc>
          <w:tcPr>
            <w:tcW w:w="800" w:type="dxa"/>
            <w:shd w:val="solid" w:color="FFFFFF" w:fill="auto"/>
          </w:tcPr>
          <w:p w14:paraId="31DEB462" w14:textId="38A54757"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47BAECEA" w14:textId="5AA5A418"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691FBAA0" w14:textId="36EA9E44"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0003</w:t>
            </w:r>
          </w:p>
        </w:tc>
        <w:tc>
          <w:tcPr>
            <w:tcW w:w="425" w:type="dxa"/>
            <w:shd w:val="solid" w:color="FFFFFF" w:fill="auto"/>
          </w:tcPr>
          <w:p w14:paraId="0147825E" w14:textId="7E1F06F6"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2F60F564" w14:textId="5DE1CD6C"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35B2BB5F" w14:textId="0304DE34" w:rsidR="002F19AA" w:rsidRDefault="002F19AA" w:rsidP="002F19AA">
            <w:pPr>
              <w:pStyle w:val="TAC"/>
              <w:rPr>
                <w:sz w:val="16"/>
                <w:szCs w:val="16"/>
              </w:rPr>
            </w:pPr>
            <w:r w:rsidRPr="002F19AA">
              <w:rPr>
                <w:sz w:val="16"/>
                <w:szCs w:val="16"/>
              </w:rPr>
              <w:t xml:space="preserve">Correction on the </w:t>
            </w:r>
            <w:proofErr w:type="spellStart"/>
            <w:r w:rsidRPr="002F19AA">
              <w:rPr>
                <w:sz w:val="16"/>
                <w:szCs w:val="16"/>
              </w:rPr>
              <w:t>Nimsas_SessionEventControl</w:t>
            </w:r>
            <w:proofErr w:type="spellEnd"/>
            <w:r w:rsidRPr="002F19AA">
              <w:rPr>
                <w:sz w:val="16"/>
                <w:szCs w:val="16"/>
              </w:rPr>
              <w:t xml:space="preserve"> service</w:t>
            </w:r>
          </w:p>
        </w:tc>
        <w:tc>
          <w:tcPr>
            <w:tcW w:w="708" w:type="dxa"/>
            <w:shd w:val="solid" w:color="FFFFFF" w:fill="auto"/>
          </w:tcPr>
          <w:p w14:paraId="24CAF9C7" w14:textId="755E18F8"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55C056CE" w14:textId="77777777">
        <w:tc>
          <w:tcPr>
            <w:tcW w:w="800" w:type="dxa"/>
            <w:shd w:val="solid" w:color="FFFFFF" w:fill="auto"/>
          </w:tcPr>
          <w:p w14:paraId="6D53190B" w14:textId="0037292A"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27F4A552" w14:textId="37AEAD8C"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6F770B09" w14:textId="1F951D57"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44EF46B7" w14:textId="75892ABA"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0004</w:t>
            </w:r>
          </w:p>
        </w:tc>
        <w:tc>
          <w:tcPr>
            <w:tcW w:w="425" w:type="dxa"/>
            <w:shd w:val="solid" w:color="FFFFFF" w:fill="auto"/>
          </w:tcPr>
          <w:p w14:paraId="2A78AA6E" w14:textId="77777777" w:rsidR="002F19AA" w:rsidRPr="002A4581" w:rsidRDefault="002F19AA" w:rsidP="002F19AA">
            <w:pPr>
              <w:pStyle w:val="TAC"/>
              <w:rPr>
                <w:sz w:val="16"/>
                <w:szCs w:val="16"/>
              </w:rPr>
            </w:pPr>
          </w:p>
        </w:tc>
        <w:tc>
          <w:tcPr>
            <w:tcW w:w="425" w:type="dxa"/>
            <w:shd w:val="solid" w:color="FFFFFF" w:fill="auto"/>
          </w:tcPr>
          <w:p w14:paraId="722F1087" w14:textId="6C63F60C"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129A11B1" w14:textId="2FA99514" w:rsidR="002F19AA" w:rsidRDefault="002F19AA" w:rsidP="002F19AA">
            <w:pPr>
              <w:pStyle w:val="TAC"/>
              <w:rPr>
                <w:sz w:val="16"/>
                <w:szCs w:val="16"/>
              </w:rPr>
            </w:pPr>
            <w:r w:rsidRPr="002F19AA">
              <w:rPr>
                <w:sz w:val="16"/>
                <w:szCs w:val="16"/>
              </w:rPr>
              <w:t xml:space="preserve">Correction on the </w:t>
            </w:r>
            <w:proofErr w:type="spellStart"/>
            <w:r w:rsidRPr="002F19AA">
              <w:rPr>
                <w:sz w:val="16"/>
                <w:szCs w:val="16"/>
              </w:rPr>
              <w:t>Nimsas_MediaControl</w:t>
            </w:r>
            <w:proofErr w:type="spellEnd"/>
            <w:r w:rsidRPr="002F19AA">
              <w:rPr>
                <w:sz w:val="16"/>
                <w:szCs w:val="16"/>
              </w:rPr>
              <w:t xml:space="preserve"> </w:t>
            </w:r>
            <w:proofErr w:type="spellStart"/>
            <w:r w:rsidRPr="002F19AA">
              <w:rPr>
                <w:sz w:val="16"/>
                <w:szCs w:val="16"/>
              </w:rPr>
              <w:t>OpenAPI</w:t>
            </w:r>
            <w:proofErr w:type="spellEnd"/>
          </w:p>
        </w:tc>
        <w:tc>
          <w:tcPr>
            <w:tcW w:w="708" w:type="dxa"/>
            <w:shd w:val="solid" w:color="FFFFFF" w:fill="auto"/>
          </w:tcPr>
          <w:p w14:paraId="3BA57683" w14:textId="35F0D423"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490B0ABC" w14:textId="77777777">
        <w:tc>
          <w:tcPr>
            <w:tcW w:w="800" w:type="dxa"/>
            <w:shd w:val="solid" w:color="FFFFFF" w:fill="auto"/>
          </w:tcPr>
          <w:p w14:paraId="2FEF2B8C" w14:textId="5F32ED66"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056657D4" w14:textId="43449EA3"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42441BCF" w14:textId="3693464F"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49EBAC17" w14:textId="796A140E"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0006</w:t>
            </w:r>
          </w:p>
        </w:tc>
        <w:tc>
          <w:tcPr>
            <w:tcW w:w="425" w:type="dxa"/>
            <w:shd w:val="solid" w:color="FFFFFF" w:fill="auto"/>
          </w:tcPr>
          <w:p w14:paraId="7135CAAA" w14:textId="3EC675CF"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37ACD392" w14:textId="3A0CD256"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7C3D4C98" w14:textId="22FE1E23" w:rsidR="002F19AA" w:rsidRDefault="002F19AA" w:rsidP="002F19AA">
            <w:pPr>
              <w:pStyle w:val="TAC"/>
              <w:rPr>
                <w:sz w:val="16"/>
                <w:szCs w:val="16"/>
              </w:rPr>
            </w:pPr>
            <w:r w:rsidRPr="002F19AA">
              <w:rPr>
                <w:sz w:val="16"/>
                <w:szCs w:val="16"/>
              </w:rPr>
              <w:t xml:space="preserve">Update the presence condition and cardinality for </w:t>
            </w:r>
            <w:proofErr w:type="spellStart"/>
            <w:r w:rsidRPr="002F19AA">
              <w:rPr>
                <w:sz w:val="16"/>
                <w:szCs w:val="16"/>
              </w:rPr>
              <w:t>mediaProxyConfig</w:t>
            </w:r>
            <w:proofErr w:type="spellEnd"/>
          </w:p>
        </w:tc>
        <w:tc>
          <w:tcPr>
            <w:tcW w:w="708" w:type="dxa"/>
            <w:shd w:val="solid" w:color="FFFFFF" w:fill="auto"/>
          </w:tcPr>
          <w:p w14:paraId="56B06B23" w14:textId="730707DF"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7D3C065A" w14:textId="77777777">
        <w:tc>
          <w:tcPr>
            <w:tcW w:w="800" w:type="dxa"/>
            <w:shd w:val="solid" w:color="FFFFFF" w:fill="auto"/>
          </w:tcPr>
          <w:p w14:paraId="3C31A6C8" w14:textId="3FCA444A"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57D80F69" w14:textId="3A86B7B2"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16D4174C" w14:textId="4AFD04EA"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618E8484" w14:textId="54D387F4"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0007</w:t>
            </w:r>
          </w:p>
        </w:tc>
        <w:tc>
          <w:tcPr>
            <w:tcW w:w="425" w:type="dxa"/>
            <w:shd w:val="solid" w:color="FFFFFF" w:fill="auto"/>
          </w:tcPr>
          <w:p w14:paraId="337EA7DA" w14:textId="19C1AB0F"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1CFA1F41" w14:textId="5E16BA94"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428DB7E9" w14:textId="2C7BEF0F" w:rsidR="002F19AA" w:rsidRDefault="002F19AA" w:rsidP="002F19AA">
            <w:pPr>
              <w:pStyle w:val="TAC"/>
              <w:rPr>
                <w:sz w:val="16"/>
                <w:szCs w:val="16"/>
              </w:rPr>
            </w:pPr>
            <w:r w:rsidRPr="002F19AA">
              <w:rPr>
                <w:sz w:val="16"/>
                <w:szCs w:val="16"/>
              </w:rPr>
              <w:t xml:space="preserve">Update the </w:t>
            </w:r>
            <w:proofErr w:type="spellStart"/>
            <w:r w:rsidRPr="002F19AA">
              <w:rPr>
                <w:sz w:val="16"/>
                <w:szCs w:val="16"/>
              </w:rPr>
              <w:t>DcMediaSpecification</w:t>
            </w:r>
            <w:proofErr w:type="spellEnd"/>
            <w:r w:rsidRPr="002F19AA">
              <w:rPr>
                <w:sz w:val="16"/>
                <w:szCs w:val="16"/>
              </w:rPr>
              <w:t xml:space="preserve"> for </w:t>
            </w:r>
            <w:proofErr w:type="spellStart"/>
            <w:r w:rsidRPr="002F19AA">
              <w:rPr>
                <w:sz w:val="16"/>
                <w:szCs w:val="16"/>
              </w:rPr>
              <w:t>Nimsas_SessionEventControl</w:t>
            </w:r>
            <w:proofErr w:type="spellEnd"/>
            <w:r w:rsidRPr="002F19AA">
              <w:rPr>
                <w:sz w:val="16"/>
                <w:szCs w:val="16"/>
              </w:rPr>
              <w:t xml:space="preserve"> Service API</w:t>
            </w:r>
          </w:p>
        </w:tc>
        <w:tc>
          <w:tcPr>
            <w:tcW w:w="708" w:type="dxa"/>
            <w:shd w:val="solid" w:color="FFFFFF" w:fill="auto"/>
          </w:tcPr>
          <w:p w14:paraId="51D5416E" w14:textId="6FC5E8F3"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44830AE9" w14:textId="77777777">
        <w:tc>
          <w:tcPr>
            <w:tcW w:w="800" w:type="dxa"/>
            <w:shd w:val="solid" w:color="FFFFFF" w:fill="auto"/>
          </w:tcPr>
          <w:p w14:paraId="0E9D4AC4" w14:textId="4DAA91C4"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4349F85A" w14:textId="5D41F164"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07C9628D" w14:textId="67B25208"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53D66422" w14:textId="5F5EB3A4"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0008</w:t>
            </w:r>
          </w:p>
        </w:tc>
        <w:tc>
          <w:tcPr>
            <w:tcW w:w="425" w:type="dxa"/>
            <w:shd w:val="solid" w:color="FFFFFF" w:fill="auto"/>
          </w:tcPr>
          <w:p w14:paraId="62CC4CEF" w14:textId="56D26506"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52B04BD5" w14:textId="5F9077C5"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505A1081" w14:textId="0065CC58" w:rsidR="002F19AA" w:rsidRDefault="002F19AA" w:rsidP="002F19AA">
            <w:pPr>
              <w:pStyle w:val="TAC"/>
              <w:rPr>
                <w:sz w:val="16"/>
                <w:szCs w:val="16"/>
              </w:rPr>
            </w:pPr>
            <w:r w:rsidRPr="002F19AA">
              <w:rPr>
                <w:sz w:val="16"/>
                <w:szCs w:val="16"/>
              </w:rPr>
              <w:t xml:space="preserve">Update the </w:t>
            </w:r>
            <w:proofErr w:type="spellStart"/>
            <w:r w:rsidRPr="002F19AA">
              <w:rPr>
                <w:sz w:val="16"/>
                <w:szCs w:val="16"/>
              </w:rPr>
              <w:t>DcMediaSpecification</w:t>
            </w:r>
            <w:proofErr w:type="spellEnd"/>
            <w:r w:rsidRPr="002F19AA">
              <w:rPr>
                <w:sz w:val="16"/>
                <w:szCs w:val="16"/>
              </w:rPr>
              <w:t xml:space="preserve"> Datatype for </w:t>
            </w:r>
            <w:proofErr w:type="spellStart"/>
            <w:r w:rsidRPr="002F19AA">
              <w:rPr>
                <w:sz w:val="16"/>
                <w:szCs w:val="16"/>
              </w:rPr>
              <w:t>MdcEndpoint</w:t>
            </w:r>
            <w:proofErr w:type="spellEnd"/>
          </w:p>
        </w:tc>
        <w:tc>
          <w:tcPr>
            <w:tcW w:w="708" w:type="dxa"/>
            <w:shd w:val="solid" w:color="FFFFFF" w:fill="auto"/>
          </w:tcPr>
          <w:p w14:paraId="2A3814CF" w14:textId="1686A4B2"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12471C9A" w14:textId="77777777">
        <w:tc>
          <w:tcPr>
            <w:tcW w:w="800" w:type="dxa"/>
            <w:shd w:val="solid" w:color="FFFFFF" w:fill="auto"/>
          </w:tcPr>
          <w:p w14:paraId="739C40CA" w14:textId="23A6DF9A"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4C6E6DD5" w14:textId="45D67F57"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4378664F" w14:textId="3F01F29E"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7CF9CE0C" w14:textId="46C87258"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0009</w:t>
            </w:r>
          </w:p>
        </w:tc>
        <w:tc>
          <w:tcPr>
            <w:tcW w:w="425" w:type="dxa"/>
            <w:shd w:val="solid" w:color="FFFFFF" w:fill="auto"/>
          </w:tcPr>
          <w:p w14:paraId="16628B09" w14:textId="00DFE30C"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5D7CA8AB" w14:textId="442060D5"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125F7E24" w14:textId="715B42C1" w:rsidR="002F19AA" w:rsidRDefault="002F19AA" w:rsidP="002F19AA">
            <w:pPr>
              <w:pStyle w:val="TAC"/>
              <w:rPr>
                <w:sz w:val="16"/>
                <w:szCs w:val="16"/>
              </w:rPr>
            </w:pPr>
            <w:r w:rsidRPr="002F19AA">
              <w:rPr>
                <w:sz w:val="16"/>
                <w:szCs w:val="16"/>
              </w:rPr>
              <w:t xml:space="preserve">Update the </w:t>
            </w:r>
            <w:proofErr w:type="spellStart"/>
            <w:r w:rsidRPr="002F19AA">
              <w:rPr>
                <w:sz w:val="16"/>
                <w:szCs w:val="16"/>
              </w:rPr>
              <w:t>SessionEventNotificationUri</w:t>
            </w:r>
            <w:proofErr w:type="spellEnd"/>
            <w:r w:rsidRPr="002F19AA">
              <w:rPr>
                <w:sz w:val="16"/>
                <w:szCs w:val="16"/>
              </w:rPr>
              <w:t xml:space="preserve"> for session event notification</w:t>
            </w:r>
          </w:p>
        </w:tc>
        <w:tc>
          <w:tcPr>
            <w:tcW w:w="708" w:type="dxa"/>
            <w:shd w:val="solid" w:color="FFFFFF" w:fill="auto"/>
          </w:tcPr>
          <w:p w14:paraId="7476F2A2" w14:textId="4669023A"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6E386D29" w14:textId="77777777">
        <w:tc>
          <w:tcPr>
            <w:tcW w:w="800" w:type="dxa"/>
            <w:shd w:val="solid" w:color="FFFFFF" w:fill="auto"/>
          </w:tcPr>
          <w:p w14:paraId="45648091" w14:textId="53DCD0CA"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3BA52141" w14:textId="50E009AA"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48F987A4" w14:textId="48C57EF3"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27D56DEE" w14:textId="0D2E7F0C"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0010</w:t>
            </w:r>
          </w:p>
        </w:tc>
        <w:tc>
          <w:tcPr>
            <w:tcW w:w="425" w:type="dxa"/>
            <w:shd w:val="solid" w:color="FFFFFF" w:fill="auto"/>
          </w:tcPr>
          <w:p w14:paraId="41E704A6" w14:textId="1F2E58F0"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56AA2F31" w14:textId="4E27BD0C"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59E1514D" w14:textId="6A36E85C" w:rsidR="002F19AA" w:rsidRDefault="002F19AA" w:rsidP="002F19AA">
            <w:pPr>
              <w:pStyle w:val="TAC"/>
              <w:rPr>
                <w:sz w:val="16"/>
                <w:szCs w:val="16"/>
              </w:rPr>
            </w:pPr>
            <w:r w:rsidRPr="002F19AA">
              <w:rPr>
                <w:sz w:val="16"/>
                <w:szCs w:val="16"/>
              </w:rPr>
              <w:t>Report the media HOLD to DCSF</w:t>
            </w:r>
          </w:p>
        </w:tc>
        <w:tc>
          <w:tcPr>
            <w:tcW w:w="708" w:type="dxa"/>
            <w:shd w:val="solid" w:color="FFFFFF" w:fill="auto"/>
          </w:tcPr>
          <w:p w14:paraId="33F8E365" w14:textId="45874270"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797DFB61" w14:textId="77777777">
        <w:tc>
          <w:tcPr>
            <w:tcW w:w="800" w:type="dxa"/>
            <w:shd w:val="solid" w:color="FFFFFF" w:fill="auto"/>
          </w:tcPr>
          <w:p w14:paraId="4EF96ECC" w14:textId="5942B7EA"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521C78BA" w14:textId="3DDFAF86"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295068A4" w14:textId="5BA40B2A" w:rsidR="002F19AA" w:rsidRDefault="002F19AA" w:rsidP="002F19AA">
            <w:pPr>
              <w:pStyle w:val="TAC"/>
              <w:rPr>
                <w:rFonts w:eastAsiaTheme="minorEastAsia"/>
                <w:sz w:val="16"/>
                <w:szCs w:val="16"/>
                <w:lang w:eastAsia="zh-CN"/>
              </w:rPr>
            </w:pPr>
            <w:r w:rsidRPr="003A1184">
              <w:rPr>
                <w:rFonts w:eastAsiaTheme="minorEastAsia"/>
                <w:sz w:val="16"/>
                <w:szCs w:val="16"/>
                <w:lang w:eastAsia="zh-CN"/>
              </w:rPr>
              <w:t>CP-241044</w:t>
            </w:r>
          </w:p>
        </w:tc>
        <w:tc>
          <w:tcPr>
            <w:tcW w:w="425" w:type="dxa"/>
            <w:shd w:val="solid" w:color="FFFFFF" w:fill="auto"/>
          </w:tcPr>
          <w:p w14:paraId="0CCB12BB" w14:textId="09704315"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0011</w:t>
            </w:r>
          </w:p>
        </w:tc>
        <w:tc>
          <w:tcPr>
            <w:tcW w:w="425" w:type="dxa"/>
            <w:shd w:val="solid" w:color="FFFFFF" w:fill="auto"/>
          </w:tcPr>
          <w:p w14:paraId="659A376B" w14:textId="6E047032"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2</w:t>
            </w:r>
          </w:p>
        </w:tc>
        <w:tc>
          <w:tcPr>
            <w:tcW w:w="425" w:type="dxa"/>
            <w:shd w:val="solid" w:color="FFFFFF" w:fill="auto"/>
          </w:tcPr>
          <w:p w14:paraId="684CF982" w14:textId="43A3319B"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6C0CD0CF" w14:textId="753C2AE5" w:rsidR="002F19AA" w:rsidRDefault="002F19AA" w:rsidP="002F19AA">
            <w:pPr>
              <w:pStyle w:val="TAC"/>
              <w:rPr>
                <w:sz w:val="16"/>
                <w:szCs w:val="16"/>
              </w:rPr>
            </w:pPr>
            <w:r w:rsidRPr="002F19AA">
              <w:rPr>
                <w:sz w:val="16"/>
                <w:szCs w:val="16"/>
              </w:rPr>
              <w:t xml:space="preserve">Add the Media re-negotiation indication to </w:t>
            </w:r>
            <w:proofErr w:type="spellStart"/>
            <w:r w:rsidRPr="002F19AA">
              <w:rPr>
                <w:sz w:val="16"/>
                <w:szCs w:val="16"/>
              </w:rPr>
              <w:t>Nimsas_MediaControl</w:t>
            </w:r>
            <w:proofErr w:type="spellEnd"/>
            <w:r w:rsidRPr="002F19AA">
              <w:rPr>
                <w:sz w:val="16"/>
                <w:szCs w:val="16"/>
              </w:rPr>
              <w:t xml:space="preserve"> API to support AR</w:t>
            </w:r>
          </w:p>
        </w:tc>
        <w:tc>
          <w:tcPr>
            <w:tcW w:w="708" w:type="dxa"/>
            <w:shd w:val="solid" w:color="FFFFFF" w:fill="auto"/>
          </w:tcPr>
          <w:p w14:paraId="42B37435" w14:textId="710C9495"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2F19AA" w:rsidRPr="00B60618" w14:paraId="289D0076" w14:textId="77777777">
        <w:tc>
          <w:tcPr>
            <w:tcW w:w="800" w:type="dxa"/>
            <w:shd w:val="solid" w:color="FFFFFF" w:fill="auto"/>
          </w:tcPr>
          <w:p w14:paraId="572A52C4" w14:textId="6F966060" w:rsidR="002F19AA" w:rsidRDefault="002F19AA" w:rsidP="002F19AA">
            <w:pPr>
              <w:pStyle w:val="TAC"/>
              <w:rPr>
                <w:rFonts w:eastAsiaTheme="minorEastAsia"/>
                <w:sz w:val="16"/>
                <w:szCs w:val="16"/>
                <w:lang w:eastAsia="zh-CN"/>
              </w:rPr>
            </w:pPr>
            <w:r w:rsidRPr="00E71D4B">
              <w:rPr>
                <w:rFonts w:eastAsiaTheme="minorEastAsia" w:hint="eastAsia"/>
                <w:sz w:val="16"/>
                <w:szCs w:val="16"/>
                <w:lang w:eastAsia="zh-CN"/>
              </w:rPr>
              <w:t>2024-06</w:t>
            </w:r>
          </w:p>
        </w:tc>
        <w:tc>
          <w:tcPr>
            <w:tcW w:w="800" w:type="dxa"/>
            <w:shd w:val="solid" w:color="FFFFFF" w:fill="auto"/>
          </w:tcPr>
          <w:p w14:paraId="0DB5FC14" w14:textId="495D8FAE" w:rsidR="002F19AA" w:rsidRDefault="002F19AA" w:rsidP="002F19AA">
            <w:pPr>
              <w:pStyle w:val="TAC"/>
              <w:rPr>
                <w:rFonts w:eastAsiaTheme="minorEastAsia"/>
                <w:sz w:val="16"/>
                <w:szCs w:val="16"/>
                <w:lang w:eastAsia="zh-CN"/>
              </w:rPr>
            </w:pPr>
            <w:r w:rsidRPr="00C623FA">
              <w:rPr>
                <w:rFonts w:eastAsiaTheme="minorEastAsia" w:hint="eastAsia"/>
                <w:sz w:val="16"/>
                <w:szCs w:val="16"/>
                <w:lang w:eastAsia="zh-CN"/>
              </w:rPr>
              <w:t>CT#104</w:t>
            </w:r>
          </w:p>
        </w:tc>
        <w:tc>
          <w:tcPr>
            <w:tcW w:w="1094" w:type="dxa"/>
            <w:shd w:val="solid" w:color="FFFFFF" w:fill="auto"/>
          </w:tcPr>
          <w:p w14:paraId="19943AB3" w14:textId="77777777" w:rsidR="002F19AA" w:rsidRDefault="002F19AA" w:rsidP="002F19AA">
            <w:pPr>
              <w:pStyle w:val="TAC"/>
              <w:rPr>
                <w:rFonts w:eastAsiaTheme="minorEastAsia"/>
                <w:sz w:val="16"/>
                <w:szCs w:val="16"/>
                <w:lang w:eastAsia="zh-CN"/>
              </w:rPr>
            </w:pPr>
          </w:p>
        </w:tc>
        <w:tc>
          <w:tcPr>
            <w:tcW w:w="425" w:type="dxa"/>
            <w:shd w:val="solid" w:color="FFFFFF" w:fill="auto"/>
          </w:tcPr>
          <w:p w14:paraId="669C97AD" w14:textId="71A5EE5F"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0012</w:t>
            </w:r>
          </w:p>
        </w:tc>
        <w:tc>
          <w:tcPr>
            <w:tcW w:w="425" w:type="dxa"/>
            <w:shd w:val="solid" w:color="FFFFFF" w:fill="auto"/>
          </w:tcPr>
          <w:p w14:paraId="2073BFF6" w14:textId="77777777" w:rsidR="002F19AA" w:rsidRPr="002A4581" w:rsidRDefault="002F19AA" w:rsidP="002F19AA">
            <w:pPr>
              <w:pStyle w:val="TAC"/>
              <w:rPr>
                <w:sz w:val="16"/>
                <w:szCs w:val="16"/>
              </w:rPr>
            </w:pPr>
          </w:p>
        </w:tc>
        <w:tc>
          <w:tcPr>
            <w:tcW w:w="425" w:type="dxa"/>
            <w:shd w:val="solid" w:color="FFFFFF" w:fill="auto"/>
          </w:tcPr>
          <w:p w14:paraId="1397FA5D" w14:textId="68F4B1C1" w:rsidR="002F19AA" w:rsidRPr="00B4681D" w:rsidRDefault="002F19AA"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486C8BE4" w14:textId="7BD8C4E8" w:rsidR="002F19AA" w:rsidRDefault="002F19AA" w:rsidP="002F19AA">
            <w:pPr>
              <w:pStyle w:val="TAC"/>
              <w:rPr>
                <w:sz w:val="16"/>
                <w:szCs w:val="16"/>
              </w:rPr>
            </w:pPr>
            <w:r w:rsidRPr="002F19AA">
              <w:rPr>
                <w:sz w:val="16"/>
                <w:szCs w:val="16"/>
              </w:rPr>
              <w:t>29.175 Rel-18 API version and External doc update</w:t>
            </w:r>
          </w:p>
        </w:tc>
        <w:tc>
          <w:tcPr>
            <w:tcW w:w="708" w:type="dxa"/>
            <w:shd w:val="solid" w:color="FFFFFF" w:fill="auto"/>
          </w:tcPr>
          <w:p w14:paraId="073F75F6" w14:textId="0AAD066D" w:rsidR="002F19AA" w:rsidRDefault="002F19AA" w:rsidP="002F19AA">
            <w:pPr>
              <w:pStyle w:val="TAC"/>
              <w:rPr>
                <w:rFonts w:eastAsiaTheme="minorEastAsia"/>
                <w:sz w:val="16"/>
                <w:szCs w:val="16"/>
                <w:lang w:eastAsia="zh-CN"/>
              </w:rPr>
            </w:pPr>
            <w:r w:rsidRPr="00927B93">
              <w:rPr>
                <w:rFonts w:eastAsiaTheme="minorEastAsia" w:hint="eastAsia"/>
                <w:sz w:val="16"/>
                <w:szCs w:val="16"/>
                <w:lang w:eastAsia="zh-CN"/>
              </w:rPr>
              <w:t>18.1.0</w:t>
            </w:r>
          </w:p>
        </w:tc>
      </w:tr>
      <w:tr w:rsidR="00626B18" w:rsidRPr="00B60618" w14:paraId="4577CC60" w14:textId="77777777">
        <w:tc>
          <w:tcPr>
            <w:tcW w:w="800" w:type="dxa"/>
            <w:shd w:val="solid" w:color="FFFFFF" w:fill="auto"/>
          </w:tcPr>
          <w:p w14:paraId="445DCF46" w14:textId="6E1C8941" w:rsidR="00626B18" w:rsidRPr="00E71D4B" w:rsidRDefault="00626B18" w:rsidP="002F19AA">
            <w:pPr>
              <w:pStyle w:val="TAC"/>
              <w:rPr>
                <w:rFonts w:eastAsiaTheme="minorEastAsia"/>
                <w:sz w:val="16"/>
                <w:szCs w:val="16"/>
                <w:lang w:eastAsia="zh-CN"/>
              </w:rPr>
            </w:pPr>
            <w:r>
              <w:rPr>
                <w:rFonts w:eastAsiaTheme="minorEastAsia" w:hint="eastAsia"/>
                <w:sz w:val="16"/>
                <w:szCs w:val="16"/>
                <w:lang w:eastAsia="zh-CN"/>
              </w:rPr>
              <w:t>2024-09</w:t>
            </w:r>
          </w:p>
        </w:tc>
        <w:tc>
          <w:tcPr>
            <w:tcW w:w="800" w:type="dxa"/>
            <w:shd w:val="solid" w:color="FFFFFF" w:fill="auto"/>
          </w:tcPr>
          <w:p w14:paraId="5DE58FD0" w14:textId="29857D44" w:rsidR="00626B18" w:rsidRPr="00C623FA" w:rsidRDefault="00626B18" w:rsidP="002F19AA">
            <w:pPr>
              <w:pStyle w:val="TAC"/>
              <w:rPr>
                <w:rFonts w:eastAsiaTheme="minorEastAsia"/>
                <w:sz w:val="16"/>
                <w:szCs w:val="16"/>
                <w:lang w:eastAsia="zh-CN"/>
              </w:rPr>
            </w:pPr>
            <w:r>
              <w:rPr>
                <w:rFonts w:eastAsiaTheme="minorEastAsia" w:hint="eastAsia"/>
                <w:sz w:val="16"/>
                <w:szCs w:val="16"/>
                <w:lang w:eastAsia="zh-CN"/>
              </w:rPr>
              <w:t>CT#105</w:t>
            </w:r>
          </w:p>
        </w:tc>
        <w:tc>
          <w:tcPr>
            <w:tcW w:w="1094" w:type="dxa"/>
            <w:shd w:val="solid" w:color="FFFFFF" w:fill="auto"/>
          </w:tcPr>
          <w:p w14:paraId="4ACB012B" w14:textId="0C5739F1" w:rsidR="00626B18" w:rsidRDefault="00626B18" w:rsidP="002F19AA">
            <w:pPr>
              <w:pStyle w:val="TAC"/>
              <w:rPr>
                <w:rFonts w:eastAsiaTheme="minorEastAsia"/>
                <w:sz w:val="16"/>
                <w:szCs w:val="16"/>
                <w:lang w:eastAsia="zh-CN"/>
              </w:rPr>
            </w:pPr>
            <w:r>
              <w:rPr>
                <w:rFonts w:eastAsiaTheme="minorEastAsia" w:hint="eastAsia"/>
                <w:sz w:val="16"/>
                <w:szCs w:val="16"/>
                <w:lang w:eastAsia="zh-CN"/>
              </w:rPr>
              <w:t>CP-242048</w:t>
            </w:r>
          </w:p>
        </w:tc>
        <w:tc>
          <w:tcPr>
            <w:tcW w:w="425" w:type="dxa"/>
            <w:shd w:val="solid" w:color="FFFFFF" w:fill="auto"/>
          </w:tcPr>
          <w:p w14:paraId="68F8A9F5" w14:textId="481575FC" w:rsidR="00626B18" w:rsidRDefault="00626B18" w:rsidP="002F19AA">
            <w:pPr>
              <w:pStyle w:val="TAC"/>
              <w:rPr>
                <w:rFonts w:eastAsiaTheme="minorEastAsia"/>
                <w:sz w:val="16"/>
                <w:szCs w:val="16"/>
                <w:lang w:eastAsia="zh-CN"/>
              </w:rPr>
            </w:pPr>
            <w:r>
              <w:rPr>
                <w:rFonts w:eastAsiaTheme="minorEastAsia" w:hint="eastAsia"/>
                <w:sz w:val="16"/>
                <w:szCs w:val="16"/>
                <w:lang w:eastAsia="zh-CN"/>
              </w:rPr>
              <w:t>0013</w:t>
            </w:r>
          </w:p>
        </w:tc>
        <w:tc>
          <w:tcPr>
            <w:tcW w:w="425" w:type="dxa"/>
            <w:shd w:val="solid" w:color="FFFFFF" w:fill="auto"/>
          </w:tcPr>
          <w:p w14:paraId="269D05F4" w14:textId="77777777" w:rsidR="00626B18" w:rsidRPr="002A4581" w:rsidRDefault="00626B18" w:rsidP="002F19AA">
            <w:pPr>
              <w:pStyle w:val="TAC"/>
              <w:rPr>
                <w:sz w:val="16"/>
                <w:szCs w:val="16"/>
              </w:rPr>
            </w:pPr>
          </w:p>
        </w:tc>
        <w:tc>
          <w:tcPr>
            <w:tcW w:w="425" w:type="dxa"/>
            <w:shd w:val="solid" w:color="FFFFFF" w:fill="auto"/>
          </w:tcPr>
          <w:p w14:paraId="70FA3555" w14:textId="31FAE973" w:rsidR="00626B18" w:rsidRDefault="00626B18"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49DCF9F6" w14:textId="6B9EBFF4" w:rsidR="00626B18" w:rsidRPr="002F19AA" w:rsidRDefault="00626B18" w:rsidP="002F19AA">
            <w:pPr>
              <w:pStyle w:val="TAC"/>
              <w:rPr>
                <w:sz w:val="16"/>
                <w:szCs w:val="16"/>
              </w:rPr>
            </w:pPr>
            <w:r w:rsidRPr="00626B18">
              <w:rPr>
                <w:sz w:val="16"/>
                <w:szCs w:val="16"/>
              </w:rPr>
              <w:t>Corrections and Updates to Notify Service Operation</w:t>
            </w:r>
          </w:p>
        </w:tc>
        <w:tc>
          <w:tcPr>
            <w:tcW w:w="708" w:type="dxa"/>
            <w:shd w:val="solid" w:color="FFFFFF" w:fill="auto"/>
          </w:tcPr>
          <w:p w14:paraId="3D6E246A" w14:textId="5660BEAC" w:rsidR="00626B18" w:rsidRPr="00927B93" w:rsidRDefault="00626B18" w:rsidP="002F19AA">
            <w:pPr>
              <w:pStyle w:val="TAC"/>
              <w:rPr>
                <w:rFonts w:eastAsiaTheme="minorEastAsia"/>
                <w:sz w:val="16"/>
                <w:szCs w:val="16"/>
                <w:lang w:eastAsia="zh-CN"/>
              </w:rPr>
            </w:pPr>
            <w:r>
              <w:rPr>
                <w:rFonts w:eastAsiaTheme="minorEastAsia" w:hint="eastAsia"/>
                <w:sz w:val="16"/>
                <w:szCs w:val="16"/>
                <w:lang w:eastAsia="zh-CN"/>
              </w:rPr>
              <w:t>18.2.0</w:t>
            </w:r>
          </w:p>
        </w:tc>
      </w:tr>
      <w:tr w:rsidR="00626B18" w:rsidRPr="00B60618" w14:paraId="71280CAD" w14:textId="77777777">
        <w:tc>
          <w:tcPr>
            <w:tcW w:w="800" w:type="dxa"/>
            <w:shd w:val="solid" w:color="FFFFFF" w:fill="auto"/>
          </w:tcPr>
          <w:p w14:paraId="784A0C3F" w14:textId="68E566A3" w:rsidR="00626B18" w:rsidRPr="00E71D4B" w:rsidRDefault="00626B18" w:rsidP="002F19AA">
            <w:pPr>
              <w:pStyle w:val="TAC"/>
              <w:rPr>
                <w:rFonts w:eastAsiaTheme="minorEastAsia"/>
                <w:sz w:val="16"/>
                <w:szCs w:val="16"/>
                <w:lang w:eastAsia="zh-CN"/>
              </w:rPr>
            </w:pPr>
            <w:r>
              <w:rPr>
                <w:rFonts w:eastAsiaTheme="minorEastAsia" w:hint="eastAsia"/>
                <w:sz w:val="16"/>
                <w:szCs w:val="16"/>
                <w:lang w:eastAsia="zh-CN"/>
              </w:rPr>
              <w:t>2024-09</w:t>
            </w:r>
          </w:p>
        </w:tc>
        <w:tc>
          <w:tcPr>
            <w:tcW w:w="800" w:type="dxa"/>
            <w:shd w:val="solid" w:color="FFFFFF" w:fill="auto"/>
          </w:tcPr>
          <w:p w14:paraId="4BC4D0E9" w14:textId="1F2C3AF1" w:rsidR="00626B18" w:rsidRPr="00C623FA" w:rsidRDefault="00626B18" w:rsidP="002F19AA">
            <w:pPr>
              <w:pStyle w:val="TAC"/>
              <w:rPr>
                <w:rFonts w:eastAsiaTheme="minorEastAsia"/>
                <w:sz w:val="16"/>
                <w:szCs w:val="16"/>
                <w:lang w:eastAsia="zh-CN"/>
              </w:rPr>
            </w:pPr>
            <w:r>
              <w:rPr>
                <w:rFonts w:eastAsiaTheme="minorEastAsia" w:hint="eastAsia"/>
                <w:sz w:val="16"/>
                <w:szCs w:val="16"/>
                <w:lang w:eastAsia="zh-CN"/>
              </w:rPr>
              <w:t>CT#105</w:t>
            </w:r>
          </w:p>
        </w:tc>
        <w:tc>
          <w:tcPr>
            <w:tcW w:w="1094" w:type="dxa"/>
            <w:shd w:val="solid" w:color="FFFFFF" w:fill="auto"/>
          </w:tcPr>
          <w:p w14:paraId="588F5695" w14:textId="145D64F5" w:rsidR="00626B18" w:rsidRDefault="00626B18" w:rsidP="002F19AA">
            <w:pPr>
              <w:pStyle w:val="TAC"/>
              <w:rPr>
                <w:rFonts w:eastAsiaTheme="minorEastAsia"/>
                <w:sz w:val="16"/>
                <w:szCs w:val="16"/>
                <w:lang w:eastAsia="zh-CN"/>
              </w:rPr>
            </w:pPr>
            <w:r>
              <w:rPr>
                <w:rFonts w:eastAsiaTheme="minorEastAsia" w:hint="eastAsia"/>
                <w:sz w:val="16"/>
                <w:szCs w:val="16"/>
                <w:lang w:eastAsia="zh-CN"/>
              </w:rPr>
              <w:t>CP-242048</w:t>
            </w:r>
          </w:p>
        </w:tc>
        <w:tc>
          <w:tcPr>
            <w:tcW w:w="425" w:type="dxa"/>
            <w:shd w:val="solid" w:color="FFFFFF" w:fill="auto"/>
          </w:tcPr>
          <w:p w14:paraId="0DF9671A" w14:textId="57CC559E" w:rsidR="00626B18" w:rsidRDefault="00626B18" w:rsidP="002F19AA">
            <w:pPr>
              <w:pStyle w:val="TAC"/>
              <w:rPr>
                <w:rFonts w:eastAsiaTheme="minorEastAsia"/>
                <w:sz w:val="16"/>
                <w:szCs w:val="16"/>
                <w:lang w:eastAsia="zh-CN"/>
              </w:rPr>
            </w:pPr>
            <w:r>
              <w:rPr>
                <w:rFonts w:eastAsiaTheme="minorEastAsia" w:hint="eastAsia"/>
                <w:sz w:val="16"/>
                <w:szCs w:val="16"/>
                <w:lang w:eastAsia="zh-CN"/>
              </w:rPr>
              <w:t>0014</w:t>
            </w:r>
          </w:p>
        </w:tc>
        <w:tc>
          <w:tcPr>
            <w:tcW w:w="425" w:type="dxa"/>
            <w:shd w:val="solid" w:color="FFFFFF" w:fill="auto"/>
          </w:tcPr>
          <w:p w14:paraId="33F5032C" w14:textId="77777777" w:rsidR="00626B18" w:rsidRPr="002A4581" w:rsidRDefault="00626B18" w:rsidP="002F19AA">
            <w:pPr>
              <w:pStyle w:val="TAC"/>
              <w:rPr>
                <w:sz w:val="16"/>
                <w:szCs w:val="16"/>
              </w:rPr>
            </w:pPr>
          </w:p>
        </w:tc>
        <w:tc>
          <w:tcPr>
            <w:tcW w:w="425" w:type="dxa"/>
            <w:shd w:val="solid" w:color="FFFFFF" w:fill="auto"/>
          </w:tcPr>
          <w:p w14:paraId="598787B3" w14:textId="4CC72775" w:rsidR="00626B18" w:rsidRDefault="00626B18"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3F6DBA44" w14:textId="50B4D0CB" w:rsidR="00626B18" w:rsidRPr="002F19AA" w:rsidRDefault="00626B18" w:rsidP="002F19AA">
            <w:pPr>
              <w:pStyle w:val="TAC"/>
              <w:rPr>
                <w:sz w:val="16"/>
                <w:szCs w:val="16"/>
              </w:rPr>
            </w:pPr>
            <w:r w:rsidRPr="00626B18">
              <w:rPr>
                <w:sz w:val="16"/>
                <w:szCs w:val="16"/>
              </w:rPr>
              <w:t xml:space="preserve">Remove the </w:t>
            </w:r>
            <w:proofErr w:type="spellStart"/>
            <w:r w:rsidRPr="00626B18">
              <w:rPr>
                <w:sz w:val="16"/>
                <w:szCs w:val="16"/>
              </w:rPr>
              <w:t>SecuritySetup</w:t>
            </w:r>
            <w:proofErr w:type="spellEnd"/>
            <w:r w:rsidRPr="00626B18">
              <w:rPr>
                <w:sz w:val="16"/>
                <w:szCs w:val="16"/>
              </w:rPr>
              <w:t xml:space="preserve"> in clause 6.1.6.1</w:t>
            </w:r>
          </w:p>
        </w:tc>
        <w:tc>
          <w:tcPr>
            <w:tcW w:w="708" w:type="dxa"/>
            <w:shd w:val="solid" w:color="FFFFFF" w:fill="auto"/>
          </w:tcPr>
          <w:p w14:paraId="6F8F8D2E" w14:textId="3354EFEB" w:rsidR="00626B18" w:rsidRPr="00927B93" w:rsidRDefault="00626B18" w:rsidP="002F19AA">
            <w:pPr>
              <w:pStyle w:val="TAC"/>
              <w:rPr>
                <w:rFonts w:eastAsiaTheme="minorEastAsia"/>
                <w:sz w:val="16"/>
                <w:szCs w:val="16"/>
                <w:lang w:eastAsia="zh-CN"/>
              </w:rPr>
            </w:pPr>
            <w:r>
              <w:rPr>
                <w:rFonts w:eastAsiaTheme="minorEastAsia" w:hint="eastAsia"/>
                <w:sz w:val="16"/>
                <w:szCs w:val="16"/>
                <w:lang w:eastAsia="zh-CN"/>
              </w:rPr>
              <w:t>18.2.0</w:t>
            </w:r>
          </w:p>
        </w:tc>
      </w:tr>
      <w:tr w:rsidR="00626B18" w:rsidRPr="00B60618" w14:paraId="4EC8B2A9" w14:textId="77777777">
        <w:tc>
          <w:tcPr>
            <w:tcW w:w="800" w:type="dxa"/>
            <w:shd w:val="solid" w:color="FFFFFF" w:fill="auto"/>
          </w:tcPr>
          <w:p w14:paraId="4A1BF778" w14:textId="392C241E" w:rsidR="00626B18" w:rsidRPr="00E71D4B" w:rsidRDefault="00626B18" w:rsidP="002F19AA">
            <w:pPr>
              <w:pStyle w:val="TAC"/>
              <w:rPr>
                <w:rFonts w:eastAsiaTheme="minorEastAsia"/>
                <w:sz w:val="16"/>
                <w:szCs w:val="16"/>
                <w:lang w:eastAsia="zh-CN"/>
              </w:rPr>
            </w:pPr>
            <w:r>
              <w:rPr>
                <w:rFonts w:eastAsiaTheme="minorEastAsia" w:hint="eastAsia"/>
                <w:sz w:val="16"/>
                <w:szCs w:val="16"/>
                <w:lang w:eastAsia="zh-CN"/>
              </w:rPr>
              <w:t>2024-09</w:t>
            </w:r>
          </w:p>
        </w:tc>
        <w:tc>
          <w:tcPr>
            <w:tcW w:w="800" w:type="dxa"/>
            <w:shd w:val="solid" w:color="FFFFFF" w:fill="auto"/>
          </w:tcPr>
          <w:p w14:paraId="2DF18B7D" w14:textId="4D9A9B17" w:rsidR="00626B18" w:rsidRPr="00C623FA" w:rsidRDefault="00626B18" w:rsidP="002F19AA">
            <w:pPr>
              <w:pStyle w:val="TAC"/>
              <w:rPr>
                <w:rFonts w:eastAsiaTheme="minorEastAsia"/>
                <w:sz w:val="16"/>
                <w:szCs w:val="16"/>
                <w:lang w:eastAsia="zh-CN"/>
              </w:rPr>
            </w:pPr>
            <w:r>
              <w:rPr>
                <w:rFonts w:eastAsiaTheme="minorEastAsia" w:hint="eastAsia"/>
                <w:sz w:val="16"/>
                <w:szCs w:val="16"/>
                <w:lang w:eastAsia="zh-CN"/>
              </w:rPr>
              <w:t>CT#105</w:t>
            </w:r>
          </w:p>
        </w:tc>
        <w:tc>
          <w:tcPr>
            <w:tcW w:w="1094" w:type="dxa"/>
            <w:shd w:val="solid" w:color="FFFFFF" w:fill="auto"/>
          </w:tcPr>
          <w:p w14:paraId="26810C89" w14:textId="0506B0F9" w:rsidR="00626B18" w:rsidRDefault="00626B18" w:rsidP="002F19AA">
            <w:pPr>
              <w:pStyle w:val="TAC"/>
              <w:rPr>
                <w:rFonts w:eastAsiaTheme="minorEastAsia"/>
                <w:sz w:val="16"/>
                <w:szCs w:val="16"/>
                <w:lang w:eastAsia="zh-CN"/>
              </w:rPr>
            </w:pPr>
            <w:r>
              <w:rPr>
                <w:rFonts w:eastAsiaTheme="minorEastAsia" w:hint="eastAsia"/>
                <w:sz w:val="16"/>
                <w:szCs w:val="16"/>
                <w:lang w:eastAsia="zh-CN"/>
              </w:rPr>
              <w:t>CP-242048</w:t>
            </w:r>
          </w:p>
        </w:tc>
        <w:tc>
          <w:tcPr>
            <w:tcW w:w="425" w:type="dxa"/>
            <w:shd w:val="solid" w:color="FFFFFF" w:fill="auto"/>
          </w:tcPr>
          <w:p w14:paraId="3FCA9A3E" w14:textId="6EDB6F27" w:rsidR="00626B18" w:rsidRDefault="00626B18" w:rsidP="002F19AA">
            <w:pPr>
              <w:pStyle w:val="TAC"/>
              <w:rPr>
                <w:rFonts w:eastAsiaTheme="minorEastAsia"/>
                <w:sz w:val="16"/>
                <w:szCs w:val="16"/>
                <w:lang w:eastAsia="zh-CN"/>
              </w:rPr>
            </w:pPr>
            <w:r>
              <w:rPr>
                <w:rFonts w:eastAsiaTheme="minorEastAsia" w:hint="eastAsia"/>
                <w:sz w:val="16"/>
                <w:szCs w:val="16"/>
                <w:lang w:eastAsia="zh-CN"/>
              </w:rPr>
              <w:t>0015</w:t>
            </w:r>
          </w:p>
        </w:tc>
        <w:tc>
          <w:tcPr>
            <w:tcW w:w="425" w:type="dxa"/>
            <w:shd w:val="solid" w:color="FFFFFF" w:fill="auto"/>
          </w:tcPr>
          <w:p w14:paraId="5A8C1862" w14:textId="74840AC0" w:rsidR="00626B18" w:rsidRPr="006E5CB8" w:rsidRDefault="00626B18" w:rsidP="002F19AA">
            <w:pPr>
              <w:pStyle w:val="TAC"/>
              <w:rPr>
                <w:sz w:val="16"/>
                <w:szCs w:val="16"/>
              </w:rPr>
            </w:pPr>
            <w:r>
              <w:rPr>
                <w:rFonts w:eastAsiaTheme="minorEastAsia" w:hint="eastAsia"/>
                <w:sz w:val="16"/>
                <w:szCs w:val="16"/>
                <w:lang w:eastAsia="zh-CN"/>
              </w:rPr>
              <w:t>1</w:t>
            </w:r>
          </w:p>
        </w:tc>
        <w:tc>
          <w:tcPr>
            <w:tcW w:w="425" w:type="dxa"/>
            <w:shd w:val="solid" w:color="FFFFFF" w:fill="auto"/>
          </w:tcPr>
          <w:p w14:paraId="4B905BF7" w14:textId="4CABBC84" w:rsidR="00626B18" w:rsidRDefault="00626B18" w:rsidP="002F19AA">
            <w:pPr>
              <w:pStyle w:val="TAC"/>
              <w:rPr>
                <w:rFonts w:eastAsiaTheme="minorEastAsia"/>
                <w:sz w:val="16"/>
                <w:szCs w:val="16"/>
                <w:lang w:eastAsia="zh-CN"/>
              </w:rPr>
            </w:pPr>
            <w:r>
              <w:rPr>
                <w:rFonts w:eastAsiaTheme="minorEastAsia" w:hint="eastAsia"/>
                <w:sz w:val="16"/>
                <w:szCs w:val="16"/>
                <w:lang w:eastAsia="zh-CN"/>
              </w:rPr>
              <w:t>F</w:t>
            </w:r>
          </w:p>
        </w:tc>
        <w:tc>
          <w:tcPr>
            <w:tcW w:w="4962" w:type="dxa"/>
            <w:shd w:val="solid" w:color="FFFFFF" w:fill="auto"/>
          </w:tcPr>
          <w:p w14:paraId="7C24EFF0" w14:textId="0FA034F0" w:rsidR="00626B18" w:rsidRPr="002F19AA" w:rsidRDefault="00626B18" w:rsidP="002F19AA">
            <w:pPr>
              <w:pStyle w:val="TAC"/>
              <w:rPr>
                <w:sz w:val="16"/>
                <w:szCs w:val="16"/>
              </w:rPr>
            </w:pPr>
            <w:r w:rsidRPr="00626B18">
              <w:rPr>
                <w:sz w:val="16"/>
                <w:szCs w:val="16"/>
              </w:rPr>
              <w:t xml:space="preserve">Update the </w:t>
            </w:r>
            <w:proofErr w:type="spellStart"/>
            <w:r w:rsidRPr="00626B18">
              <w:rPr>
                <w:sz w:val="16"/>
                <w:szCs w:val="16"/>
              </w:rPr>
              <w:t>sessionInfo</w:t>
            </w:r>
            <w:proofErr w:type="spellEnd"/>
            <w:r w:rsidRPr="00626B18">
              <w:rPr>
                <w:sz w:val="16"/>
                <w:szCs w:val="16"/>
              </w:rPr>
              <w:t xml:space="preserve"> description for </w:t>
            </w:r>
            <w:proofErr w:type="spellStart"/>
            <w:r w:rsidRPr="00626B18">
              <w:rPr>
                <w:sz w:val="16"/>
                <w:szCs w:val="16"/>
              </w:rPr>
              <w:t>Nimsas_SessionEventControl</w:t>
            </w:r>
            <w:proofErr w:type="spellEnd"/>
            <w:r w:rsidRPr="00626B18">
              <w:rPr>
                <w:sz w:val="16"/>
                <w:szCs w:val="16"/>
              </w:rPr>
              <w:t xml:space="preserve"> API</w:t>
            </w:r>
          </w:p>
        </w:tc>
        <w:tc>
          <w:tcPr>
            <w:tcW w:w="708" w:type="dxa"/>
            <w:shd w:val="solid" w:color="FFFFFF" w:fill="auto"/>
          </w:tcPr>
          <w:p w14:paraId="3015C8E4" w14:textId="44E65AED" w:rsidR="00626B18" w:rsidRPr="00927B93" w:rsidRDefault="00626B18" w:rsidP="002F19AA">
            <w:pPr>
              <w:pStyle w:val="TAC"/>
              <w:rPr>
                <w:rFonts w:eastAsiaTheme="minorEastAsia"/>
                <w:sz w:val="16"/>
                <w:szCs w:val="16"/>
                <w:lang w:eastAsia="zh-CN"/>
              </w:rPr>
            </w:pPr>
            <w:r>
              <w:rPr>
                <w:rFonts w:eastAsiaTheme="minorEastAsia" w:hint="eastAsia"/>
                <w:sz w:val="16"/>
                <w:szCs w:val="16"/>
                <w:lang w:eastAsia="zh-CN"/>
              </w:rPr>
              <w:t>18.2.0</w:t>
            </w:r>
          </w:p>
        </w:tc>
      </w:tr>
    </w:tbl>
    <w:p w14:paraId="26BE07F8" w14:textId="77777777" w:rsidR="007B3457" w:rsidRDefault="007B3457"/>
    <w:p w14:paraId="5D2F01DD" w14:textId="77777777" w:rsidR="007B3457" w:rsidRDefault="007B3457">
      <w:pPr>
        <w:pStyle w:val="Guidance"/>
      </w:pPr>
    </w:p>
    <w:sectPr w:rsidR="007B3457">
      <w:headerReference w:type="default" r:id="rId23"/>
      <w:footerReference w:type="default" r:id="rId24"/>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CDD0D" w14:textId="77777777" w:rsidR="00351FAC" w:rsidRDefault="00351FAC">
      <w:pPr>
        <w:spacing w:after="0"/>
      </w:pPr>
      <w:r>
        <w:separator/>
      </w:r>
    </w:p>
  </w:endnote>
  <w:endnote w:type="continuationSeparator" w:id="0">
    <w:p w14:paraId="4D2B7511" w14:textId="77777777" w:rsidR="00351FAC" w:rsidRDefault="00351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E34FD" w14:textId="77777777" w:rsidR="007B3457" w:rsidRDefault="0000000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A8799" w14:textId="77777777" w:rsidR="00351FAC" w:rsidRDefault="00351FAC">
      <w:pPr>
        <w:spacing w:after="0"/>
      </w:pPr>
      <w:r>
        <w:separator/>
      </w:r>
    </w:p>
  </w:footnote>
  <w:footnote w:type="continuationSeparator" w:id="0">
    <w:p w14:paraId="60EC5EAD" w14:textId="77777777" w:rsidR="00351FAC" w:rsidRDefault="00351F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CFAF0" w14:textId="2E22AC0E" w:rsidR="007B3457" w:rsidRDefault="0000000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43786">
      <w:rPr>
        <w:rFonts w:ascii="Arial" w:hAnsi="Arial" w:cs="Arial"/>
        <w:b/>
        <w:noProof/>
        <w:sz w:val="18"/>
        <w:szCs w:val="18"/>
      </w:rPr>
      <w:t>3GPP TS 29.175 V18.2.0 (2024-09)</w:t>
    </w:r>
    <w:r>
      <w:rPr>
        <w:rFonts w:ascii="Arial" w:hAnsi="Arial" w:cs="Arial"/>
        <w:b/>
        <w:sz w:val="18"/>
        <w:szCs w:val="18"/>
      </w:rPr>
      <w:fldChar w:fldCharType="end"/>
    </w:r>
  </w:p>
  <w:p w14:paraId="51A3ADE4" w14:textId="77777777" w:rsidR="007B3457" w:rsidRDefault="0000000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22</w:t>
    </w:r>
    <w:r>
      <w:rPr>
        <w:rFonts w:ascii="Arial" w:hAnsi="Arial" w:cs="Arial"/>
        <w:b/>
        <w:sz w:val="18"/>
        <w:szCs w:val="18"/>
      </w:rPr>
      <w:fldChar w:fldCharType="end"/>
    </w:r>
  </w:p>
  <w:p w14:paraId="0F52E277" w14:textId="4B0D6ACF" w:rsidR="007B3457" w:rsidRDefault="0000000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43786">
      <w:rPr>
        <w:rFonts w:ascii="Arial" w:hAnsi="Arial" w:cs="Arial"/>
        <w:b/>
        <w:noProof/>
        <w:sz w:val="18"/>
        <w:szCs w:val="18"/>
      </w:rPr>
      <w:t>Release 18</w:t>
    </w:r>
    <w:r>
      <w:rPr>
        <w:rFonts w:ascii="Arial" w:hAnsi="Arial" w:cs="Arial"/>
        <w:b/>
        <w:sz w:val="18"/>
        <w:szCs w:val="18"/>
      </w:rPr>
      <w:fldChar w:fldCharType="end"/>
    </w:r>
  </w:p>
  <w:p w14:paraId="79C6B283" w14:textId="77777777" w:rsidR="007B3457" w:rsidRDefault="007B34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492"/>
        </w:tabs>
        <w:ind w:left="1492"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153F355D"/>
    <w:multiLevelType w:val="hybridMultilevel"/>
    <w:tmpl w:val="8D2EB080"/>
    <w:lvl w:ilvl="0" w:tplc="9E34C46A">
      <w:start w:val="1"/>
      <w:numFmt w:val="decimal"/>
      <w:lvlText w:val="%1."/>
      <w:lvlJc w:val="left"/>
      <w:pPr>
        <w:ind w:left="644" w:hanging="36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1" w15:restartNumberingAfterBreak="0">
    <w:nsid w:val="22803EAF"/>
    <w:multiLevelType w:val="multilevel"/>
    <w:tmpl w:val="22803EA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961B47"/>
    <w:multiLevelType w:val="hybridMultilevel"/>
    <w:tmpl w:val="9696938A"/>
    <w:lvl w:ilvl="0" w:tplc="4C98EF5E">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5811564">
    <w:abstractNumId w:val="11"/>
  </w:num>
  <w:num w:numId="2" w16cid:durableId="1985770540">
    <w:abstractNumId w:val="3"/>
  </w:num>
  <w:num w:numId="3" w16cid:durableId="1941377624">
    <w:abstractNumId w:val="5"/>
  </w:num>
  <w:num w:numId="4" w16cid:durableId="724254985">
    <w:abstractNumId w:val="8"/>
  </w:num>
  <w:num w:numId="5" w16cid:durableId="1620145969">
    <w:abstractNumId w:val="9"/>
  </w:num>
  <w:num w:numId="6" w16cid:durableId="2136558967">
    <w:abstractNumId w:val="6"/>
  </w:num>
  <w:num w:numId="7" w16cid:durableId="640353357">
    <w:abstractNumId w:val="2"/>
  </w:num>
  <w:num w:numId="8" w16cid:durableId="1695107949">
    <w:abstractNumId w:val="7"/>
  </w:num>
  <w:num w:numId="9" w16cid:durableId="350230263">
    <w:abstractNumId w:val="4"/>
  </w:num>
  <w:num w:numId="10" w16cid:durableId="228922759">
    <w:abstractNumId w:val="1"/>
  </w:num>
  <w:num w:numId="11" w16cid:durableId="870147522">
    <w:abstractNumId w:val="0"/>
  </w:num>
  <w:num w:numId="12" w16cid:durableId="40830949">
    <w:abstractNumId w:val="10"/>
  </w:num>
  <w:num w:numId="13" w16cid:durableId="174926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07D1"/>
    <w:rsid w:val="000208D7"/>
    <w:rsid w:val="000331F6"/>
    <w:rsid w:val="00033397"/>
    <w:rsid w:val="000341AE"/>
    <w:rsid w:val="00034C6C"/>
    <w:rsid w:val="00040095"/>
    <w:rsid w:val="000414FB"/>
    <w:rsid w:val="00042EA0"/>
    <w:rsid w:val="00043E44"/>
    <w:rsid w:val="000444A0"/>
    <w:rsid w:val="0005041A"/>
    <w:rsid w:val="000514A5"/>
    <w:rsid w:val="00051834"/>
    <w:rsid w:val="00054A22"/>
    <w:rsid w:val="000602BD"/>
    <w:rsid w:val="00062023"/>
    <w:rsid w:val="000638E3"/>
    <w:rsid w:val="000655A6"/>
    <w:rsid w:val="000758D0"/>
    <w:rsid w:val="00077CF5"/>
    <w:rsid w:val="00080361"/>
    <w:rsid w:val="00080512"/>
    <w:rsid w:val="000838DC"/>
    <w:rsid w:val="0008580C"/>
    <w:rsid w:val="000932A4"/>
    <w:rsid w:val="000A221C"/>
    <w:rsid w:val="000A2AD1"/>
    <w:rsid w:val="000B700C"/>
    <w:rsid w:val="000C0377"/>
    <w:rsid w:val="000C47C3"/>
    <w:rsid w:val="000C61C3"/>
    <w:rsid w:val="000D58AB"/>
    <w:rsid w:val="000E006B"/>
    <w:rsid w:val="000E2443"/>
    <w:rsid w:val="000E72AA"/>
    <w:rsid w:val="000F4873"/>
    <w:rsid w:val="00102B0E"/>
    <w:rsid w:val="00106A51"/>
    <w:rsid w:val="00117C77"/>
    <w:rsid w:val="00120137"/>
    <w:rsid w:val="00124FDE"/>
    <w:rsid w:val="00127E9F"/>
    <w:rsid w:val="00133164"/>
    <w:rsid w:val="00133525"/>
    <w:rsid w:val="00143786"/>
    <w:rsid w:val="001520CA"/>
    <w:rsid w:val="001531C4"/>
    <w:rsid w:val="00157AB2"/>
    <w:rsid w:val="001632B8"/>
    <w:rsid w:val="0016361A"/>
    <w:rsid w:val="00176FD7"/>
    <w:rsid w:val="001772C3"/>
    <w:rsid w:val="0018197D"/>
    <w:rsid w:val="001835FC"/>
    <w:rsid w:val="00191076"/>
    <w:rsid w:val="00195970"/>
    <w:rsid w:val="001A0D73"/>
    <w:rsid w:val="001A39A2"/>
    <w:rsid w:val="001A4C42"/>
    <w:rsid w:val="001A7420"/>
    <w:rsid w:val="001B384E"/>
    <w:rsid w:val="001B6637"/>
    <w:rsid w:val="001B68F9"/>
    <w:rsid w:val="001C00B8"/>
    <w:rsid w:val="001C21C3"/>
    <w:rsid w:val="001C4156"/>
    <w:rsid w:val="001D02C2"/>
    <w:rsid w:val="001E6A64"/>
    <w:rsid w:val="001F0C1D"/>
    <w:rsid w:val="001F1132"/>
    <w:rsid w:val="001F168B"/>
    <w:rsid w:val="001F2CDD"/>
    <w:rsid w:val="002035C4"/>
    <w:rsid w:val="002056DE"/>
    <w:rsid w:val="002132A9"/>
    <w:rsid w:val="00215560"/>
    <w:rsid w:val="00220B70"/>
    <w:rsid w:val="0022113D"/>
    <w:rsid w:val="0022660F"/>
    <w:rsid w:val="002345D0"/>
    <w:rsid w:val="002347A2"/>
    <w:rsid w:val="00241C78"/>
    <w:rsid w:val="00242761"/>
    <w:rsid w:val="0024787A"/>
    <w:rsid w:val="0025586D"/>
    <w:rsid w:val="00260986"/>
    <w:rsid w:val="0026301D"/>
    <w:rsid w:val="002675F0"/>
    <w:rsid w:val="00267E7F"/>
    <w:rsid w:val="0027027D"/>
    <w:rsid w:val="0027398A"/>
    <w:rsid w:val="00273C42"/>
    <w:rsid w:val="00282BBA"/>
    <w:rsid w:val="002830FE"/>
    <w:rsid w:val="00290A60"/>
    <w:rsid w:val="002A4581"/>
    <w:rsid w:val="002A51A9"/>
    <w:rsid w:val="002B6339"/>
    <w:rsid w:val="002C2DD3"/>
    <w:rsid w:val="002D02AF"/>
    <w:rsid w:val="002D6562"/>
    <w:rsid w:val="002E00EE"/>
    <w:rsid w:val="002E1E8B"/>
    <w:rsid w:val="002E5472"/>
    <w:rsid w:val="002F19AA"/>
    <w:rsid w:val="002F51D3"/>
    <w:rsid w:val="002F7F20"/>
    <w:rsid w:val="003037AB"/>
    <w:rsid w:val="003037F0"/>
    <w:rsid w:val="00304320"/>
    <w:rsid w:val="003057AC"/>
    <w:rsid w:val="00315980"/>
    <w:rsid w:val="003172DC"/>
    <w:rsid w:val="00320BDD"/>
    <w:rsid w:val="00323E91"/>
    <w:rsid w:val="00333899"/>
    <w:rsid w:val="003446B6"/>
    <w:rsid w:val="00351FAC"/>
    <w:rsid w:val="0035462D"/>
    <w:rsid w:val="00355A80"/>
    <w:rsid w:val="00355B47"/>
    <w:rsid w:val="00365144"/>
    <w:rsid w:val="00373902"/>
    <w:rsid w:val="003765B8"/>
    <w:rsid w:val="00377E9D"/>
    <w:rsid w:val="00382E38"/>
    <w:rsid w:val="0038612E"/>
    <w:rsid w:val="003900A6"/>
    <w:rsid w:val="003937F3"/>
    <w:rsid w:val="003A4F10"/>
    <w:rsid w:val="003C0F1E"/>
    <w:rsid w:val="003C3971"/>
    <w:rsid w:val="003C4E25"/>
    <w:rsid w:val="003C6DBA"/>
    <w:rsid w:val="003E438A"/>
    <w:rsid w:val="003E58FE"/>
    <w:rsid w:val="003F705C"/>
    <w:rsid w:val="0040289E"/>
    <w:rsid w:val="004034C6"/>
    <w:rsid w:val="004115B0"/>
    <w:rsid w:val="0041414A"/>
    <w:rsid w:val="00423334"/>
    <w:rsid w:val="00424765"/>
    <w:rsid w:val="0042529D"/>
    <w:rsid w:val="004345EC"/>
    <w:rsid w:val="004454EF"/>
    <w:rsid w:val="00451DCB"/>
    <w:rsid w:val="004546A4"/>
    <w:rsid w:val="00456520"/>
    <w:rsid w:val="00457A77"/>
    <w:rsid w:val="004605F6"/>
    <w:rsid w:val="00465515"/>
    <w:rsid w:val="0046662F"/>
    <w:rsid w:val="00472A82"/>
    <w:rsid w:val="00477CE1"/>
    <w:rsid w:val="00485844"/>
    <w:rsid w:val="0049187D"/>
    <w:rsid w:val="004A2252"/>
    <w:rsid w:val="004A6999"/>
    <w:rsid w:val="004B25DC"/>
    <w:rsid w:val="004B4678"/>
    <w:rsid w:val="004B655E"/>
    <w:rsid w:val="004B6B68"/>
    <w:rsid w:val="004D08B1"/>
    <w:rsid w:val="004D3578"/>
    <w:rsid w:val="004D4F2B"/>
    <w:rsid w:val="004E213A"/>
    <w:rsid w:val="004E5547"/>
    <w:rsid w:val="004F0988"/>
    <w:rsid w:val="004F3340"/>
    <w:rsid w:val="004F45EE"/>
    <w:rsid w:val="004F6F00"/>
    <w:rsid w:val="00511522"/>
    <w:rsid w:val="0051452A"/>
    <w:rsid w:val="00515075"/>
    <w:rsid w:val="0053388B"/>
    <w:rsid w:val="00535773"/>
    <w:rsid w:val="00535E81"/>
    <w:rsid w:val="005360FD"/>
    <w:rsid w:val="0054333B"/>
    <w:rsid w:val="00543E6C"/>
    <w:rsid w:val="00546F69"/>
    <w:rsid w:val="00563408"/>
    <w:rsid w:val="00565087"/>
    <w:rsid w:val="00565B86"/>
    <w:rsid w:val="00572D54"/>
    <w:rsid w:val="00574B8D"/>
    <w:rsid w:val="00577A16"/>
    <w:rsid w:val="005812CC"/>
    <w:rsid w:val="00582831"/>
    <w:rsid w:val="00583C98"/>
    <w:rsid w:val="0058705A"/>
    <w:rsid w:val="005969F3"/>
    <w:rsid w:val="00597B11"/>
    <w:rsid w:val="005A636E"/>
    <w:rsid w:val="005A6806"/>
    <w:rsid w:val="005A792B"/>
    <w:rsid w:val="005A7D02"/>
    <w:rsid w:val="005A7F3E"/>
    <w:rsid w:val="005B2FBE"/>
    <w:rsid w:val="005B3691"/>
    <w:rsid w:val="005B533A"/>
    <w:rsid w:val="005C7266"/>
    <w:rsid w:val="005C7AA0"/>
    <w:rsid w:val="005D06A5"/>
    <w:rsid w:val="005D2E01"/>
    <w:rsid w:val="005D7526"/>
    <w:rsid w:val="005E05EB"/>
    <w:rsid w:val="005E07AE"/>
    <w:rsid w:val="005E0EE2"/>
    <w:rsid w:val="005E1215"/>
    <w:rsid w:val="005E4583"/>
    <w:rsid w:val="005E4BA9"/>
    <w:rsid w:val="005E4BB2"/>
    <w:rsid w:val="005F1A3C"/>
    <w:rsid w:val="00600A97"/>
    <w:rsid w:val="00602AEA"/>
    <w:rsid w:val="0060512E"/>
    <w:rsid w:val="0061005F"/>
    <w:rsid w:val="00610F15"/>
    <w:rsid w:val="00614FDF"/>
    <w:rsid w:val="0062296E"/>
    <w:rsid w:val="0062312F"/>
    <w:rsid w:val="00623AB2"/>
    <w:rsid w:val="00626755"/>
    <w:rsid w:val="00626B18"/>
    <w:rsid w:val="00631990"/>
    <w:rsid w:val="00633BD1"/>
    <w:rsid w:val="0063543D"/>
    <w:rsid w:val="00637FFE"/>
    <w:rsid w:val="00642748"/>
    <w:rsid w:val="00643FDD"/>
    <w:rsid w:val="00647114"/>
    <w:rsid w:val="00652EE7"/>
    <w:rsid w:val="006534D3"/>
    <w:rsid w:val="00655FA0"/>
    <w:rsid w:val="00660889"/>
    <w:rsid w:val="00662390"/>
    <w:rsid w:val="00680B7F"/>
    <w:rsid w:val="00683E31"/>
    <w:rsid w:val="006848E0"/>
    <w:rsid w:val="006856A1"/>
    <w:rsid w:val="006857B7"/>
    <w:rsid w:val="006858C1"/>
    <w:rsid w:val="00693E3F"/>
    <w:rsid w:val="006A323F"/>
    <w:rsid w:val="006B270E"/>
    <w:rsid w:val="006B30D0"/>
    <w:rsid w:val="006B3128"/>
    <w:rsid w:val="006C1BEE"/>
    <w:rsid w:val="006C3D95"/>
    <w:rsid w:val="006E186B"/>
    <w:rsid w:val="006E5C86"/>
    <w:rsid w:val="006E5CB8"/>
    <w:rsid w:val="00701116"/>
    <w:rsid w:val="00703C25"/>
    <w:rsid w:val="00710EA1"/>
    <w:rsid w:val="00711D8D"/>
    <w:rsid w:val="00711EDE"/>
    <w:rsid w:val="00713C44"/>
    <w:rsid w:val="00715752"/>
    <w:rsid w:val="007169BB"/>
    <w:rsid w:val="007233B9"/>
    <w:rsid w:val="00732CFC"/>
    <w:rsid w:val="00734A5B"/>
    <w:rsid w:val="00734C0E"/>
    <w:rsid w:val="00736187"/>
    <w:rsid w:val="0074026F"/>
    <w:rsid w:val="00741673"/>
    <w:rsid w:val="007429F6"/>
    <w:rsid w:val="00744E76"/>
    <w:rsid w:val="00745A52"/>
    <w:rsid w:val="00750B02"/>
    <w:rsid w:val="00756442"/>
    <w:rsid w:val="0076216A"/>
    <w:rsid w:val="0076436A"/>
    <w:rsid w:val="00764E49"/>
    <w:rsid w:val="00767567"/>
    <w:rsid w:val="00774DA4"/>
    <w:rsid w:val="00780F4B"/>
    <w:rsid w:val="00781074"/>
    <w:rsid w:val="00781F0F"/>
    <w:rsid w:val="00782DAA"/>
    <w:rsid w:val="007850CC"/>
    <w:rsid w:val="00790C8D"/>
    <w:rsid w:val="007926DF"/>
    <w:rsid w:val="00796C29"/>
    <w:rsid w:val="007A1829"/>
    <w:rsid w:val="007A4424"/>
    <w:rsid w:val="007B3457"/>
    <w:rsid w:val="007B600E"/>
    <w:rsid w:val="007C34B9"/>
    <w:rsid w:val="007C500A"/>
    <w:rsid w:val="007C67DC"/>
    <w:rsid w:val="007D5A8A"/>
    <w:rsid w:val="007F0F4A"/>
    <w:rsid w:val="007F73DC"/>
    <w:rsid w:val="008028A4"/>
    <w:rsid w:val="008174B8"/>
    <w:rsid w:val="00830747"/>
    <w:rsid w:val="0083253C"/>
    <w:rsid w:val="00834179"/>
    <w:rsid w:val="00851A40"/>
    <w:rsid w:val="008524D2"/>
    <w:rsid w:val="00855FDA"/>
    <w:rsid w:val="00860335"/>
    <w:rsid w:val="008768CA"/>
    <w:rsid w:val="00886A82"/>
    <w:rsid w:val="00886C9C"/>
    <w:rsid w:val="008912E3"/>
    <w:rsid w:val="008A6D4A"/>
    <w:rsid w:val="008B7FDE"/>
    <w:rsid w:val="008C342B"/>
    <w:rsid w:val="008C384C"/>
    <w:rsid w:val="008D1C66"/>
    <w:rsid w:val="008D3891"/>
    <w:rsid w:val="008E2F13"/>
    <w:rsid w:val="008E4984"/>
    <w:rsid w:val="008E66C5"/>
    <w:rsid w:val="008F7C7C"/>
    <w:rsid w:val="009010DE"/>
    <w:rsid w:val="0090271F"/>
    <w:rsid w:val="00902E23"/>
    <w:rsid w:val="009108CA"/>
    <w:rsid w:val="009114D7"/>
    <w:rsid w:val="0091348E"/>
    <w:rsid w:val="0091477C"/>
    <w:rsid w:val="00917CCB"/>
    <w:rsid w:val="00930C61"/>
    <w:rsid w:val="00940934"/>
    <w:rsid w:val="00942EC2"/>
    <w:rsid w:val="00946DEA"/>
    <w:rsid w:val="009543D1"/>
    <w:rsid w:val="00965484"/>
    <w:rsid w:val="009779C3"/>
    <w:rsid w:val="00987970"/>
    <w:rsid w:val="00996788"/>
    <w:rsid w:val="00996B6F"/>
    <w:rsid w:val="009A07E2"/>
    <w:rsid w:val="009B6AE0"/>
    <w:rsid w:val="009B6B4D"/>
    <w:rsid w:val="009C3F13"/>
    <w:rsid w:val="009C3F4E"/>
    <w:rsid w:val="009E27A9"/>
    <w:rsid w:val="009E4880"/>
    <w:rsid w:val="009F37B7"/>
    <w:rsid w:val="00A10D80"/>
    <w:rsid w:val="00A10F02"/>
    <w:rsid w:val="00A10F26"/>
    <w:rsid w:val="00A15D39"/>
    <w:rsid w:val="00A164B4"/>
    <w:rsid w:val="00A2387A"/>
    <w:rsid w:val="00A26956"/>
    <w:rsid w:val="00A27486"/>
    <w:rsid w:val="00A33E3C"/>
    <w:rsid w:val="00A45D50"/>
    <w:rsid w:val="00A53724"/>
    <w:rsid w:val="00A56066"/>
    <w:rsid w:val="00A56452"/>
    <w:rsid w:val="00A56D23"/>
    <w:rsid w:val="00A61B81"/>
    <w:rsid w:val="00A73129"/>
    <w:rsid w:val="00A7416D"/>
    <w:rsid w:val="00A755BC"/>
    <w:rsid w:val="00A7682A"/>
    <w:rsid w:val="00A77E58"/>
    <w:rsid w:val="00A82346"/>
    <w:rsid w:val="00A87885"/>
    <w:rsid w:val="00A92BA1"/>
    <w:rsid w:val="00A93BF4"/>
    <w:rsid w:val="00A96420"/>
    <w:rsid w:val="00AA3A25"/>
    <w:rsid w:val="00AA763D"/>
    <w:rsid w:val="00AB1805"/>
    <w:rsid w:val="00AB5B2A"/>
    <w:rsid w:val="00AB70D9"/>
    <w:rsid w:val="00AB7206"/>
    <w:rsid w:val="00AC2304"/>
    <w:rsid w:val="00AC6BC6"/>
    <w:rsid w:val="00AD1ECA"/>
    <w:rsid w:val="00AD5F72"/>
    <w:rsid w:val="00AD7D8D"/>
    <w:rsid w:val="00AE4D1E"/>
    <w:rsid w:val="00AE65E2"/>
    <w:rsid w:val="00B046C2"/>
    <w:rsid w:val="00B06319"/>
    <w:rsid w:val="00B064FF"/>
    <w:rsid w:val="00B07EF2"/>
    <w:rsid w:val="00B15449"/>
    <w:rsid w:val="00B15B42"/>
    <w:rsid w:val="00B4047B"/>
    <w:rsid w:val="00B4480E"/>
    <w:rsid w:val="00B4681D"/>
    <w:rsid w:val="00B50941"/>
    <w:rsid w:val="00B51E14"/>
    <w:rsid w:val="00B54FF5"/>
    <w:rsid w:val="00B60618"/>
    <w:rsid w:val="00B62FF6"/>
    <w:rsid w:val="00B67061"/>
    <w:rsid w:val="00B7369F"/>
    <w:rsid w:val="00B760AD"/>
    <w:rsid w:val="00B770CB"/>
    <w:rsid w:val="00B81A8B"/>
    <w:rsid w:val="00B83F6E"/>
    <w:rsid w:val="00B84AD6"/>
    <w:rsid w:val="00B910B8"/>
    <w:rsid w:val="00B93086"/>
    <w:rsid w:val="00BA19ED"/>
    <w:rsid w:val="00BA4B8D"/>
    <w:rsid w:val="00BB0E93"/>
    <w:rsid w:val="00BB3CFF"/>
    <w:rsid w:val="00BC0F7D"/>
    <w:rsid w:val="00BC2FDE"/>
    <w:rsid w:val="00BC45C2"/>
    <w:rsid w:val="00BC486A"/>
    <w:rsid w:val="00BC5821"/>
    <w:rsid w:val="00BC6511"/>
    <w:rsid w:val="00BD7D31"/>
    <w:rsid w:val="00BE30D3"/>
    <w:rsid w:val="00BE3255"/>
    <w:rsid w:val="00BF128E"/>
    <w:rsid w:val="00BF3E3A"/>
    <w:rsid w:val="00BF464E"/>
    <w:rsid w:val="00BF523A"/>
    <w:rsid w:val="00BF56F1"/>
    <w:rsid w:val="00C0469B"/>
    <w:rsid w:val="00C074DD"/>
    <w:rsid w:val="00C147D4"/>
    <w:rsid w:val="00C1496A"/>
    <w:rsid w:val="00C16606"/>
    <w:rsid w:val="00C20C13"/>
    <w:rsid w:val="00C33079"/>
    <w:rsid w:val="00C41E09"/>
    <w:rsid w:val="00C45231"/>
    <w:rsid w:val="00C539FB"/>
    <w:rsid w:val="00C539FD"/>
    <w:rsid w:val="00C64CF6"/>
    <w:rsid w:val="00C652D0"/>
    <w:rsid w:val="00C67585"/>
    <w:rsid w:val="00C72833"/>
    <w:rsid w:val="00C80F1D"/>
    <w:rsid w:val="00C83C54"/>
    <w:rsid w:val="00C84143"/>
    <w:rsid w:val="00C87041"/>
    <w:rsid w:val="00C93F40"/>
    <w:rsid w:val="00CA3D0C"/>
    <w:rsid w:val="00CB2BD7"/>
    <w:rsid w:val="00CC0529"/>
    <w:rsid w:val="00CC0897"/>
    <w:rsid w:val="00CC12DD"/>
    <w:rsid w:val="00CC6DCF"/>
    <w:rsid w:val="00CC7DF7"/>
    <w:rsid w:val="00CD4754"/>
    <w:rsid w:val="00CF21FE"/>
    <w:rsid w:val="00CF6ED5"/>
    <w:rsid w:val="00D014F1"/>
    <w:rsid w:val="00D0237C"/>
    <w:rsid w:val="00D038D8"/>
    <w:rsid w:val="00D04F56"/>
    <w:rsid w:val="00D15826"/>
    <w:rsid w:val="00D221FB"/>
    <w:rsid w:val="00D23C85"/>
    <w:rsid w:val="00D24401"/>
    <w:rsid w:val="00D31738"/>
    <w:rsid w:val="00D34FEF"/>
    <w:rsid w:val="00D3634B"/>
    <w:rsid w:val="00D42267"/>
    <w:rsid w:val="00D53F28"/>
    <w:rsid w:val="00D569BD"/>
    <w:rsid w:val="00D57972"/>
    <w:rsid w:val="00D636AC"/>
    <w:rsid w:val="00D65534"/>
    <w:rsid w:val="00D66618"/>
    <w:rsid w:val="00D66AAE"/>
    <w:rsid w:val="00D675A9"/>
    <w:rsid w:val="00D72146"/>
    <w:rsid w:val="00D738D6"/>
    <w:rsid w:val="00D755EB"/>
    <w:rsid w:val="00D76048"/>
    <w:rsid w:val="00D76AEF"/>
    <w:rsid w:val="00D76D8B"/>
    <w:rsid w:val="00D81A09"/>
    <w:rsid w:val="00D87E00"/>
    <w:rsid w:val="00D91194"/>
    <w:rsid w:val="00D9134D"/>
    <w:rsid w:val="00D93AE2"/>
    <w:rsid w:val="00D94B99"/>
    <w:rsid w:val="00D9677C"/>
    <w:rsid w:val="00D9725D"/>
    <w:rsid w:val="00DA7A03"/>
    <w:rsid w:val="00DB1818"/>
    <w:rsid w:val="00DB5DD9"/>
    <w:rsid w:val="00DC309B"/>
    <w:rsid w:val="00DC4DA2"/>
    <w:rsid w:val="00DD0EAE"/>
    <w:rsid w:val="00DD220D"/>
    <w:rsid w:val="00DD4C17"/>
    <w:rsid w:val="00DD74A5"/>
    <w:rsid w:val="00DD76F6"/>
    <w:rsid w:val="00DE279B"/>
    <w:rsid w:val="00DE37F0"/>
    <w:rsid w:val="00DE658C"/>
    <w:rsid w:val="00DE6B55"/>
    <w:rsid w:val="00DF1E52"/>
    <w:rsid w:val="00DF2B1F"/>
    <w:rsid w:val="00DF53BC"/>
    <w:rsid w:val="00DF62CD"/>
    <w:rsid w:val="00E020BB"/>
    <w:rsid w:val="00E0356A"/>
    <w:rsid w:val="00E105F0"/>
    <w:rsid w:val="00E12F8B"/>
    <w:rsid w:val="00E14FBC"/>
    <w:rsid w:val="00E16509"/>
    <w:rsid w:val="00E27121"/>
    <w:rsid w:val="00E33111"/>
    <w:rsid w:val="00E44582"/>
    <w:rsid w:val="00E55F72"/>
    <w:rsid w:val="00E6126C"/>
    <w:rsid w:val="00E62B0B"/>
    <w:rsid w:val="00E658F2"/>
    <w:rsid w:val="00E72992"/>
    <w:rsid w:val="00E75A52"/>
    <w:rsid w:val="00E77645"/>
    <w:rsid w:val="00EA15B0"/>
    <w:rsid w:val="00EA4AD2"/>
    <w:rsid w:val="00EA5EA7"/>
    <w:rsid w:val="00EB08F4"/>
    <w:rsid w:val="00EB1FC2"/>
    <w:rsid w:val="00EB3DA2"/>
    <w:rsid w:val="00EC3F15"/>
    <w:rsid w:val="00EC4A25"/>
    <w:rsid w:val="00ED09E6"/>
    <w:rsid w:val="00ED3CB3"/>
    <w:rsid w:val="00ED7A4D"/>
    <w:rsid w:val="00EE0755"/>
    <w:rsid w:val="00EE7D5D"/>
    <w:rsid w:val="00EF26F0"/>
    <w:rsid w:val="00EF485E"/>
    <w:rsid w:val="00F025A2"/>
    <w:rsid w:val="00F04712"/>
    <w:rsid w:val="00F06036"/>
    <w:rsid w:val="00F06E7E"/>
    <w:rsid w:val="00F112E4"/>
    <w:rsid w:val="00F11E64"/>
    <w:rsid w:val="00F11E9C"/>
    <w:rsid w:val="00F13360"/>
    <w:rsid w:val="00F2258B"/>
    <w:rsid w:val="00F22EC7"/>
    <w:rsid w:val="00F325C8"/>
    <w:rsid w:val="00F33063"/>
    <w:rsid w:val="00F33894"/>
    <w:rsid w:val="00F42D98"/>
    <w:rsid w:val="00F43E0D"/>
    <w:rsid w:val="00F463F6"/>
    <w:rsid w:val="00F51027"/>
    <w:rsid w:val="00F51919"/>
    <w:rsid w:val="00F6253C"/>
    <w:rsid w:val="00F63007"/>
    <w:rsid w:val="00F631DB"/>
    <w:rsid w:val="00F653B8"/>
    <w:rsid w:val="00F71821"/>
    <w:rsid w:val="00F73383"/>
    <w:rsid w:val="00F739B9"/>
    <w:rsid w:val="00F75D20"/>
    <w:rsid w:val="00F9008D"/>
    <w:rsid w:val="00F92716"/>
    <w:rsid w:val="00FA1266"/>
    <w:rsid w:val="00FA3864"/>
    <w:rsid w:val="00FA6B98"/>
    <w:rsid w:val="00FB4846"/>
    <w:rsid w:val="00FC1192"/>
    <w:rsid w:val="00FD0318"/>
    <w:rsid w:val="00FD662C"/>
    <w:rsid w:val="00FD6F89"/>
    <w:rsid w:val="00FE5142"/>
    <w:rsid w:val="00FE599F"/>
    <w:rsid w:val="00FF0335"/>
    <w:rsid w:val="00FF6A0C"/>
    <w:rsid w:val="0827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033E2"/>
  <w15:docId w15:val="{E2B280DC-9DE2-4603-8DC2-54ED021D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unhideWhenUsed="1" w:qFormat="1"/>
    <w:lsdException w:name="toc 7" w:semiHidden="1" w:unhideWhenUsed="1" w:qFormat="1"/>
    <w:lsdException w:name="toc 8" w:uiPriority="39"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qFormat="1"/>
    <w:lsdException w:name="table of authorities" w:semiHidden="1" w:unhideWhenUsed="1" w:qFormat="1"/>
    <w:lsdException w:name="macro" w:semiHidden="1" w:unhideWhenUsed="1" w:qFormat="1"/>
    <w:lsdException w:name="toa heading" w:qFormat="1"/>
    <w:lsdException w:name="List"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qFormat="1"/>
    <w:lsdException w:name="Body Text Indent" w:semiHidden="1" w:unhideWhenUsed="1" w:qFormat="1"/>
    <w:lsdException w:name="List Continue" w:qFormat="1"/>
    <w:lsdException w:name="List Continue 2" w:qFormat="1"/>
    <w:lsdException w:name="List Continue 3" w:qFormat="1"/>
    <w:lsdException w:name="List Continue 4"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next w:val="Normal"/>
    <w:link w:val="Heading6Char"/>
    <w:qFormat/>
    <w:pPr>
      <w:outlineLvl w:val="5"/>
    </w:pPr>
    <w:rPr>
      <w:rFonts w:ascii="Arial" w:eastAsia="Times New Roman" w:hAnsi="Arial"/>
      <w:lang w:val="en-GB" w:eastAsia="en-GB"/>
    </w:rPr>
  </w:style>
  <w:style w:type="paragraph" w:styleId="Heading7">
    <w:name w:val="heading 7"/>
    <w:next w:val="Normal"/>
    <w:qFormat/>
    <w:pPr>
      <w:outlineLvl w:val="6"/>
    </w:pPr>
    <w:rPr>
      <w:rFonts w:ascii="Arial" w:eastAsia="Times New Roman" w:hAnsi="Arial"/>
      <w:lang w:val="en-GB" w:eastAsia="en-GB"/>
    </w:r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semiHidden/>
    <w:unhideWhenUsed/>
    <w:qFormat/>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paragraph" w:styleId="List3">
    <w:name w:val="List 3"/>
    <w:basedOn w:val="Normal"/>
    <w:unhideWhenUsed/>
    <w:qFormat/>
    <w:pPr>
      <w:ind w:left="849" w:hanging="283"/>
      <w:contextualSpacing/>
    </w:pPr>
  </w:style>
  <w:style w:type="paragraph" w:styleId="TOC7">
    <w:name w:val="toc 7"/>
    <w:basedOn w:val="Normal"/>
    <w:next w:val="Normal"/>
    <w:semiHidden/>
    <w:unhideWhenUsed/>
    <w:qFormat/>
    <w:pPr>
      <w:spacing w:after="100"/>
      <w:ind w:left="1200"/>
    </w:pPr>
  </w:style>
  <w:style w:type="paragraph" w:styleId="ListNumber2">
    <w:name w:val="List Number 2"/>
    <w:basedOn w:val="Normal"/>
    <w:unhideWhenUsed/>
    <w:qFormat/>
    <w:pPr>
      <w:numPr>
        <w:numId w:val="2"/>
      </w:numPr>
      <w:contextualSpacing/>
    </w:pPr>
  </w:style>
  <w:style w:type="paragraph" w:styleId="TableofAuthorities">
    <w:name w:val="table of authorities"/>
    <w:basedOn w:val="Normal"/>
    <w:next w:val="Normal"/>
    <w:semiHidden/>
    <w:unhideWhenUsed/>
    <w:qFormat/>
    <w:pPr>
      <w:spacing w:after="0"/>
      <w:ind w:left="200" w:hanging="200"/>
    </w:pPr>
  </w:style>
  <w:style w:type="paragraph" w:styleId="NoteHeading">
    <w:name w:val="Note Heading"/>
    <w:basedOn w:val="Normal"/>
    <w:next w:val="Normal"/>
    <w:link w:val="NoteHeadingChar"/>
    <w:semiHidden/>
    <w:unhideWhenUsed/>
    <w:qFormat/>
    <w:pPr>
      <w:spacing w:after="0"/>
    </w:pPr>
  </w:style>
  <w:style w:type="paragraph" w:styleId="ListBullet4">
    <w:name w:val="List Bullet 4"/>
    <w:basedOn w:val="Normal"/>
    <w:unhideWhenUsed/>
    <w:qFormat/>
    <w:pPr>
      <w:numPr>
        <w:numId w:val="3"/>
      </w:numPr>
      <w:contextualSpacing/>
    </w:pPr>
  </w:style>
  <w:style w:type="paragraph" w:styleId="Index8">
    <w:name w:val="index 8"/>
    <w:basedOn w:val="Normal"/>
    <w:next w:val="Normal"/>
    <w:semiHidden/>
    <w:unhideWhenUsed/>
    <w:qFormat/>
    <w:pPr>
      <w:spacing w:after="0"/>
      <w:ind w:left="1600" w:hanging="200"/>
    </w:pPr>
  </w:style>
  <w:style w:type="paragraph" w:styleId="E-mailSignature">
    <w:name w:val="E-mail Signature"/>
    <w:basedOn w:val="Normal"/>
    <w:link w:val="E-mailSignatureChar1"/>
    <w:semiHidden/>
    <w:unhideWhenUsed/>
    <w:qFormat/>
    <w:pPr>
      <w:spacing w:after="0"/>
    </w:pPr>
  </w:style>
  <w:style w:type="paragraph" w:styleId="ListNumber">
    <w:name w:val="List Number"/>
    <w:basedOn w:val="Normal"/>
    <w:unhideWhenUsed/>
    <w:qFormat/>
    <w:pPr>
      <w:numPr>
        <w:numId w:val="4"/>
      </w:numPr>
      <w:contextualSpacing/>
    </w:pPr>
  </w:style>
  <w:style w:type="paragraph" w:styleId="NormalIndent">
    <w:name w:val="Normal Indent"/>
    <w:basedOn w:val="Normal"/>
    <w:semiHidden/>
    <w:unhideWhenUsed/>
    <w:qFormat/>
    <w:pPr>
      <w:ind w:left="720"/>
    </w:pPr>
  </w:style>
  <w:style w:type="paragraph" w:styleId="Caption">
    <w:name w:val="caption"/>
    <w:basedOn w:val="Normal"/>
    <w:next w:val="Normal"/>
    <w:semiHidden/>
    <w:unhideWhenUsed/>
    <w:qFormat/>
    <w:pPr>
      <w:spacing w:after="200"/>
    </w:pPr>
    <w:rPr>
      <w:i/>
      <w:iCs/>
      <w:color w:val="44546A" w:themeColor="text2"/>
      <w:sz w:val="18"/>
      <w:szCs w:val="18"/>
    </w:rPr>
  </w:style>
  <w:style w:type="paragraph" w:styleId="Index5">
    <w:name w:val="index 5"/>
    <w:basedOn w:val="Normal"/>
    <w:next w:val="Normal"/>
    <w:semiHidden/>
    <w:unhideWhenUsed/>
    <w:qFormat/>
    <w:pPr>
      <w:spacing w:after="0"/>
      <w:ind w:left="1000" w:hanging="200"/>
    </w:pPr>
  </w:style>
  <w:style w:type="paragraph" w:styleId="ListBullet">
    <w:name w:val="List Bullet"/>
    <w:basedOn w:val="Normal"/>
    <w:unhideWhenUsed/>
    <w:qFormat/>
    <w:pPr>
      <w:numPr>
        <w:numId w:val="5"/>
      </w:numPr>
      <w:contextualSpacing/>
    </w:pPr>
  </w:style>
  <w:style w:type="paragraph" w:styleId="EnvelopeAddress">
    <w:name w:val="envelope address"/>
    <w:basedOn w:val="Normal"/>
    <w:semiHidden/>
    <w:unhideWhenUsed/>
    <w:qFormat/>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DocumentMap">
    <w:name w:val="Document Map"/>
    <w:basedOn w:val="Normal"/>
    <w:link w:val="DocumentMapChar1"/>
    <w:semiHidden/>
    <w:unhideWhenUsed/>
    <w:qFormat/>
    <w:pPr>
      <w:spacing w:after="0"/>
    </w:pPr>
    <w:rPr>
      <w:rFonts w:ascii="Segoe UI" w:hAnsi="Segoe UI" w:cs="Segoe UI"/>
      <w:sz w:val="16"/>
      <w:szCs w:val="16"/>
    </w:rPr>
  </w:style>
  <w:style w:type="paragraph" w:styleId="TOAHeading">
    <w:name w:val="toa heading"/>
    <w:basedOn w:val="Normal"/>
    <w:next w:val="Normal"/>
    <w:qFormat/>
    <w:pPr>
      <w:spacing w:before="120"/>
    </w:pPr>
    <w:rPr>
      <w:rFonts w:asciiTheme="majorHAnsi" w:eastAsiaTheme="majorEastAsia" w:hAnsiTheme="majorHAnsi" w:cstheme="majorBidi"/>
      <w:b/>
      <w:bCs/>
      <w:sz w:val="24"/>
      <w:szCs w:val="24"/>
    </w:rPr>
  </w:style>
  <w:style w:type="paragraph" w:styleId="CommentText">
    <w:name w:val="annotation text"/>
    <w:basedOn w:val="Normal"/>
    <w:link w:val="CommentTextChar1"/>
    <w:semiHidden/>
    <w:unhideWhenUsed/>
    <w:qFormat/>
  </w:style>
  <w:style w:type="paragraph" w:styleId="Index6">
    <w:name w:val="index 6"/>
    <w:basedOn w:val="Normal"/>
    <w:next w:val="Normal"/>
    <w:semiHidden/>
    <w:unhideWhenUsed/>
    <w:qFormat/>
    <w:pPr>
      <w:spacing w:after="0"/>
      <w:ind w:left="1200" w:hanging="200"/>
    </w:pPr>
  </w:style>
  <w:style w:type="paragraph" w:styleId="Salutation">
    <w:name w:val="Salutation"/>
    <w:basedOn w:val="Normal"/>
    <w:next w:val="Normal"/>
    <w:link w:val="SalutationChar"/>
    <w:semiHidden/>
    <w:unhideWhenUsed/>
    <w:qFormat/>
  </w:style>
  <w:style w:type="paragraph" w:styleId="BodyText3">
    <w:name w:val="Body Text 3"/>
    <w:basedOn w:val="Normal"/>
    <w:link w:val="BodyText3Char1"/>
    <w:semiHidden/>
    <w:unhideWhenUsed/>
    <w:qFormat/>
    <w:pPr>
      <w:spacing w:after="120"/>
    </w:pPr>
    <w:rPr>
      <w:sz w:val="16"/>
      <w:szCs w:val="16"/>
    </w:rPr>
  </w:style>
  <w:style w:type="paragraph" w:styleId="Closing">
    <w:name w:val="Closing"/>
    <w:basedOn w:val="Normal"/>
    <w:link w:val="ClosingChar1"/>
    <w:semiHidden/>
    <w:unhideWhenUsed/>
    <w:qFormat/>
    <w:pPr>
      <w:spacing w:after="0"/>
      <w:ind w:left="4252"/>
    </w:pPr>
  </w:style>
  <w:style w:type="paragraph" w:styleId="ListBullet3">
    <w:name w:val="List Bullet 3"/>
    <w:basedOn w:val="Normal"/>
    <w:unhideWhenUsed/>
    <w:qFormat/>
    <w:pPr>
      <w:numPr>
        <w:numId w:val="6"/>
      </w:numPr>
      <w:contextualSpacing/>
    </w:pPr>
  </w:style>
  <w:style w:type="paragraph" w:styleId="BodyText">
    <w:name w:val="Body Text"/>
    <w:basedOn w:val="Normal"/>
    <w:link w:val="BodyTextChar1"/>
    <w:semiHidden/>
    <w:unhideWhenUsed/>
    <w:qFormat/>
    <w:pPr>
      <w:spacing w:after="120"/>
    </w:pPr>
  </w:style>
  <w:style w:type="paragraph" w:styleId="BodyTextIndent">
    <w:name w:val="Body Text Indent"/>
    <w:basedOn w:val="Normal"/>
    <w:link w:val="BodyTextIndentChar1"/>
    <w:semiHidden/>
    <w:unhideWhenUsed/>
    <w:qFormat/>
    <w:pPr>
      <w:spacing w:after="120"/>
      <w:ind w:left="283"/>
    </w:pPr>
  </w:style>
  <w:style w:type="paragraph" w:styleId="ListNumber3">
    <w:name w:val="List Number 3"/>
    <w:basedOn w:val="Normal"/>
    <w:semiHidden/>
    <w:unhideWhenUsed/>
    <w:qFormat/>
    <w:pPr>
      <w:numPr>
        <w:numId w:val="7"/>
      </w:numPr>
      <w:contextualSpacing/>
    </w:pPr>
  </w:style>
  <w:style w:type="paragraph" w:styleId="List2">
    <w:name w:val="List 2"/>
    <w:basedOn w:val="Normal"/>
    <w:unhideWhenUsed/>
    <w:qFormat/>
    <w:pPr>
      <w:ind w:left="566" w:hanging="283"/>
      <w:contextualSpacing/>
    </w:pPr>
  </w:style>
  <w:style w:type="paragraph" w:styleId="ListContinue">
    <w:name w:val="List Continue"/>
    <w:basedOn w:val="Normal"/>
    <w:qFormat/>
    <w:pPr>
      <w:spacing w:after="120"/>
      <w:ind w:left="283"/>
      <w:contextualSpacing/>
    </w:pPr>
  </w:style>
  <w:style w:type="paragraph" w:styleId="BlockText">
    <w:name w:val="Block Text"/>
    <w:basedOn w:val="Normal"/>
    <w:semiHidden/>
    <w:unhideWhenUsed/>
    <w:qFormat/>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ListBullet2">
    <w:name w:val="List Bullet 2"/>
    <w:basedOn w:val="Normal"/>
    <w:unhideWhenUsed/>
    <w:qFormat/>
    <w:pPr>
      <w:numPr>
        <w:numId w:val="8"/>
      </w:numPr>
      <w:contextualSpacing/>
    </w:pPr>
  </w:style>
  <w:style w:type="paragraph" w:styleId="HTMLAddress">
    <w:name w:val="HTML Address"/>
    <w:basedOn w:val="Normal"/>
    <w:link w:val="HTMLAddressChar"/>
    <w:semiHidden/>
    <w:unhideWhenUsed/>
    <w:qFormat/>
    <w:pPr>
      <w:spacing w:after="0"/>
    </w:pPr>
    <w:rPr>
      <w:i/>
      <w:iCs/>
    </w:rPr>
  </w:style>
  <w:style w:type="paragraph" w:styleId="Index4">
    <w:name w:val="index 4"/>
    <w:basedOn w:val="Normal"/>
    <w:next w:val="Normal"/>
    <w:semiHidden/>
    <w:unhideWhenUsed/>
    <w:qFormat/>
    <w:pPr>
      <w:spacing w:after="0"/>
      <w:ind w:left="800" w:hanging="200"/>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sz w:val="22"/>
      <w:lang w:val="en-GB" w:eastAsia="en-US"/>
    </w:rPr>
  </w:style>
  <w:style w:type="paragraph" w:styleId="PlainText">
    <w:name w:val="Plain Text"/>
    <w:basedOn w:val="Normal"/>
    <w:link w:val="PlainTextChar"/>
    <w:semiHidden/>
    <w:unhideWhenUsed/>
    <w:qFormat/>
    <w:pPr>
      <w:spacing w:after="0"/>
    </w:pPr>
    <w:rPr>
      <w:rFonts w:ascii="Consolas" w:hAnsi="Consolas"/>
      <w:sz w:val="21"/>
      <w:szCs w:val="21"/>
    </w:rPr>
  </w:style>
  <w:style w:type="paragraph" w:styleId="ListBullet5">
    <w:name w:val="List Bullet 5"/>
    <w:basedOn w:val="Normal"/>
    <w:unhideWhenUsed/>
    <w:qFormat/>
    <w:pPr>
      <w:numPr>
        <w:numId w:val="9"/>
      </w:numPr>
      <w:contextualSpacing/>
    </w:pPr>
  </w:style>
  <w:style w:type="paragraph" w:styleId="ListNumber4">
    <w:name w:val="List Number 4"/>
    <w:basedOn w:val="Normal"/>
    <w:semiHidden/>
    <w:unhideWhenUsed/>
    <w:qFormat/>
    <w:pPr>
      <w:numPr>
        <w:numId w:val="10"/>
      </w:numPr>
      <w:contextualSpacing/>
    </w:pPr>
  </w:style>
  <w:style w:type="paragraph" w:styleId="TOC8">
    <w:name w:val="toc 8"/>
    <w:basedOn w:val="TOC1"/>
    <w:next w:val="Normal"/>
    <w:uiPriority w:val="39"/>
    <w:qFormat/>
    <w:pPr>
      <w:spacing w:before="180"/>
      <w:ind w:left="2693" w:hanging="2693"/>
    </w:pPr>
    <w:rPr>
      <w:b/>
    </w:rPr>
  </w:style>
  <w:style w:type="paragraph" w:styleId="Index3">
    <w:name w:val="index 3"/>
    <w:basedOn w:val="Normal"/>
    <w:next w:val="Normal"/>
    <w:semiHidden/>
    <w:unhideWhenUsed/>
    <w:qFormat/>
    <w:pPr>
      <w:spacing w:after="0"/>
      <w:ind w:left="600" w:hanging="200"/>
    </w:pPr>
  </w:style>
  <w:style w:type="paragraph" w:styleId="Date">
    <w:name w:val="Date"/>
    <w:basedOn w:val="Normal"/>
    <w:next w:val="Normal"/>
    <w:link w:val="DateChar1"/>
    <w:semiHidden/>
    <w:unhideWhenUsed/>
    <w:qFormat/>
  </w:style>
  <w:style w:type="paragraph" w:styleId="BodyTextIndent2">
    <w:name w:val="Body Text Indent 2"/>
    <w:basedOn w:val="Normal"/>
    <w:link w:val="BodyTextIndent2Char1"/>
    <w:semiHidden/>
    <w:unhideWhenUsed/>
    <w:qFormat/>
    <w:pPr>
      <w:spacing w:after="120" w:line="480" w:lineRule="auto"/>
      <w:ind w:left="283"/>
    </w:pPr>
  </w:style>
  <w:style w:type="paragraph" w:styleId="EndnoteText">
    <w:name w:val="endnote text"/>
    <w:basedOn w:val="Normal"/>
    <w:link w:val="EndnoteTextChar"/>
    <w:qFormat/>
    <w:pPr>
      <w:spacing w:after="0"/>
    </w:pPr>
  </w:style>
  <w:style w:type="paragraph" w:styleId="ListContinue5">
    <w:name w:val="List Continue 5"/>
    <w:basedOn w:val="Normal"/>
    <w:semiHidden/>
    <w:unhideWhenUsed/>
    <w:qFormat/>
    <w:pPr>
      <w:spacing w:after="120"/>
      <w:ind w:left="1415"/>
      <w:contextualSpacing/>
    </w:pPr>
  </w:style>
  <w:style w:type="paragraph" w:styleId="BalloonText">
    <w:name w:val="Balloon Text"/>
    <w:basedOn w:val="Normal"/>
    <w:link w:val="BalloonTextChar1"/>
    <w:semiHidden/>
    <w:unhideWhenUsed/>
    <w:qFormat/>
    <w:pPr>
      <w:spacing w:after="0"/>
    </w:pPr>
    <w:rPr>
      <w:rFonts w:ascii="Segoe UI" w:hAnsi="Segoe UI" w:cs="Segoe UI"/>
      <w:sz w:val="18"/>
      <w:szCs w:val="18"/>
    </w:rPr>
  </w:style>
  <w:style w:type="paragraph" w:styleId="Footer">
    <w:name w:val="footer"/>
    <w:basedOn w:val="Normal"/>
    <w:link w:val="FooterChar1"/>
    <w:unhideWhenUsed/>
    <w:qFormat/>
    <w:pPr>
      <w:tabs>
        <w:tab w:val="center" w:pos="4513"/>
        <w:tab w:val="right" w:pos="9026"/>
      </w:tabs>
      <w:spacing w:after="0"/>
    </w:pPr>
  </w:style>
  <w:style w:type="paragraph" w:styleId="EnvelopeReturn">
    <w:name w:val="envelope return"/>
    <w:basedOn w:val="Normal"/>
    <w:semiHidden/>
    <w:unhideWhenUsed/>
    <w:qFormat/>
    <w:pPr>
      <w:spacing w:after="0"/>
    </w:pPr>
    <w:rPr>
      <w:rFonts w:asciiTheme="majorHAnsi" w:eastAsiaTheme="majorEastAsia" w:hAnsiTheme="majorHAnsi" w:cstheme="majorBidi"/>
    </w:rPr>
  </w:style>
  <w:style w:type="paragraph" w:styleId="Header">
    <w:name w:val="header"/>
    <w:basedOn w:val="Normal"/>
    <w:link w:val="HeaderChar1"/>
    <w:unhideWhenUsed/>
    <w:qFormat/>
    <w:pPr>
      <w:tabs>
        <w:tab w:val="center" w:pos="4513"/>
        <w:tab w:val="right" w:pos="9026"/>
      </w:tabs>
      <w:spacing w:after="0"/>
    </w:pPr>
  </w:style>
  <w:style w:type="paragraph" w:styleId="Signature">
    <w:name w:val="Signature"/>
    <w:basedOn w:val="Normal"/>
    <w:link w:val="SignatureChar"/>
    <w:semiHidden/>
    <w:unhideWhenUsed/>
    <w:qFormat/>
    <w:pPr>
      <w:spacing w:after="0"/>
      <w:ind w:left="4252"/>
    </w:pPr>
  </w:style>
  <w:style w:type="paragraph" w:styleId="ListContinue4">
    <w:name w:val="List Continue 4"/>
    <w:basedOn w:val="Normal"/>
    <w:qFormat/>
    <w:pPr>
      <w:spacing w:after="120"/>
      <w:ind w:left="1132"/>
      <w:contextualSpacing/>
    </w:pPr>
  </w:style>
  <w:style w:type="paragraph" w:styleId="IndexHeading">
    <w:name w:val="index heading"/>
    <w:basedOn w:val="Normal"/>
    <w:next w:val="Index1"/>
    <w:semiHidden/>
    <w:unhideWhenUsed/>
    <w:qFormat/>
    <w:rPr>
      <w:rFonts w:asciiTheme="majorHAnsi" w:eastAsiaTheme="majorEastAsia" w:hAnsiTheme="majorHAnsi" w:cstheme="majorBidi"/>
      <w:b/>
      <w:bCs/>
    </w:rPr>
  </w:style>
  <w:style w:type="paragraph" w:styleId="Index1">
    <w:name w:val="index 1"/>
    <w:basedOn w:val="Normal"/>
    <w:next w:val="Normal"/>
    <w:semiHidden/>
    <w:unhideWhenUsed/>
    <w:qFormat/>
    <w:pPr>
      <w:spacing w:after="0"/>
      <w:ind w:left="200" w:hanging="200"/>
    </w:pPr>
  </w:style>
  <w:style w:type="paragraph" w:styleId="Subtitle">
    <w:name w:val="Subtitle"/>
    <w:basedOn w:val="Normal"/>
    <w:next w:val="Normal"/>
    <w:link w:val="SubtitleChar"/>
    <w:qFormat/>
    <w:pPr>
      <w:spacing w:after="160"/>
    </w:pPr>
    <w:rPr>
      <w:rFonts w:asciiTheme="minorHAnsi" w:eastAsiaTheme="minorEastAsia" w:hAnsiTheme="minorHAnsi" w:cstheme="minorBidi"/>
      <w:color w:val="595959" w:themeColor="text1" w:themeTint="A6"/>
      <w:spacing w:val="15"/>
      <w:sz w:val="22"/>
      <w:szCs w:val="22"/>
    </w:rPr>
  </w:style>
  <w:style w:type="paragraph" w:styleId="ListNumber5">
    <w:name w:val="List Number 5"/>
    <w:basedOn w:val="Normal"/>
    <w:semiHidden/>
    <w:unhideWhenUsed/>
    <w:qFormat/>
    <w:pPr>
      <w:numPr>
        <w:numId w:val="11"/>
      </w:numPr>
      <w:contextualSpacing/>
    </w:pPr>
  </w:style>
  <w:style w:type="paragraph" w:styleId="List">
    <w:name w:val="List"/>
    <w:basedOn w:val="Normal"/>
    <w:qFormat/>
    <w:pPr>
      <w:ind w:left="283" w:hanging="283"/>
      <w:contextualSpacing/>
    </w:pPr>
  </w:style>
  <w:style w:type="paragraph" w:styleId="FootnoteText">
    <w:name w:val="footnote text"/>
    <w:basedOn w:val="Normal"/>
    <w:link w:val="FootnoteTextChar"/>
    <w:semiHidden/>
    <w:unhideWhenUsed/>
    <w:qFormat/>
    <w:pPr>
      <w:spacing w:after="0"/>
    </w:pPr>
  </w:style>
  <w:style w:type="paragraph" w:styleId="TOC6">
    <w:name w:val="toc 6"/>
    <w:basedOn w:val="Normal"/>
    <w:next w:val="Normal"/>
    <w:semiHidden/>
    <w:unhideWhenUsed/>
    <w:qFormat/>
    <w:pPr>
      <w:spacing w:after="100"/>
      <w:ind w:left="1000"/>
    </w:pPr>
  </w:style>
  <w:style w:type="paragraph" w:styleId="List5">
    <w:name w:val="List 5"/>
    <w:basedOn w:val="Normal"/>
    <w:unhideWhenUsed/>
    <w:qFormat/>
    <w:pPr>
      <w:ind w:left="1415" w:hanging="283"/>
      <w:contextualSpacing/>
    </w:pPr>
  </w:style>
  <w:style w:type="paragraph" w:styleId="BodyTextIndent3">
    <w:name w:val="Body Text Indent 3"/>
    <w:basedOn w:val="Normal"/>
    <w:link w:val="BodyTextIndent3Char1"/>
    <w:semiHidden/>
    <w:unhideWhenUsed/>
    <w:qFormat/>
    <w:pPr>
      <w:spacing w:after="120"/>
      <w:ind w:left="283"/>
    </w:pPr>
    <w:rPr>
      <w:sz w:val="16"/>
      <w:szCs w:val="16"/>
    </w:rPr>
  </w:style>
  <w:style w:type="paragraph" w:styleId="Index7">
    <w:name w:val="index 7"/>
    <w:basedOn w:val="Normal"/>
    <w:next w:val="Normal"/>
    <w:semiHidden/>
    <w:unhideWhenUsed/>
    <w:qFormat/>
    <w:pPr>
      <w:spacing w:after="0"/>
      <w:ind w:left="1400" w:hanging="200"/>
    </w:pPr>
  </w:style>
  <w:style w:type="paragraph" w:styleId="Index9">
    <w:name w:val="index 9"/>
    <w:basedOn w:val="Normal"/>
    <w:next w:val="Normal"/>
    <w:semiHidden/>
    <w:unhideWhenUsed/>
    <w:qFormat/>
    <w:pPr>
      <w:spacing w:after="0"/>
      <w:ind w:left="1800" w:hanging="200"/>
    </w:pPr>
  </w:style>
  <w:style w:type="paragraph" w:styleId="TableofFigures">
    <w:name w:val="table of figures"/>
    <w:basedOn w:val="Normal"/>
    <w:next w:val="Normal"/>
    <w:semiHidden/>
    <w:unhideWhenUsed/>
    <w:qFormat/>
    <w:pPr>
      <w:spacing w:after="0"/>
    </w:pPr>
  </w:style>
  <w:style w:type="paragraph" w:styleId="TOC9">
    <w:name w:val="toc 9"/>
    <w:basedOn w:val="Normal"/>
    <w:next w:val="Normal"/>
    <w:semiHidden/>
    <w:unhideWhenUsed/>
    <w:qFormat/>
    <w:pPr>
      <w:spacing w:after="100"/>
      <w:ind w:left="1600"/>
    </w:pPr>
  </w:style>
  <w:style w:type="paragraph" w:styleId="BodyText2">
    <w:name w:val="Body Text 2"/>
    <w:basedOn w:val="Normal"/>
    <w:link w:val="BodyText2Char1"/>
    <w:semiHidden/>
    <w:unhideWhenUsed/>
    <w:qFormat/>
    <w:pPr>
      <w:spacing w:after="120" w:line="480" w:lineRule="auto"/>
    </w:pPr>
  </w:style>
  <w:style w:type="paragraph" w:styleId="List4">
    <w:name w:val="List 4"/>
    <w:basedOn w:val="Normal"/>
    <w:unhideWhenUsed/>
    <w:qFormat/>
    <w:pPr>
      <w:ind w:left="1132" w:hanging="283"/>
      <w:contextualSpacing/>
    </w:pPr>
  </w:style>
  <w:style w:type="paragraph" w:styleId="ListContinue2">
    <w:name w:val="List Continue 2"/>
    <w:basedOn w:val="Normal"/>
    <w:qFormat/>
    <w:pPr>
      <w:spacing w:after="120"/>
      <w:ind w:left="566"/>
      <w:contextualSpacing/>
    </w:pPr>
  </w:style>
  <w:style w:type="paragraph" w:styleId="MessageHeader">
    <w:name w:val="Message Header"/>
    <w:basedOn w:val="Normal"/>
    <w:link w:val="MessageHeaderChar"/>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paragraph" w:styleId="HTMLPreformatted">
    <w:name w:val="HTML Preformatted"/>
    <w:basedOn w:val="Normal"/>
    <w:link w:val="HTMLPreformattedChar"/>
    <w:semiHidden/>
    <w:unhideWhenUsed/>
    <w:qFormat/>
    <w:pPr>
      <w:spacing w:after="0"/>
    </w:pPr>
    <w:rPr>
      <w:rFonts w:ascii="Consolas" w:hAnsi="Consolas"/>
    </w:rPr>
  </w:style>
  <w:style w:type="paragraph" w:styleId="NormalWeb">
    <w:name w:val="Normal (Web)"/>
    <w:basedOn w:val="Normal"/>
    <w:unhideWhenUsed/>
    <w:qFormat/>
    <w:rPr>
      <w:sz w:val="24"/>
      <w:szCs w:val="24"/>
    </w:rPr>
  </w:style>
  <w:style w:type="paragraph" w:styleId="ListContinue3">
    <w:name w:val="List Continue 3"/>
    <w:basedOn w:val="Normal"/>
    <w:qFormat/>
    <w:pPr>
      <w:spacing w:after="120"/>
      <w:ind w:left="849"/>
      <w:contextualSpacing/>
    </w:pPr>
  </w:style>
  <w:style w:type="paragraph" w:styleId="Index2">
    <w:name w:val="index 2"/>
    <w:basedOn w:val="Normal"/>
    <w:next w:val="Normal"/>
    <w:semiHidden/>
    <w:unhideWhenUsed/>
    <w:qFormat/>
    <w:pPr>
      <w:spacing w:after="0"/>
      <w:ind w:left="400" w:hanging="200"/>
    </w:pPr>
  </w:style>
  <w:style w:type="paragraph" w:styleId="Title">
    <w:name w:val="Title"/>
    <w:basedOn w:val="Normal"/>
    <w:next w:val="Normal"/>
    <w:link w:val="TitleChar"/>
    <w:qFormat/>
    <w:pPr>
      <w:spacing w:after="0"/>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1"/>
    <w:semiHidden/>
    <w:unhideWhenUsed/>
    <w:qFormat/>
    <w:rPr>
      <w:b/>
      <w:bCs/>
    </w:rPr>
  </w:style>
  <w:style w:type="paragraph" w:styleId="BodyTextFirstIndent">
    <w:name w:val="Body Text First Indent"/>
    <w:basedOn w:val="BodyText"/>
    <w:link w:val="BodyTextFirstIndentChar1"/>
    <w:semiHidden/>
    <w:unhideWhenUsed/>
    <w:qFormat/>
    <w:pPr>
      <w:spacing w:after="180"/>
      <w:ind w:firstLine="360"/>
    </w:pPr>
  </w:style>
  <w:style w:type="paragraph" w:styleId="BodyTextFirstIndent2">
    <w:name w:val="Body Text First Indent 2"/>
    <w:basedOn w:val="BodyTextIndent"/>
    <w:link w:val="BodyTextFirstIndent2Char1"/>
    <w:semiHidden/>
    <w:unhideWhenUsed/>
    <w:qFormat/>
    <w:pPr>
      <w:spacing w:after="180"/>
      <w:ind w:left="360" w:firstLine="360"/>
    </w:pPr>
  </w:style>
  <w:style w:type="paragraph" w:customStyle="1" w:styleId="H6">
    <w:name w:val="H6"/>
    <w:basedOn w:val="Heading5"/>
    <w:next w:val="Normal"/>
    <w:qFormat/>
    <w:pPr>
      <w:ind w:left="1985" w:hanging="1985"/>
      <w:outlineLvl w:val="9"/>
    </w:pPr>
    <w:rPr>
      <w:sz w:val="20"/>
    </w:rPr>
  </w:style>
  <w:style w:type="character" w:customStyle="1" w:styleId="ZGSM">
    <w:name w:val="ZGSM"/>
    <w:qFormat/>
  </w:style>
  <w:style w:type="character" w:customStyle="1" w:styleId="HTMLPreformattedChar1">
    <w:name w:val="HTML Preformatted Char1"/>
    <w:basedOn w:val="DefaultParagraphFont"/>
    <w:semiHidden/>
    <w:qFormat/>
    <w:rPr>
      <w:rFonts w:ascii="Consolas" w:eastAsia="Times New Roman" w:hAnsi="Consolas"/>
    </w:rPr>
  </w:style>
  <w:style w:type="paragraph" w:customStyle="1" w:styleId="TT">
    <w:name w:val="TT"/>
    <w:basedOn w:val="Heading1"/>
    <w:next w:val="Normal"/>
    <w:qFormat/>
    <w:pPr>
      <w:outlineLvl w:val="9"/>
    </w:pPr>
  </w:style>
  <w:style w:type="character" w:customStyle="1" w:styleId="NoteHeadingChar1">
    <w:name w:val="Note Heading Char1"/>
    <w:basedOn w:val="DefaultParagraphFont"/>
    <w:semiHidden/>
    <w:qFormat/>
    <w:rPr>
      <w:rFonts w:eastAsia="Times New Roman"/>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qFormat/>
    <w:pPr>
      <w:jc w:val="center"/>
    </w:pPr>
  </w:style>
  <w:style w:type="character" w:customStyle="1" w:styleId="MacroTextChar1">
    <w:name w:val="Macro Text Char1"/>
    <w:basedOn w:val="DefaultParagraphFont"/>
    <w:semiHidden/>
    <w:qFormat/>
    <w:rPr>
      <w:rFonts w:ascii="Consolas" w:eastAsia="Times New Roman" w:hAnsi="Consolas"/>
    </w:rPr>
  </w:style>
  <w:style w:type="paragraph" w:customStyle="1" w:styleId="EX">
    <w:name w:val="EX"/>
    <w:basedOn w:val="Normal"/>
    <w:link w:val="EXCar"/>
    <w:qFormat/>
    <w:pPr>
      <w:keepLines/>
      <w:ind w:left="1702" w:hanging="1418"/>
    </w:pPr>
  </w:style>
  <w:style w:type="paragraph" w:customStyle="1" w:styleId="FP">
    <w:name w:val="FP"/>
    <w:basedOn w:val="Normal"/>
    <w:qFormat/>
    <w:pPr>
      <w:spacing w:after="0"/>
    </w:pPr>
  </w:style>
  <w:style w:type="character" w:customStyle="1" w:styleId="PlainTextChar1">
    <w:name w:val="Plain Text Char1"/>
    <w:basedOn w:val="DefaultParagraphFont"/>
    <w:semiHidden/>
    <w:qFormat/>
    <w:rPr>
      <w:rFonts w:ascii="Consolas" w:eastAsia="Times New Roman" w:hAnsi="Consolas"/>
      <w:sz w:val="21"/>
      <w:szCs w:val="21"/>
    </w:rPr>
  </w:style>
  <w:style w:type="paragraph" w:customStyle="1" w:styleId="EW">
    <w:name w:val="EW"/>
    <w:basedOn w:val="EX"/>
    <w:qFormat/>
    <w:pPr>
      <w:spacing w:after="0"/>
    </w:pPr>
  </w:style>
  <w:style w:type="paragraph" w:customStyle="1" w:styleId="B1">
    <w:name w:val="B1"/>
    <w:basedOn w:val="List"/>
    <w:link w:val="B1Char"/>
    <w:qFormat/>
    <w:pPr>
      <w:ind w:left="568" w:hanging="284"/>
      <w:contextualSpacing w:val="0"/>
    </w:pPr>
  </w:style>
  <w:style w:type="character" w:customStyle="1" w:styleId="BodyTextChar">
    <w:name w:val="Body Text Char"/>
    <w:basedOn w:val="DefaultParagraphFont"/>
    <w:semiHidden/>
    <w:qFormat/>
    <w:rPr>
      <w:rFonts w:eastAsia="Times New Roman"/>
    </w:rPr>
  </w:style>
  <w:style w:type="character" w:customStyle="1" w:styleId="BodyText2Char">
    <w:name w:val="Body Text 2 Char"/>
    <w:basedOn w:val="DefaultParagraphFont"/>
    <w:semiHidden/>
    <w:rPr>
      <w:rFonts w:eastAsia="Times New Roman"/>
    </w:rPr>
  </w:style>
  <w:style w:type="character" w:customStyle="1" w:styleId="FooterChar">
    <w:name w:val="Footer Char"/>
    <w:basedOn w:val="DefaultParagraphFont"/>
    <w:semiHidden/>
    <w:rPr>
      <w:rFonts w:eastAsia="Times New Roman"/>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sz w:val="40"/>
      <w:lang w:val="en-GB" w:eastAsia="en-GB"/>
    </w:rPr>
  </w:style>
  <w:style w:type="paragraph" w:customStyle="1" w:styleId="ZB">
    <w:name w:val="ZB"/>
    <w:qFormat/>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val="en-GB" w:eastAsia="en-GB"/>
    </w:rPr>
  </w:style>
  <w:style w:type="paragraph" w:customStyle="1" w:styleId="ZT">
    <w:name w:val="ZT"/>
    <w:qForma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val="en-GB" w:eastAsia="en-GB"/>
    </w:rPr>
  </w:style>
  <w:style w:type="paragraph" w:customStyle="1" w:styleId="TAN">
    <w:name w:val="TAN"/>
    <w:basedOn w:val="TAL"/>
    <w:link w:val="TANChar"/>
    <w:qFormat/>
    <w:pPr>
      <w:ind w:left="851" w:hanging="851"/>
    </w:pPr>
  </w:style>
  <w:style w:type="paragraph" w:customStyle="1" w:styleId="TF">
    <w:name w:val="TF"/>
    <w:basedOn w:val="TH"/>
    <w:qFormat/>
    <w:pPr>
      <w:keepNext w:val="0"/>
      <w:spacing w:before="0" w:after="240"/>
    </w:pPr>
  </w:style>
  <w:style w:type="paragraph" w:customStyle="1" w:styleId="B4">
    <w:name w:val="B4"/>
    <w:basedOn w:val="List4"/>
    <w:qFormat/>
    <w:pPr>
      <w:ind w:left="1418" w:hanging="284"/>
      <w:contextualSpacing w:val="0"/>
    </w:pPr>
  </w:style>
  <w:style w:type="paragraph" w:customStyle="1" w:styleId="B2">
    <w:name w:val="B2"/>
    <w:basedOn w:val="List2"/>
    <w:link w:val="B2Char"/>
    <w:qFormat/>
    <w:pPr>
      <w:ind w:left="851" w:hanging="284"/>
      <w:contextualSpacing w:val="0"/>
    </w:pPr>
  </w:style>
  <w:style w:type="paragraph" w:customStyle="1" w:styleId="B3">
    <w:name w:val="B3"/>
    <w:basedOn w:val="List3"/>
    <w:qFormat/>
    <w:pPr>
      <w:ind w:left="1135" w:hanging="284"/>
      <w:contextualSpacing w:val="0"/>
    </w:pPr>
  </w:style>
  <w:style w:type="character" w:customStyle="1" w:styleId="BodyText3Char">
    <w:name w:val="Body Text 3 Char"/>
    <w:basedOn w:val="DefaultParagraphFont"/>
    <w:semiHidden/>
    <w:qFormat/>
    <w:rPr>
      <w:rFonts w:eastAsia="Times New Roman"/>
      <w:sz w:val="16"/>
      <w:szCs w:val="16"/>
    </w:rPr>
  </w:style>
  <w:style w:type="character" w:customStyle="1" w:styleId="BodyTextChar1">
    <w:name w:val="Body Text Char1"/>
    <w:basedOn w:val="DefaultParagraphFont"/>
    <w:link w:val="BodyText"/>
    <w:semiHidden/>
    <w:qFormat/>
    <w:rPr>
      <w:rFonts w:eastAsia="Times New Roman"/>
      <w:lang w:val="en-GB" w:eastAsia="en-GB"/>
    </w:rPr>
  </w:style>
  <w:style w:type="paragraph" w:customStyle="1" w:styleId="ZV">
    <w:name w:val="ZV"/>
    <w:basedOn w:val="ZU"/>
    <w:qFormat/>
    <w:pPr>
      <w:framePr w:wrap="notBeside" w:y="16161"/>
    </w:pPr>
  </w:style>
  <w:style w:type="character" w:customStyle="1" w:styleId="E-mailSignatureChar">
    <w:name w:val="E-mail Signature Char"/>
    <w:basedOn w:val="DefaultParagraphFont"/>
    <w:semiHidden/>
    <w:qFormat/>
    <w:rPr>
      <w:rFonts w:eastAsia="Times New Roman"/>
    </w:rPr>
  </w:style>
  <w:style w:type="paragraph" w:customStyle="1" w:styleId="Guidance">
    <w:name w:val="Guidance"/>
    <w:basedOn w:val="Normal"/>
    <w:qFormat/>
    <w:rPr>
      <w:i/>
      <w:color w:val="0000FF"/>
    </w:rPr>
  </w:style>
  <w:style w:type="character" w:customStyle="1" w:styleId="BodyTextFirstIndentChar">
    <w:name w:val="Body Text First Indent Char"/>
    <w:basedOn w:val="BodyTextChar1"/>
    <w:semiHidden/>
    <w:qFormat/>
    <w:rPr>
      <w:rFonts w:eastAsia="Times New Roman"/>
      <w:lang w:val="en-GB" w:eastAsia="en-GB"/>
    </w:rPr>
  </w:style>
  <w:style w:type="character" w:customStyle="1" w:styleId="BalloonTextChar">
    <w:name w:val="Balloon Text Char"/>
    <w:qFormat/>
    <w:rPr>
      <w:rFonts w:ascii="Segoe UI" w:hAnsi="Segoe UI" w:cs="Segoe UI"/>
      <w:sz w:val="18"/>
      <w:szCs w:val="18"/>
      <w:lang w:eastAsia="en-US"/>
    </w:rPr>
  </w:style>
  <w:style w:type="paragraph" w:customStyle="1" w:styleId="B5">
    <w:name w:val="B5"/>
    <w:basedOn w:val="List5"/>
    <w:qFormat/>
    <w:pPr>
      <w:ind w:left="1702" w:hanging="284"/>
      <w:contextualSpacing w:val="0"/>
    </w:pPr>
  </w:style>
  <w:style w:type="character" w:customStyle="1" w:styleId="BodyTextIndentChar">
    <w:name w:val="Body Text Indent Char"/>
    <w:basedOn w:val="DefaultParagraphFont"/>
    <w:semiHidden/>
    <w:qFormat/>
    <w:rPr>
      <w:rFonts w:eastAsia="Times New Roman"/>
    </w:rPr>
  </w:style>
  <w:style w:type="character" w:customStyle="1" w:styleId="BodyTextIndent2Char">
    <w:name w:val="Body Text Indent 2 Char"/>
    <w:basedOn w:val="DefaultParagraphFont"/>
    <w:semiHidden/>
    <w:qFormat/>
    <w:rPr>
      <w:rFonts w:eastAsia="Times New Roman"/>
    </w:rPr>
  </w:style>
  <w:style w:type="character" w:customStyle="1" w:styleId="HeaderChar">
    <w:name w:val="Header Char"/>
    <w:basedOn w:val="DefaultParagraphFont"/>
    <w:semiHidden/>
    <w:rPr>
      <w:rFonts w:eastAsia="Times New Roman"/>
    </w:rPr>
  </w:style>
  <w:style w:type="character" w:customStyle="1" w:styleId="EXCar">
    <w:name w:val="EX Car"/>
    <w:link w:val="EX"/>
    <w:qFormat/>
    <w:rPr>
      <w:rFonts w:eastAsia="Times New Roman"/>
      <w:lang w:val="en-GB" w:eastAsia="en-GB"/>
    </w:rPr>
  </w:style>
  <w:style w:type="character" w:customStyle="1" w:styleId="BodyTextFirstIndent2Char">
    <w:name w:val="Body Text First Indent 2 Char"/>
    <w:basedOn w:val="BodyTextIndentChar"/>
    <w:semiHidden/>
    <w:qFormat/>
    <w:rPr>
      <w:rFonts w:eastAsia="Times New Roman"/>
    </w:rPr>
  </w:style>
  <w:style w:type="character" w:customStyle="1" w:styleId="BodyTextIndent3Char">
    <w:name w:val="Body Text Indent 3 Char"/>
    <w:basedOn w:val="DefaultParagraphFont"/>
    <w:semiHidden/>
    <w:rPr>
      <w:rFonts w:eastAsia="Times New Roman"/>
      <w:sz w:val="16"/>
      <w:szCs w:val="16"/>
    </w:rPr>
  </w:style>
  <w:style w:type="character" w:customStyle="1" w:styleId="MessageHeaderChar1">
    <w:name w:val="Message Header Char1"/>
    <w:basedOn w:val="DefaultParagraphFont"/>
    <w:semiHidden/>
    <w:qFormat/>
    <w:rPr>
      <w:rFonts w:asciiTheme="majorHAnsi" w:eastAsiaTheme="majorEastAsia" w:hAnsiTheme="majorHAnsi" w:cstheme="majorBidi"/>
      <w:sz w:val="24"/>
      <w:szCs w:val="24"/>
      <w:shd w:val="pct20" w:color="auto" w:fill="auto"/>
    </w:rPr>
  </w:style>
  <w:style w:type="character" w:customStyle="1" w:styleId="IntenseQuoteChar1">
    <w:name w:val="Intense Quote Char1"/>
    <w:basedOn w:val="DefaultParagraphFont"/>
    <w:uiPriority w:val="30"/>
    <w:qFormat/>
    <w:rPr>
      <w:rFonts w:eastAsia="Times New Roman"/>
      <w:i/>
      <w:iCs/>
      <w:color w:val="4472C4" w:themeColor="accent1"/>
    </w:rPr>
  </w:style>
  <w:style w:type="character" w:customStyle="1" w:styleId="ClosingChar">
    <w:name w:val="Closing Char"/>
    <w:basedOn w:val="DefaultParagraphFont"/>
    <w:semiHidden/>
    <w:qFormat/>
    <w:rPr>
      <w:rFonts w:eastAsia="Times New Roman"/>
    </w:rPr>
  </w:style>
  <w:style w:type="character" w:customStyle="1" w:styleId="CommentTextChar">
    <w:name w:val="Comment Text Char"/>
    <w:basedOn w:val="DefaultParagraphFont"/>
    <w:semiHidden/>
    <w:qFormat/>
    <w:rPr>
      <w:rFonts w:eastAsia="Times New Roman"/>
    </w:rPr>
  </w:style>
  <w:style w:type="character" w:customStyle="1" w:styleId="DateChar">
    <w:name w:val="Date Char"/>
    <w:basedOn w:val="DefaultParagraphFont"/>
    <w:semiHidden/>
    <w:qFormat/>
    <w:rPr>
      <w:rFonts w:eastAsia="Times New Roman"/>
    </w:rPr>
  </w:style>
  <w:style w:type="character" w:customStyle="1" w:styleId="TALChar">
    <w:name w:val="TAL Char"/>
    <w:link w:val="TAL"/>
    <w:qFormat/>
    <w:locked/>
    <w:rPr>
      <w:rFonts w:ascii="Arial" w:eastAsia="Times New Roman" w:hAnsi="Arial"/>
      <w:sz w:val="18"/>
      <w:lang w:val="en-GB" w:eastAsia="en-GB"/>
    </w:rPr>
  </w:style>
  <w:style w:type="character" w:customStyle="1" w:styleId="TAHChar">
    <w:name w:val="TAH Char"/>
    <w:link w:val="TAH"/>
    <w:qFormat/>
    <w:locked/>
    <w:rPr>
      <w:rFonts w:ascii="Arial" w:eastAsia="Times New Roman" w:hAnsi="Arial"/>
      <w:b/>
      <w:sz w:val="18"/>
      <w:lang w:val="en-GB" w:eastAsia="en-GB"/>
    </w:rPr>
  </w:style>
  <w:style w:type="character" w:customStyle="1" w:styleId="THChar">
    <w:name w:val="TH Char"/>
    <w:link w:val="TH"/>
    <w:qFormat/>
    <w:locked/>
    <w:rPr>
      <w:rFonts w:ascii="Arial" w:eastAsia="Times New Roman" w:hAnsi="Arial"/>
      <w:b/>
      <w:lang w:val="en-GB" w:eastAsia="en-GB"/>
    </w:rPr>
  </w:style>
  <w:style w:type="character" w:customStyle="1" w:styleId="NOZchn">
    <w:name w:val="NO Zchn"/>
    <w:link w:val="NO"/>
    <w:qFormat/>
    <w:rPr>
      <w:rFonts w:eastAsia="Times New Roman"/>
      <w:lang w:val="en-GB" w:eastAsia="en-GB"/>
    </w:rPr>
  </w:style>
  <w:style w:type="character" w:customStyle="1" w:styleId="TACChar">
    <w:name w:val="TAC Char"/>
    <w:link w:val="TAC"/>
    <w:qFormat/>
    <w:rPr>
      <w:rFonts w:ascii="Arial" w:eastAsia="Times New Roman" w:hAnsi="Arial"/>
      <w:sz w:val="18"/>
      <w:lang w:val="en-GB" w:eastAsia="en-GB"/>
    </w:rPr>
  </w:style>
  <w:style w:type="character" w:customStyle="1" w:styleId="Heading4Char">
    <w:name w:val="Heading 4 Char"/>
    <w:link w:val="Heading4"/>
    <w:qFormat/>
    <w:rPr>
      <w:rFonts w:ascii="Arial" w:eastAsia="Times New Roman" w:hAnsi="Arial"/>
      <w:sz w:val="24"/>
      <w:lang w:val="en-GB" w:eastAsia="en-GB"/>
    </w:rPr>
  </w:style>
  <w:style w:type="character" w:customStyle="1" w:styleId="B1Char">
    <w:name w:val="B1 Char"/>
    <w:link w:val="B1"/>
    <w:qFormat/>
    <w:rPr>
      <w:rFonts w:eastAsia="Times New Roman"/>
      <w:lang w:val="en-GB" w:eastAsia="en-GB"/>
    </w:rPr>
  </w:style>
  <w:style w:type="paragraph" w:customStyle="1" w:styleId="1">
    <w:name w:val="修订1"/>
    <w:hidden/>
    <w:uiPriority w:val="99"/>
    <w:semiHidden/>
    <w:qFormat/>
    <w:rPr>
      <w:lang w:val="en-GB" w:eastAsia="en-US"/>
    </w:rPr>
  </w:style>
  <w:style w:type="character" w:customStyle="1" w:styleId="PLChar">
    <w:name w:val="PL Char"/>
    <w:link w:val="PL"/>
    <w:qFormat/>
    <w:locked/>
    <w:rPr>
      <w:rFonts w:ascii="Courier New" w:eastAsia="Times New Roman" w:hAnsi="Courier New"/>
      <w:sz w:val="16"/>
      <w:lang w:val="en-GB" w:eastAsia="en-GB"/>
    </w:rPr>
  </w:style>
  <w:style w:type="character" w:customStyle="1" w:styleId="TANChar">
    <w:name w:val="TAN Char"/>
    <w:link w:val="TAN"/>
    <w:qFormat/>
    <w:rPr>
      <w:rFonts w:ascii="Arial" w:eastAsia="Times New Roman" w:hAnsi="Arial"/>
      <w:sz w:val="18"/>
      <w:lang w:val="en-GB" w:eastAsia="en-GB"/>
    </w:rPr>
  </w:style>
  <w:style w:type="character" w:customStyle="1" w:styleId="EndnoteTextChar1">
    <w:name w:val="Endnote Text Char1"/>
    <w:basedOn w:val="DefaultParagraphFont"/>
    <w:qFormat/>
    <w:rPr>
      <w:rFonts w:eastAsia="Times New Roman"/>
    </w:rPr>
  </w:style>
  <w:style w:type="character" w:customStyle="1" w:styleId="DocumentMapChar">
    <w:name w:val="Document Map Char"/>
    <w:qFormat/>
    <w:rPr>
      <w:rFonts w:ascii="SimSun" w:eastAsia="SimSun"/>
      <w:sz w:val="18"/>
      <w:szCs w:val="18"/>
      <w:lang w:eastAsia="en-US"/>
    </w:rPr>
  </w:style>
  <w:style w:type="character" w:customStyle="1" w:styleId="Heading2Char">
    <w:name w:val="Heading 2 Char"/>
    <w:basedOn w:val="DefaultParagraphFont"/>
    <w:link w:val="Heading2"/>
    <w:qFormat/>
    <w:rPr>
      <w:rFonts w:ascii="Arial" w:eastAsia="Times New Roman" w:hAnsi="Arial"/>
      <w:sz w:val="32"/>
      <w:lang w:val="en-GB" w:eastAsia="en-GB"/>
    </w:rPr>
  </w:style>
  <w:style w:type="character" w:customStyle="1" w:styleId="Heading8Char">
    <w:name w:val="Heading 8 Char"/>
    <w:basedOn w:val="DefaultParagraphFont"/>
    <w:link w:val="Heading8"/>
    <w:rPr>
      <w:rFonts w:ascii="Arial" w:eastAsia="Times New Roman" w:hAnsi="Arial"/>
      <w:sz w:val="36"/>
      <w:lang w:val="en-GB" w:eastAsia="en-GB"/>
    </w:rPr>
  </w:style>
  <w:style w:type="character" w:customStyle="1" w:styleId="Heading5Char">
    <w:name w:val="Heading 5 Char"/>
    <w:basedOn w:val="DefaultParagraphFont"/>
    <w:link w:val="Heading5"/>
    <w:qFormat/>
    <w:rPr>
      <w:rFonts w:ascii="Arial" w:eastAsia="Times New Roman" w:hAnsi="Arial"/>
      <w:sz w:val="22"/>
      <w:lang w:val="en-GB" w:eastAsia="en-GB"/>
    </w:rPr>
  </w:style>
  <w:style w:type="character" w:customStyle="1" w:styleId="QuoteChar1">
    <w:name w:val="Quote Char1"/>
    <w:basedOn w:val="DefaultParagraphFont"/>
    <w:uiPriority w:val="29"/>
    <w:qFormat/>
    <w:rPr>
      <w:rFonts w:eastAsia="Times New Roman"/>
      <w:i/>
      <w:iCs/>
      <w:color w:val="404040" w:themeColor="text1" w:themeTint="BF"/>
    </w:rPr>
  </w:style>
  <w:style w:type="character" w:customStyle="1" w:styleId="SalutationChar1">
    <w:name w:val="Salutation Char1"/>
    <w:basedOn w:val="DefaultParagraphFont"/>
    <w:semiHidden/>
    <w:qFormat/>
    <w:rPr>
      <w:rFonts w:eastAsia="Times New Roman"/>
    </w:rPr>
  </w:style>
  <w:style w:type="character" w:customStyle="1" w:styleId="SignatureChar1">
    <w:name w:val="Signature Char1"/>
    <w:basedOn w:val="DefaultParagraphFont"/>
    <w:semiHidden/>
    <w:rPr>
      <w:rFonts w:eastAsia="Times New Roman"/>
    </w:rPr>
  </w:style>
  <w:style w:type="character" w:customStyle="1" w:styleId="SubtitleChar1">
    <w:name w:val="Subtitle Char1"/>
    <w:basedOn w:val="DefaultParagraphFont"/>
    <w:qFormat/>
    <w:rPr>
      <w:rFonts w:asciiTheme="minorHAnsi" w:eastAsiaTheme="minorEastAsia" w:hAnsiTheme="minorHAnsi" w:cstheme="minorBidi"/>
      <w:color w:val="595959" w:themeColor="text1" w:themeTint="A6"/>
      <w:spacing w:val="15"/>
      <w:sz w:val="22"/>
      <w:szCs w:val="22"/>
    </w:rPr>
  </w:style>
  <w:style w:type="character" w:customStyle="1" w:styleId="TitleChar1">
    <w:name w:val="Title Char1"/>
    <w:basedOn w:val="DefaultParagraphFont"/>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qFormat/>
    <w:rPr>
      <w:rFonts w:ascii="Arial" w:eastAsia="Times New Roman" w:hAnsi="Arial"/>
      <w:sz w:val="28"/>
      <w:lang w:val="en-GB" w:eastAsia="en-GB"/>
    </w:rPr>
  </w:style>
  <w:style w:type="character" w:customStyle="1" w:styleId="HTMLAddressChar1">
    <w:name w:val="HTML Address Char1"/>
    <w:basedOn w:val="DefaultParagraphFont"/>
    <w:semiHidden/>
    <w:rPr>
      <w:rFonts w:eastAsia="Times New Roman"/>
      <w:i/>
      <w:iCs/>
    </w:rPr>
  </w:style>
  <w:style w:type="character" w:customStyle="1" w:styleId="FootnoteTextChar1">
    <w:name w:val="Footnote Text Char1"/>
    <w:basedOn w:val="DefaultParagraphFont"/>
    <w:semiHidden/>
    <w:rPr>
      <w:rFonts w:eastAsia="Times New Roman"/>
    </w:rPr>
  </w:style>
  <w:style w:type="paragraph" w:customStyle="1" w:styleId="EQ">
    <w:name w:val="EQ"/>
    <w:basedOn w:val="Normal"/>
    <w:next w:val="Normal"/>
    <w:pPr>
      <w:keepLines/>
      <w:tabs>
        <w:tab w:val="center" w:pos="4536"/>
        <w:tab w:val="right" w:pos="9072"/>
      </w:tabs>
    </w:pPr>
  </w:style>
  <w:style w:type="paragraph" w:customStyle="1" w:styleId="EditorsNote">
    <w:name w:val="Editor's Note"/>
    <w:basedOn w:val="NO"/>
    <w:link w:val="EditorsNoteChar"/>
    <w:qFormat/>
    <w:rPr>
      <w:color w:val="FF0000"/>
    </w:rPr>
  </w:style>
  <w:style w:type="character" w:customStyle="1" w:styleId="CommentSubjectChar">
    <w:name w:val="Comment Subject Char"/>
    <w:basedOn w:val="CommentTextChar"/>
    <w:semiHidden/>
    <w:qFormat/>
    <w:rPr>
      <w:rFonts w:eastAsia="Times New Roman"/>
      <w:b/>
      <w:bCs/>
    </w:rPr>
  </w:style>
  <w:style w:type="paragraph" w:customStyle="1" w:styleId="LD">
    <w:name w:val="LD"/>
    <w:qFormat/>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NF">
    <w:name w:val="NF"/>
    <w:basedOn w:val="NO"/>
    <w:qFormat/>
    <w:pPr>
      <w:keepNext/>
      <w:spacing w:after="0"/>
    </w:pPr>
    <w:rPr>
      <w:rFonts w:ascii="Arial" w:hAnsi="Arial"/>
      <w:sz w:val="18"/>
    </w:rPr>
  </w:style>
  <w:style w:type="paragraph" w:customStyle="1" w:styleId="NW">
    <w:name w:val="NW"/>
    <w:basedOn w:val="NO"/>
    <w:qFormat/>
    <w:pPr>
      <w:spacing w:after="0"/>
    </w:pPr>
  </w:style>
  <w:style w:type="character" w:customStyle="1" w:styleId="BalloonTextChar1">
    <w:name w:val="Balloon Text Char1"/>
    <w:basedOn w:val="DefaultParagraphFont"/>
    <w:link w:val="BalloonText"/>
    <w:semiHidden/>
    <w:qFormat/>
    <w:rPr>
      <w:rFonts w:ascii="Segoe UI" w:eastAsia="Times New Roman" w:hAnsi="Segoe UI" w:cs="Segoe UI"/>
      <w:sz w:val="18"/>
      <w:szCs w:val="18"/>
      <w:lang w:val="en-GB" w:eastAsia="en-GB"/>
    </w:rPr>
  </w:style>
  <w:style w:type="paragraph" w:customStyle="1" w:styleId="10">
    <w:name w:val="书目1"/>
    <w:basedOn w:val="Normal"/>
    <w:next w:val="Normal"/>
    <w:uiPriority w:val="37"/>
    <w:semiHidden/>
    <w:unhideWhenUsed/>
    <w:qFormat/>
  </w:style>
  <w:style w:type="character" w:customStyle="1" w:styleId="BodyText2Char1">
    <w:name w:val="Body Text 2 Char1"/>
    <w:basedOn w:val="DefaultParagraphFont"/>
    <w:link w:val="BodyText2"/>
    <w:semiHidden/>
    <w:qFormat/>
    <w:rPr>
      <w:rFonts w:eastAsia="Times New Roman"/>
      <w:lang w:val="en-GB" w:eastAsia="en-GB"/>
    </w:rPr>
  </w:style>
  <w:style w:type="character" w:customStyle="1" w:styleId="BodyText3Char1">
    <w:name w:val="Body Text 3 Char1"/>
    <w:basedOn w:val="DefaultParagraphFont"/>
    <w:link w:val="BodyText3"/>
    <w:semiHidden/>
    <w:qFormat/>
    <w:rPr>
      <w:rFonts w:eastAsia="Times New Roman"/>
      <w:sz w:val="16"/>
      <w:szCs w:val="16"/>
      <w:lang w:val="en-GB" w:eastAsia="en-GB"/>
    </w:rPr>
  </w:style>
  <w:style w:type="character" w:customStyle="1" w:styleId="BodyTextFirstIndentChar1">
    <w:name w:val="Body Text First Indent Char1"/>
    <w:basedOn w:val="BodyTextChar1"/>
    <w:link w:val="BodyTextFirstIndent"/>
    <w:semiHidden/>
    <w:qFormat/>
    <w:rPr>
      <w:rFonts w:eastAsia="Times New Roman"/>
      <w:lang w:val="en-GB" w:eastAsia="en-GB"/>
    </w:rPr>
  </w:style>
  <w:style w:type="character" w:customStyle="1" w:styleId="BodyTextIndentChar1">
    <w:name w:val="Body Text Indent Char1"/>
    <w:basedOn w:val="DefaultParagraphFont"/>
    <w:link w:val="BodyTextIndent"/>
    <w:semiHidden/>
    <w:qFormat/>
    <w:rPr>
      <w:rFonts w:eastAsia="Times New Roman"/>
      <w:lang w:val="en-GB" w:eastAsia="en-GB"/>
    </w:rPr>
  </w:style>
  <w:style w:type="character" w:customStyle="1" w:styleId="BodyTextFirstIndent2Char1">
    <w:name w:val="Body Text First Indent 2 Char1"/>
    <w:basedOn w:val="BodyTextIndentChar1"/>
    <w:link w:val="BodyTextFirstIndent2"/>
    <w:semiHidden/>
    <w:qFormat/>
    <w:rPr>
      <w:rFonts w:eastAsia="Times New Roman"/>
      <w:lang w:val="en-GB" w:eastAsia="en-GB"/>
    </w:rPr>
  </w:style>
  <w:style w:type="character" w:customStyle="1" w:styleId="BodyTextIndent2Char1">
    <w:name w:val="Body Text Indent 2 Char1"/>
    <w:basedOn w:val="DefaultParagraphFont"/>
    <w:link w:val="BodyTextIndent2"/>
    <w:semiHidden/>
    <w:qFormat/>
    <w:rPr>
      <w:rFonts w:eastAsia="Times New Roman"/>
      <w:lang w:val="en-GB" w:eastAsia="en-GB"/>
    </w:rPr>
  </w:style>
  <w:style w:type="character" w:customStyle="1" w:styleId="BodyTextIndent3Char1">
    <w:name w:val="Body Text Indent 3 Char1"/>
    <w:basedOn w:val="DefaultParagraphFont"/>
    <w:link w:val="BodyTextIndent3"/>
    <w:semiHidden/>
    <w:qFormat/>
    <w:rPr>
      <w:rFonts w:eastAsia="Times New Roman"/>
      <w:sz w:val="16"/>
      <w:szCs w:val="16"/>
      <w:lang w:val="en-GB" w:eastAsia="en-GB"/>
    </w:rPr>
  </w:style>
  <w:style w:type="character" w:customStyle="1" w:styleId="ClosingChar1">
    <w:name w:val="Closing Char1"/>
    <w:basedOn w:val="DefaultParagraphFont"/>
    <w:link w:val="Closing"/>
    <w:semiHidden/>
    <w:qFormat/>
    <w:rPr>
      <w:rFonts w:eastAsia="Times New Roman"/>
      <w:lang w:val="en-GB" w:eastAsia="en-GB"/>
    </w:rPr>
  </w:style>
  <w:style w:type="character" w:customStyle="1" w:styleId="CommentTextChar1">
    <w:name w:val="Comment Text Char1"/>
    <w:basedOn w:val="DefaultParagraphFont"/>
    <w:link w:val="CommentText"/>
    <w:semiHidden/>
    <w:qFormat/>
    <w:rPr>
      <w:rFonts w:eastAsia="Times New Roman"/>
      <w:lang w:val="en-GB" w:eastAsia="en-GB"/>
    </w:rPr>
  </w:style>
  <w:style w:type="character" w:customStyle="1" w:styleId="CommentSubjectChar1">
    <w:name w:val="Comment Subject Char1"/>
    <w:basedOn w:val="CommentTextChar1"/>
    <w:link w:val="CommentSubject"/>
    <w:semiHidden/>
    <w:qFormat/>
    <w:rPr>
      <w:rFonts w:eastAsia="Times New Roman"/>
      <w:b/>
      <w:bCs/>
      <w:lang w:val="en-GB" w:eastAsia="en-GB"/>
    </w:rPr>
  </w:style>
  <w:style w:type="character" w:customStyle="1" w:styleId="DateChar1">
    <w:name w:val="Date Char1"/>
    <w:basedOn w:val="DefaultParagraphFont"/>
    <w:link w:val="Date"/>
    <w:semiHidden/>
    <w:qFormat/>
    <w:rPr>
      <w:rFonts w:eastAsia="Times New Roman"/>
      <w:lang w:val="en-GB" w:eastAsia="en-GB"/>
    </w:rPr>
  </w:style>
  <w:style w:type="character" w:customStyle="1" w:styleId="DocumentMapChar1">
    <w:name w:val="Document Map Char1"/>
    <w:basedOn w:val="DefaultParagraphFont"/>
    <w:link w:val="DocumentMap"/>
    <w:semiHidden/>
    <w:qFormat/>
    <w:rPr>
      <w:rFonts w:ascii="Segoe UI" w:eastAsia="Times New Roman" w:hAnsi="Segoe UI" w:cs="Segoe UI"/>
      <w:sz w:val="16"/>
      <w:szCs w:val="16"/>
      <w:lang w:val="en-GB" w:eastAsia="en-GB"/>
    </w:rPr>
  </w:style>
  <w:style w:type="character" w:customStyle="1" w:styleId="E-mailSignatureChar1">
    <w:name w:val="E-mail Signature Char1"/>
    <w:basedOn w:val="DefaultParagraphFont"/>
    <w:link w:val="E-mailSignature"/>
    <w:semiHidden/>
    <w:qFormat/>
    <w:rPr>
      <w:rFonts w:eastAsia="Times New Roman"/>
      <w:lang w:val="en-GB" w:eastAsia="en-GB"/>
    </w:rPr>
  </w:style>
  <w:style w:type="character" w:customStyle="1" w:styleId="EndnoteTextChar">
    <w:name w:val="Endnote Text Char"/>
    <w:basedOn w:val="DefaultParagraphFont"/>
    <w:link w:val="EndnoteText"/>
    <w:qFormat/>
    <w:rPr>
      <w:rFonts w:eastAsia="Times New Roman"/>
      <w:lang w:val="en-GB" w:eastAsia="en-GB"/>
    </w:rPr>
  </w:style>
  <w:style w:type="character" w:customStyle="1" w:styleId="FooterChar1">
    <w:name w:val="Footer Char1"/>
    <w:basedOn w:val="DefaultParagraphFont"/>
    <w:link w:val="Footer"/>
    <w:qFormat/>
    <w:rPr>
      <w:rFonts w:eastAsia="Times New Roman"/>
      <w:lang w:val="en-GB" w:eastAsia="en-GB"/>
    </w:rPr>
  </w:style>
  <w:style w:type="character" w:customStyle="1" w:styleId="FootnoteTextChar">
    <w:name w:val="Footnote Text Char"/>
    <w:basedOn w:val="DefaultParagraphFont"/>
    <w:link w:val="FootnoteText"/>
    <w:semiHidden/>
    <w:qFormat/>
    <w:rPr>
      <w:rFonts w:eastAsia="Times New Roman"/>
      <w:lang w:val="en-GB" w:eastAsia="en-GB"/>
    </w:rPr>
  </w:style>
  <w:style w:type="character" w:customStyle="1" w:styleId="HeaderChar1">
    <w:name w:val="Header Char1"/>
    <w:basedOn w:val="DefaultParagraphFont"/>
    <w:link w:val="Header"/>
    <w:qFormat/>
    <w:rPr>
      <w:rFonts w:eastAsia="Times New Roman"/>
      <w:lang w:val="en-GB" w:eastAsia="en-GB"/>
    </w:rPr>
  </w:style>
  <w:style w:type="character" w:customStyle="1" w:styleId="HTMLAddressChar">
    <w:name w:val="HTML Address Char"/>
    <w:basedOn w:val="DefaultParagraphFont"/>
    <w:link w:val="HTMLAddress"/>
    <w:semiHidden/>
    <w:qFormat/>
    <w:rPr>
      <w:rFonts w:eastAsia="Times New Roman"/>
      <w:i/>
      <w:iCs/>
      <w:lang w:val="en-GB" w:eastAsia="en-GB"/>
    </w:rPr>
  </w:style>
  <w:style w:type="character" w:customStyle="1" w:styleId="HTMLPreformattedChar">
    <w:name w:val="HTML Preformatted Char"/>
    <w:basedOn w:val="DefaultParagraphFont"/>
    <w:link w:val="HTMLPreformatted"/>
    <w:semiHidden/>
    <w:qFormat/>
    <w:rPr>
      <w:rFonts w:ascii="Consolas" w:eastAsia="Times New Roman" w:hAnsi="Consolas"/>
      <w:lang w:val="en-GB" w:eastAsia="en-GB"/>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Pr>
      <w:rFonts w:eastAsia="Times New Roman"/>
      <w:i/>
      <w:iCs/>
      <w:color w:val="4472C4" w:themeColor="accent1"/>
      <w:lang w:val="en-GB" w:eastAsia="en-GB"/>
    </w:rPr>
  </w:style>
  <w:style w:type="paragraph" w:styleId="ListParagraph">
    <w:name w:val="List Paragraph"/>
    <w:basedOn w:val="Normal"/>
    <w:uiPriority w:val="34"/>
    <w:qFormat/>
    <w:pPr>
      <w:ind w:left="720"/>
      <w:contextualSpacing/>
    </w:pPr>
  </w:style>
  <w:style w:type="character" w:customStyle="1" w:styleId="MacroTextChar">
    <w:name w:val="Macro Text Char"/>
    <w:basedOn w:val="DefaultParagraphFont"/>
    <w:link w:val="MacroText"/>
    <w:semiHidden/>
    <w:qFormat/>
    <w:rPr>
      <w:rFonts w:ascii="Consolas" w:eastAsia="Times New Roman" w:hAnsi="Consolas"/>
      <w:lang w:val="en-GB" w:eastAsia="en-GB"/>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pPr>
      <w:overflowPunct w:val="0"/>
      <w:autoSpaceDE w:val="0"/>
      <w:autoSpaceDN w:val="0"/>
      <w:adjustRightInd w:val="0"/>
      <w:textAlignment w:val="baseline"/>
    </w:pPr>
    <w:rPr>
      <w:rFonts w:eastAsia="Times New Roman"/>
      <w:lang w:val="en-GB" w:eastAsia="en-GB"/>
    </w:rPr>
  </w:style>
  <w:style w:type="character" w:customStyle="1" w:styleId="NoteHeadingChar">
    <w:name w:val="Note Heading Char"/>
    <w:basedOn w:val="DefaultParagraphFont"/>
    <w:link w:val="NoteHeading"/>
    <w:semiHidden/>
    <w:qFormat/>
    <w:rPr>
      <w:rFonts w:eastAsia="Times New Roman"/>
      <w:lang w:val="en-GB" w:eastAsia="en-GB"/>
    </w:rPr>
  </w:style>
  <w:style w:type="character" w:customStyle="1" w:styleId="PlainTextChar">
    <w:name w:val="Plain Text Char"/>
    <w:basedOn w:val="DefaultParagraphFont"/>
    <w:link w:val="PlainText"/>
    <w:semiHidden/>
    <w:qFormat/>
    <w:rPr>
      <w:rFonts w:ascii="Consolas" w:eastAsia="Times New Roman" w:hAnsi="Consolas"/>
      <w:sz w:val="21"/>
      <w:szCs w:val="21"/>
      <w:lang w:val="en-GB" w:eastAsia="en-GB"/>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rFonts w:eastAsia="Times New Roman"/>
      <w:i/>
      <w:iCs/>
      <w:color w:val="404040" w:themeColor="text1" w:themeTint="BF"/>
      <w:lang w:val="en-GB" w:eastAsia="en-GB"/>
    </w:rPr>
  </w:style>
  <w:style w:type="character" w:customStyle="1" w:styleId="SalutationChar">
    <w:name w:val="Salutation Char"/>
    <w:basedOn w:val="DefaultParagraphFont"/>
    <w:link w:val="Salutation"/>
    <w:semiHidden/>
    <w:qFormat/>
    <w:rPr>
      <w:rFonts w:eastAsia="Times New Roman"/>
      <w:lang w:val="en-GB" w:eastAsia="en-GB"/>
    </w:rPr>
  </w:style>
  <w:style w:type="character" w:customStyle="1" w:styleId="SignatureChar">
    <w:name w:val="Signature Char"/>
    <w:basedOn w:val="DefaultParagraphFont"/>
    <w:link w:val="Signature"/>
    <w:semiHidden/>
    <w:qFormat/>
    <w:rPr>
      <w:rFonts w:eastAsia="Times New Roman"/>
      <w:lang w:val="en-GB" w:eastAsia="en-GB"/>
    </w:rPr>
  </w:style>
  <w:style w:type="character" w:customStyle="1" w:styleId="SubtitleChar">
    <w:name w:val="Subtitle Char"/>
    <w:basedOn w:val="DefaultParagraphFont"/>
    <w:link w:val="Subtitle"/>
    <w:qFormat/>
    <w:rPr>
      <w:rFonts w:asciiTheme="minorHAnsi" w:eastAsiaTheme="minorEastAsia" w:hAnsiTheme="minorHAnsi" w:cstheme="minorBidi"/>
      <w:color w:val="595959" w:themeColor="text1" w:themeTint="A6"/>
      <w:spacing w:val="15"/>
      <w:sz w:val="22"/>
      <w:szCs w:val="22"/>
      <w:lang w:val="en-GB" w:eastAsia="en-GB"/>
    </w:rPr>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lang w:val="en-GB" w:eastAsia="en-GB"/>
    </w:rPr>
  </w:style>
  <w:style w:type="paragraph" w:customStyle="1" w:styleId="TOC10">
    <w:name w:val="TOC 标题1"/>
    <w:basedOn w:val="Heading1"/>
    <w:next w:val="Normal"/>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CRCoverPage">
    <w:name w:val="CR Cover Page"/>
    <w:qFormat/>
    <w:pPr>
      <w:spacing w:after="120"/>
    </w:pPr>
    <w:rPr>
      <w:rFonts w:ascii="Arial" w:eastAsia="Times New Roman" w:hAnsi="Arial"/>
      <w:lang w:val="en-GB" w:eastAsia="en-US"/>
    </w:rPr>
  </w:style>
  <w:style w:type="paragraph" w:styleId="Revision">
    <w:name w:val="Revision"/>
    <w:hidden/>
    <w:uiPriority w:val="99"/>
    <w:semiHidden/>
    <w:rsid w:val="005E1215"/>
    <w:rPr>
      <w:rFonts w:eastAsia="Times New Roman"/>
      <w:lang w:val="en-GB" w:eastAsia="en-GB"/>
    </w:rPr>
  </w:style>
  <w:style w:type="character" w:customStyle="1" w:styleId="EditorsNoteChar">
    <w:name w:val="Editor's Note Char"/>
    <w:link w:val="EditorsNote"/>
    <w:rsid w:val="00767567"/>
    <w:rPr>
      <w:rFonts w:eastAsia="Times New Roman"/>
      <w:color w:val="FF0000"/>
      <w:lang w:val="en-GB" w:eastAsia="en-GB"/>
    </w:rPr>
  </w:style>
  <w:style w:type="paragraph" w:styleId="Bibliography">
    <w:name w:val="Bibliography"/>
    <w:basedOn w:val="Normal"/>
    <w:next w:val="Normal"/>
    <w:uiPriority w:val="37"/>
    <w:semiHidden/>
    <w:unhideWhenUsed/>
    <w:rsid w:val="003A4F10"/>
  </w:style>
  <w:style w:type="paragraph" w:styleId="TOCHeading">
    <w:name w:val="TOC Heading"/>
    <w:basedOn w:val="Heading1"/>
    <w:next w:val="Normal"/>
    <w:uiPriority w:val="39"/>
    <w:semiHidden/>
    <w:unhideWhenUsed/>
    <w:qFormat/>
    <w:rsid w:val="003A4F1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qFormat/>
    <w:rsid w:val="0027398A"/>
    <w:rPr>
      <w:rFonts w:eastAsia="Times New Roman"/>
      <w:lang w:val="en-GB" w:eastAsia="en-GB"/>
    </w:rPr>
  </w:style>
  <w:style w:type="paragraph" w:customStyle="1" w:styleId="ZH">
    <w:name w:val="ZH"/>
    <w:rsid w:val="005A792B"/>
    <w:pPr>
      <w:framePr w:wrap="notBeside" w:vAnchor="page" w:hAnchor="margin" w:xAlign="center" w:y="6805"/>
      <w:widowControl w:val="0"/>
    </w:pPr>
    <w:rPr>
      <w:rFonts w:ascii="Arial" w:hAnsi="Arial"/>
      <w:noProof/>
      <w:lang w:val="en-GB" w:eastAsia="en-US"/>
    </w:rPr>
  </w:style>
  <w:style w:type="character" w:styleId="FootnoteReference">
    <w:name w:val="footnote reference"/>
    <w:semiHidden/>
    <w:rsid w:val="005A792B"/>
    <w:rPr>
      <w:b/>
      <w:position w:val="6"/>
      <w:sz w:val="16"/>
    </w:rPr>
  </w:style>
  <w:style w:type="paragraph" w:customStyle="1" w:styleId="ZD">
    <w:name w:val="ZD"/>
    <w:rsid w:val="005A792B"/>
    <w:pPr>
      <w:framePr w:wrap="notBeside" w:vAnchor="page" w:hAnchor="margin" w:y="15764"/>
      <w:widowControl w:val="0"/>
    </w:pPr>
    <w:rPr>
      <w:rFonts w:ascii="Arial" w:hAnsi="Arial"/>
      <w:noProof/>
      <w:sz w:val="32"/>
      <w:lang w:val="en-GB" w:eastAsia="en-US"/>
    </w:rPr>
  </w:style>
  <w:style w:type="paragraph" w:customStyle="1" w:styleId="ZG">
    <w:name w:val="ZG"/>
    <w:rsid w:val="005A792B"/>
    <w:pPr>
      <w:framePr w:wrap="notBeside" w:vAnchor="page" w:hAnchor="margin" w:xAlign="right" w:y="6805"/>
      <w:widowControl w:val="0"/>
      <w:jc w:val="right"/>
    </w:pPr>
    <w:rPr>
      <w:rFonts w:ascii="Arial" w:hAnsi="Arial"/>
      <w:noProof/>
      <w:lang w:val="en-GB" w:eastAsia="en-US"/>
    </w:rPr>
  </w:style>
  <w:style w:type="paragraph" w:customStyle="1" w:styleId="ZTD">
    <w:name w:val="ZTD"/>
    <w:basedOn w:val="ZB"/>
    <w:rsid w:val="005A792B"/>
    <w:pPr>
      <w:framePr w:hRule="auto" w:wrap="notBeside" w:y="852"/>
      <w:overflowPunct/>
      <w:autoSpaceDE/>
      <w:autoSpaceDN/>
      <w:adjustRightInd/>
      <w:textAlignment w:val="auto"/>
    </w:pPr>
    <w:rPr>
      <w:rFonts w:eastAsia="DengXian"/>
      <w:i w:val="0"/>
      <w:noProof/>
      <w:sz w:val="40"/>
      <w:lang w:eastAsia="en-US"/>
    </w:rPr>
  </w:style>
  <w:style w:type="paragraph" w:customStyle="1" w:styleId="tdoc-header">
    <w:name w:val="tdoc-header"/>
    <w:rsid w:val="005A792B"/>
    <w:rPr>
      <w:rFonts w:ascii="Arial" w:hAnsi="Arial"/>
      <w:sz w:val="24"/>
      <w:lang w:val="en-GB" w:eastAsia="en-US"/>
    </w:rPr>
  </w:style>
  <w:style w:type="character" w:styleId="Hyperlink">
    <w:name w:val="Hyperlink"/>
    <w:rsid w:val="005A792B"/>
    <w:rPr>
      <w:color w:val="0000FF"/>
      <w:u w:val="single"/>
    </w:rPr>
  </w:style>
  <w:style w:type="character" w:styleId="CommentReference">
    <w:name w:val="annotation reference"/>
    <w:semiHidden/>
    <w:rsid w:val="005A792B"/>
    <w:rPr>
      <w:sz w:val="16"/>
    </w:rPr>
  </w:style>
  <w:style w:type="character" w:styleId="FollowedHyperlink">
    <w:name w:val="FollowedHyperlink"/>
    <w:rsid w:val="005A792B"/>
    <w:rPr>
      <w:color w:val="800080"/>
      <w:u w:val="single"/>
    </w:rPr>
  </w:style>
  <w:style w:type="character" w:customStyle="1" w:styleId="Heading6Char">
    <w:name w:val="Heading 6 Char"/>
    <w:link w:val="Heading6"/>
    <w:rsid w:val="00F11E9C"/>
    <w:rPr>
      <w:rFonts w:ascii="Arial" w:eastAsia="Times New Roman" w:hAnsi="Arial"/>
      <w:lang w:val="en-GB" w:eastAsia="en-GB"/>
    </w:rPr>
  </w:style>
  <w:style w:type="paragraph" w:customStyle="1" w:styleId="AltNormal">
    <w:name w:val="AltNormal"/>
    <w:basedOn w:val="Normal"/>
    <w:link w:val="AltNormalChar"/>
    <w:rsid w:val="002F51D3"/>
    <w:pPr>
      <w:spacing w:before="120"/>
    </w:pPr>
    <w:rPr>
      <w:rFonts w:ascii="Arial" w:eastAsia="SimSun" w:hAnsi="Arial"/>
      <w:lang w:eastAsia="en-US"/>
    </w:rPr>
  </w:style>
  <w:style w:type="character" w:customStyle="1" w:styleId="AltNormalChar">
    <w:name w:val="AltNormal Char"/>
    <w:link w:val="AltNormal"/>
    <w:rsid w:val="002F51D3"/>
    <w:rPr>
      <w:rFonts w:ascii="Arial" w:eastAsia="SimSun"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package" Target="embeddings/Microsoft_Visio_Drawing3.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9B2C4-9A7C-4779-A4BC-621B3F37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280</TotalTime>
  <Pages>1</Pages>
  <Words>14002</Words>
  <Characters>74211</Characters>
  <Application>Microsoft Office Word</Application>
  <DocSecurity>0</DocSecurity>
  <Lines>618</Lines>
  <Paragraphs>176</Paragraphs>
  <ScaleCrop>false</ScaleCrop>
  <HeadingPairs>
    <vt:vector size="2" baseType="variant">
      <vt:variant>
        <vt:lpstr>Title</vt:lpstr>
      </vt:variant>
      <vt:variant>
        <vt:i4>1</vt:i4>
      </vt:variant>
    </vt:vector>
  </HeadingPairs>
  <TitlesOfParts>
    <vt:vector size="1" baseType="lpstr">
      <vt:lpstr>3GPP TS 29.175</vt:lpstr>
    </vt:vector>
  </TitlesOfParts>
  <Company>ETSI</Company>
  <LinksUpToDate>false</LinksUpToDate>
  <CharactersWithSpaces>88037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29.175</dc:title>
  <dc:subject>IP Multimedia Subsystem; IP Multimedia Subsystem (IMS) Application Server (AS) Services Stage 3 (Release 18)</dc:subject>
  <dc:creator>Kimmo Kymalainen MCC</dc:creator>
  <cp:keywords/>
  <dc:description/>
  <cp:lastModifiedBy>Wilhelm Meding</cp:lastModifiedBy>
  <cp:revision>177</cp:revision>
  <cp:lastPrinted>2019-02-25T14:05:00Z</cp:lastPrinted>
  <dcterms:created xsi:type="dcterms:W3CDTF">2023-11-27T11:13:00Z</dcterms:created>
  <dcterms:modified xsi:type="dcterms:W3CDTF">2024-09-26T06:44:00Z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(3)oPWP9W0nr476RT15w2MPHC3qZL/NHfxTVHLShUMs02EkyFW9mDzmbKtlcJEz4yVk9hkUbVZy
cQxUowTdreTswDJ423ir1zkIBn0lpkOpM5MNp/1o9uWe6z+b4MmlyFIYbDt5gDU4hYJMeF/d
xtOaXMhqZa8o9YKsnUffaXUXys8MzghgMEwmyU3FnIQLgqLWGrJr9Oq8V1OhvSSazdQgvKvm
B7a3HSCjFfebwX7Yg6</vt:lpwstr>
  </property>
  <property fmtid="{D5CDD505-2E9C-101B-9397-08002B2CF9AE}" pid="3" name="_2015_ms_pID_7253431">
    <vt:lpwstr>GOAT1yAj7Oe5neu5y6iX1EIBC8zGvjfItLZcA6BKxigE6uRu3N0Exv
jgOkHqmlYYPh2jRUSpNO7ccLTIv73ldgdwnrgool9qAN+Dfnsi9COGdrH3wE3Fg69l3iWEdp
vo6nWVeUFBbi4NmuxJbnA6CItucLrAfIvcyVXBFgKIC63HollEtBUiJxsUCXy9j+43WEnmWn
BSYDdsMA4S9+JtmaPc8GacSLTtCksQmbsxHA</vt:lpwstr>
  </property>
  <property fmtid="{D5CDD505-2E9C-101B-9397-08002B2CF9AE}" pid="4" name="_2015_ms_pID_7253432">
    <vt:lpwstr>nQ==</vt:lpwstr>
  </property>
  <property fmtid="{D5CDD505-2E9C-101B-9397-08002B2CF9AE}" pid="5" name="KSOProductBuildVer">
    <vt:lpwstr>2052-11.8.2.11716</vt:lpwstr>
  </property>
  <property fmtid="{D5CDD505-2E9C-101B-9397-08002B2CF9AE}" pid="6" name="ICV">
    <vt:lpwstr>EE3C66AF96BA4134901C85700B270F2E</vt:lpwstr>
  </property>
  <property fmtid="{D5CDD505-2E9C-101B-9397-08002B2CF9AE}" pid="7" name="GrammarlyDocumentId">
    <vt:lpwstr>b7ca898d143cf37b9fb889bb487c5a205fa0c64e26ec4b21270e698261bec5c2</vt:lpwstr>
  </property>
</Properties>
</file>